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eference"/>
      </w:pPr>
      <w:hyperlink r:id="rId9">
        <w:r>
          <w:rPr/>
          <w:t>Genesis 1:1</w:t>
        </w:r>
      </w:hyperlink>
    </w:p>
    <w:p>
      <w:pPr>
        <w:pStyle w:val="Hebrew"/>
      </w:pPr>
      <w:r>
        <w:t xml:space="preserve">בְּרֵאשִׁ֖ית בָּרָ֣א אֱלֹהִ֑ים אֵ֥ת הַשָּׁמַ֖יִם וְאֵ֥ת הָאָֽרֶץ׃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</w:t>
      </w:r>
      <w:r>
        <w:rPr>
          <w:rFonts w:ascii="Times New Roman" w:hAnsi="Times New Roman"/>
          <w:color w:val="828282"/>
          <w:rtl/>
        </w:rPr>
        <w:t xml:space="preserve">רֵאשִׁ֖ית </w:t>
      </w:r>
      <w:r>
        <w:rPr>
          <w:color w:val="FF0000"/>
          <w:vertAlign w:val="superscript"/>
          <w:rtl/>
        </w:rPr>
        <w:t>3</w:t>
      </w:r>
      <w:r>
        <w:rPr>
          <w:rFonts w:ascii="Times New Roman" w:hAnsi="Times New Roman"/>
          <w:color w:val="828282"/>
          <w:rtl/>
        </w:rPr>
        <w:t xml:space="preserve">בָּרָ֣א </w:t>
      </w:r>
      <w:r>
        <w:rPr>
          <w:color w:val="FF0000"/>
          <w:vertAlign w:val="superscript"/>
          <w:rtl/>
        </w:rPr>
        <w:t>4</w:t>
      </w:r>
      <w:r>
        <w:rPr>
          <w:rFonts w:ascii="Times New Roman" w:hAnsi="Times New Roman"/>
          <w:color w:val="828282"/>
          <w:rtl/>
        </w:rPr>
        <w:t xml:space="preserve">אֱלֹהִ֑ים </w:t>
      </w:r>
      <w:r>
        <w:rPr>
          <w:color w:val="FF0000"/>
          <w:vertAlign w:val="superscript"/>
          <w:rtl/>
        </w:rPr>
        <w:t>5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</w:t>
      </w:r>
      <w:r>
        <w:rPr>
          <w:rFonts w:ascii="Times New Roman" w:hAnsi="Times New Roman"/>
          <w:color w:val="828282"/>
          <w:rtl/>
        </w:rPr>
        <w:t xml:space="preserve">שָּׁמַ֖יִם </w:t>
      </w:r>
      <w:r>
        <w:rPr>
          <w:color w:val="FF0000"/>
          <w:vertAlign w:val="superscript"/>
          <w:rtl/>
        </w:rPr>
        <w:t>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</w:t>
      </w:r>
      <w:r>
        <w:rPr>
          <w:rFonts w:ascii="Times New Roman" w:hAnsi="Times New Roman"/>
          <w:color w:val="828282"/>
          <w:rtl/>
        </w:rPr>
        <w:t xml:space="preserve">אָֽרֶץ׃ </w:t>
      </w:r>
    </w:p>
    <w:p>
      <w:pPr>
        <w:pStyle w:val="Hebrew"/>
      </w:pPr>
      <w:r>
        <w:rPr>
          <w:color w:val="828282"/>
        </w:rPr>
        <w:t xml:space="preserve">בְּרֵאשִׁ֖ית בָּרָ֣א אֱלֹהִ֑ים אֵ֥ת הַשָּׁמַ֖יִם וְאֵ֥ת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b65bcf53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489f25aa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ccab8e76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בָּרָ֣א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3c5c4203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בְּרֵאשִׁ֖ית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">
        <w:r>
          <w:rPr/>
          <w:t>Genesis 2:2</w:t>
        </w:r>
      </w:hyperlink>
    </w:p>
    <w:p>
      <w:pPr>
        <w:pStyle w:val="Hebrew"/>
      </w:pPr>
      <w:r>
        <w:t xml:space="preserve">וַיְכַ֤ל אֱלֹהִים֙ בַּיֹּ֣ום הַשְּׁבִיעִ֔י מְלַאכְתֹּ֖ו </w:t>
      </w:r>
    </w:p>
    <w:p>
      <w:pPr>
        <w:pStyle w:val="Hebrew"/>
      </w:pPr>
      <w:r>
        <w:rPr>
          <w:color w:val="FF0000"/>
          <w:vertAlign w:val="superscript"/>
          <w:rtl/>
        </w:rPr>
        <w:t>684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685</w:t>
      </w:r>
      <w:r>
        <w:rPr>
          <w:rFonts w:ascii="Times New Roman" w:hAnsi="Times New Roman"/>
          <w:color w:val="828282"/>
          <w:rtl/>
        </w:rPr>
        <w:t xml:space="preserve">יְכַ֤ל </w:t>
      </w:r>
      <w:r>
        <w:rPr>
          <w:color w:val="FF0000"/>
          <w:vertAlign w:val="superscript"/>
          <w:rtl/>
        </w:rPr>
        <w:t>686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687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692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0b3bae91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733400e0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b7be9fa6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יְכַ֤ל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ad396713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הַשְּׁבִיעִ֔י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0">
        <w:r>
          <w:rPr/>
          <w:t>Genesis 2:2</w:t>
        </w:r>
      </w:hyperlink>
    </w:p>
    <w:p>
      <w:pPr>
        <w:pStyle w:val="Hebrew"/>
      </w:pPr>
      <w:r>
        <w:t xml:space="preserve">וַיִּשְׁבֹּת֙ בַּיֹּ֣ום הַשְּׁבִיעִ֔י מִכָּל־מְלַאכְתֹּ֖ו </w:t>
      </w:r>
    </w:p>
    <w:p>
      <w:pPr>
        <w:pStyle w:val="Hebrew"/>
      </w:pPr>
      <w:r>
        <w:rPr>
          <w:color w:val="FF0000"/>
          <w:vertAlign w:val="superscript"/>
          <w:rtl/>
        </w:rPr>
        <w:t>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</w:t>
      </w:r>
      <w:r>
        <w:rPr>
          <w:rFonts w:ascii="Times New Roman" w:hAnsi="Times New Roman"/>
          <w:color w:val="828282"/>
          <w:rtl/>
        </w:rPr>
        <w:t xml:space="preserve">יִּשְׁבֹּת֙ </w:t>
      </w:r>
      <w:r>
        <w:rPr>
          <w:color w:val="FF0000"/>
          <w:vertAlign w:val="superscript"/>
          <w:rtl/>
        </w:rPr>
        <w:t>697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701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702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703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704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e434d86f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f23cd6df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7d9ac1ac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יִּשְׁבֹּת֙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d5b8d197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הַשְּׁבִיעִ֔י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1">
        <w:r>
          <w:rPr/>
          <w:t>Genesis 2:17</w:t>
        </w:r>
      </w:hyperlink>
    </w:p>
    <w:p>
      <w:pPr>
        <w:pStyle w:val="Hebrew"/>
      </w:pPr>
      <w:r>
        <w:t xml:space="preserve">כִּ֗י בְּיֹ֛ום מֹ֥ות תָּמֽוּת׃ </w:t>
      </w:r>
    </w:p>
    <w:p>
      <w:pPr>
        <w:pStyle w:val="Hebrew"/>
      </w:pPr>
      <w:r>
        <w:rPr>
          <w:color w:val="FF0000"/>
          <w:vertAlign w:val="superscript"/>
          <w:rtl/>
        </w:rPr>
        <w:t>989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990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994</w:t>
      </w:r>
      <w:r>
        <w:rPr>
          <w:rFonts w:ascii="Times New Roman" w:hAnsi="Times New Roman"/>
          <w:color w:val="828282"/>
          <w:rtl/>
        </w:rPr>
        <w:t xml:space="preserve">מֹ֥ות </w:t>
      </w:r>
      <w:r>
        <w:rPr>
          <w:color w:val="FF0000"/>
          <w:vertAlign w:val="superscript"/>
          <w:rtl/>
        </w:rPr>
        <w:t>995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>
      <w:pPr>
        <w:pStyle w:val="Hebrew"/>
      </w:pPr>
      <w:r>
        <w:rPr>
          <w:color w:val="828282"/>
        </w:rPr>
        <w:t xml:space="preserve">וּמֵעֵ֗ץ הַדַּ֨עַת֙ טֹ֣וב וָרָ֔ע לֹ֥א תֹאכַ֖ל מִמֶּ֑נּוּ כִּ֗י בְּיֹ֛ום אֲכָלְךָ֥ מִמֶּ֖נּוּ מֹ֥ות תָּמֽוּת׃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f21c9273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8e386f10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da0393e2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תָּמֽוּת׃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6c9460d7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בְּיֹ֛ום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12">
        <w:r>
          <w:rPr/>
          <w:t>Genesis 5:1</w:t>
        </w:r>
      </w:hyperlink>
    </w:p>
    <w:p>
      <w:pPr>
        <w:pStyle w:val="Hebrew"/>
      </w:pPr>
      <w:r>
        <w:t xml:space="preserve">בְּיֹ֗ום בִּדְמ֥וּת אֱלֹהִ֖ים עָשָׂ֥ה אֹתֹֽו׃ </w:t>
      </w:r>
    </w:p>
    <w:p>
      <w:pPr>
        <w:pStyle w:val="Hebrew"/>
      </w:pPr>
      <w:r>
        <w:rPr>
          <w:color w:val="FF0000"/>
          <w:vertAlign w:val="superscript"/>
          <w:rtl/>
        </w:rPr>
        <w:t>2124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2125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2129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2130</w:t>
      </w:r>
      <w:r>
        <w:rPr>
          <w:rFonts w:ascii="Times New Roman" w:hAnsi="Times New Roman"/>
          <w:color w:val="828282"/>
          <w:rtl/>
        </w:rPr>
        <w:t xml:space="preserve">דְמ֥וּת </w:t>
      </w:r>
      <w:r>
        <w:rPr>
          <w:color w:val="FF0000"/>
          <w:vertAlign w:val="superscript"/>
          <w:rtl/>
        </w:rPr>
        <w:t>2131</w:t>
      </w:r>
      <w:r>
        <w:rPr>
          <w:rFonts w:ascii="Times New Roman" w:hAnsi="Times New Roman"/>
          <w:color w:val="828282"/>
          <w:rtl/>
        </w:rPr>
        <w:t xml:space="preserve">אֱלֹהִ֖ים </w:t>
      </w:r>
      <w:r>
        <w:rPr>
          <w:color w:val="FF0000"/>
          <w:vertAlign w:val="superscript"/>
          <w:rtl/>
        </w:rPr>
        <w:t>2132</w:t>
      </w:r>
      <w:r>
        <w:rPr>
          <w:rFonts w:ascii="Times New Roman" w:hAnsi="Times New Roman"/>
          <w:color w:val="828282"/>
          <w:rtl/>
        </w:rPr>
        <w:t xml:space="preserve">עָשָׂ֥ה </w:t>
      </w:r>
      <w:r>
        <w:rPr>
          <w:color w:val="FF0000"/>
          <w:vertAlign w:val="superscript"/>
          <w:rtl/>
        </w:rPr>
        <w:t>2133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>
      <w:pPr>
        <w:pStyle w:val="Hebrew"/>
      </w:pPr>
      <w:r>
        <w:rPr>
          <w:color w:val="828282"/>
        </w:rPr>
        <w:t xml:space="preserve">זֶ֣ה סֵ֔פֶר תֹּולְדֹ֖ת אָדָ֑ם בְּיֹ֗ום בְּרֹ֤א אֱלֹהִים֙ אָדָ֔ם בִּדְמ֥וּת אֱלֹהִ֖ים עָשָׂ֥ה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ea98b6f5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99beb147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a7351237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עָשָׂ֥ה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0822ce8e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בְּיֹ֗ום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13">
        <w:r>
          <w:rPr/>
          <w:t>Genesis 5:2</w:t>
        </w:r>
      </w:hyperlink>
    </w:p>
    <w:p>
      <w:pPr>
        <w:pStyle w:val="Hebrew"/>
      </w:pPr>
      <w:r>
        <w:t xml:space="preserve">וַיִּקְרָ֤א אֶת־שְׁמָם֙ אָדָ֔ם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2141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2142</w:t>
      </w:r>
      <w:r>
        <w:rPr>
          <w:rFonts w:ascii="Times New Roman" w:hAnsi="Times New Roman"/>
          <w:color w:val="828282"/>
          <w:rtl/>
        </w:rPr>
        <w:t xml:space="preserve">יִּקְרָ֤א </w:t>
      </w:r>
      <w:r>
        <w:rPr>
          <w:color w:val="FF0000"/>
          <w:vertAlign w:val="superscript"/>
          <w:rtl/>
        </w:rPr>
        <w:t>2143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2144</w:t>
      </w:r>
      <w:r>
        <w:rPr>
          <w:rFonts w:ascii="Times New Roman" w:hAnsi="Times New Roman"/>
          <w:color w:val="828282"/>
          <w:rtl/>
        </w:rPr>
        <w:t xml:space="preserve">שְׁמָם֙ </w:t>
      </w:r>
      <w:r>
        <w:rPr>
          <w:color w:val="FF0000"/>
          <w:vertAlign w:val="superscript"/>
          <w:rtl/>
        </w:rPr>
        <w:t>2145</w:t>
      </w:r>
      <w:r>
        <w:rPr>
          <w:rFonts w:ascii="Times New Roman" w:hAnsi="Times New Roman"/>
          <w:color w:val="828282"/>
          <w:rtl/>
        </w:rPr>
        <w:t xml:space="preserve">אָדָ֔ם </w:t>
      </w:r>
      <w:r>
        <w:rPr>
          <w:color w:val="FF0000"/>
          <w:vertAlign w:val="superscript"/>
          <w:rtl/>
        </w:rPr>
        <w:t>2146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2147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זָכָ֥ר וּנְקֵבָ֖ה בְּרָאָ֑ם וַיְבָ֣רֶךְ אֹתָ֗ם וַיִּקְרָ֤א אֶת־שְׁמָם֙ אָדָ֔ם בְּיֹ֖ום הִבָּֽרְאָֽם׃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9047fcb5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2bf16773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99e3fafd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יִּקְרָ֤א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9f342cde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בְּיֹ֖ום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14">
        <w:r>
          <w:rPr/>
          <w:t>Genesis 6:4</w:t>
        </w:r>
      </w:hyperlink>
    </w:p>
    <w:p>
      <w:pPr>
        <w:pStyle w:val="Hebrew"/>
      </w:pPr>
      <w:r>
        <w:t xml:space="preserve">הַנְּפִלִ֞ים הָי֣וּ בָאָרֶץ֮ בַּיָּמִ֣ים הָהֵם֒ </w:t>
      </w:r>
    </w:p>
    <w:p>
      <w:pPr>
        <w:pStyle w:val="Hebrew"/>
      </w:pPr>
      <w:r>
        <w:rPr>
          <w:color w:val="FF0000"/>
          <w:vertAlign w:val="superscript"/>
          <w:rtl/>
        </w:rPr>
        <w:t>2660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2661</w:t>
      </w:r>
      <w:r>
        <w:rPr>
          <w:rFonts w:ascii="Times New Roman" w:hAnsi="Times New Roman"/>
          <w:color w:val="828282"/>
          <w:rtl/>
        </w:rPr>
        <w:t xml:space="preserve">נְּפִלִ֞ים </w:t>
      </w:r>
      <w:r>
        <w:rPr>
          <w:color w:val="FF0000"/>
          <w:vertAlign w:val="superscript"/>
          <w:rtl/>
        </w:rPr>
        <w:t>2662</w:t>
      </w:r>
      <w:r>
        <w:rPr>
          <w:rFonts w:ascii="Times New Roman" w:hAnsi="Times New Roman"/>
          <w:color w:val="828282"/>
          <w:rtl/>
        </w:rPr>
        <w:t xml:space="preserve">הָי֣וּ </w:t>
      </w:r>
      <w:r>
        <w:rPr>
          <w:color w:val="FF0000"/>
          <w:vertAlign w:val="superscript"/>
          <w:rtl/>
        </w:rPr>
        <w:t>2663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2664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2665</w:t>
      </w:r>
      <w:r>
        <w:rPr>
          <w:rFonts w:ascii="Times New Roman" w:hAnsi="Times New Roman"/>
          <w:color w:val="828282"/>
          <w:rtl/>
        </w:rPr>
        <w:t xml:space="preserve">אָרֶץ֮ </w:t>
      </w:r>
      <w:r>
        <w:rPr>
          <w:color w:val="FF0000"/>
          <w:vertAlign w:val="superscript"/>
          <w:rtl/>
        </w:rPr>
        <w:t>2666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2668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2670</w:t>
      </w:r>
      <w:r>
        <w:rPr>
          <w:rFonts w:ascii="Times New Roman" w:hAnsi="Times New Roman"/>
          <w:color w:val="828282"/>
          <w:rtl/>
        </w:rPr>
        <w:t xml:space="preserve">הֵם֒ </w:t>
      </w:r>
    </w:p>
    <w:p>
      <w:pPr>
        <w:pStyle w:val="Hebrew"/>
      </w:pPr>
      <w:r>
        <w:rPr>
          <w:color w:val="828282"/>
        </w:rPr>
        <w:t xml:space="preserve">הַנְּפִלִ֞ים הָי֣וּ בָאָרֶץ֮ בַּיָּמִ֣ים הָהֵם֒ וְגַ֣ם אַֽחֲרֵי־כֵ֗ן אֲשֶׁ֨ר יָבֹ֜אוּ בְּנֵ֤י הָֽאֱלֹהִים֙ אֶל־בְּנֹ֣ות הָֽאָדָ֔ם וְיָלְד֖וּ לָהֶ֑ם הֵ֧מָּה הַגִּבֹּרִ֛ים אֲשֶׁ֥ר מֵעֹולָ֖ם אַנְשֵׁ֥י הַשֵּֽׁם׃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e74018a3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611cc87d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bdd4ee8b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הָי֣וּ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8f9e2b0e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בַּיָּמִ֣ים הָהֵם֒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15">
        <w:r>
          <w:rPr/>
          <w:t>Genesis 7:11</w:t>
        </w:r>
      </w:hyperlink>
    </w:p>
    <w:p>
      <w:pPr>
        <w:pStyle w:val="Hebrew"/>
      </w:pPr>
      <w: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</w:t>
      </w:r>
    </w:p>
    <w:p>
      <w:pPr>
        <w:pStyle w:val="Hebrew"/>
      </w:pPr>
      <w:r>
        <w:rPr>
          <w:color w:val="FF0000"/>
          <w:vertAlign w:val="superscript"/>
          <w:rtl/>
        </w:rPr>
        <w:t>3228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3229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3230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3231</w:t>
      </w:r>
      <w:r>
        <w:rPr>
          <w:rFonts w:ascii="Times New Roman" w:hAnsi="Times New Roman"/>
          <w:color w:val="828282"/>
          <w:rtl/>
        </w:rPr>
        <w:t xml:space="preserve">מֵאֹ֤ות </w:t>
      </w:r>
      <w:r>
        <w:rPr>
          <w:color w:val="FF0000"/>
          <w:vertAlign w:val="superscript"/>
          <w:rtl/>
        </w:rPr>
        <w:t>3232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3233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3234</w:t>
      </w:r>
      <w:r>
        <w:rPr>
          <w:rFonts w:ascii="Times New Roman" w:hAnsi="Times New Roman"/>
          <w:color w:val="828282"/>
          <w:rtl/>
        </w:rPr>
        <w:t>חַיֵּי־</w:t>
      </w:r>
      <w:r>
        <w:rPr>
          <w:color w:val="FF0000"/>
          <w:vertAlign w:val="superscript"/>
          <w:rtl/>
        </w:rPr>
        <w:t>3235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3239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3241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3242</w:t>
      </w:r>
      <w:r>
        <w:rPr>
          <w:rFonts w:ascii="Times New Roman" w:hAnsi="Times New Roman"/>
          <w:color w:val="828282"/>
          <w:rtl/>
        </w:rPr>
        <w:t>שִׁבְעָֽה־</w:t>
      </w:r>
      <w:r>
        <w:rPr>
          <w:color w:val="FF0000"/>
          <w:vertAlign w:val="superscript"/>
          <w:rtl/>
        </w:rPr>
        <w:t>3243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3244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3245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3246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3247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3248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3251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3252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3253</w:t>
      </w:r>
      <w:r>
        <w:rPr>
          <w:rFonts w:ascii="Times New Roman" w:hAnsi="Times New Roman"/>
          <w:color w:val="828282"/>
          <w:rtl/>
        </w:rPr>
        <w:t xml:space="preserve">נִבְקְעוּ֙ </w:t>
      </w:r>
      <w:r>
        <w:rPr>
          <w:color w:val="FF0000"/>
          <w:vertAlign w:val="superscript"/>
          <w:rtl/>
        </w:rPr>
        <w:t>3254</w:t>
      </w:r>
      <w:r>
        <w:rPr>
          <w:rFonts w:ascii="Times New Roman" w:hAnsi="Times New Roman"/>
          <w:color w:val="828282"/>
          <w:rtl/>
        </w:rPr>
        <w:t>כָּֽל־</w:t>
      </w:r>
      <w:r>
        <w:rPr>
          <w:color w:val="FF0000"/>
          <w:vertAlign w:val="superscript"/>
          <w:rtl/>
        </w:rPr>
        <w:t>3255</w:t>
      </w:r>
      <w:r>
        <w:rPr>
          <w:rFonts w:ascii="Times New Roman" w:hAnsi="Times New Roman"/>
          <w:color w:val="828282"/>
          <w:rtl/>
        </w:rPr>
        <w:t xml:space="preserve">מַעְיְנֹת֙ </w:t>
      </w:r>
      <w:r>
        <w:rPr>
          <w:color w:val="FF0000"/>
          <w:vertAlign w:val="superscript"/>
          <w:rtl/>
        </w:rPr>
        <w:t>3256</w:t>
      </w:r>
      <w:r>
        <w:rPr>
          <w:rFonts w:ascii="Times New Roman" w:hAnsi="Times New Roman"/>
          <w:color w:val="828282"/>
          <w:rtl/>
        </w:rPr>
        <w:t xml:space="preserve">תְּהֹ֣ום </w:t>
      </w:r>
      <w:r>
        <w:rPr>
          <w:color w:val="FF0000"/>
          <w:vertAlign w:val="superscript"/>
          <w:rtl/>
        </w:rPr>
        <w:t>3257</w:t>
      </w:r>
      <w:r>
        <w:rPr>
          <w:rFonts w:ascii="Times New Roman" w:hAnsi="Times New Roman"/>
          <w:color w:val="828282"/>
          <w:rtl/>
        </w:rPr>
        <w:t xml:space="preserve">רַבָּ֔ה </w:t>
      </w:r>
    </w:p>
    <w:p>
      <w:pPr>
        <w:pStyle w:val="Hebrew"/>
      </w:pPr>
      <w:r>
        <w:rPr>
          <w:color w:val="828282"/>
        </w:rP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וַאֲרֻבֹּ֥ת הַשָּׁמַ֖יִם נִפְתָּֽחוּ׃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c5d1fead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e15a2931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7f962fd6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נִבְקְעוּ֙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2b32659f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הַזֶּ֗ה </w:t>
            </w:r>
          </w:p>
        </w:tc>
        <w:tc>
          <w:tcPr>
            <w:tcW w:type="auto" w:w="1728"/>
          </w:tcPr>
          <w:p>
            <w:r>
              <w:t>1.1.1.2.1.2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48b63be5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בַּחֹ֨דֶשׁ֙ הַשֵּׁנִ֔י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7db28af2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בְּשִׁבְעָֽה־עָשָׂ֥ר יֹ֖ום לַחֹ֑דֶשׁ </w:t>
            </w:r>
          </w:p>
        </w:tc>
        <w:tc>
          <w:tcPr>
            <w:tcW w:type="auto" w:w="1728"/>
          </w:tcPr>
          <w:p>
            <w:r>
              <w:t>1.1.2.1.1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ba26f080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בִּשְׁנַ֨ת שֵׁשׁ־מֵאֹ֤ות שָׁנָה֙ לְחַיֵּי־נֹ֔חַ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16">
        <w:r>
          <w:rPr/>
          <w:t>Genesis 7:13</w:t>
        </w:r>
      </w:hyperlink>
    </w:p>
    <w:p>
      <w:pPr>
        <w:pStyle w:val="Hebrew"/>
      </w:pPr>
      <w: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p>
      <w:pPr>
        <w:pStyle w:val="Hebrew"/>
      </w:pPr>
      <w:r>
        <w:rPr>
          <w:color w:val="FF0000"/>
          <w:vertAlign w:val="superscript"/>
          <w:rtl/>
        </w:rPr>
        <w:t>3275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3276</w:t>
      </w:r>
      <w:r>
        <w:rPr>
          <w:rFonts w:ascii="Times New Roman" w:hAnsi="Times New Roman"/>
          <w:color w:val="828282"/>
          <w:rtl/>
        </w:rPr>
        <w:t xml:space="preserve">עֶ֨צֶם </w:t>
      </w:r>
      <w:r>
        <w:rPr>
          <w:color w:val="FF0000"/>
          <w:vertAlign w:val="superscript"/>
          <w:rtl/>
        </w:rPr>
        <w:t>3277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3279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3280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3281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3282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3284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3285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3286</w:t>
      </w:r>
      <w:r>
        <w:rPr>
          <w:rFonts w:ascii="Times New Roman" w:hAnsi="Times New Roman"/>
          <w:color w:val="828282"/>
          <w:rtl/>
        </w:rPr>
        <w:t xml:space="preserve">חָ֥ם </w:t>
      </w:r>
      <w:r>
        <w:rPr>
          <w:color w:val="FF0000"/>
          <w:vertAlign w:val="superscript"/>
          <w:rtl/>
        </w:rPr>
        <w:t>3287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3288</w:t>
      </w:r>
      <w:r>
        <w:rPr>
          <w:rFonts w:ascii="Times New Roman" w:hAnsi="Times New Roman"/>
          <w:color w:val="828282"/>
          <w:rtl/>
        </w:rPr>
        <w:t xml:space="preserve">יֶ֖פֶת </w:t>
      </w:r>
      <w:r>
        <w:rPr>
          <w:color w:val="FF0000"/>
          <w:vertAlign w:val="superscript"/>
          <w:rtl/>
        </w:rPr>
        <w:t>3289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3290</w:t>
      </w:r>
      <w:r>
        <w:rPr>
          <w:rFonts w:ascii="Times New Roman" w:hAnsi="Times New Roman"/>
          <w:color w:val="828282"/>
          <w:rtl/>
        </w:rPr>
        <w:t xml:space="preserve">נֹ֑חַ </w:t>
      </w:r>
      <w:r>
        <w:rPr>
          <w:color w:val="FF0000"/>
          <w:vertAlign w:val="superscript"/>
          <w:rtl/>
        </w:rPr>
        <w:t>3291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3292</w:t>
      </w:r>
      <w:r>
        <w:rPr>
          <w:rFonts w:ascii="Times New Roman" w:hAnsi="Times New Roman"/>
          <w:color w:val="828282"/>
          <w:rtl/>
        </w:rPr>
        <w:t xml:space="preserve">אֵ֣שֶׁת </w:t>
      </w:r>
      <w:r>
        <w:rPr>
          <w:color w:val="FF0000"/>
          <w:vertAlign w:val="superscript"/>
          <w:rtl/>
        </w:rPr>
        <w:t>3293</w:t>
      </w:r>
      <w:r>
        <w:rPr>
          <w:rFonts w:ascii="Times New Roman" w:hAnsi="Times New Roman"/>
          <w:color w:val="828282"/>
          <w:rtl/>
        </w:rPr>
        <w:t xml:space="preserve">נֹ֗חַ </w:t>
      </w:r>
      <w:r>
        <w:rPr>
          <w:color w:val="FF0000"/>
          <w:vertAlign w:val="superscript"/>
          <w:rtl/>
        </w:rPr>
        <w:t>3294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3295</w:t>
      </w:r>
      <w:r>
        <w:rPr>
          <w:rFonts w:ascii="Times New Roman" w:hAnsi="Times New Roman"/>
          <w:color w:val="828282"/>
          <w:rtl/>
        </w:rPr>
        <w:t xml:space="preserve">שְׁלֹ֧שֶׁת </w:t>
      </w:r>
      <w:r>
        <w:rPr>
          <w:color w:val="FF0000"/>
          <w:vertAlign w:val="superscript"/>
          <w:rtl/>
        </w:rPr>
        <w:t>3296</w:t>
      </w:r>
      <w:r>
        <w:rPr>
          <w:rFonts w:ascii="Times New Roman" w:hAnsi="Times New Roman"/>
          <w:color w:val="828282"/>
          <w:rtl/>
        </w:rPr>
        <w:t>נְשֵֽׁי־</w:t>
      </w:r>
      <w:r>
        <w:rPr>
          <w:color w:val="FF0000"/>
          <w:vertAlign w:val="superscript"/>
          <w:rtl/>
        </w:rPr>
        <w:t>3297</w:t>
      </w:r>
      <w:r>
        <w:rPr>
          <w:rFonts w:ascii="Times New Roman" w:hAnsi="Times New Roman"/>
          <w:color w:val="828282"/>
          <w:rtl/>
        </w:rPr>
        <w:t xml:space="preserve">בָנָ֛יו </w:t>
      </w:r>
      <w:r>
        <w:rPr>
          <w:color w:val="FF0000"/>
          <w:vertAlign w:val="superscript"/>
          <w:rtl/>
        </w:rPr>
        <w:t>3298</w:t>
      </w:r>
      <w:r>
        <w:rPr>
          <w:rFonts w:ascii="Times New Roman" w:hAnsi="Times New Roman"/>
          <w:color w:val="828282"/>
          <w:rtl/>
        </w:rPr>
        <w:t xml:space="preserve">אִתָּ֖ם </w:t>
      </w:r>
      <w:r>
        <w:rPr>
          <w:color w:val="FF0000"/>
          <w:vertAlign w:val="superscript"/>
          <w:rtl/>
        </w:rPr>
        <w:t>3299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3300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</w:t>
      </w:r>
      <w:r>
        <w:rPr>
          <w:rFonts w:ascii="Times New Roman" w:hAnsi="Times New Roman"/>
          <w:color w:val="828282"/>
          <w:rtl/>
        </w:rPr>
        <w:t xml:space="preserve">תֵּבָֽה׃ </w:t>
      </w:r>
    </w:p>
    <w:p>
      <w:pPr>
        <w:pStyle w:val="Hebrew"/>
      </w:pPr>
      <w:r>
        <w:rPr>
          <w:color w:val="828282"/>
        </w:rP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29507aa8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e0161af8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73dcd397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בָּ֣א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18ddcedb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בְּעֶ֨צֶם הַיֹּ֤ום הַזֶּה֙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">
        <w:r>
          <w:rPr/>
          <w:t>Genesis 8:4</w:t>
        </w:r>
      </w:hyperlink>
    </w:p>
    <w:p>
      <w:pPr>
        <w:pStyle w:val="Hebrew"/>
      </w:pPr>
      <w:r>
        <w:t xml:space="preserve">וַתָּ֤נַח הַתֵּבָה֙ בַּחֹ֣דֶשׁ הַשְּׁבִיעִ֔י בְּשִׁבְעָה־עָשָׂ֥ר יֹ֖ום לַחֹ֑דֶשׁ עַ֖ל הָרֵ֥י אֲרָרָֽט׃ </w:t>
      </w:r>
    </w:p>
    <w:p>
      <w:pPr>
        <w:pStyle w:val="Hebrew"/>
      </w:pPr>
      <w:r>
        <w:rPr>
          <w:color w:val="FF0000"/>
          <w:vertAlign w:val="superscript"/>
          <w:rtl/>
        </w:rPr>
        <w:t>3611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3612</w:t>
      </w:r>
      <w:r>
        <w:rPr>
          <w:rFonts w:ascii="Times New Roman" w:hAnsi="Times New Roman"/>
          <w:color w:val="828282"/>
          <w:rtl/>
        </w:rPr>
        <w:t xml:space="preserve">תָּ֤נַח </w:t>
      </w:r>
      <w:r>
        <w:rPr>
          <w:color w:val="FF0000"/>
          <w:vertAlign w:val="superscript"/>
          <w:rtl/>
        </w:rPr>
        <w:t>3613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3614</w:t>
      </w:r>
      <w:r>
        <w:rPr>
          <w:rFonts w:ascii="Times New Roman" w:hAnsi="Times New Roman"/>
          <w:color w:val="828282"/>
          <w:rtl/>
        </w:rPr>
        <w:t xml:space="preserve">תֵּבָה֙ </w:t>
      </w:r>
      <w:r>
        <w:rPr>
          <w:color w:val="FF0000"/>
          <w:vertAlign w:val="superscript"/>
          <w:rtl/>
        </w:rPr>
        <w:t>3615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3617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3618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3619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3621</w:t>
      </w:r>
      <w:r>
        <w:rPr>
          <w:rFonts w:ascii="Times New Roman" w:hAnsi="Times New Roman"/>
          <w:color w:val="828282"/>
          <w:rtl/>
        </w:rPr>
        <w:t>שִׁבְעָה־</w:t>
      </w:r>
      <w:r>
        <w:rPr>
          <w:color w:val="FF0000"/>
          <w:vertAlign w:val="superscript"/>
          <w:rtl/>
        </w:rPr>
        <w:t>3622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3623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3624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3626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3627</w:t>
      </w:r>
      <w:r>
        <w:rPr>
          <w:rFonts w:ascii="Times New Roman" w:hAnsi="Times New Roman"/>
          <w:color w:val="828282"/>
          <w:rtl/>
        </w:rPr>
        <w:t xml:space="preserve">עַ֖ל </w:t>
      </w:r>
      <w:r>
        <w:rPr>
          <w:color w:val="FF0000"/>
          <w:vertAlign w:val="superscript"/>
          <w:rtl/>
        </w:rPr>
        <w:t>3628</w:t>
      </w:r>
      <w:r>
        <w:rPr>
          <w:rFonts w:ascii="Times New Roman" w:hAnsi="Times New Roman"/>
          <w:color w:val="828282"/>
          <w:rtl/>
        </w:rPr>
        <w:t xml:space="preserve">הָרֵ֥י </w:t>
      </w:r>
      <w:r>
        <w:rPr>
          <w:color w:val="FF0000"/>
          <w:vertAlign w:val="superscript"/>
          <w:rtl/>
        </w:rPr>
        <w:t>3629</w:t>
      </w:r>
      <w:r>
        <w:rPr>
          <w:rFonts w:ascii="Times New Roman" w:hAnsi="Times New Roman"/>
          <w:color w:val="828282"/>
          <w:rtl/>
        </w:rPr>
        <w:t xml:space="preserve">אֲרָרָֽט׃ </w:t>
      </w:r>
    </w:p>
    <w:p>
      <w:pPr>
        <w:pStyle w:val="Hebrew"/>
      </w:pPr>
      <w:r>
        <w:rPr>
          <w:color w:val="828282"/>
        </w:rPr>
        <w:t xml:space="preserve">וַתָּ֤נַח הַתֵּבָה֙ בַּחֹ֣דֶשׁ הַשְּׁבִיעִ֔י בְּשִׁבְעָה־עָשָׂ֥ר יֹ֖ום לַחֹ֑דֶשׁ עַ֖ל הָרֵ֥י אֲרָרָֽט׃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f91f2576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9a8b7a88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16c3e522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תָּ֤נַח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41301828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בַּחֹ֣דֶשׁ הַשְּׁבִיעִ֔י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da4a0194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בְּשִׁבְעָה־עָשָׂ֥ר יֹ֖ום לַחֹ֑דֶשׁ </w:t>
            </w:r>
          </w:p>
        </w:tc>
        <w:tc>
          <w:tcPr>
            <w:tcW w:type="auto" w:w="1728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18">
        <w:r>
          <w:rPr/>
          <w:t>Genesis 8:5</w:t>
        </w:r>
      </w:hyperlink>
    </w:p>
    <w:p>
      <w:pPr>
        <w:pStyle w:val="Hebrew"/>
      </w:pPr>
      <w:r>
        <w:t xml:space="preserve">בָּֽעֲשִׂירִי֙ בְּאֶחָ֣ד לַחֹ֔דֶשׁ נִרְא֖וּ רָאשֵׁ֥י הֶֽהָרִֽים׃ </w:t>
      </w:r>
    </w:p>
    <w:p>
      <w:pPr>
        <w:pStyle w:val="Hebrew"/>
      </w:pPr>
      <w:r>
        <w:rPr>
          <w:color w:val="FF0000"/>
          <w:vertAlign w:val="superscript"/>
          <w:rtl/>
        </w:rPr>
        <w:t>3642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3643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3644</w:t>
      </w:r>
      <w:r>
        <w:rPr>
          <w:rFonts w:ascii="Times New Roman" w:hAnsi="Times New Roman"/>
          <w:color w:val="828282"/>
          <w:rtl/>
        </w:rPr>
        <w:t xml:space="preserve">עֲשִׂירִי֙ </w:t>
      </w:r>
      <w:r>
        <w:rPr>
          <w:color w:val="FF0000"/>
          <w:vertAlign w:val="superscript"/>
          <w:rtl/>
        </w:rPr>
        <w:t>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3646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3647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3648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3649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3650</w:t>
      </w:r>
      <w:r>
        <w:rPr>
          <w:rFonts w:ascii="Times New Roman" w:hAnsi="Times New Roman"/>
          <w:color w:val="828282"/>
          <w:rtl/>
        </w:rPr>
        <w:t xml:space="preserve">נִרְא֖וּ </w:t>
      </w:r>
      <w:r>
        <w:rPr>
          <w:color w:val="FF0000"/>
          <w:vertAlign w:val="superscript"/>
          <w:rtl/>
        </w:rPr>
        <w:t>3651</w:t>
      </w:r>
      <w:r>
        <w:rPr>
          <w:rFonts w:ascii="Times New Roman" w:hAnsi="Times New Roman"/>
          <w:color w:val="828282"/>
          <w:rtl/>
        </w:rPr>
        <w:t xml:space="preserve">רָאשֵׁ֥י </w:t>
      </w:r>
      <w:r>
        <w:rPr>
          <w:color w:val="FF0000"/>
          <w:vertAlign w:val="superscript"/>
          <w:rtl/>
        </w:rPr>
        <w:t>3652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3653</w:t>
      </w:r>
      <w:r>
        <w:rPr>
          <w:rFonts w:ascii="Times New Roman" w:hAnsi="Times New Roman"/>
          <w:color w:val="828282"/>
          <w:rtl/>
        </w:rPr>
        <w:t xml:space="preserve">הָרִֽים׃ </w:t>
      </w:r>
    </w:p>
    <w:p>
      <w:pPr>
        <w:pStyle w:val="Hebrew"/>
      </w:pPr>
      <w:r>
        <w:rPr>
          <w:color w:val="828282"/>
        </w:rPr>
        <w:t xml:space="preserve">וְהַמַּ֗יִם הָיוּ֙ הָלֹ֣וךְ וְחָסֹ֔ור עַ֖ד הַחֹ֣דֶשׁ הָֽעֲשִׂירִ֑י בָּֽעֲשִׂירִי֙ בְּאֶחָ֣ד לַחֹ֔דֶשׁ נִרְא֖וּ רָאשֵׁ֥י הֶֽהָרִֽים׃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87ff20eb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7a433ea8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04141aa7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נִרְא֖וּ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6bea9c69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בָּֽעֲשִׂירִי֙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4faaf903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בְּאֶחָ֣ד לַחֹ֔דֶשׁ </w:t>
            </w:r>
          </w:p>
        </w:tc>
        <w:tc>
          <w:tcPr>
            <w:tcW w:type="auto" w:w="1728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19">
        <w:r>
          <w:rPr/>
          <w:t>Genesis 8:13</w:t>
        </w:r>
      </w:hyperlink>
    </w:p>
    <w:p>
      <w:pPr>
        <w:pStyle w:val="Hebrew"/>
      </w:pPr>
      <w:r>
        <w:t xml:space="preserve">בְּאַחַ֨ת וְשֵׁשׁ־מֵאֹ֜ות שָׁנָ֗ה בָּֽרִאשֹׁון֙ בְּאֶחָ֣ד לַחֹ֔דֶשׁ חָֽרְב֥וּ הַמַּ֖יִם מֵעַ֣ל הָאָ֑רֶץ </w:t>
      </w:r>
    </w:p>
    <w:p>
      <w:pPr>
        <w:pStyle w:val="Hebrew"/>
      </w:pPr>
      <w:r>
        <w:rPr>
          <w:color w:val="FF0000"/>
          <w:vertAlign w:val="superscript"/>
          <w:rtl/>
        </w:rPr>
        <w:t>3799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3800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3801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3802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3803</w:t>
      </w:r>
      <w:r>
        <w:rPr>
          <w:rFonts w:ascii="Times New Roman" w:hAnsi="Times New Roman"/>
          <w:color w:val="828282"/>
          <w:rtl/>
        </w:rPr>
        <w:t xml:space="preserve">מֵאֹ֜ות </w:t>
      </w:r>
      <w:r>
        <w:rPr>
          <w:color w:val="FF0000"/>
          <w:vertAlign w:val="superscript"/>
          <w:rtl/>
        </w:rPr>
        <w:t>3804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3805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3806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3807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3808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3809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3810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3812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3813</w:t>
      </w:r>
      <w:r>
        <w:rPr>
          <w:rFonts w:ascii="Times New Roman" w:hAnsi="Times New Roman"/>
          <w:color w:val="828282"/>
          <w:rtl/>
        </w:rPr>
        <w:t xml:space="preserve">חָֽרְב֥וּ </w:t>
      </w:r>
      <w:r>
        <w:rPr>
          <w:color w:val="FF0000"/>
          <w:vertAlign w:val="superscript"/>
          <w:rtl/>
        </w:rPr>
        <w:t>3814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3815</w:t>
      </w:r>
      <w:r>
        <w:rPr>
          <w:rFonts w:ascii="Times New Roman" w:hAnsi="Times New Roman"/>
          <w:color w:val="828282"/>
          <w:rtl/>
        </w:rPr>
        <w:t xml:space="preserve">מַּ֖יִם </w:t>
      </w:r>
      <w:r>
        <w:rPr>
          <w:color w:val="FF0000"/>
          <w:vertAlign w:val="superscript"/>
          <w:rtl/>
        </w:rPr>
        <w:t>3816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3817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3818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3819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>
      <w:pPr>
        <w:pStyle w:val="Hebrew"/>
      </w:pPr>
      <w:r>
        <w:rPr>
          <w:color w:val="828282"/>
        </w:rPr>
        <w:t xml:space="preserve">וַֽ֠יְהִי בְּאַחַ֨ת וְשֵׁשׁ־מֵאֹ֜ות שָׁנָ֗ה בָּֽרִאשֹׁון֙ בְּאֶחָ֣ד לַחֹ֔דֶשׁ חָֽרְב֥וּ הַמַּ֖יִם מֵעַ֣ל הָאָ֑רֶץ וַיָּ֤סַר נֹ֨חַ֙ אֶת־מִכְסֵ֣ה הַתֵּבָ֔ה וַיַּ֕רְא וְהִנֵּ֥ה חָֽרְב֖וּ פְּנֵ֥י הָֽאֲדָמָֽה׃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ab2b1212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9056d108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b4a08473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חָֽרְב֥וּ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f1ed854c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בָּֽרִאשֹׁון֙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2c85c947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בְּאֶחָ֣ד לַחֹ֔דֶשׁ </w:t>
            </w:r>
          </w:p>
        </w:tc>
        <w:tc>
          <w:tcPr>
            <w:tcW w:type="auto" w:w="1728"/>
          </w:tcPr>
          <w:p>
            <w:r>
              <w:t>1.1.2.1.1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8915925d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בְּאַחַ֨ת וְשֵׁשׁ־מֵאֹ֜ות שָׁנָ֗ה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">
        <w:r>
          <w:rPr/>
          <w:t>Genesis 8:14</w:t>
        </w:r>
      </w:hyperlink>
    </w:p>
    <w:p>
      <w:pPr>
        <w:pStyle w:val="Hebrew"/>
      </w:pPr>
      <w:r>
        <w:t xml:space="preserve">וּבַחֹ֨דֶשׁ֙ הַשֵּׁנִ֔י בְּשִׁבְעָ֧ה וְעֶשְׂרִ֛ים יֹ֖ום לַחֹ֑דֶשׁ יָבְשָׁ֖ה הָאָֽרֶץ׃ ס </w:t>
      </w:r>
    </w:p>
    <w:p>
      <w:pPr>
        <w:pStyle w:val="Hebrew"/>
      </w:pPr>
      <w:r>
        <w:rPr>
          <w:color w:val="FF0000"/>
          <w:vertAlign w:val="superscript"/>
          <w:rtl/>
        </w:rPr>
        <w:t>3835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3836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3837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3842</w:t>
      </w:r>
      <w:r>
        <w:rPr>
          <w:rFonts w:ascii="Times New Roman" w:hAnsi="Times New Roman"/>
          <w:color w:val="828282"/>
          <w:rtl/>
        </w:rPr>
        <w:t xml:space="preserve">שִׁבְעָ֧ה </w:t>
      </w:r>
      <w:r>
        <w:rPr>
          <w:color w:val="FF0000"/>
          <w:vertAlign w:val="superscript"/>
          <w:rtl/>
        </w:rPr>
        <w:t>3843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3844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3845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3846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3848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3849</w:t>
      </w:r>
      <w:r>
        <w:rPr>
          <w:rFonts w:ascii="Times New Roman" w:hAnsi="Times New Roman"/>
          <w:color w:val="828282"/>
          <w:rtl/>
        </w:rPr>
        <w:t xml:space="preserve">יָבְשָׁ֖ה </w:t>
      </w:r>
      <w:r>
        <w:rPr>
          <w:color w:val="FF0000"/>
          <w:vertAlign w:val="superscript"/>
          <w:rtl/>
        </w:rPr>
        <w:t>3850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3851</w:t>
      </w:r>
      <w:r>
        <w:rPr>
          <w:rFonts w:ascii="Times New Roman" w:hAnsi="Times New Roman"/>
          <w:color w:val="828282"/>
          <w:rtl/>
        </w:rPr>
        <w:t xml:space="preserve">אָֽרֶץ׃ ס </w:t>
      </w:r>
    </w:p>
    <w:p>
      <w:pPr>
        <w:pStyle w:val="Hebrew"/>
      </w:pPr>
      <w:r>
        <w:rPr>
          <w:color w:val="828282"/>
        </w:rPr>
        <w:t xml:space="preserve">וּבַחֹ֨דֶשׁ֙ הַשֵּׁנִ֔י בְּשִׁבְעָ֧ה וְעֶשְׂרִ֛ים יֹ֖ום לַחֹ֑דֶשׁ יָבְשָׁ֖ה הָאָֽרֶץ׃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d4205d22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f78f354e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1b9a4388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יָבְשָׁ֖ה </w:t>
            </w:r>
          </w:p>
        </w:tc>
        <w:tc>
          <w:tcPr>
            <w:tcW w:type="auto" w:w="1728"/>
          </w:tcPr>
          <w:p>
            <w:r>
              <w:t>past perf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0defade0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בַחֹ֨דֶשׁ֙ הַשֵּׁנִ֔י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2ced820f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בְּשִׁבְעָ֧ה וְעֶשְׂרִ֛ים יֹ֖ום לַחֹ֑דֶשׁ </w:t>
            </w:r>
          </w:p>
        </w:tc>
        <w:tc>
          <w:tcPr>
            <w:tcW w:type="auto" w:w="1728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21">
        <w:r>
          <w:rPr/>
          <w:t>Genesis 10:25</w:t>
        </w:r>
      </w:hyperlink>
    </w:p>
    <w:p>
      <w:pPr>
        <w:pStyle w:val="Hebrew"/>
      </w:pPr>
      <w:r>
        <w:t xml:space="preserve">כִּ֤י בְיָמָיו֙ נִפְלְגָ֣ה הָאָ֔רֶץ </w:t>
      </w:r>
    </w:p>
    <w:p>
      <w:pPr>
        <w:pStyle w:val="Hebrew"/>
      </w:pPr>
      <w:r>
        <w:rPr>
          <w:color w:val="FF0000"/>
          <w:vertAlign w:val="superscript"/>
          <w:rtl/>
        </w:rPr>
        <w:t>4870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4871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4872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4873</w:t>
      </w:r>
      <w:r>
        <w:rPr>
          <w:rFonts w:ascii="Times New Roman" w:hAnsi="Times New Roman"/>
          <w:color w:val="828282"/>
          <w:rtl/>
        </w:rPr>
        <w:t xml:space="preserve">נִפְלְגָ֣ה </w:t>
      </w:r>
      <w:r>
        <w:rPr>
          <w:color w:val="FF0000"/>
          <w:vertAlign w:val="superscript"/>
          <w:rtl/>
        </w:rPr>
        <w:t>4874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4875</w:t>
      </w:r>
      <w:r>
        <w:rPr>
          <w:rFonts w:ascii="Times New Roman" w:hAnsi="Times New Roman"/>
          <w:color w:val="828282"/>
          <w:rtl/>
        </w:rPr>
        <w:t xml:space="preserve">אָ֔רֶץ </w:t>
      </w:r>
    </w:p>
    <w:p>
      <w:pPr>
        <w:pStyle w:val="Hebrew"/>
      </w:pPr>
      <w:r>
        <w:rPr>
          <w:color w:val="828282"/>
        </w:rPr>
        <w:t xml:space="preserve">וּלְעֵ֥בֶר יֻלַּ֖ד שְׁנֵ֣י בָנִ֑ים שֵׁ֣ם הָֽאֶחָ֞ד פֶּ֗לֶג כִּ֤י בְיָמָיו֙ נִפְלְגָ֣ה הָאָ֔רֶץ וְשֵׁ֥ם אָחִ֖יו יָקְטָֽן׃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a7d907ba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6ed30d0d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2a20fe0c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נִפְלְגָ֣ה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ba15066a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בְיָמָיו֙ </w:t>
            </w:r>
          </w:p>
        </w:tc>
        <w:tc>
          <w:tcPr>
            <w:tcW w:type="auto" w:w="1728"/>
          </w:tcPr>
          <w:p>
            <w:r>
              <w:t>1.1.2.6</w:t>
            </w:r>
          </w:p>
        </w:tc>
      </w:tr>
    </w:tbl>
    <w:p>
      <w:r>
        <w:br/>
      </w:r>
    </w:p>
    <w:p>
      <w:pPr>
        <w:pStyle w:val="Reference"/>
      </w:pPr>
      <w:hyperlink r:id="rId22">
        <w:r>
          <w:rPr/>
          <w:t>Genesis 13:3</w:t>
        </w:r>
      </w:hyperlink>
    </w:p>
    <w:p>
      <w:pPr>
        <w:pStyle w:val="Hebrew"/>
      </w:pPr>
      <w:r>
        <w:t xml:space="preserve">אֲשֶׁר־הָ֨יָה שָׁ֤ם אָֽהֳלֹו֙ בַּתְּחִלָּ֔ה </w:t>
      </w:r>
    </w:p>
    <w:p>
      <w:pPr>
        <w:pStyle w:val="Hebrew"/>
      </w:pPr>
      <w:r>
        <w:rPr>
          <w:color w:val="FF0000"/>
          <w:vertAlign w:val="superscript"/>
          <w:rtl/>
        </w:rPr>
        <w:t>5909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5910</w:t>
      </w:r>
      <w:r>
        <w:rPr>
          <w:rFonts w:ascii="Times New Roman" w:hAnsi="Times New Roman"/>
          <w:color w:val="828282"/>
          <w:rtl/>
        </w:rPr>
        <w:t xml:space="preserve">הָ֨יָה </w:t>
      </w:r>
      <w:r>
        <w:rPr>
          <w:color w:val="FF0000"/>
          <w:vertAlign w:val="superscript"/>
          <w:rtl/>
        </w:rPr>
        <w:t>5911</w:t>
      </w:r>
      <w:r>
        <w:rPr>
          <w:rFonts w:ascii="Times New Roman" w:hAnsi="Times New Roman"/>
          <w:color w:val="828282"/>
          <w:rtl/>
        </w:rPr>
        <w:t xml:space="preserve">שָׁ֤ם </w:t>
      </w:r>
      <w:r>
        <w:rPr>
          <w:color w:val="FF0000"/>
          <w:vertAlign w:val="superscript"/>
          <w:rtl/>
        </w:rPr>
        <w:t>5912</w:t>
      </w:r>
      <w:r>
        <w:rPr>
          <w:rFonts w:ascii="Times New Roman" w:hAnsi="Times New Roman"/>
          <w:color w:val="828282"/>
          <w:rtl/>
        </w:rPr>
        <w:t xml:space="preserve">אָֽהֳלֹו֙ </w:t>
      </w:r>
      <w:r>
        <w:rPr>
          <w:color w:val="FF0000"/>
          <w:vertAlign w:val="superscript"/>
          <w:rtl/>
        </w:rPr>
        <w:t>5913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5914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5915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>
      <w:pPr>
        <w:pStyle w:val="Hebrew"/>
      </w:pPr>
      <w:r>
        <w:rPr>
          <w:color w:val="828282"/>
        </w:rPr>
        <w:t xml:space="preserve">וַיֵּ֨לֶךְ֙ לְמַסָּעָ֔יו מִנֶּ֖גֶב וְעַד־בֵּֽית־אֵ֑ל עַד־הַמָּקֹ֗ום אֲשֶׁר־הָ֨יָה שָׁ֤ם אָֽהֳלֹו֙ בַּתְּחִלָּ֔ה בֵּ֥ין בֵּֽית־אֵ֖ל וּבֵ֥ין הָעָֽי׃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f1ca275f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54b0f3d2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cd553881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הָ֨יָה </w:t>
            </w:r>
          </w:p>
        </w:tc>
        <w:tc>
          <w:tcPr>
            <w:tcW w:type="auto" w:w="1728"/>
          </w:tcPr>
          <w:p>
            <w:r>
              <w:t>past perf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bee814c9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בַּתְּחִלָּ֔ה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23">
        <w:r>
          <w:rPr/>
          <w:t>Genesis 13:4</w:t>
        </w:r>
      </w:hyperlink>
    </w:p>
    <w:p>
      <w:pPr>
        <w:pStyle w:val="Hebrew"/>
      </w:pPr>
      <w:r>
        <w:t xml:space="preserve">אֲשֶׁר־עָ֥שָׂה שָׁ֖ם בָּרִאשֹׁנָ֑ה </w:t>
      </w:r>
    </w:p>
    <w:p>
      <w:pPr>
        <w:pStyle w:val="Hebrew"/>
      </w:pPr>
      <w:r>
        <w:rPr>
          <w:color w:val="FF0000"/>
          <w:vertAlign w:val="superscript"/>
          <w:rtl/>
        </w:rPr>
        <w:t>5926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5927</w:t>
      </w:r>
      <w:r>
        <w:rPr>
          <w:rFonts w:ascii="Times New Roman" w:hAnsi="Times New Roman"/>
          <w:color w:val="828282"/>
          <w:rtl/>
        </w:rPr>
        <w:t xml:space="preserve">עָ֥שָׂה </w:t>
      </w:r>
      <w:r>
        <w:rPr>
          <w:color w:val="FF0000"/>
          <w:vertAlign w:val="superscript"/>
          <w:rtl/>
        </w:rPr>
        <w:t>5928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5929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5931</w:t>
      </w:r>
      <w:r>
        <w:rPr>
          <w:rFonts w:ascii="Times New Roman" w:hAnsi="Times New Roman"/>
          <w:color w:val="828282"/>
          <w:rtl/>
        </w:rPr>
        <w:t xml:space="preserve">רִאשֹׁנָ֑ה </w:t>
      </w:r>
    </w:p>
    <w:p>
      <w:pPr>
        <w:pStyle w:val="Hebrew"/>
      </w:pPr>
      <w:r>
        <w:rPr>
          <w:color w:val="828282"/>
        </w:rPr>
        <w:t xml:space="preserve">אֶל־מְקֹום֙ הַמִּזְבֵּ֔חַ אֲשֶׁר־עָ֥שָׂה שָׁ֖ם בָּרִאשֹׁנָ֑ה וַיִּקְרָ֥א שָׁ֛ם אַבְרָ֖ם בְּשֵׁ֥ם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67eee8cc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e3191095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60893309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עָ֥שָׂה </w:t>
            </w:r>
          </w:p>
        </w:tc>
        <w:tc>
          <w:tcPr>
            <w:tcW w:type="auto" w:w="1728"/>
          </w:tcPr>
          <w:p>
            <w:r>
              <w:t>past perf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5399938b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בָּרִאשֹׁנָ֑ה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4">
        <w:r>
          <w:rPr/>
          <w:t>Genesis 14:1</w:t>
        </w:r>
      </w:hyperlink>
    </w:p>
    <w:p>
      <w:pPr>
        <w:pStyle w:val="Hebrew"/>
      </w:pPr>
      <w: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p>
      <w:pPr>
        <w:pStyle w:val="Hebrew"/>
      </w:pPr>
      <w:r>
        <w:rPr>
          <w:color w:val="FF0000"/>
          <w:vertAlign w:val="superscript"/>
          <w:rtl/>
        </w:rPr>
        <w:t>6212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6213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6214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6215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6216</w:t>
      </w:r>
      <w:r>
        <w:rPr>
          <w:rFonts w:ascii="Times New Roman" w:hAnsi="Times New Roman"/>
          <w:color w:val="828282"/>
          <w:rtl/>
        </w:rPr>
        <w:t xml:space="preserve">אַמְרָפֶ֣ל </w:t>
      </w:r>
      <w:r>
        <w:rPr>
          <w:color w:val="FF0000"/>
          <w:vertAlign w:val="superscript"/>
          <w:rtl/>
        </w:rPr>
        <w:t>6217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6218</w:t>
      </w:r>
      <w:r>
        <w:rPr>
          <w:rFonts w:ascii="Times New Roman" w:hAnsi="Times New Roman"/>
          <w:color w:val="828282"/>
          <w:rtl/>
        </w:rPr>
        <w:t xml:space="preserve">שִׁנְעָ֔ר </w:t>
      </w:r>
      <w:r>
        <w:rPr>
          <w:color w:val="FF0000"/>
          <w:vertAlign w:val="superscript"/>
          <w:rtl/>
        </w:rPr>
        <w:t>6219</w:t>
      </w:r>
      <w:r>
        <w:rPr>
          <w:rFonts w:ascii="Times New Roman" w:hAnsi="Times New Roman"/>
          <w:color w:val="828282"/>
          <w:rtl/>
        </w:rPr>
        <w:t xml:space="preserve">אַרְיֹ֖וךְ </w:t>
      </w:r>
      <w:r>
        <w:rPr>
          <w:color w:val="FF0000"/>
          <w:vertAlign w:val="superscript"/>
          <w:rtl/>
        </w:rPr>
        <w:t>6220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6221</w:t>
      </w:r>
      <w:r>
        <w:rPr>
          <w:rFonts w:ascii="Times New Roman" w:hAnsi="Times New Roman"/>
          <w:color w:val="828282"/>
          <w:rtl/>
        </w:rPr>
        <w:t xml:space="preserve">אֶלָּסָ֑ר </w:t>
      </w:r>
      <w:r>
        <w:rPr>
          <w:color w:val="FF0000"/>
          <w:vertAlign w:val="superscript"/>
          <w:rtl/>
        </w:rPr>
        <w:t>6222</w:t>
      </w:r>
      <w:r>
        <w:rPr>
          <w:rFonts w:ascii="Times New Roman" w:hAnsi="Times New Roman"/>
          <w:color w:val="828282"/>
          <w:rtl/>
        </w:rPr>
        <w:t xml:space="preserve">כְּדָרְלָעֹ֨מֶר֙ </w:t>
      </w:r>
      <w:r>
        <w:rPr>
          <w:color w:val="FF0000"/>
          <w:vertAlign w:val="superscript"/>
          <w:rtl/>
        </w:rPr>
        <w:t>6223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6224</w:t>
      </w:r>
      <w:r>
        <w:rPr>
          <w:rFonts w:ascii="Times New Roman" w:hAnsi="Times New Roman"/>
          <w:color w:val="828282"/>
          <w:rtl/>
        </w:rPr>
        <w:t xml:space="preserve">עֵילָ֔ם </w:t>
      </w:r>
      <w:r>
        <w:rPr>
          <w:color w:val="FF0000"/>
          <w:vertAlign w:val="superscript"/>
          <w:rtl/>
        </w:rPr>
        <w:t>6225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6226</w:t>
      </w:r>
      <w:r>
        <w:rPr>
          <w:rFonts w:ascii="Times New Roman" w:hAnsi="Times New Roman"/>
          <w:color w:val="828282"/>
          <w:rtl/>
        </w:rPr>
        <w:t xml:space="preserve">תִדְעָ֖ל </w:t>
      </w:r>
      <w:r>
        <w:rPr>
          <w:color w:val="FF0000"/>
          <w:vertAlign w:val="superscript"/>
          <w:rtl/>
        </w:rPr>
        <w:t>6227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6228</w:t>
      </w:r>
      <w:r>
        <w:rPr>
          <w:rFonts w:ascii="Times New Roman" w:hAnsi="Times New Roman"/>
          <w:color w:val="828282"/>
          <w:rtl/>
        </w:rPr>
        <w:t xml:space="preserve">גֹּויִֽם׃ </w:t>
      </w:r>
    </w:p>
    <w:p>
      <w:pPr>
        <w:pStyle w:val="Hebrew"/>
      </w:pPr>
      <w:r>
        <w:rPr>
          <w:color w:val="828282"/>
        </w:rP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e1195f68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1bf7fe14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a9f73dd2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יְהִ֗י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5252691f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בִּימֵי֙ אַמְרָפֶ֣ל מֶֽלֶךְ־שִׁנְעָ֔ר אַרְיֹ֖וךְ מֶ֣לֶךְ אֶלָּסָ֑ר כְּדָרְלָעֹ֨מֶר֙ מֶ֣לֶךְ עֵילָ֔ם וְתִדְעָ֖ל מֶ֥לֶךְ גֹּויִֽם׃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">
        <w:r>
          <w:rPr/>
          <w:t>Genesis 14:5</w:t>
        </w:r>
      </w:hyperlink>
    </w:p>
    <w:p>
      <w:pPr>
        <w:pStyle w:val="Hebrew"/>
      </w:pPr>
      <w:r>
        <w:t xml:space="preserve">וּבְאַרְבַּע֩ עֶשְׂרֵ֨ה שָׁנָ֜ה בָּ֣א כְדָרְלָעֹ֗מֶר וְהַמְּלָכִים֙ </w:t>
      </w:r>
    </w:p>
    <w:p>
      <w:pPr>
        <w:pStyle w:val="Hebrew"/>
      </w:pPr>
      <w:r>
        <w:rPr>
          <w:color w:val="FF0000"/>
          <w:vertAlign w:val="superscript"/>
          <w:rtl/>
        </w:rPr>
        <w:t>6274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6275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6276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6277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6278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6279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6280</w:t>
      </w:r>
      <w:r>
        <w:rPr>
          <w:rFonts w:ascii="Times New Roman" w:hAnsi="Times New Roman"/>
          <w:color w:val="828282"/>
          <w:rtl/>
        </w:rPr>
        <w:t xml:space="preserve">כְדָרְלָעֹ֗מֶר </w:t>
      </w:r>
      <w:r>
        <w:rPr>
          <w:color w:val="FF0000"/>
          <w:vertAlign w:val="superscript"/>
          <w:rtl/>
        </w:rPr>
        <w:t>6281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6283</w:t>
      </w:r>
      <w:r>
        <w:rPr>
          <w:rFonts w:ascii="Times New Roman" w:hAnsi="Times New Roman"/>
          <w:color w:val="828282"/>
          <w:rtl/>
        </w:rPr>
        <w:t xml:space="preserve">מְּלָכִים֙ </w:t>
      </w:r>
    </w:p>
    <w:p>
      <w:pPr>
        <w:pStyle w:val="Hebrew"/>
      </w:pPr>
      <w:r>
        <w:rPr>
          <w:color w:val="828282"/>
        </w:rPr>
        <w:t xml:space="preserve">וּבְאַרְבַּע֩ עֶשְׂרֵ֨ה שָׁנָ֜ה בָּ֣א כְדָרְלָעֹ֗מֶר וְהַמְּלָכִים֙ אֲשֶׁ֣ר אִתֹּ֔ו וַיַּכּ֤וּ אֶת־רְפָאִים֙ בְּעַשְׁתְּרֹ֣ת קַרְנַ֔יִם וְאֶת־הַזּוּזִ֖ים בְּהָ֑ם וְאֵת֙ הָֽאֵימִ֔ים בְּשָׁוֵ֖ה קִרְיָתָֽיִם׃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944e41ff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3f300d17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0c7e090c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בָּ֣א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59162536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בְאַרְבַּע֩ עֶשְׂרֵ֨ה שָׁנָ֜ה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">
        <w:r>
          <w:rPr/>
          <w:t>Genesis 15:18</w:t>
        </w:r>
      </w:hyperlink>
    </w:p>
    <w:p>
      <w:pPr>
        <w:pStyle w:val="Hebrew"/>
      </w:pPr>
      <w:r>
        <w:t xml:space="preserve">בַּיֹּ֣ום הַה֗וּא כָּרַ֧ת יְהוָ֛ה אֶת־אַבְרָ֖ם בְּרִ֣ית </w:t>
      </w:r>
    </w:p>
    <w:p>
      <w:pPr>
        <w:pStyle w:val="Hebrew"/>
      </w:pPr>
      <w:r>
        <w:rPr>
          <w:color w:val="FF0000"/>
          <w:vertAlign w:val="superscript"/>
          <w:rtl/>
        </w:rPr>
        <w:t>6963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6967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6968</w:t>
      </w:r>
      <w:r>
        <w:rPr>
          <w:rFonts w:ascii="Times New Roman" w:hAnsi="Times New Roman"/>
          <w:color w:val="828282"/>
          <w:rtl/>
        </w:rPr>
        <w:t xml:space="preserve">כָּרַ֧ת </w:t>
      </w:r>
      <w:r>
        <w:rPr>
          <w:color w:val="FF0000"/>
          <w:vertAlign w:val="superscript"/>
          <w:rtl/>
        </w:rPr>
        <w:t>6969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6970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6971</w:t>
      </w:r>
      <w:r>
        <w:rPr>
          <w:rFonts w:ascii="Times New Roman" w:hAnsi="Times New Roman"/>
          <w:color w:val="828282"/>
          <w:rtl/>
        </w:rPr>
        <w:t xml:space="preserve">אַבְרָ֖ם </w:t>
      </w:r>
      <w:r>
        <w:rPr>
          <w:color w:val="FF0000"/>
          <w:vertAlign w:val="superscript"/>
          <w:rtl/>
        </w:rPr>
        <w:t>6972</w:t>
      </w:r>
      <w:r>
        <w:rPr>
          <w:rFonts w:ascii="Times New Roman" w:hAnsi="Times New Roman"/>
          <w:color w:val="828282"/>
          <w:rtl/>
        </w:rPr>
        <w:t xml:space="preserve">בְּרִ֣ית </w:t>
      </w:r>
    </w:p>
    <w:p>
      <w:pPr>
        <w:pStyle w:val="Hebrew"/>
      </w:pPr>
      <w:r>
        <w:rPr>
          <w:color w:val="828282"/>
        </w:rPr>
        <w:t xml:space="preserve">בַּיֹּ֣ום הַה֗וּא כָּרַ֧ת יְהוָ֛ה אֶת־אַבְרָ֖ם בְּרִ֣ית לֵאמֹ֑ר לְזַרְעֲךָ֗ נָתַ֨תִּי֙ אֶת־הָאָ֣רֶץ הַזֹּ֔את מִנְּהַ֣ר מִצְרַ֔יִם עַד־הַנָּהָ֥ר הַגָּדֹ֖ל נְהַר־פְּרָֽת׃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ece6fb73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0d4ceef4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67334c30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כָּרַ֧ת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4e5a73a5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הַה֗וּא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7">
        <w:r>
          <w:rPr/>
          <w:t>Genesis 17:23</w:t>
        </w:r>
      </w:hyperlink>
    </w:p>
    <w:p>
      <w:pPr>
        <w:pStyle w:val="Hebrew"/>
      </w:pPr>
      <w:r>
        <w:t xml:space="preserve">וַיָּ֜מָל אֶת־בְּשַׂ֣ר עָרְלָתָ֗ם בְּעֶ֨צֶם֙ הַיֹּ֣ום הַזֶּ֔ה </w:t>
      </w:r>
    </w:p>
    <w:p>
      <w:pPr>
        <w:pStyle w:val="Hebrew"/>
      </w:pPr>
      <w:r>
        <w:rPr>
          <w:color w:val="FF0000"/>
          <w:vertAlign w:val="superscript"/>
          <w:rtl/>
        </w:rPr>
        <w:t>7736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7737</w:t>
      </w:r>
      <w:r>
        <w:rPr>
          <w:rFonts w:ascii="Times New Roman" w:hAnsi="Times New Roman"/>
          <w:color w:val="828282"/>
          <w:rtl/>
        </w:rPr>
        <w:t xml:space="preserve">יָּ֜מָל </w:t>
      </w:r>
      <w:r>
        <w:rPr>
          <w:color w:val="FF0000"/>
          <w:vertAlign w:val="superscript"/>
          <w:rtl/>
        </w:rPr>
        <w:t>7738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7739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7740</w:t>
      </w:r>
      <w:r>
        <w:rPr>
          <w:rFonts w:ascii="Times New Roman" w:hAnsi="Times New Roman"/>
          <w:color w:val="828282"/>
          <w:rtl/>
        </w:rPr>
        <w:t xml:space="preserve">עָרְלָתָ֗ם </w:t>
      </w:r>
      <w:r>
        <w:rPr>
          <w:color w:val="FF0000"/>
          <w:vertAlign w:val="superscript"/>
          <w:rtl/>
        </w:rPr>
        <w:t>7741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7742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7746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וַיִּקַּ֨ח אַבְרָהָ֜ם אֶת־יִשְׁמָעֵ֣אל בְּנֹ֗ו וְאֵ֨ת כָּל־יְלִידֵ֤י בֵיתֹו֙ וְאֵת֙ כָּל־מִקְנַ֣ת כַּסְפֹּ֔ו כָּל־זָכָ֕ר בְּאַנְשֵׁ֖י בֵּ֣ית אַבְרָהָ֑ם וַיָּ֜מָל אֶת־בְּשַׂ֣ר עָרְלָתָ֗ם בְּעֶ֨צֶם֙ הַיֹּ֣ום הַזֶּ֔ה כַּאֲשֶׁ֛ר דִּבֶּ֥ר אִתֹּ֖ו אֱלֹהִֽים׃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9e9cf590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8177bbd3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442d4f03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יָּ֜מָל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a00743c6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בְּעֶ֨צֶם֙ הַיֹּ֣ום הַזֶּ֔ה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">
        <w:r>
          <w:rPr/>
          <w:t>Genesis 17:26</w:t>
        </w:r>
      </w:hyperlink>
    </w:p>
    <w:p>
      <w:pPr>
        <w:pStyle w:val="Hebrew"/>
      </w:pPr>
      <w:r>
        <w:t xml:space="preserve">בְּעֶ֨צֶם֙ הַיֹּ֣ום הַזֶּ֔ה נִמֹּ֖ול אַבְרָהָ֑ם וְיִשְׁמָעֵ֖אל בְּנֹֽו׃ </w:t>
      </w:r>
    </w:p>
    <w:p>
      <w:pPr>
        <w:pStyle w:val="Hebrew"/>
      </w:pPr>
      <w:r>
        <w:rPr>
          <w:color w:val="FF0000"/>
          <w:vertAlign w:val="superscript"/>
          <w:rtl/>
        </w:rPr>
        <w:t>7775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7776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7778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7780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7781</w:t>
      </w:r>
      <w:r>
        <w:rPr>
          <w:rFonts w:ascii="Times New Roman" w:hAnsi="Times New Roman"/>
          <w:color w:val="828282"/>
          <w:rtl/>
        </w:rPr>
        <w:t xml:space="preserve">נִמֹּ֖ול </w:t>
      </w:r>
      <w:r>
        <w:rPr>
          <w:color w:val="FF0000"/>
          <w:vertAlign w:val="superscript"/>
          <w:rtl/>
        </w:rPr>
        <w:t>7782</w:t>
      </w:r>
      <w:r>
        <w:rPr>
          <w:rFonts w:ascii="Times New Roman" w:hAnsi="Times New Roman"/>
          <w:color w:val="828282"/>
          <w:rtl/>
        </w:rPr>
        <w:t xml:space="preserve">אַבְרָהָ֑ם </w:t>
      </w:r>
      <w:r>
        <w:rPr>
          <w:color w:val="FF0000"/>
          <w:vertAlign w:val="superscript"/>
          <w:rtl/>
        </w:rPr>
        <w:t>7783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7784</w:t>
      </w:r>
      <w:r>
        <w:rPr>
          <w:rFonts w:ascii="Times New Roman" w:hAnsi="Times New Roman"/>
          <w:color w:val="828282"/>
          <w:rtl/>
        </w:rPr>
        <w:t xml:space="preserve">יִשְׁמָעֵ֖אל </w:t>
      </w:r>
      <w:r>
        <w:rPr>
          <w:color w:val="FF0000"/>
          <w:vertAlign w:val="superscript"/>
          <w:rtl/>
        </w:rPr>
        <w:t>7785</w:t>
      </w:r>
      <w:r>
        <w:rPr>
          <w:rFonts w:ascii="Times New Roman" w:hAnsi="Times New Roman"/>
          <w:color w:val="828282"/>
          <w:rtl/>
        </w:rPr>
        <w:t xml:space="preserve">בְּנֹֽו׃ </w:t>
      </w:r>
    </w:p>
    <w:p>
      <w:pPr>
        <w:pStyle w:val="Hebrew"/>
      </w:pPr>
      <w:r>
        <w:rPr>
          <w:color w:val="828282"/>
        </w:rPr>
        <w:t xml:space="preserve">בְּעֶ֨צֶם֙ הַיֹּ֣ום הַזֶּ֔ה נִמֹּ֖ול אַבְרָהָ֑ם וְיִשְׁמָעֵ֖אל בְּנֹֽו׃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c54d9bc0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c38b8b5c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5d16d1f3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נִמֹּ֖ול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509fddf1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בְּעֶ֨צֶם֙ הַיֹּ֣ום הַזֶּ֔ה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">
        <w:r>
          <w:rPr/>
          <w:t>Genesis 19:1</w:t>
        </w:r>
      </w:hyperlink>
    </w:p>
    <w:p>
      <w:pPr>
        <w:pStyle w:val="Hebrew"/>
      </w:pPr>
      <w:r>
        <w:t xml:space="preserve">וַ֠יָּבֹאוּ שְׁנֵ֨י הַמַּלְאָכִ֤ים סְדֹ֨מָה֙ בָּעֶ֔רֶב </w:t>
      </w:r>
    </w:p>
    <w:p>
      <w:pPr>
        <w:pStyle w:val="Hebrew"/>
      </w:pPr>
      <w:r>
        <w:rPr>
          <w:color w:val="FF0000"/>
          <w:vertAlign w:val="superscript"/>
          <w:rtl/>
        </w:rPr>
        <w:t>8424</w:t>
      </w:r>
      <w:r>
        <w:rPr>
          <w:rFonts w:ascii="Times New Roman" w:hAnsi="Times New Roman"/>
          <w:color w:val="828282"/>
          <w:rtl/>
        </w:rPr>
        <w:t>וַ֠</w:t>
      </w:r>
      <w:r>
        <w:rPr>
          <w:color w:val="FF0000"/>
          <w:vertAlign w:val="superscript"/>
          <w:rtl/>
        </w:rPr>
        <w:t>8425</w:t>
      </w:r>
      <w:r>
        <w:rPr>
          <w:rFonts w:ascii="Times New Roman" w:hAnsi="Times New Roman"/>
          <w:color w:val="828282"/>
          <w:rtl/>
        </w:rPr>
        <w:t xml:space="preserve">יָּבֹאוּ </w:t>
      </w:r>
      <w:r>
        <w:rPr>
          <w:color w:val="FF0000"/>
          <w:vertAlign w:val="superscript"/>
          <w:rtl/>
        </w:rPr>
        <w:t>8426</w:t>
      </w:r>
      <w:r>
        <w:rPr>
          <w:rFonts w:ascii="Times New Roman" w:hAnsi="Times New Roman"/>
          <w:color w:val="828282"/>
          <w:rtl/>
        </w:rPr>
        <w:t xml:space="preserve">שְׁנֵ֨י </w:t>
      </w:r>
      <w:r>
        <w:rPr>
          <w:color w:val="FF0000"/>
          <w:vertAlign w:val="superscript"/>
          <w:rtl/>
        </w:rPr>
        <w:t>8427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8428</w:t>
      </w:r>
      <w:r>
        <w:rPr>
          <w:rFonts w:ascii="Times New Roman" w:hAnsi="Times New Roman"/>
          <w:color w:val="828282"/>
          <w:rtl/>
        </w:rPr>
        <w:t xml:space="preserve">מַּלְאָכִ֤ים </w:t>
      </w:r>
      <w:r>
        <w:rPr>
          <w:color w:val="FF0000"/>
          <w:vertAlign w:val="superscript"/>
          <w:rtl/>
        </w:rPr>
        <w:t>8429</w:t>
      </w:r>
      <w:r>
        <w:rPr>
          <w:rFonts w:ascii="Times New Roman" w:hAnsi="Times New Roman"/>
          <w:color w:val="828282"/>
          <w:rtl/>
        </w:rPr>
        <w:t xml:space="preserve">סְדֹ֨מָה֙ </w:t>
      </w:r>
      <w:r>
        <w:rPr>
          <w:color w:val="FF0000"/>
          <w:vertAlign w:val="superscript"/>
          <w:rtl/>
        </w:rPr>
        <w:t>8430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8431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8432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>
      <w:pPr>
        <w:pStyle w:val="Hebrew"/>
      </w:pPr>
      <w:r>
        <w:rPr>
          <w:color w:val="828282"/>
        </w:rPr>
        <w:t xml:space="preserve">וַ֠יָּבֹאוּ שְׁנֵ֨י הַמַּלְאָכִ֤ים סְדֹ֨מָה֙ בָּעֶ֔רֶב וְלֹ֖וט יֹשֵׁ֣ב בְּשַֽׁעַר־סְדֹ֑ם וַיַּרְא־לֹוט֙ וַיָּ֣קָם לִקְרָאתָ֔ם וַיִּשְׁתַּ֥חוּ אַפַּ֖יִם אָֽרְצָה׃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440b6626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c0c704c3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a6cfe8fa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יָּבֹאוּ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d1d19753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בָּעֶ֔רֶב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0">
        <w:r>
          <w:rPr/>
          <w:t>Genesis 19:33</w:t>
        </w:r>
      </w:hyperlink>
    </w:p>
    <w:p>
      <w:pPr>
        <w:pStyle w:val="Hebrew"/>
      </w:pPr>
      <w:r>
        <w:t xml:space="preserve">וַתַּשְׁקֶ֧יןָ אֶת־אֲבִיהֶ֛ן יַ֖יִן בַּלַּ֣יְלָה ה֑וּא </w:t>
      </w:r>
    </w:p>
    <w:p>
      <w:pPr>
        <w:pStyle w:val="Hebrew"/>
      </w:pPr>
      <w:r>
        <w:rPr>
          <w:color w:val="FF0000"/>
          <w:vertAlign w:val="superscript"/>
          <w:rtl/>
        </w:rPr>
        <w:t>9125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9126</w:t>
      </w:r>
      <w:r>
        <w:rPr>
          <w:rFonts w:ascii="Times New Roman" w:hAnsi="Times New Roman"/>
          <w:color w:val="828282"/>
          <w:rtl/>
        </w:rPr>
        <w:t xml:space="preserve">תַּשְׁקֶ֧יןָ </w:t>
      </w:r>
      <w:r>
        <w:rPr>
          <w:color w:val="FF0000"/>
          <w:vertAlign w:val="superscript"/>
          <w:rtl/>
        </w:rPr>
        <w:t>9127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9128</w:t>
      </w:r>
      <w:r>
        <w:rPr>
          <w:rFonts w:ascii="Times New Roman" w:hAnsi="Times New Roman"/>
          <w:color w:val="828282"/>
          <w:rtl/>
        </w:rPr>
        <w:t xml:space="preserve">אֲבִיהֶ֛ן </w:t>
      </w:r>
      <w:r>
        <w:rPr>
          <w:color w:val="FF0000"/>
          <w:vertAlign w:val="superscript"/>
          <w:rtl/>
        </w:rPr>
        <w:t>9129</w:t>
      </w:r>
      <w:r>
        <w:rPr>
          <w:rFonts w:ascii="Times New Roman" w:hAnsi="Times New Roman"/>
          <w:color w:val="828282"/>
          <w:rtl/>
        </w:rPr>
        <w:t xml:space="preserve">יַ֖יִן </w:t>
      </w:r>
      <w:r>
        <w:rPr>
          <w:color w:val="FF0000"/>
          <w:vertAlign w:val="superscript"/>
          <w:rtl/>
        </w:rPr>
        <w:t>9130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9132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9133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וַתַּשְׁקֶ֧יןָ אֶת־אֲבִיהֶ֛ן יַ֖יִן בַּלַּ֣יְלָה ה֑וּא וַתָּבֹ֤א הַבְּכִירָה֙ וַתִּשְׁכַּ֣ב אֶת־אָבִ֔יהָ וְלֹֽא־יָדַ֥ע בְּשִׁכְבָ֖הּ וּבְקוּׄמָֽהּ׃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d9d13959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bd2194d3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e8cefa93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תַּשְׁקֶ֧יןָ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6e0d214b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בַּלַּ֣יְלָה ה֑וּא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1">
        <w:r>
          <w:rPr/>
          <w:t>Genesis 19:35</w:t>
        </w:r>
      </w:hyperlink>
    </w:p>
    <w:p>
      <w:pPr>
        <w:pStyle w:val="Hebrew"/>
      </w:pPr>
      <w:r>
        <w:t xml:space="preserve">וַתַּשְׁקֶ֜יןָ גַּ֣ם בַּלַּ֧יְלָה הַה֛וּא אֶת־אֲבִיהֶ֖ן יָ֑יִן </w:t>
      </w:r>
    </w:p>
    <w:p>
      <w:pPr>
        <w:pStyle w:val="Hebrew"/>
      </w:pPr>
      <w:r>
        <w:rPr>
          <w:color w:val="FF0000"/>
          <w:vertAlign w:val="superscript"/>
          <w:rtl/>
        </w:rPr>
        <w:t>9180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9181</w:t>
      </w:r>
      <w:r>
        <w:rPr>
          <w:rFonts w:ascii="Times New Roman" w:hAnsi="Times New Roman"/>
          <w:color w:val="828282"/>
          <w:rtl/>
        </w:rPr>
        <w:t xml:space="preserve">תַּשְׁקֶ֜יןָ </w:t>
      </w:r>
      <w:r>
        <w:rPr>
          <w:color w:val="FF0000"/>
          <w:vertAlign w:val="superscript"/>
          <w:rtl/>
        </w:rPr>
        <w:t>9182</w:t>
      </w:r>
      <w:r>
        <w:rPr>
          <w:rFonts w:ascii="Times New Roman" w:hAnsi="Times New Roman"/>
          <w:color w:val="828282"/>
          <w:rtl/>
        </w:rPr>
        <w:t xml:space="preserve">גַּ֣ם </w:t>
      </w:r>
      <w:r>
        <w:rPr>
          <w:color w:val="FF0000"/>
          <w:vertAlign w:val="superscript"/>
          <w:rtl/>
        </w:rPr>
        <w:t>9183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9185</w:t>
      </w:r>
      <w:r>
        <w:rPr>
          <w:rFonts w:ascii="Times New Roman" w:hAnsi="Times New Roman"/>
          <w:color w:val="828282"/>
          <w:rtl/>
        </w:rPr>
        <w:t xml:space="preserve">לַּ֧יְלָה </w:t>
      </w:r>
      <w:r>
        <w:rPr>
          <w:color w:val="FF0000"/>
          <w:vertAlign w:val="superscript"/>
          <w:rtl/>
        </w:rPr>
        <w:t>9186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9187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9188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9189</w:t>
      </w:r>
      <w:r>
        <w:rPr>
          <w:rFonts w:ascii="Times New Roman" w:hAnsi="Times New Roman"/>
          <w:color w:val="828282"/>
          <w:rtl/>
        </w:rPr>
        <w:t xml:space="preserve">אֲבִיהֶ֖ן </w:t>
      </w:r>
      <w:r>
        <w:rPr>
          <w:color w:val="FF0000"/>
          <w:vertAlign w:val="superscript"/>
          <w:rtl/>
        </w:rPr>
        <w:t>9190</w:t>
      </w:r>
      <w:r>
        <w:rPr>
          <w:rFonts w:ascii="Times New Roman" w:hAnsi="Times New Roman"/>
          <w:color w:val="828282"/>
          <w:rtl/>
        </w:rPr>
        <w:t xml:space="preserve">יָ֑יִן </w:t>
      </w:r>
    </w:p>
    <w:p>
      <w:pPr>
        <w:pStyle w:val="Hebrew"/>
      </w:pPr>
      <w:r>
        <w:rPr>
          <w:color w:val="828282"/>
        </w:rPr>
        <w:t xml:space="preserve">וַתַּשְׁקֶ֜יןָ גַּ֣ם בַּלַּ֧יְלָה הַה֛וּא אֶת־אֲבִיהֶ֖ן יָ֑יִן וַתָּ֤קָם הַצְּעִירָה֙ וַתִּשְׁכַּ֣ב עִמֹּ֔ו וְלֹֽא־יָדַ֥ע בְּשִׁכְבָ֖הּ וּבְקֻמָֽהּ׃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ada5a45e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d0c7f50a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fd2409ca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תַּשְׁקֶ֜יןָ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a3b3ecfa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גַּ֣ם בַּלַּ֧יְלָה הַה֛וּא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">
        <w:r>
          <w:rPr/>
          <w:t>Genesis 20:8</w:t>
        </w:r>
      </w:hyperlink>
    </w:p>
    <w:p>
      <w:pPr>
        <w:pStyle w:val="Hebrew"/>
      </w:pPr>
      <w:r>
        <w:t xml:space="preserve">וַיַּשְׁכֵּ֨ם אֲבִימֶ֜לֶךְ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9399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9400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9401</w:t>
      </w:r>
      <w:r>
        <w:rPr>
          <w:rFonts w:ascii="Times New Roman" w:hAnsi="Times New Roman"/>
          <w:color w:val="828282"/>
          <w:rtl/>
        </w:rPr>
        <w:t xml:space="preserve">אֲבִימֶ֜לֶךְ </w:t>
      </w:r>
      <w:r>
        <w:rPr>
          <w:color w:val="FF0000"/>
          <w:vertAlign w:val="superscript"/>
          <w:rtl/>
        </w:rPr>
        <w:t>9402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9403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9404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אֲבִימֶ֜לֶךְ בַּבֹּ֗קֶר וַיִּקְרָא֙ לְכָל־עֲבָדָ֔יו וַיְדַבֵּ֛ר אֶת־כָּל־הַדְּבָרִ֥ים הָאֵ֖לֶּה בְּאָזְנֵיהֶ֑ם וַיִּֽירְא֥וּ הָאֲנָשִׁ֖ים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90c08ab4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b0d3141c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76f5d521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יַּשְׁכֵּ֨ם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b8a8e854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בַּבֹּ֗קֶר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3">
        <w:r>
          <w:rPr/>
          <w:t>Genesis 21:8</w:t>
        </w:r>
      </w:hyperlink>
    </w:p>
    <w:p>
      <w:pPr>
        <w:pStyle w:val="Hebrew"/>
      </w:pPr>
      <w:r>
        <w:t xml:space="preserve">וַיַּ֤עַשׂ אַבְרָהָם֙ מִשְׁתֶּ֣ה גָדֹ֔ול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9726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9727</w:t>
      </w:r>
      <w:r>
        <w:rPr>
          <w:rFonts w:ascii="Times New Roman" w:hAnsi="Times New Roman"/>
          <w:color w:val="828282"/>
          <w:rtl/>
        </w:rPr>
        <w:t xml:space="preserve">יַּ֤עַשׂ </w:t>
      </w:r>
      <w:r>
        <w:rPr>
          <w:color w:val="FF0000"/>
          <w:vertAlign w:val="superscript"/>
          <w:rtl/>
        </w:rPr>
        <w:t>9728</w:t>
      </w:r>
      <w:r>
        <w:rPr>
          <w:rFonts w:ascii="Times New Roman" w:hAnsi="Times New Roman"/>
          <w:color w:val="828282"/>
          <w:rtl/>
        </w:rPr>
        <w:t xml:space="preserve">אַבְרָהָם֙ </w:t>
      </w:r>
      <w:r>
        <w:rPr>
          <w:color w:val="FF0000"/>
          <w:vertAlign w:val="superscript"/>
          <w:rtl/>
        </w:rPr>
        <w:t>9729</w:t>
      </w:r>
      <w:r>
        <w:rPr>
          <w:rFonts w:ascii="Times New Roman" w:hAnsi="Times New Roman"/>
          <w:color w:val="828282"/>
          <w:rtl/>
        </w:rPr>
        <w:t xml:space="preserve">מִשְׁתֶּ֣ה </w:t>
      </w:r>
      <w:r>
        <w:rPr>
          <w:color w:val="FF0000"/>
          <w:vertAlign w:val="superscript"/>
          <w:rtl/>
        </w:rPr>
        <w:t>9730</w:t>
      </w:r>
      <w:r>
        <w:rPr>
          <w:rFonts w:ascii="Times New Roman" w:hAnsi="Times New Roman"/>
          <w:color w:val="828282"/>
          <w:rtl/>
        </w:rPr>
        <w:t xml:space="preserve">גָדֹ֔ול </w:t>
      </w:r>
      <w:r>
        <w:rPr>
          <w:color w:val="FF0000"/>
          <w:vertAlign w:val="superscript"/>
          <w:rtl/>
        </w:rPr>
        <w:t>9731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9732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וַיִּגְדַּ֥ל הַיֶּ֖לֶד וַיִּגָּמַ֑ל וַיַּ֤עַשׂ אַבְרָהָם֙ מִשְׁתֶּ֣ה גָדֹ֔ול בְּיֹ֖ום הִגָּמֵ֥ל אֶת־יִצְחָֽק׃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12707f3c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c6f3a41a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b845543e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יַּ֤עַשׂ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cef5406a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בְּיֹ֖ום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34">
        <w:r>
          <w:rPr/>
          <w:t>Genesis 21:14</w:t>
        </w:r>
      </w:hyperlink>
    </w:p>
    <w:p>
      <w:pPr>
        <w:pStyle w:val="Hebrew"/>
      </w:pPr>
      <w:r>
        <w:t xml:space="preserve">וַיַּשְׁכֵּ֣ם אַבְרָהָ֣ם׀ בַּבֹּ֡קֶר </w:t>
      </w:r>
    </w:p>
    <w:p>
      <w:pPr>
        <w:pStyle w:val="Hebrew"/>
      </w:pPr>
      <w:r>
        <w:rPr>
          <w:color w:val="FF0000"/>
          <w:vertAlign w:val="superscript"/>
          <w:rtl/>
        </w:rPr>
        <w:t>9825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9826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9827</w:t>
      </w:r>
      <w:r>
        <w:rPr>
          <w:rFonts w:ascii="Times New Roman" w:hAnsi="Times New Roman"/>
          <w:color w:val="828282"/>
          <w:rtl/>
        </w:rPr>
        <w:t xml:space="preserve">אַבְרָהָ֣ם׀ </w:t>
      </w:r>
      <w:r>
        <w:rPr>
          <w:color w:val="FF0000"/>
          <w:vertAlign w:val="superscript"/>
          <w:rtl/>
        </w:rPr>
        <w:t>9828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9829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9830</w:t>
      </w:r>
      <w:r>
        <w:rPr>
          <w:rFonts w:ascii="Times New Roman" w:hAnsi="Times New Roman"/>
          <w:color w:val="828282"/>
          <w:rtl/>
        </w:rPr>
        <w:t xml:space="preserve">בֹּ֡קֶר </w:t>
      </w:r>
    </w:p>
    <w:p>
      <w:pPr>
        <w:pStyle w:val="Hebrew"/>
      </w:pPr>
      <w:r>
        <w:rPr>
          <w:color w:val="828282"/>
        </w:rPr>
        <w:t xml:space="preserve">וַיַּשְׁכֵּ֣ם אַבְרָהָ֣ם׀ בַּבֹּ֡קֶר וַיִּֽקַּֽח־לֶחֶם֩ וְחֵ֨מַת מַ֜יִם וַיִּתֵּ֣ן אֶל־הָ֠גָר שָׂ֧ם עַל־שִׁכְמָ֛הּ וְאֶת־הַיֶּ֖לֶד וַֽיְשַׁלְּחֶ֑הָ וַתֵּ֣לֶךְ וַתֵּ֔תַע בְּמִדְבַּ֖ר בְּאֵ֥ר שָֽׁבַע׃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2423a585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cf3243df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0e93c6ae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יַּשְׁכֵּ֣ם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592a93be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בַּבֹּ֡קֶר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5">
        <w:r>
          <w:rPr/>
          <w:t>Genesis 21:22</w:t>
        </w:r>
      </w:hyperlink>
    </w:p>
    <w:p>
      <w:pPr>
        <w:pStyle w:val="Hebrew"/>
      </w:pPr>
      <w:r>
        <w:t xml:space="preserve">וַֽיְהִי֙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10005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10006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10007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10009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10010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10011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וַֽיְהִי֙ בָּעֵ֣ת הַהִ֔וא וַיֹּ֣אמֶר אֲבִימֶ֗לֶךְ וּפִיכֹל֙ שַׂר־צְבָאֹ֔ו אֶל־אַבְרָהָ֖ם לֵאמֹ֑ר אֱלֹהִ֣ים עִמְּךָ֔ בְּכֹ֥ל אֲשֶׁר־אַתָּ֖ה עֹשֶֽׂה׃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6666074e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0de2c377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53c261f4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417e8ff9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בָּעֵ֣ת הַהִ֔וא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6">
        <w:r>
          <w:rPr/>
          <w:t>Genesis 22:3</w:t>
        </w:r>
      </w:hyperlink>
    </w:p>
    <w:p>
      <w:pPr>
        <w:pStyle w:val="Hebrew"/>
      </w:pPr>
      <w:r>
        <w:t xml:space="preserve">וַיַּשְׁכֵּ֨ם אַבְרָהָ֜ם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10272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10273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10274</w:t>
      </w:r>
      <w:r>
        <w:rPr>
          <w:rFonts w:ascii="Times New Roman" w:hAnsi="Times New Roman"/>
          <w:color w:val="828282"/>
          <w:rtl/>
        </w:rPr>
        <w:t xml:space="preserve">אַבְרָהָ֜ם </w:t>
      </w:r>
      <w:r>
        <w:rPr>
          <w:color w:val="FF0000"/>
          <w:vertAlign w:val="superscript"/>
          <w:rtl/>
        </w:rPr>
        <w:t>10275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אַבְרָהָ֜ם בַּבֹּ֗קֶר וַֽיַּחֲבֹשׁ֙ אֶת־חֲמֹרֹ֔ו וַיִּקַּ֞ח אֶת־שְׁנֵ֤י נְעָרָיו֙ אִתֹּ֔ו וְאֵ֖ת יִצְחָ֣ק בְּנֹ֑ו וַיְבַקַּע֙ עֲצֵ֣י עֹלָ֔ה וַיָּ֣קָם וַיֵּ֔לֶךְ אֶל־הַמָּקֹ֖ום אֲשֶׁר־אָֽמַר־לֹ֥ו הָאֱלֹהִֽים׃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1efeeb10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b6bce61d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45b0dad6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יַּשְׁכֵּ֨ם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dab60740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בַּבֹּ֗קֶר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7">
        <w:r>
          <w:rPr/>
          <w:t>Genesis 24:54</w:t>
        </w:r>
      </w:hyperlink>
    </w:p>
    <w:p>
      <w:pPr>
        <w:pStyle w:val="Hebrew"/>
      </w:pPr>
      <w:r>
        <w:t xml:space="preserve">וַיָּק֣וּמוּ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12190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12191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12192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וַיֹּאכְל֣וּ וַיִּשְׁתּ֗וּ ה֛וּא וְהָאֲנָשִׁ֥ים אֲשֶׁר־עִמֹּ֖ו וַיָּלִ֑ינוּ וַיָּק֣וּמוּ בַבֹּ֔קֶר וַיֹּ֖אמֶר שַׁלְּחֻ֥נִי לַֽאדֹנִֽי׃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2b5aca85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4366ee55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024329fb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יָּק֣וּמוּ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7de5d381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בַבֹּ֔קֶר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8">
        <w:r>
          <w:rPr/>
          <w:t>Genesis 26:12</w:t>
        </w:r>
      </w:hyperlink>
    </w:p>
    <w:p>
      <w:pPr>
        <w:pStyle w:val="Hebrew"/>
      </w:pPr>
      <w:r>
        <w:t xml:space="preserve">וַיִּמְצָ֛א בַּשָּׁנָ֥ה הַהִ֖וא מֵאָ֣ה שְׁעָרִ֑ים </w:t>
      </w:r>
    </w:p>
    <w:p>
      <w:pPr>
        <w:pStyle w:val="Hebrew"/>
      </w:pPr>
      <w:r>
        <w:rPr>
          <w:color w:val="FF0000"/>
          <w:vertAlign w:val="superscript"/>
          <w:rtl/>
        </w:rPr>
        <w:t>13222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13223</w:t>
      </w:r>
      <w:r>
        <w:rPr>
          <w:rFonts w:ascii="Times New Roman" w:hAnsi="Times New Roman"/>
          <w:color w:val="828282"/>
          <w:rtl/>
        </w:rPr>
        <w:t xml:space="preserve">יִּמְצָ֛א </w:t>
      </w:r>
      <w:r>
        <w:rPr>
          <w:color w:val="FF0000"/>
          <w:vertAlign w:val="superscript"/>
          <w:rtl/>
        </w:rPr>
        <w:t>13224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13225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13226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13227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13228</w:t>
      </w:r>
      <w:r>
        <w:rPr>
          <w:rFonts w:ascii="Times New Roman" w:hAnsi="Times New Roman"/>
          <w:color w:val="828282"/>
          <w:rtl/>
        </w:rPr>
        <w:t xml:space="preserve">הִ֖וא </w:t>
      </w:r>
      <w:r>
        <w:rPr>
          <w:color w:val="FF0000"/>
          <w:vertAlign w:val="superscript"/>
          <w:rtl/>
        </w:rPr>
        <w:t>13229</w:t>
      </w:r>
      <w:r>
        <w:rPr>
          <w:rFonts w:ascii="Times New Roman" w:hAnsi="Times New Roman"/>
          <w:color w:val="828282"/>
          <w:rtl/>
        </w:rPr>
        <w:t xml:space="preserve">מֵאָ֣ה </w:t>
      </w:r>
      <w:r>
        <w:rPr>
          <w:color w:val="FF0000"/>
          <w:vertAlign w:val="superscript"/>
          <w:rtl/>
        </w:rPr>
        <w:t>13230</w:t>
      </w:r>
      <w:r>
        <w:rPr>
          <w:rFonts w:ascii="Times New Roman" w:hAnsi="Times New Roman"/>
          <w:color w:val="828282"/>
          <w:rtl/>
        </w:rPr>
        <w:t xml:space="preserve">שְׁעָרִ֑ים </w:t>
      </w:r>
    </w:p>
    <w:p>
      <w:pPr>
        <w:pStyle w:val="Hebrew"/>
      </w:pPr>
      <w:r>
        <w:rPr>
          <w:color w:val="828282"/>
        </w:rPr>
        <w:t xml:space="preserve">וַיִּזְרַ֤ע יִצְחָק֙ בָּאָ֣רֶץ הַהִ֔וא וַיִּמְצָ֛א בַּשָּׁנָ֥ה הַהִ֖וא מֵאָ֣ה שְׁעָרִ֑ים וַֽיְבָרֲכֵ֖הוּ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95379ece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7ea7d57f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3d41af7c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יִּמְצָ֛א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23959f46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בַּשָּׁנָ֥ה הַהִ֖וא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9">
        <w:r>
          <w:rPr/>
          <w:t>Genesis 26:15</w:t>
        </w:r>
      </w:hyperlink>
    </w:p>
    <w:p>
      <w:pPr>
        <w:pStyle w:val="Hebrew"/>
      </w:pPr>
      <w:r>
        <w:t xml:space="preserve">אֲשֶׁ֤ר חָֽפְרוּ֙ עַבְדֵ֣י אָבִ֔יו בִּימֵ֖י אַבְרָהָ֣ם אָבִ֑יו </w:t>
      </w:r>
    </w:p>
    <w:p>
      <w:pPr>
        <w:pStyle w:val="Hebrew"/>
      </w:pPr>
      <w:r>
        <w:rPr>
          <w:color w:val="FF0000"/>
          <w:vertAlign w:val="superscript"/>
          <w:rtl/>
        </w:rPr>
        <w:t>13266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13267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13268</w:t>
      </w:r>
      <w:r>
        <w:rPr>
          <w:rFonts w:ascii="Times New Roman" w:hAnsi="Times New Roman"/>
          <w:color w:val="828282"/>
          <w:rtl/>
        </w:rPr>
        <w:t xml:space="preserve">עַבְדֵ֣י </w:t>
      </w:r>
      <w:r>
        <w:rPr>
          <w:color w:val="FF0000"/>
          <w:vertAlign w:val="superscript"/>
          <w:rtl/>
        </w:rPr>
        <w:t>13269</w:t>
      </w:r>
      <w:r>
        <w:rPr>
          <w:rFonts w:ascii="Times New Roman" w:hAnsi="Times New Roman"/>
          <w:color w:val="828282"/>
          <w:rtl/>
        </w:rPr>
        <w:t xml:space="preserve">אָבִ֔יו </w:t>
      </w:r>
      <w:r>
        <w:rPr>
          <w:color w:val="FF0000"/>
          <w:vertAlign w:val="superscript"/>
          <w:rtl/>
        </w:rPr>
        <w:t>13270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13271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13272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13273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>
      <w:pPr>
        <w:pStyle w:val="Hebrew"/>
      </w:pPr>
      <w:r>
        <w:rPr>
          <w:color w:val="828282"/>
        </w:rPr>
        <w:t xml:space="preserve">וְכָל־הַבְּאֵרֹ֗ת אֲשֶׁ֤ר חָֽפְרוּ֙ עַבְדֵ֣י אָבִ֔יו בִּימֵ֖י אַבְרָהָ֣ם אָבִ֑יו סִתְּמ֣וּם פְּלִשְׁתִּ֔ים וַיְמַלְא֖וּם עָפָֽר׃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56cc9445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c97adfdb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d5ea4332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חָֽפְרוּ֙ </w:t>
            </w:r>
          </w:p>
        </w:tc>
        <w:tc>
          <w:tcPr>
            <w:tcW w:type="auto" w:w="1728"/>
          </w:tcPr>
          <w:p>
            <w:r>
              <w:t>past perf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83c65e4c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בִּימֵ֖י אַבְרָהָ֣ם אָבִ֑יו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">
        <w:r>
          <w:rPr/>
          <w:t>Genesis 26:18</w:t>
        </w:r>
      </w:hyperlink>
    </w:p>
    <w:p>
      <w:pPr>
        <w:pStyle w:val="Hebrew"/>
      </w:pPr>
      <w:r>
        <w:t xml:space="preserve">אֲשֶׁ֤ר חָֽפְרוּ֙ בִּימֵי֙ אַבְרָהָ֣ם אָבִ֔יו </w:t>
      </w:r>
    </w:p>
    <w:p>
      <w:pPr>
        <w:pStyle w:val="Hebrew"/>
      </w:pPr>
      <w:r>
        <w:rPr>
          <w:color w:val="FF0000"/>
          <w:vertAlign w:val="superscript"/>
          <w:rtl/>
        </w:rPr>
        <w:t>13313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13314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13315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13316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13317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13318</w:t>
      </w:r>
      <w:r>
        <w:rPr>
          <w:rFonts w:ascii="Times New Roman" w:hAnsi="Times New Roman"/>
          <w:color w:val="828282"/>
          <w:rtl/>
        </w:rPr>
        <w:t xml:space="preserve">אָבִ֔יו </w:t>
      </w:r>
    </w:p>
    <w:p>
      <w:pPr>
        <w:pStyle w:val="Hebrew"/>
      </w:pPr>
      <w:r>
        <w:rPr>
          <w:color w:val="828282"/>
        </w:rPr>
        <w:t xml:space="preserve">וַיָּ֨שָׁב יִצְחָ֜ק וַיַּחְפֹּ֣ר׀ אֶת־בְּאֵרֹ֣ת הַמַּ֗יִם אֲשֶׁ֤ר חָֽפְרוּ֙ בִּימֵי֙ אַבְרָהָ֣ם אָבִ֔יו וַיְסַתְּמ֣וּם פְּלִשְׁתִּ֔ים אַחֲרֵ֖י מֹ֣ות אַבְרָהָ֑ם וַיִּקְרָ֤א לָהֶן֙ שֵׁמֹ֔ות כַּשֵּׁמֹ֕ת אֲשֶׁר־קָרָ֥א לָהֶ֖ן אָבִֽיו׃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56145aa9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d9957b4a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5d1eed33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חָֽפְרוּ֙ </w:t>
            </w:r>
          </w:p>
        </w:tc>
        <w:tc>
          <w:tcPr>
            <w:tcW w:type="auto" w:w="1728"/>
          </w:tcPr>
          <w:p>
            <w:r>
              <w:t>past perf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200e0a34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בִּימֵי֙ אַבְרָהָ֣ם אָבִ֔יו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">
        <w:r>
          <w:rPr/>
          <w:t>Genesis 26:24</w:t>
        </w:r>
      </w:hyperlink>
    </w:p>
    <w:p>
      <w:pPr>
        <w:pStyle w:val="Hebrew"/>
      </w:pPr>
      <w:r>
        <w:t xml:space="preserve">וַיֵּרָ֨א אֵלָ֤יו יְהוָה֙ בַּלַּ֣יְלָה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13416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13417</w:t>
      </w:r>
      <w:r>
        <w:rPr>
          <w:rFonts w:ascii="Times New Roman" w:hAnsi="Times New Roman"/>
          <w:color w:val="828282"/>
          <w:rtl/>
        </w:rPr>
        <w:t xml:space="preserve">יֵּרָ֨א </w:t>
      </w:r>
      <w:r>
        <w:rPr>
          <w:color w:val="FF0000"/>
          <w:vertAlign w:val="superscript"/>
          <w:rtl/>
        </w:rPr>
        <w:t>13418</w:t>
      </w:r>
      <w:r>
        <w:rPr>
          <w:rFonts w:ascii="Times New Roman" w:hAnsi="Times New Roman"/>
          <w:color w:val="828282"/>
          <w:rtl/>
        </w:rPr>
        <w:t xml:space="preserve">אֵלָ֤יו </w:t>
      </w:r>
      <w:r>
        <w:rPr>
          <w:color w:val="FF0000"/>
          <w:vertAlign w:val="superscript"/>
          <w:rtl/>
        </w:rPr>
        <w:t>13419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13420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13422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13423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13424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וַיֵּרָ֨א אֵלָ֤יו יְהוָה֙ בַּלַּ֣יְלָה הַה֔וּא וַיֹּ֕אמֶר אָנֹכִ֕י אֱלֹהֵ֖י אַבְרָהָ֣ם אָבִ֑יךָ אַל־תִּירָא֙ כִּֽי־אִתְּךָ֣ אָנֹ֔כִי וּבֵֽרַכְתִּ֨יךָ֙ וְהִרְבֵּיתִ֣י אֶֽת־זַרְעֲךָ֔ בַּעֲב֖וּר אַבְרָהָ֥ם עַבְדִּֽי׃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69a301c6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367b79f6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d4905ada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יֵּרָ֨א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58a63316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בַּלַּ֣יְלָה הַה֔וּא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2">
        <w:r>
          <w:rPr/>
          <w:t>Genesis 26:31</w:t>
        </w:r>
      </w:hyperlink>
    </w:p>
    <w:p>
      <w:pPr>
        <w:pStyle w:val="Hebrew"/>
      </w:pPr>
      <w:r>
        <w:t xml:space="preserve">וַיַּשְׁכִּ֣ימוּ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13545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13546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13547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13548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13549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וַיַּשְׁכִּ֣ימוּ בַבֹּ֔קֶר וַיִּשָּׁבְע֖וּ אִ֣ישׁ לְאָחִ֑יו וַיְשַׁלְּחֵ֣ם יִצְחָ֔ק וַיֵּלְכ֥וּ מֵאִתֹּ֖ו בְּשָׁלֹֽום׃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6dbf6307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fc9201e7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7f465943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יַּשְׁכִּ֣ימוּ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e3ec5a51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בַבֹּ֔קֶר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3">
        <w:r>
          <w:rPr/>
          <w:t>Genesis 26:32</w:t>
        </w:r>
      </w:hyperlink>
    </w:p>
    <w:p>
      <w:pPr>
        <w:pStyle w:val="Hebrew"/>
      </w:pPr>
      <w:r>
        <w:t xml:space="preserve">וַיְהִ֣י׀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13564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13566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13567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13568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13569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13570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וַיְהִ֣י׀ בַּיֹּ֣ום הַה֗וּא וַיָּבֹ֨אוּ֙ עַבְדֵ֣י יִצְחָ֔ק וַיַּגִּ֣דוּ לֹ֔ו עַל־אֹדֹ֥ות הַבְּאֵ֖ר אֲשֶׁ֣ר חָפָ֑רוּ וַיֹּ֥אמְרוּ לֹ֖ו מָצָ֥אנוּ 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fc43f6c8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8afb4674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9e52e2fc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יְהִ֣י׀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b7912ddb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הַה֗וּא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4">
        <w:r>
          <w:rPr/>
          <w:t>Genesis 28:18</w:t>
        </w:r>
      </w:hyperlink>
    </w:p>
    <w:p>
      <w:pPr>
        <w:pStyle w:val="Hebrew"/>
      </w:pPr>
      <w:r>
        <w:t xml:space="preserve">וַיַּשְׁכֵּ֨ם יַעֲקֹ֜ב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14847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14848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14849</w:t>
      </w:r>
      <w:r>
        <w:rPr>
          <w:rFonts w:ascii="Times New Roman" w:hAnsi="Times New Roman"/>
          <w:color w:val="828282"/>
          <w:rtl/>
        </w:rPr>
        <w:t xml:space="preserve">יַעֲקֹ֜ב </w:t>
      </w:r>
      <w:r>
        <w:rPr>
          <w:color w:val="FF0000"/>
          <w:vertAlign w:val="superscript"/>
          <w:rtl/>
        </w:rPr>
        <w:t>14850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14852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יַעֲקֹ֜ב בַּבֹּ֗קֶר וַיִּקַּ֤ח אֶת־הָאֶ֨בֶן֙ אֲשֶׁר־שָׂ֣ם מְרַֽאֲשֹׁתָ֔יו וַיָּ֥שֶׂם אֹתָ֖הּ מַצֵּבָ֑ה וַיִּצֹ֥ק שֶׁ֖מֶן עַל־רֹאשָֽׁהּ׃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acca51d7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4586dc8d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190a9c4f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יַּשְׁכֵּ֨ם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0bbde29e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בַּבֹּ֗קֶר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5">
        <w:r>
          <w:rPr/>
          <w:t>Genesis 29:23</w:t>
        </w:r>
      </w:hyperlink>
    </w:p>
    <w:p>
      <w:pPr>
        <w:pStyle w:val="Hebrew"/>
      </w:pPr>
      <w:r>
        <w:t xml:space="preserve">וַיְהִ֣י בָעֶ֔רֶב </w:t>
      </w:r>
    </w:p>
    <w:p>
      <w:pPr>
        <w:pStyle w:val="Hebrew"/>
      </w:pPr>
      <w:r>
        <w:rPr>
          <w:color w:val="FF0000"/>
          <w:vertAlign w:val="superscript"/>
          <w:rtl/>
        </w:rPr>
        <w:t>15354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15355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15356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15357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15358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>
      <w:pPr>
        <w:pStyle w:val="Hebrew"/>
      </w:pPr>
      <w:r>
        <w:rPr>
          <w:color w:val="828282"/>
        </w:rPr>
        <w:t xml:space="preserve">וַיְהִ֣י בָעֶ֔רֶב וַיִּקַּח֙ אֶת־לֵאָ֣ה בִתֹּ֔ו וַיָּבֵ֥א אֹתָ֖הּ אֵלָ֑יו וַיָּבֹ֖א אֵלֶֽיהָ׃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61b14f1e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b6d9aaa6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03f68d25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dfba387d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בָעֶ֔רֶב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6">
        <w:r>
          <w:rPr/>
          <w:t>Genesis 29:25</w:t>
        </w:r>
      </w:hyperlink>
    </w:p>
    <w:p>
      <w:pPr>
        <w:pStyle w:val="Hebrew"/>
      </w:pPr>
      <w:r>
        <w:t xml:space="preserve">וַיְהִ֣י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15382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15383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15384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15385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בַבֹּ֔קֶר וְהִנֵּה־הִ֖וא לֵאָ֑ה וַיֹּ֣אמֶר אֶל־לָבָ֗ן מַה־זֹּאת֙ עָשִׂ֣יתָ לִּ֔י הֲלֹ֤א בְרָחֵל֙ עָבַ֣דְתִּי עִמָּ֔ךְ וְלָ֖מָּה רִמִּיתָֽנִי׃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9f70a932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153b9dc6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ec9d53d0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eb328778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בַבֹּ֔קֶר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7">
        <w:r>
          <w:rPr/>
          <w:t>Genesis 30:14</w:t>
        </w:r>
      </w:hyperlink>
    </w:p>
    <w:p>
      <w:pPr>
        <w:pStyle w:val="Hebrew"/>
      </w:pPr>
      <w:r>
        <w:t xml:space="preserve">וַיֵּ֨לֶךְ רְאוּבֵ֜ן בִּימֵ֣י קְצִיר־חִטִּ֗ים </w:t>
      </w:r>
    </w:p>
    <w:p>
      <w:pPr>
        <w:pStyle w:val="Hebrew"/>
      </w:pPr>
      <w:r>
        <w:rPr>
          <w:color w:val="FF0000"/>
          <w:vertAlign w:val="superscript"/>
          <w:rtl/>
        </w:rPr>
        <w:t>15776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15777</w:t>
      </w:r>
      <w:r>
        <w:rPr>
          <w:rFonts w:ascii="Times New Roman" w:hAnsi="Times New Roman"/>
          <w:color w:val="828282"/>
          <w:rtl/>
        </w:rPr>
        <w:t xml:space="preserve">יֵּ֨לֶךְ </w:t>
      </w:r>
      <w:r>
        <w:rPr>
          <w:color w:val="FF0000"/>
          <w:vertAlign w:val="superscript"/>
          <w:rtl/>
        </w:rPr>
        <w:t>15778</w:t>
      </w:r>
      <w:r>
        <w:rPr>
          <w:rFonts w:ascii="Times New Roman" w:hAnsi="Times New Roman"/>
          <w:color w:val="828282"/>
          <w:rtl/>
        </w:rPr>
        <w:t xml:space="preserve">רְאוּבֵ֜ן </w:t>
      </w:r>
      <w:r>
        <w:rPr>
          <w:color w:val="FF0000"/>
          <w:vertAlign w:val="superscript"/>
          <w:rtl/>
        </w:rPr>
        <w:t>15779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15780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15781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15782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>
      <w:pPr>
        <w:pStyle w:val="Hebrew"/>
      </w:pPr>
      <w:r>
        <w:rPr>
          <w:color w:val="828282"/>
        </w:rPr>
        <w:t xml:space="preserve">וַיֵּ֨לֶךְ רְאוּבֵ֜ן בִּימֵ֣י קְצִיר־חִטִּ֗ים וַיִּמְצָ֤א דֽוּדָאִים֙ בַּשָּׂדֶ֔ה וַיָּבֵ֣א אֹתָ֔ם אֶל־לֵאָ֖ה אִמֹּ֑ו וַתֹּ֤אמֶר רָחֵל֙ אֶל־לֵאָ֔ה תְּנִי־נָ֣א לִ֔י מִדּוּדָאֵ֖י בְּנֵֽךְ׃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242f6c60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d11064c8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8835f628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יֵּ֨לֶךְ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9722b5de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בִּימֵ֣י קְצִיר־חִטִּ֗ים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">
        <w:r>
          <w:rPr/>
          <w:t>Genesis 30:16</w:t>
        </w:r>
      </w:hyperlink>
    </w:p>
    <w:p>
      <w:pPr>
        <w:pStyle w:val="Hebrew"/>
      </w:pPr>
      <w:r>
        <w:t xml:space="preserve">וַיָּבֹ֨א יַעֲקֹ֣ב מִן־הַשָּׂדֶה֮ בָּעֶרֶב֒ </w:t>
      </w:r>
    </w:p>
    <w:p>
      <w:pPr>
        <w:pStyle w:val="Hebrew"/>
      </w:pPr>
      <w:r>
        <w:rPr>
          <w:color w:val="FF0000"/>
          <w:vertAlign w:val="superscript"/>
          <w:rtl/>
        </w:rPr>
        <w:t>15832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15834</w:t>
      </w:r>
      <w:r>
        <w:rPr>
          <w:rFonts w:ascii="Times New Roman" w:hAnsi="Times New Roman"/>
          <w:color w:val="828282"/>
          <w:rtl/>
        </w:rPr>
        <w:t xml:space="preserve">יַעֲקֹ֣ב </w:t>
      </w:r>
      <w:r>
        <w:rPr>
          <w:color w:val="FF0000"/>
          <w:vertAlign w:val="superscript"/>
          <w:rtl/>
        </w:rPr>
        <w:t>15835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15836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15837</w:t>
      </w:r>
      <w:r>
        <w:rPr>
          <w:rFonts w:ascii="Times New Roman" w:hAnsi="Times New Roman"/>
          <w:color w:val="828282"/>
          <w:rtl/>
        </w:rPr>
        <w:t xml:space="preserve">שָּׂדֶה֮ </w:t>
      </w:r>
      <w:r>
        <w:rPr>
          <w:color w:val="FF0000"/>
          <w:vertAlign w:val="superscript"/>
          <w:rtl/>
        </w:rPr>
        <w:t>15838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15839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15840</w:t>
      </w:r>
      <w:r>
        <w:rPr>
          <w:rFonts w:ascii="Times New Roman" w:hAnsi="Times New Roman"/>
          <w:color w:val="828282"/>
          <w:rtl/>
        </w:rPr>
        <w:t xml:space="preserve">עֶרֶב֒ </w:t>
      </w:r>
    </w:p>
    <w:p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d19c88b0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96bb22e4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f5d499eb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יָּבֹ֨א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1ffedae7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בָּעֶרֶב֒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8">
        <w:r>
          <w:rPr/>
          <w:t>Genesis 30:16</w:t>
        </w:r>
      </w:hyperlink>
    </w:p>
    <w:p>
      <w:pPr>
        <w:pStyle w:val="Hebrew"/>
      </w:pPr>
      <w:r>
        <w:t xml:space="preserve">וַיִּשְׁכַּ֥ב עִמָּ֖הּ בַּלַּ֥יְלָה הֽוּא׃ </w:t>
      </w:r>
    </w:p>
    <w:p>
      <w:pPr>
        <w:pStyle w:val="Hebrew"/>
      </w:pPr>
      <w:r>
        <w:rPr>
          <w:color w:val="FF0000"/>
          <w:vertAlign w:val="superscript"/>
          <w:rtl/>
        </w:rPr>
        <w:t>15856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15857</w:t>
      </w:r>
      <w:r>
        <w:rPr>
          <w:rFonts w:ascii="Times New Roman" w:hAnsi="Times New Roman"/>
          <w:color w:val="828282"/>
          <w:rtl/>
        </w:rPr>
        <w:t xml:space="preserve">יִּשְׁכַּ֥ב </w:t>
      </w:r>
      <w:r>
        <w:rPr>
          <w:color w:val="FF0000"/>
          <w:vertAlign w:val="superscript"/>
          <w:rtl/>
        </w:rPr>
        <w:t>15858</w:t>
      </w:r>
      <w:r>
        <w:rPr>
          <w:rFonts w:ascii="Times New Roman" w:hAnsi="Times New Roman"/>
          <w:color w:val="828282"/>
          <w:rtl/>
        </w:rPr>
        <w:t xml:space="preserve">עִמָּ֖הּ </w:t>
      </w:r>
      <w:r>
        <w:rPr>
          <w:color w:val="FF0000"/>
          <w:vertAlign w:val="superscript"/>
          <w:rtl/>
        </w:rPr>
        <w:t>15859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15860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15861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15862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31453566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67dcc8ee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2a3a99d7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יִּשְׁכַּ֥ב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211bf0fa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בַּלַּ֥יְלָה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9">
        <w:r>
          <w:rPr/>
          <w:t>Genesis 30:33</w:t>
        </w:r>
      </w:hyperlink>
    </w:p>
    <w:p>
      <w:pPr>
        <w:pStyle w:val="Hebrew"/>
      </w:pPr>
      <w:r>
        <w:t xml:space="preserve">וְעָֽנְתָה־בִּ֤י צִדְקָתִי֙ בְּיֹ֣ום מָחָ֔ר </w:t>
      </w:r>
    </w:p>
    <w:p>
      <w:pPr>
        <w:pStyle w:val="Hebrew"/>
      </w:pPr>
      <w:r>
        <w:rPr>
          <w:color w:val="FF0000"/>
          <w:vertAlign w:val="superscript"/>
          <w:rtl/>
        </w:rPr>
        <w:t>16124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16125</w:t>
      </w:r>
      <w:r>
        <w:rPr>
          <w:rFonts w:ascii="Times New Roman" w:hAnsi="Times New Roman"/>
          <w:color w:val="828282"/>
          <w:rtl/>
        </w:rPr>
        <w:t>עָֽנְתָה־</w:t>
      </w:r>
      <w:r>
        <w:rPr>
          <w:color w:val="FF0000"/>
          <w:vertAlign w:val="superscript"/>
          <w:rtl/>
        </w:rPr>
        <w:t>16126</w:t>
      </w:r>
      <w:r>
        <w:rPr>
          <w:rFonts w:ascii="Times New Roman" w:hAnsi="Times New Roman"/>
          <w:color w:val="828282"/>
          <w:rtl/>
        </w:rPr>
        <w:t xml:space="preserve">בִּ֤י </w:t>
      </w:r>
      <w:r>
        <w:rPr>
          <w:color w:val="FF0000"/>
          <w:vertAlign w:val="superscript"/>
          <w:rtl/>
        </w:rPr>
        <w:t>16127</w:t>
      </w:r>
      <w:r>
        <w:rPr>
          <w:rFonts w:ascii="Times New Roman" w:hAnsi="Times New Roman"/>
          <w:color w:val="828282"/>
          <w:rtl/>
        </w:rPr>
        <w:t xml:space="preserve">צִדְקָתִי֙ </w:t>
      </w:r>
      <w:r>
        <w:rPr>
          <w:color w:val="FF0000"/>
          <w:vertAlign w:val="superscript"/>
          <w:rtl/>
        </w:rPr>
        <w:t>16128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16129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16130</w:t>
      </w:r>
      <w:r>
        <w:rPr>
          <w:rFonts w:ascii="Times New Roman" w:hAnsi="Times New Roman"/>
          <w:color w:val="828282"/>
          <w:rtl/>
        </w:rPr>
        <w:t xml:space="preserve">מָחָ֔ר </w:t>
      </w:r>
    </w:p>
    <w:p>
      <w:pPr>
        <w:pStyle w:val="Hebrew"/>
      </w:pPr>
      <w:r>
        <w:rPr>
          <w:color w:val="828282"/>
        </w:rPr>
        <w:t xml:space="preserve">וְעָֽנְתָה־בִּ֤י צִדְקָתִי֙ בְּיֹ֣ום מָחָ֔ר כִּֽי־תָבֹ֥וא עַל־שְׂכָרִ֖י לְפָנֶ֑יךָ כֹּ֣ל אֲשֶׁר־אֵינֶנּוּ֩ נָקֹ֨ד וְטָל֜וּא בָּֽעִזִּ֗ים וְחוּם֙ בַּכְּשָׂבִ֔ים גָּנ֥וּב ה֖וּא אִתִּֽי׃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a289970d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f084c456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67a9f9b4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עָֽנְתָה־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7bbcb1c1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בְּיֹ֣ום מָחָ֔ר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">
        <w:r>
          <w:rPr/>
          <w:t>Genesis 30:35</w:t>
        </w:r>
      </w:hyperlink>
    </w:p>
    <w:p>
      <w:pPr>
        <w:pStyle w:val="Hebrew"/>
      </w:pPr>
      <w: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וְכָל־ח֖וּם בַּכְּשָׂבִ֑ים </w:t>
      </w:r>
    </w:p>
    <w:p>
      <w:pPr>
        <w:pStyle w:val="Hebrew"/>
      </w:pPr>
      <w:r>
        <w:rPr>
          <w:color w:val="FF0000"/>
          <w:vertAlign w:val="superscript"/>
          <w:rtl/>
        </w:rPr>
        <w:t>16162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16163</w:t>
      </w:r>
      <w:r>
        <w:rPr>
          <w:rFonts w:ascii="Times New Roman" w:hAnsi="Times New Roman"/>
          <w:color w:val="828282"/>
          <w:rtl/>
        </w:rPr>
        <w:t xml:space="preserve">יָּ֣סַר </w:t>
      </w:r>
      <w:r>
        <w:rPr>
          <w:color w:val="FF0000"/>
          <w:vertAlign w:val="superscript"/>
          <w:rtl/>
        </w:rPr>
        <w:t>16164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16165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16166</w:t>
      </w:r>
      <w:r>
        <w:rPr>
          <w:rFonts w:ascii="Times New Roman" w:hAnsi="Times New Roman"/>
          <w:color w:val="828282"/>
          <w:rtl/>
        </w:rPr>
        <w:t xml:space="preserve">יֹּום֩ </w:t>
      </w:r>
      <w:r>
        <w:rPr>
          <w:color w:val="FF0000"/>
          <w:vertAlign w:val="superscript"/>
          <w:rtl/>
        </w:rPr>
        <w:t>16167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16168</w:t>
      </w:r>
      <w:r>
        <w:rPr>
          <w:rFonts w:ascii="Times New Roman" w:hAnsi="Times New Roman"/>
          <w:color w:val="828282"/>
          <w:rtl/>
        </w:rPr>
        <w:t xml:space="preserve">ה֨וּא </w:t>
      </w:r>
      <w:r>
        <w:rPr>
          <w:color w:val="FF0000"/>
          <w:vertAlign w:val="superscript"/>
          <w:rtl/>
        </w:rPr>
        <w:t>16169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16171</w:t>
      </w:r>
      <w:r>
        <w:rPr>
          <w:rFonts w:ascii="Times New Roman" w:hAnsi="Times New Roman"/>
          <w:color w:val="828282"/>
          <w:rtl/>
        </w:rPr>
        <w:t xml:space="preserve">תְּיָשִׁ֜ים </w:t>
      </w:r>
      <w:r>
        <w:rPr>
          <w:color w:val="FF0000"/>
          <w:vertAlign w:val="superscript"/>
          <w:rtl/>
        </w:rPr>
        <w:t>16172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16173</w:t>
      </w:r>
      <w:r>
        <w:rPr>
          <w:rFonts w:ascii="Times New Roman" w:hAnsi="Times New Roman"/>
          <w:color w:val="828282"/>
          <w:rtl/>
        </w:rPr>
        <w:t xml:space="preserve">עֲקֻדִּ֣ים </w:t>
      </w:r>
      <w:r>
        <w:rPr>
          <w:color w:val="FF0000"/>
          <w:vertAlign w:val="superscript"/>
          <w:rtl/>
        </w:rPr>
        <w:t>16174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16176</w:t>
      </w:r>
      <w:r>
        <w:rPr>
          <w:rFonts w:ascii="Times New Roman" w:hAnsi="Times New Roman"/>
          <w:color w:val="828282"/>
          <w:rtl/>
        </w:rPr>
        <w:t xml:space="preserve">טְּלֻאִ֗ים </w:t>
      </w:r>
      <w:r>
        <w:rPr>
          <w:color w:val="FF0000"/>
          <w:vertAlign w:val="superscript"/>
          <w:rtl/>
        </w:rPr>
        <w:t>16177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16178</w:t>
      </w:r>
      <w:r>
        <w:rPr>
          <w:rFonts w:ascii="Times New Roman" w:hAnsi="Times New Roman"/>
          <w:color w:val="828282"/>
          <w:rtl/>
        </w:rPr>
        <w:t xml:space="preserve">אֵ֤ת </w:t>
      </w:r>
      <w:r>
        <w:rPr>
          <w:color w:val="FF0000"/>
          <w:vertAlign w:val="superscript"/>
          <w:rtl/>
        </w:rPr>
        <w:t>16179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16180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16181</w:t>
      </w:r>
      <w:r>
        <w:rPr>
          <w:rFonts w:ascii="Times New Roman" w:hAnsi="Times New Roman"/>
          <w:color w:val="828282"/>
          <w:rtl/>
        </w:rPr>
        <w:t xml:space="preserve">עִזִּים֙ </w:t>
      </w:r>
      <w:r>
        <w:rPr>
          <w:color w:val="FF0000"/>
          <w:vertAlign w:val="superscript"/>
          <w:rtl/>
        </w:rPr>
        <w:t>16182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16183</w:t>
      </w:r>
      <w:r>
        <w:rPr>
          <w:rFonts w:ascii="Times New Roman" w:hAnsi="Times New Roman"/>
          <w:color w:val="828282"/>
          <w:rtl/>
        </w:rPr>
        <w:t xml:space="preserve">נְּקֻדֹּ֣ות </w:t>
      </w:r>
      <w:r>
        <w:rPr>
          <w:color w:val="FF0000"/>
          <w:vertAlign w:val="superscript"/>
          <w:rtl/>
        </w:rPr>
        <w:t>16184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16186</w:t>
      </w:r>
      <w:r>
        <w:rPr>
          <w:rFonts w:ascii="Times New Roman" w:hAnsi="Times New Roman"/>
          <w:color w:val="828282"/>
          <w:rtl/>
        </w:rPr>
        <w:t xml:space="preserve">טְּלֻאֹ֔ת </w:t>
      </w:r>
      <w:r>
        <w:rPr>
          <w:color w:val="FF0000"/>
          <w:vertAlign w:val="superscript"/>
          <w:rtl/>
        </w:rPr>
        <w:t>16187</w:t>
      </w:r>
      <w:r>
        <w:rPr>
          <w:rFonts w:ascii="Times New Roman" w:hAnsi="Times New Roman"/>
          <w:color w:val="828282"/>
          <w:rtl/>
        </w:rPr>
        <w:t xml:space="preserve">כֹּ֤ל </w:t>
      </w:r>
      <w:r>
        <w:rPr>
          <w:color w:val="FF0000"/>
          <w:vertAlign w:val="superscript"/>
          <w:rtl/>
        </w:rPr>
        <w:t>16191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16193</w:t>
      </w:r>
      <w:r>
        <w:rPr>
          <w:rFonts w:ascii="Times New Roman" w:hAnsi="Times New Roman"/>
          <w:color w:val="828282"/>
          <w:rtl/>
        </w:rPr>
        <w:t xml:space="preserve">ח֖וּם </w:t>
      </w:r>
      <w:r>
        <w:rPr>
          <w:color w:val="FF0000"/>
          <w:vertAlign w:val="superscript"/>
          <w:rtl/>
        </w:rPr>
        <w:t>16194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16196</w:t>
      </w:r>
      <w:r>
        <w:rPr>
          <w:rFonts w:ascii="Times New Roman" w:hAnsi="Times New Roman"/>
          <w:color w:val="828282"/>
          <w:rtl/>
        </w:rPr>
        <w:t xml:space="preserve">כְּשָׂבִ֑ים </w:t>
      </w:r>
    </w:p>
    <w:p>
      <w:pPr>
        <w:pStyle w:val="Hebrew"/>
      </w:pPr>
      <w:r>
        <w:rPr>
          <w:color w:val="828282"/>
        </w:rP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אֲשֶׁר־לָבָן֙ בֹּ֔ו וְכָל־ח֖וּם בַּכְּשָׂבִ֑ים וַיִּתֵּ֖ן בְּיַד־בָּנָֽיו׃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596b3bf9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c62ca0da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8871fb1d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יָּ֣סַר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7f6798c1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בַּיֹּום֩ הַה֨וּא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1">
        <w:r>
          <w:rPr/>
          <w:t>Genesis 30:41</w:t>
        </w:r>
      </w:hyperlink>
    </w:p>
    <w:p>
      <w:pPr>
        <w:pStyle w:val="Hebrew"/>
      </w:pPr>
      <w:r>
        <w:t>וְהָיָ֗ה בְּכָל־</w:t>
      </w:r>
    </w:p>
    <w:p>
      <w:pPr>
        <w:pStyle w:val="Hebrew"/>
      </w:pPr>
      <w:r>
        <w:rPr>
          <w:color w:val="FF0000"/>
          <w:vertAlign w:val="superscript"/>
          <w:rtl/>
        </w:rPr>
        <w:t>16317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16318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16319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16320</w:t>
      </w:r>
      <w:r>
        <w:rPr>
          <w:rFonts w:ascii="Times New Roman" w:hAnsi="Times New Roman"/>
          <w:color w:val="828282"/>
          <w:rtl/>
        </w:rPr>
        <w:t>כָל־</w:t>
      </w:r>
    </w:p>
    <w:p>
      <w:pPr>
        <w:pStyle w:val="Hebrew"/>
      </w:pPr>
      <w:r>
        <w:rPr>
          <w:color w:val="828282"/>
        </w:rPr>
        <w:t xml:space="preserve">וְהָיָ֗ה בְּכָל־יַחֵם֮ הַצֹּ֣אן הַמְקֻשָּׁרֹות֒ וְשָׂ֨ם יַעֲקֹ֧ב אֶת־הַמַּקְלֹ֛ות לְעֵינֵ֥י הַצֹּ֖אן בָּרֳהָטִ֑ים לְיַחְמֵ֖נָּה בַּמַּקְלֹֽות׃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bd803f1d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wehaya_x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0b18009a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40298cf3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הָיָ֗ה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6adf67fd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בְּכָל־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52">
        <w:r>
          <w:rPr/>
          <w:t>Genesis 31:10</w:t>
        </w:r>
      </w:hyperlink>
    </w:p>
    <w:p>
      <w:pPr>
        <w:pStyle w:val="Hebrew"/>
      </w:pPr>
      <w:r>
        <w:t xml:space="preserve">וַיְהִ֗י בְּעֵת֙ </w:t>
      </w:r>
    </w:p>
    <w:p>
      <w:pPr>
        <w:pStyle w:val="Hebrew"/>
      </w:pPr>
      <w:r>
        <w:rPr>
          <w:color w:val="FF0000"/>
          <w:vertAlign w:val="superscript"/>
          <w:rtl/>
        </w:rPr>
        <w:t>16530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16531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16532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16533</w:t>
      </w:r>
      <w:r>
        <w:rPr>
          <w:rFonts w:ascii="Times New Roman" w:hAnsi="Times New Roman"/>
          <w:color w:val="828282"/>
          <w:rtl/>
        </w:rPr>
        <w:t xml:space="preserve">עֵת֙ </w:t>
      </w:r>
    </w:p>
    <w:p>
      <w:pPr>
        <w:pStyle w:val="Hebrew"/>
      </w:pPr>
      <w:r>
        <w:rPr>
          <w:color w:val="828282"/>
        </w:rPr>
        <w:t xml:space="preserve">וַיְהִ֗י בְּעֵת֙ יַחֵ֣ם הַצֹּ֔אן וָאֶשָּׂ֥א עֵינַ֛י וָאֵ֖רֶא בַּחֲלֹ֑ום וְהִנֵּ֤ה הָֽעַתֻּדִים֙ הָעֹלִ֣ים עַל־הַצֹּ֔אן עֲקֻדִּ֥ים נְקֻדִּ֖ים וּבְרֻדִּֽים׃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be0b234d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4506daba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b4b7b7f6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יְהִ֗י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d1a859b0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בְּעֵת֙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53">
        <w:r>
          <w:rPr/>
          <w:t>Genesis 31:22</w:t>
        </w:r>
      </w:hyperlink>
    </w:p>
    <w:p>
      <w:pPr>
        <w:pStyle w:val="Hebrew"/>
      </w:pPr>
      <w:r>
        <w:t xml:space="preserve">וַיֻּגַּ֥ד לְלָבָ֖ן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16765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16766</w:t>
      </w:r>
      <w:r>
        <w:rPr>
          <w:rFonts w:ascii="Times New Roman" w:hAnsi="Times New Roman"/>
          <w:color w:val="828282"/>
          <w:rtl/>
        </w:rPr>
        <w:t xml:space="preserve">יֻּגַּ֥ד </w:t>
      </w:r>
      <w:r>
        <w:rPr>
          <w:color w:val="FF0000"/>
          <w:vertAlign w:val="superscript"/>
          <w:rtl/>
        </w:rPr>
        <w:t>16767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16768</w:t>
      </w:r>
      <w:r>
        <w:rPr>
          <w:rFonts w:ascii="Times New Roman" w:hAnsi="Times New Roman"/>
          <w:color w:val="828282"/>
          <w:rtl/>
        </w:rPr>
        <w:t xml:space="preserve">לָבָ֖ן </w:t>
      </w:r>
      <w:r>
        <w:rPr>
          <w:color w:val="FF0000"/>
          <w:vertAlign w:val="superscript"/>
          <w:rtl/>
        </w:rPr>
        <w:t>16769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16771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16772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16773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וַיֻּגַּ֥ד לְלָבָ֖ן בַּיֹּ֣ום הַשְּׁלִישִׁ֑י כִּ֥י בָרַ֖ח יַעֲקֹֽב׃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a83d62e4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8404cff6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aaa8dd06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יֻּגַּ֥ד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77dac750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הַשְּׁלִישִׁ֑י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4">
        <w:r>
          <w:rPr/>
          <w:t>Genesis 31:40</w:t>
        </w:r>
      </w:hyperlink>
    </w:p>
    <w:p>
      <w:pPr>
        <w:pStyle w:val="Hebrew"/>
      </w:pPr>
      <w:r>
        <w:t xml:space="preserve">בַיֹּ֛ום אֲכָלַ֥נִי חֹ֖רֶב </w:t>
      </w:r>
    </w:p>
    <w:p>
      <w:pPr>
        <w:pStyle w:val="Hebrew"/>
      </w:pPr>
      <w:r>
        <w:rPr>
          <w:color w:val="FF0000"/>
          <w:vertAlign w:val="superscript"/>
          <w:rtl/>
        </w:rPr>
        <w:t>17130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17131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17132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17133</w:t>
      </w:r>
      <w:r>
        <w:rPr>
          <w:rFonts w:ascii="Times New Roman" w:hAnsi="Times New Roman"/>
          <w:color w:val="828282"/>
          <w:rtl/>
        </w:rPr>
        <w:t xml:space="preserve">אֲכָלַ֥נִי </w:t>
      </w:r>
      <w:r>
        <w:rPr>
          <w:color w:val="FF0000"/>
          <w:vertAlign w:val="superscript"/>
          <w:rtl/>
        </w:rPr>
        <w:t>17134</w:t>
      </w:r>
      <w:r>
        <w:rPr>
          <w:rFonts w:ascii="Times New Roman" w:hAnsi="Times New Roman"/>
          <w:color w:val="828282"/>
          <w:rtl/>
        </w:rPr>
        <w:t xml:space="preserve">חֹ֖רֶב </w:t>
      </w:r>
    </w:p>
    <w:p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be0fb239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4349e91c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a1e530a1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אֲכָלַ֥נִי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44b4340d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בַיֹּ֛ום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4">
        <w:r>
          <w:rPr/>
          <w:t>Genesis 31:40</w:t>
        </w:r>
      </w:hyperlink>
    </w:p>
    <w:p>
      <w:pPr>
        <w:pStyle w:val="Hebrew"/>
      </w:pPr>
      <w:r>
        <w:t xml:space="preserve">וְקֶ֣רַח בַּלָּ֑יְלָה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17135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17136</w:t>
      </w:r>
      <w:r>
        <w:rPr>
          <w:rFonts w:ascii="Times New Roman" w:hAnsi="Times New Roman"/>
          <w:color w:val="828282"/>
          <w:rtl/>
        </w:rPr>
        <w:t xml:space="preserve">קֶ֣רַח </w:t>
      </w:r>
      <w:r>
        <w:rPr>
          <w:color w:val="FF0000"/>
          <w:vertAlign w:val="superscript"/>
          <w:rtl/>
        </w:rPr>
        <w:t>17137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17139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59285800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929366ce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5a00be07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בַּלָּ֑יְלָה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5">
        <w:r>
          <w:rPr/>
          <w:t>Genesis 32:1</w:t>
        </w:r>
      </w:hyperlink>
    </w:p>
    <w:p>
      <w:pPr>
        <w:pStyle w:val="Hebrew"/>
      </w:pPr>
      <w:r>
        <w:t xml:space="preserve">וַיַּשְׁכֵּ֨ם לָבָ֜ן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17432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17433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17434</w:t>
      </w:r>
      <w:r>
        <w:rPr>
          <w:rFonts w:ascii="Times New Roman" w:hAnsi="Times New Roman"/>
          <w:color w:val="828282"/>
          <w:rtl/>
        </w:rPr>
        <w:t xml:space="preserve">לָבָ֜ן </w:t>
      </w:r>
      <w:r>
        <w:rPr>
          <w:color w:val="FF0000"/>
          <w:vertAlign w:val="superscript"/>
          <w:rtl/>
        </w:rPr>
        <w:t>17435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17436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17437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לָבָ֜ן בַּבֹּ֗קֶר וַיְנַשֵּׁ֧ק לְבָנָ֛יו וְלִבְנֹותָ֖יו וַיְבָ֣רֶךְ אֶתְהֶ֑ם וַיֵּ֛לֶךְ וַיָּ֥שָׁב לָבָ֖ן לִמְקֹמֹֽו׃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93b00a45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861e4f50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afa738f8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יַּשְׁכֵּ֨ם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241c991c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בַּבֹּ֗קֶר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6">
        <w:r>
          <w:rPr/>
          <w:t>Genesis 32:14</w:t>
        </w:r>
      </w:hyperlink>
    </w:p>
    <w:p>
      <w:pPr>
        <w:pStyle w:val="Hebrew"/>
      </w:pPr>
      <w:r>
        <w:t xml:space="preserve">וַיָּ֥לֶן שָׁ֖ם בַּלַּ֣יְלָה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17700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17701</w:t>
      </w:r>
      <w:r>
        <w:rPr>
          <w:rFonts w:ascii="Times New Roman" w:hAnsi="Times New Roman"/>
          <w:color w:val="828282"/>
          <w:rtl/>
        </w:rPr>
        <w:t xml:space="preserve">יָּ֥לֶן </w:t>
      </w:r>
      <w:r>
        <w:rPr>
          <w:color w:val="FF0000"/>
          <w:vertAlign w:val="superscript"/>
          <w:rtl/>
        </w:rPr>
        <w:t>17702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17703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17704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17705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17706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17707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וַיָּ֥לֶן שָׁ֖ם בַּלַּ֣יְלָה הַה֑וּא וַיִּקַּ֞ח מִן־הַבָּ֧א בְיָדֹ֛ו מִנְחָ֖ה לְעֵשָׂ֥ו אָחִֽיו׃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98b5e5ce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4029154c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c9d9b2bd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יָּ֥לֶן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1622e06e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בַּלַּ֣יְלָה הַה֑וּא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7">
        <w:r>
          <w:rPr/>
          <w:t>Genesis 32:22</w:t>
        </w:r>
      </w:hyperlink>
    </w:p>
    <w:p>
      <w:pPr>
        <w:pStyle w:val="Hebrew"/>
      </w:pPr>
      <w:r>
        <w:t xml:space="preserve">וְה֛וּא לָ֥ן בַּלַּֽיְלָה־הַה֖וּא בַּֽמַּחֲנֶֽה׃ </w:t>
      </w:r>
    </w:p>
    <w:p>
      <w:pPr>
        <w:pStyle w:val="Hebrew"/>
      </w:pPr>
      <w:r>
        <w:rPr>
          <w:color w:val="FF0000"/>
          <w:vertAlign w:val="superscript"/>
          <w:rtl/>
        </w:rPr>
        <w:t>17876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17877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17878</w:t>
      </w:r>
      <w:r>
        <w:rPr>
          <w:rFonts w:ascii="Times New Roman" w:hAnsi="Times New Roman"/>
          <w:color w:val="828282"/>
          <w:rtl/>
        </w:rPr>
        <w:t xml:space="preserve">לָ֥ן </w:t>
      </w:r>
      <w:r>
        <w:rPr>
          <w:color w:val="FF0000"/>
          <w:vertAlign w:val="superscript"/>
          <w:rtl/>
        </w:rPr>
        <w:t>17879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17881</w:t>
      </w:r>
      <w:r>
        <w:rPr>
          <w:rFonts w:ascii="Times New Roman" w:hAnsi="Times New Roman"/>
          <w:color w:val="828282"/>
          <w:rtl/>
        </w:rPr>
        <w:t>לַּֽיְלָה־</w:t>
      </w:r>
      <w:r>
        <w:rPr>
          <w:color w:val="FF0000"/>
          <w:vertAlign w:val="superscript"/>
          <w:rtl/>
        </w:rPr>
        <w:t>17882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17884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17885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17886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>
      <w:pPr>
        <w:pStyle w:val="Hebrew"/>
      </w:pPr>
      <w:r>
        <w:rPr>
          <w:color w:val="828282"/>
        </w:rPr>
        <w:t xml:space="preserve">וַתַּעֲבֹ֥ר הַמִּנְחָ֖ה עַל־פָּנָ֑יו וְה֛וּא לָ֥ן בַּלַּֽיְלָה־הַה֖וּא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d8c59e0d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345a8d59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16c72c82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לָ֥ן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2877cd18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בַּלַּֽיְלָה־הַה֖וּא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8">
        <w:r>
          <w:rPr/>
          <w:t>Genesis 32:23</w:t>
        </w:r>
      </w:hyperlink>
    </w:p>
    <w:p>
      <w:pPr>
        <w:pStyle w:val="Hebrew"/>
      </w:pPr>
      <w:r>
        <w:t xml:space="preserve">וַיָּ֣קָם׀ בַּלַּ֣יְלָה ה֗וּא </w:t>
      </w:r>
    </w:p>
    <w:p>
      <w:pPr>
        <w:pStyle w:val="Hebrew"/>
      </w:pPr>
      <w:r>
        <w:rPr>
          <w:color w:val="FF0000"/>
          <w:vertAlign w:val="superscript"/>
          <w:rtl/>
        </w:rPr>
        <w:t>17887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17888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17889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17891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17892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וַיָּ֣קָם׀ בַּלַּ֣יְלָה ה֗וּא וַיִּקַּ֞ח אֶת־שְׁתֵּ֤י נָשָׁיו֙ וְאֶת־שְׁתֵּ֣י שִׁפְחֹתָ֔יו וְאֶת־אַחַ֥ד עָשָׂ֖ר יְלָדָ֑יו וַֽיַּעֲבֹ֔ר אֵ֖ת מַעֲבַ֥ר יַבֹּֽק׃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157bc2fb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8ae4d536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9d218684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יָּ֣קָם׀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c78e8662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בַּלַּ֣יְלָה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9">
        <w:r>
          <w:rPr/>
          <w:t>Genesis 33:16</w:t>
        </w:r>
      </w:hyperlink>
    </w:p>
    <w:p>
      <w:pPr>
        <w:pStyle w:val="Hebrew"/>
      </w:pPr>
      <w:r>
        <w:t xml:space="preserve">וַיָּשָׁב֩ בַּיֹּ֨ום הַה֥וּא עֵשָׂ֛ו לְדַרְכֹּ֖ו שֵׂעִֽירָה׃ </w:t>
      </w:r>
    </w:p>
    <w:p>
      <w:pPr>
        <w:pStyle w:val="Hebrew"/>
      </w:pPr>
      <w:r>
        <w:rPr>
          <w:color w:val="FF0000"/>
          <w:vertAlign w:val="superscript"/>
          <w:rtl/>
        </w:rPr>
        <w:t>18371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18372</w:t>
      </w:r>
      <w:r>
        <w:rPr>
          <w:rFonts w:ascii="Times New Roman" w:hAnsi="Times New Roman"/>
          <w:color w:val="828282"/>
          <w:rtl/>
        </w:rPr>
        <w:t xml:space="preserve">יָּשָׁב֩ </w:t>
      </w:r>
      <w:r>
        <w:rPr>
          <w:color w:val="FF0000"/>
          <w:vertAlign w:val="superscript"/>
          <w:rtl/>
        </w:rPr>
        <w:t>18373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18375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18377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18378</w:t>
      </w:r>
      <w:r>
        <w:rPr>
          <w:rFonts w:ascii="Times New Roman" w:hAnsi="Times New Roman"/>
          <w:color w:val="828282"/>
          <w:rtl/>
        </w:rPr>
        <w:t xml:space="preserve">עֵשָׂ֛ו </w:t>
      </w:r>
      <w:r>
        <w:rPr>
          <w:color w:val="FF0000"/>
          <w:vertAlign w:val="superscript"/>
          <w:rtl/>
        </w:rPr>
        <w:t>18379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18380</w:t>
      </w:r>
      <w:r>
        <w:rPr>
          <w:rFonts w:ascii="Times New Roman" w:hAnsi="Times New Roman"/>
          <w:color w:val="828282"/>
          <w:rtl/>
        </w:rPr>
        <w:t xml:space="preserve">דַרְכֹּ֖ו </w:t>
      </w:r>
      <w:r>
        <w:rPr>
          <w:color w:val="FF0000"/>
          <w:vertAlign w:val="superscript"/>
          <w:rtl/>
        </w:rPr>
        <w:t>18381</w:t>
      </w:r>
      <w:r>
        <w:rPr>
          <w:rFonts w:ascii="Times New Roman" w:hAnsi="Times New Roman"/>
          <w:color w:val="828282"/>
          <w:rtl/>
        </w:rPr>
        <w:t xml:space="preserve">שֵׂעִֽירָה׃ </w:t>
      </w:r>
    </w:p>
    <w:p>
      <w:pPr>
        <w:pStyle w:val="Hebrew"/>
      </w:pPr>
      <w:r>
        <w:rPr>
          <w:color w:val="828282"/>
        </w:rPr>
        <w:t xml:space="preserve">וַיָּשָׁב֩ בַּיֹּ֨ום הַה֥וּא עֵשָׂ֛ו לְדַרְכֹּ֖ו שֵׂעִֽירָה׃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4d056ef6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219f2945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1d97e3c3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יָּשָׁב֩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7dc2766d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בַּיֹּ֨ום הַה֥וּא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60">
        <w:r>
          <w:rPr/>
          <w:t>Genesis 34:25</w:t>
        </w:r>
      </w:hyperlink>
    </w:p>
    <w:p>
      <w:pPr>
        <w:pStyle w:val="Hebrew"/>
      </w:pPr>
      <w:r>
        <w:t xml:space="preserve">וַיְהִי֩ בַיֹּ֨ום הַשְּׁלִישִׁ֜י </w:t>
      </w:r>
    </w:p>
    <w:p>
      <w:pPr>
        <w:pStyle w:val="Hebrew"/>
      </w:pPr>
      <w:r>
        <w:rPr>
          <w:color w:val="FF0000"/>
          <w:vertAlign w:val="superscript"/>
          <w:rtl/>
        </w:rPr>
        <w:t>18894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18895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18896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18897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18898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18899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18900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>
      <w:pPr>
        <w:pStyle w:val="Hebrew"/>
      </w:pPr>
      <w:r>
        <w:rPr>
          <w:color w:val="828282"/>
        </w:rPr>
        <w:t xml:space="preserve">וַיְהִי֩ בַיֹּ֨ום הַשְּׁלִישִׁ֜י בִּֽהְיֹותָ֣ם כֹּֽאֲבִ֗ים וַיִּקְח֣וּ שְׁנֵֽי־בְנֵי־יַ֠עֲקֹב שִׁמְעֹ֨ון וְלֵוִ֜י אֲחֵ֤י דִינָה֙ אִ֣ישׁ חַרְבֹּ֔ו וַיָּבֹ֥אוּ עַל־הָעִ֖יר בֶּ֑טַח וַיַּֽהַרְג֖וּ כָּל־זָכָֽר׃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22740618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02b41663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6a764ebe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יְהִי֩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a9d350dc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בַיֹּ֨ום הַשְּׁלִישִׁ֜י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61">
        <w:r>
          <w:rPr/>
          <w:t>Genesis 35:3</w:t>
        </w:r>
      </w:hyperlink>
    </w:p>
    <w:p>
      <w:pPr>
        <w:pStyle w:val="Hebrew"/>
      </w:pPr>
      <w:r>
        <w:t xml:space="preserve">הָעֹנֶ֤ה אֹתִי֙ בְּיֹ֣ום צָֽרָתִ֔י </w:t>
      </w:r>
    </w:p>
    <w:p>
      <w:pPr>
        <w:pStyle w:val="Hebrew"/>
      </w:pPr>
      <w:r>
        <w:rPr>
          <w:color w:val="FF0000"/>
          <w:vertAlign w:val="superscript"/>
          <w:rtl/>
        </w:rPr>
        <w:t>19108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19109</w:t>
      </w:r>
      <w:r>
        <w:rPr>
          <w:rFonts w:ascii="Times New Roman" w:hAnsi="Times New Roman"/>
          <w:color w:val="828282"/>
          <w:rtl/>
        </w:rPr>
        <w:t xml:space="preserve">עֹנֶ֤ה </w:t>
      </w:r>
      <w:r>
        <w:rPr>
          <w:color w:val="FF0000"/>
          <w:vertAlign w:val="superscript"/>
          <w:rtl/>
        </w:rPr>
        <w:t>19110</w:t>
      </w:r>
      <w:r>
        <w:rPr>
          <w:rFonts w:ascii="Times New Roman" w:hAnsi="Times New Roman"/>
          <w:color w:val="828282"/>
          <w:rtl/>
        </w:rPr>
        <w:t xml:space="preserve">אֹתִי֙ </w:t>
      </w:r>
      <w:r>
        <w:rPr>
          <w:color w:val="FF0000"/>
          <w:vertAlign w:val="superscript"/>
          <w:rtl/>
        </w:rPr>
        <w:t>19111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19112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19113</w:t>
      </w:r>
      <w:r>
        <w:rPr>
          <w:rFonts w:ascii="Times New Roman" w:hAnsi="Times New Roman"/>
          <w:color w:val="828282"/>
          <w:rtl/>
        </w:rPr>
        <w:t xml:space="preserve">צָֽרָתִ֔י </w:t>
      </w:r>
    </w:p>
    <w:p>
      <w:pPr>
        <w:pStyle w:val="Hebrew"/>
      </w:pPr>
      <w:r>
        <w:rPr>
          <w:color w:val="828282"/>
        </w:rPr>
        <w:t xml:space="preserve">וְנָק֥וּמָה וְנַעֲלֶ֖ה בֵּֽית־אֵ֑ל וְאֶֽעֱשֶׂה־שָּׁ֣ם מִזְבֵּ֗חַ לָאֵ֞ל הָעֹנֶ֤ה אֹתִי֙ בְּיֹ֣ום צָֽרָתִ֔י וַיְהִי֙ עִמָּדִ֔י בַּדֶּ֖רֶךְ אֲשֶׁ֥ר הָלָֽכְתִּי׃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3a0ad9c0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0e472aa1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d9748bc8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עֹנֶ֤ה </w:t>
            </w:r>
          </w:p>
        </w:tc>
        <w:tc>
          <w:tcPr>
            <w:tcW w:type="auto" w:w="1728"/>
          </w:tcPr>
          <w:p>
            <w:r>
              <w:t>pres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32bee8fb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בְּיֹ֣ום צָֽרָתִ֔י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2">
        <w:r>
          <w:rPr/>
          <w:t>Genesis 38:1</w:t>
        </w:r>
      </w:hyperlink>
    </w:p>
    <w:p>
      <w:pPr>
        <w:pStyle w:val="Hebrew"/>
      </w:pPr>
      <w:r>
        <w:t xml:space="preserve">וַֽיְהִי֙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20846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20847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20848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20850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20852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וַֽיְהִי֙ בָּעֵ֣ת הַהִ֔וא וַיֵּ֥רֶד יְהוּדָ֖ה מֵאֵ֣ת אֶחָ֑יו וַיֵּ֛ט עַד־אִ֥ישׁ עֲדֻלָּמִ֖י וּשְׁמֹ֥ו חִירָֽה׃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e5c64530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5632294a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30f07497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98714c8f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בָּעֵ֣ת הַהִ֔וא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63">
        <w:r>
          <w:rPr/>
          <w:t>Genesis 40:5</w:t>
        </w:r>
      </w:hyperlink>
    </w:p>
    <w:p>
      <w:pPr>
        <w:pStyle w:val="Hebrew"/>
      </w:pPr>
      <w:r>
        <w:t xml:space="preserve">אִ֤ישׁ חֲלֹמֹו֙ בְּלַ֣יְלָה אֶחָ֔ד </w:t>
      </w:r>
    </w:p>
    <w:p>
      <w:pPr>
        <w:pStyle w:val="Hebrew"/>
      </w:pPr>
      <w:r>
        <w:rPr>
          <w:color w:val="FF0000"/>
          <w:vertAlign w:val="superscript"/>
          <w:rtl/>
        </w:rPr>
        <w:t>21987</w:t>
      </w:r>
      <w:r>
        <w:rPr>
          <w:rFonts w:ascii="Times New Roman" w:hAnsi="Times New Roman"/>
          <w:color w:val="828282"/>
          <w:rtl/>
        </w:rPr>
        <w:t xml:space="preserve">אִ֤ישׁ </w:t>
      </w:r>
      <w:r>
        <w:rPr>
          <w:color w:val="FF0000"/>
          <w:vertAlign w:val="superscript"/>
          <w:rtl/>
        </w:rPr>
        <w:t>21988</w:t>
      </w:r>
      <w:r>
        <w:rPr>
          <w:rFonts w:ascii="Times New Roman" w:hAnsi="Times New Roman"/>
          <w:color w:val="828282"/>
          <w:rtl/>
        </w:rPr>
        <w:t xml:space="preserve">חֲלֹמֹו֙ </w:t>
      </w:r>
      <w:r>
        <w:rPr>
          <w:color w:val="FF0000"/>
          <w:vertAlign w:val="superscript"/>
          <w:rtl/>
        </w:rPr>
        <w:t>21989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21990</w:t>
      </w:r>
      <w:r>
        <w:rPr>
          <w:rFonts w:ascii="Times New Roman" w:hAnsi="Times New Roman"/>
          <w:color w:val="828282"/>
          <w:rtl/>
        </w:rPr>
        <w:t xml:space="preserve">לַ֣יְלָה </w:t>
      </w:r>
      <w:r>
        <w:rPr>
          <w:color w:val="FF0000"/>
          <w:vertAlign w:val="superscript"/>
          <w:rtl/>
        </w:rPr>
        <w:t>21991</w:t>
      </w:r>
      <w:r>
        <w:rPr>
          <w:rFonts w:ascii="Times New Roman" w:hAnsi="Times New Roman"/>
          <w:color w:val="828282"/>
          <w:rtl/>
        </w:rPr>
        <w:t xml:space="preserve">אֶחָ֔ד </w:t>
      </w:r>
    </w:p>
    <w:p>
      <w:pPr>
        <w:pStyle w:val="Hebrew"/>
      </w:pPr>
      <w:r>
        <w:rPr>
          <w:color w:val="828282"/>
        </w:rPr>
        <w:t xml:space="preserve">וַיַּֽחַלְמוּ֩ חֲלֹ֨ום שְׁנֵיהֶ֜ם אִ֤ישׁ חֲלֹמֹו֙ בְּלַ֣יְלָה אֶחָ֔ד אִ֖ישׁ כְּפִתְרֹ֣ון חֲלֹמֹ֑ו הַמַּשְׁקֶ֣ה וְהָאֹפֶ֗ה אֲשֶׁר֙ לְמֶ֣לֶךְ מִצְרַ֔יִם אֲשֶׁ֥ר אֲסוּרִ֖ים בְּבֵ֥ית הַסֹּֽהַר׃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b4db74ed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98f386fb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bd14d540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בְּלַ֣יְלָה אֶחָ֔ד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4">
        <w:r>
          <w:rPr/>
          <w:t>Genesis 40:6</w:t>
        </w:r>
      </w:hyperlink>
    </w:p>
    <w:p>
      <w:pPr>
        <w:pStyle w:val="Hebrew"/>
      </w:pPr>
      <w:r>
        <w:t xml:space="preserve">וַיָּבֹ֧א אֲלֵיהֶ֛ם יֹוסֵ֖ף בַּבֹּ֑קֶר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22011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22012</w:t>
      </w:r>
      <w:r>
        <w:rPr>
          <w:rFonts w:ascii="Times New Roman" w:hAnsi="Times New Roman"/>
          <w:color w:val="828282"/>
          <w:rtl/>
        </w:rPr>
        <w:t xml:space="preserve">יָּבֹ֧א </w:t>
      </w:r>
      <w:r>
        <w:rPr>
          <w:color w:val="FF0000"/>
          <w:vertAlign w:val="superscript"/>
          <w:rtl/>
        </w:rPr>
        <w:t>22013</w:t>
      </w:r>
      <w:r>
        <w:rPr>
          <w:rFonts w:ascii="Times New Roman" w:hAnsi="Times New Roman"/>
          <w:color w:val="828282"/>
          <w:rtl/>
        </w:rPr>
        <w:t xml:space="preserve">אֲלֵיהֶ֛ם </w:t>
      </w:r>
      <w:r>
        <w:rPr>
          <w:color w:val="FF0000"/>
          <w:vertAlign w:val="superscript"/>
          <w:rtl/>
        </w:rPr>
        <w:t>22014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22015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22016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22017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וַיָּבֹ֧א אֲלֵיהֶ֛ם יֹוסֵ֖ף בַּבֹּ֑קֶר וַיַּ֣רְא אֹתָ֔ם וְהִנָּ֖ם זֹעֲפִֽים׃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c99f545a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d640a2e7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3ecf1611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יָּבֹ֧א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0f9e76fe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בַּבֹּ֑קֶר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65">
        <w:r>
          <w:rPr/>
          <w:t>Genesis 40:13</w:t>
        </w:r>
      </w:hyperlink>
    </w:p>
    <w:p>
      <w:pPr>
        <w:pStyle w:val="Hebrew"/>
      </w:pPr>
      <w:r>
        <w:t xml:space="preserve">בְּעֹ֣וד׀ שְׁלֹ֣שֶׁת יָמִ֗ים יִשָּׂ֤א פַרְעֹה֙ אֶת־רֹאשֶׁ֔ךָ </w:t>
      </w:r>
    </w:p>
    <w:p>
      <w:pPr>
        <w:pStyle w:val="Hebrew"/>
      </w:pPr>
      <w:r>
        <w:rPr>
          <w:color w:val="FF0000"/>
          <w:vertAlign w:val="superscript"/>
          <w:rtl/>
        </w:rPr>
        <w:t>22133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22134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22135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22136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22137</w:t>
      </w:r>
      <w:r>
        <w:rPr>
          <w:rFonts w:ascii="Times New Roman" w:hAnsi="Times New Roman"/>
          <w:color w:val="828282"/>
          <w:rtl/>
        </w:rPr>
        <w:t xml:space="preserve">יִשָּׂ֤א </w:t>
      </w:r>
      <w:r>
        <w:rPr>
          <w:color w:val="FF0000"/>
          <w:vertAlign w:val="superscript"/>
          <w:rtl/>
        </w:rPr>
        <w:t>22138</w:t>
      </w:r>
      <w:r>
        <w:rPr>
          <w:rFonts w:ascii="Times New Roman" w:hAnsi="Times New Roman"/>
          <w:color w:val="828282"/>
          <w:rtl/>
        </w:rPr>
        <w:t xml:space="preserve">פַרְעֹה֙ </w:t>
      </w:r>
      <w:r>
        <w:rPr>
          <w:color w:val="FF0000"/>
          <w:vertAlign w:val="superscript"/>
          <w:rtl/>
        </w:rPr>
        <w:t>22139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22140</w:t>
      </w:r>
      <w:r>
        <w:rPr>
          <w:rFonts w:ascii="Times New Roman" w:hAnsi="Times New Roman"/>
          <w:color w:val="828282"/>
          <w:rtl/>
        </w:rPr>
        <w:t xml:space="preserve">רֹאשֶׁ֔ךָ </w:t>
      </w:r>
    </w:p>
    <w:p>
      <w:pPr>
        <w:pStyle w:val="Hebrew"/>
      </w:pPr>
      <w:r>
        <w:rPr>
          <w:color w:val="828282"/>
        </w:rPr>
        <w:t xml:space="preserve">בְּעֹ֣וד׀ שְׁלֹ֣שֶׁת יָמִ֗ים יִשָּׂ֤א פַרְעֹה֙ אֶת־רֹאשֶׁ֔ךָ וַהֲשִֽׁיבְךָ֖ עַל־כַּנֶּ֑ךָ וְנָתַתָּ֤ כֹוס־פַּרְעֹה֙ בְּיָדֹ֔ו כַּמִּשְׁפָּט֙ הָֽרִאשֹׁ֔ון אֲשֶׁ֥ר הָיִ֖יתָ מַשְׁקֵֽהוּ׃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028a90b8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45bc5955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83ba46e4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יִשָּׂ֤א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0112450e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בְּעֹ֣וד׀ שְׁלֹ֣שֶׁת יָמִ֗ים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6">
        <w:r>
          <w:rPr/>
          <w:t>Genesis 40:19</w:t>
        </w:r>
      </w:hyperlink>
    </w:p>
    <w:p>
      <w:pPr>
        <w:pStyle w:val="Hebrew"/>
      </w:pPr>
      <w:r>
        <w:t xml:space="preserve">בְּעֹ֣וד׀ שְׁלֹ֣שֶׁת יָמִ֗ים יִשָּׂ֨א פַרְעֹ֤ה אֶת־רֹֽאשְׁךָ֙ מֵֽעָלֶ֔יךָ </w:t>
      </w:r>
    </w:p>
    <w:p>
      <w:pPr>
        <w:pStyle w:val="Hebrew"/>
      </w:pPr>
      <w:r>
        <w:rPr>
          <w:color w:val="FF0000"/>
          <w:vertAlign w:val="superscript"/>
          <w:rtl/>
        </w:rPr>
        <w:t>22261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22262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22263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22264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22265</w:t>
      </w:r>
      <w:r>
        <w:rPr>
          <w:rFonts w:ascii="Times New Roman" w:hAnsi="Times New Roman"/>
          <w:color w:val="828282"/>
          <w:rtl/>
        </w:rPr>
        <w:t xml:space="preserve">יִשָּׂ֨א </w:t>
      </w:r>
      <w:r>
        <w:rPr>
          <w:color w:val="FF0000"/>
          <w:vertAlign w:val="superscript"/>
          <w:rtl/>
        </w:rPr>
        <w:t>22266</w:t>
      </w:r>
      <w:r>
        <w:rPr>
          <w:rFonts w:ascii="Times New Roman" w:hAnsi="Times New Roman"/>
          <w:color w:val="828282"/>
          <w:rtl/>
        </w:rPr>
        <w:t xml:space="preserve">פַרְעֹ֤ה </w:t>
      </w:r>
      <w:r>
        <w:rPr>
          <w:color w:val="FF0000"/>
          <w:vertAlign w:val="superscript"/>
          <w:rtl/>
        </w:rPr>
        <w:t>22267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22268</w:t>
      </w:r>
      <w:r>
        <w:rPr>
          <w:rFonts w:ascii="Times New Roman" w:hAnsi="Times New Roman"/>
          <w:color w:val="828282"/>
          <w:rtl/>
        </w:rPr>
        <w:t xml:space="preserve">רֹֽאשְׁךָ֙ </w:t>
      </w:r>
      <w:r>
        <w:rPr>
          <w:color w:val="FF0000"/>
          <w:vertAlign w:val="superscript"/>
          <w:rtl/>
        </w:rPr>
        <w:t>22269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22270</w:t>
      </w:r>
      <w:r>
        <w:rPr>
          <w:rFonts w:ascii="Times New Roman" w:hAnsi="Times New Roman"/>
          <w:color w:val="828282"/>
          <w:rtl/>
        </w:rPr>
        <w:t xml:space="preserve">עָלֶ֔יךָ </w:t>
      </w:r>
    </w:p>
    <w:p>
      <w:pPr>
        <w:pStyle w:val="Hebrew"/>
      </w:pPr>
      <w:r>
        <w:rPr>
          <w:color w:val="828282"/>
        </w:rPr>
        <w:t xml:space="preserve">בְּעֹ֣וד׀ שְׁלֹ֣שֶׁת יָמִ֗ים יִשָּׂ֨א פַרְעֹ֤ה אֶת־רֹֽאשְׁךָ֙ מֵֽעָלֶ֔יךָ וְתָלָ֥ה אֹותְךָ֖ עַל־עֵ֑ץ וְאָכַ֥ל הָעֹ֛וף אֶת־בְּשָׂרְךָ֖ מֵעָלֶֽיךָ׃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0b92b0c3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9b49df42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f07ccfdc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יִשָּׂ֨א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58431b5a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בְּעֹ֣וד׀ שְׁלֹ֣שֶׁת יָמִ֗ים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7">
        <w:r>
          <w:rPr/>
          <w:t>Genesis 40:20</w:t>
        </w:r>
      </w:hyperlink>
    </w:p>
    <w:p>
      <w:pPr>
        <w:pStyle w:val="Hebrew"/>
      </w:pPr>
      <w:r>
        <w:t xml:space="preserve">וַיְהִ֣י׀ בַּיֹּ֣ום הַשְּׁלִישִׁ֗י יֹ֚ום </w:t>
      </w:r>
    </w:p>
    <w:p>
      <w:pPr>
        <w:pStyle w:val="Hebrew"/>
      </w:pPr>
      <w:r>
        <w:rPr>
          <w:color w:val="FF0000"/>
          <w:vertAlign w:val="superscript"/>
          <w:rtl/>
        </w:rPr>
        <w:t>22284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22285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22286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22287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22288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22289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22290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22291</w:t>
      </w:r>
      <w:r>
        <w:rPr>
          <w:rFonts w:ascii="Times New Roman" w:hAnsi="Times New Roman"/>
          <w:color w:val="828282"/>
          <w:rtl/>
        </w:rPr>
        <w:t xml:space="preserve">יֹ֚ום </w:t>
      </w:r>
    </w:p>
    <w:p>
      <w:pPr>
        <w:pStyle w:val="Hebrew"/>
      </w:pPr>
      <w:r>
        <w:rPr>
          <w:color w:val="828282"/>
        </w:rPr>
        <w:t xml:space="preserve">וַיְהִ֣י׀ בַּיֹּ֣ום הַשְּׁלִישִׁ֗י יֹ֚ום הֻלֶּ֣דֶת אֶת־פַּרְעֹ֔ה וַיַּ֥עַשׂ מִשְׁתֶּ֖ה לְכָל־עֲבָדָ֑יו וַיִּשָּׂ֞א אֶת־רֹ֣אשׁ׀ שַׂ֣ר הַמַּשְׁקִ֗ים וְאֶת־רֹ֛אשׁ שַׂ֥ר הָאֹפִ֖ים בְּתֹ֥וךְ עֲבָדָֽיו׃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a3a8108c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76611b23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184da1bf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יְהִ֣י׀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2cae1d86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הַשְּׁלִישִׁ֗י יֹ֚ום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68">
        <w:r>
          <w:rPr/>
          <w:t>Genesis 41:8</w:t>
        </w:r>
      </w:hyperlink>
    </w:p>
    <w:p>
      <w:pPr>
        <w:pStyle w:val="Hebrew"/>
      </w:pPr>
      <w:r>
        <w:t xml:space="preserve">וַיְהִ֤י בַבֹּ֨קֶר֙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22481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22482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22483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22484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22485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וַיְהִ֤י בַבֹּ֨קֶר֙ וַתִּפָּ֣עֶם רוּחֹ֔ו וַיִּשְׁלַ֗ח וַיִּקְרָ֛א אֶת־כָּל־חַרְטֻמֵּ֥י מִצְרַ֖יִם וְאֶת־כָּל־חֲכָמֶ֑יהָ וַיְסַפֵּ֨ר פַּרְעֹ֤ה לָהֶם֙ אֶת־חֲלֹמֹ֔ו וְאֵין־פֹּותֵ֥ר אֹותָ֖ם לְפַרְעֹֽה׃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d950cecd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fdaab60c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7d8e1447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יְהִ֤י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969c197d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בַבֹּ֨קֶר֙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69">
        <w:r>
          <w:rPr/>
          <w:t>Genesis 41:11</w:t>
        </w:r>
      </w:hyperlink>
    </w:p>
    <w:p>
      <w:pPr>
        <w:pStyle w:val="Hebrew"/>
      </w:pPr>
      <w:r>
        <w:t xml:space="preserve">וַנַּֽחַלְמָ֥ה חֲלֹ֛ום בְּלַ֥יְלָה אֶחָ֖ד אֲנִ֣י וָה֑וּא </w:t>
      </w:r>
    </w:p>
    <w:p>
      <w:pPr>
        <w:pStyle w:val="Hebrew"/>
      </w:pPr>
      <w:r>
        <w:rPr>
          <w:color w:val="FF0000"/>
          <w:vertAlign w:val="superscript"/>
          <w:rtl/>
        </w:rPr>
        <w:t>22547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22548</w:t>
      </w:r>
      <w:r>
        <w:rPr>
          <w:rFonts w:ascii="Times New Roman" w:hAnsi="Times New Roman"/>
          <w:color w:val="828282"/>
          <w:rtl/>
        </w:rPr>
        <w:t xml:space="preserve">נַּֽחַלְמָ֥ה </w:t>
      </w:r>
      <w:r>
        <w:rPr>
          <w:color w:val="FF0000"/>
          <w:vertAlign w:val="superscript"/>
          <w:rtl/>
        </w:rPr>
        <w:t>22549</w:t>
      </w:r>
      <w:r>
        <w:rPr>
          <w:rFonts w:ascii="Times New Roman" w:hAnsi="Times New Roman"/>
          <w:color w:val="828282"/>
          <w:rtl/>
        </w:rPr>
        <w:t xml:space="preserve">חֲלֹ֛ום </w:t>
      </w:r>
      <w:r>
        <w:rPr>
          <w:color w:val="FF0000"/>
          <w:vertAlign w:val="superscript"/>
          <w:rtl/>
        </w:rPr>
        <w:t>22550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22551</w:t>
      </w:r>
      <w:r>
        <w:rPr>
          <w:rFonts w:ascii="Times New Roman" w:hAnsi="Times New Roman"/>
          <w:color w:val="828282"/>
          <w:rtl/>
        </w:rPr>
        <w:t xml:space="preserve">לַ֥יְלָה </w:t>
      </w:r>
      <w:r>
        <w:rPr>
          <w:color w:val="FF0000"/>
          <w:vertAlign w:val="superscript"/>
          <w:rtl/>
        </w:rPr>
        <w:t>22552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22553</w:t>
      </w:r>
      <w:r>
        <w:rPr>
          <w:rFonts w:ascii="Times New Roman" w:hAnsi="Times New Roman"/>
          <w:color w:val="828282"/>
          <w:rtl/>
        </w:rPr>
        <w:t xml:space="preserve">אֲנִ֣י </w:t>
      </w:r>
      <w:r>
        <w:rPr>
          <w:color w:val="FF0000"/>
          <w:vertAlign w:val="superscript"/>
          <w:rtl/>
        </w:rPr>
        <w:t>22554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22555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וַנַּֽחַלְמָ֥ה חֲלֹ֛ום בְּלַ֥יְלָה אֶחָ֖ד אֲנִ֣י וָה֑וּא אִ֛ישׁ כְּפִתְרֹ֥ון חֲלֹמֹ֖ו חָלָֽמְנוּ׃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8b95ba00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7743c79a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fd23f0de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נַּֽחַלְמָ֥ה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e833ae08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בְּלַ֥יְלָה אֶחָ֖ד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0">
        <w:r>
          <w:rPr/>
          <w:t>Genesis 41:34</w:t>
        </w:r>
      </w:hyperlink>
    </w:p>
    <w:p>
      <w:pPr>
        <w:pStyle w:val="Hebrew"/>
      </w:pPr>
      <w:r>
        <w:t xml:space="preserve">וְחִמֵּשׁ֙ אֶת־אֶ֣רֶץ מִצְרַ֔יִם בְּשֶׁ֖בַע שְׁנֵ֥י הַשָּׂבָֽע׃ </w:t>
      </w:r>
    </w:p>
    <w:p>
      <w:pPr>
        <w:pStyle w:val="Hebrew"/>
      </w:pPr>
      <w:r>
        <w:rPr>
          <w:color w:val="FF0000"/>
          <w:vertAlign w:val="superscript"/>
          <w:rtl/>
        </w:rPr>
        <w:t>22967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22968</w:t>
      </w:r>
      <w:r>
        <w:rPr>
          <w:rFonts w:ascii="Times New Roman" w:hAnsi="Times New Roman"/>
          <w:color w:val="828282"/>
          <w:rtl/>
        </w:rPr>
        <w:t xml:space="preserve">חִמֵּשׁ֙ </w:t>
      </w:r>
      <w:r>
        <w:rPr>
          <w:color w:val="FF0000"/>
          <w:vertAlign w:val="superscript"/>
          <w:rtl/>
        </w:rPr>
        <w:t>22969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22970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22971</w:t>
      </w:r>
      <w:r>
        <w:rPr>
          <w:rFonts w:ascii="Times New Roman" w:hAnsi="Times New Roman"/>
          <w:color w:val="828282"/>
          <w:rtl/>
        </w:rPr>
        <w:t xml:space="preserve">מִצְרַ֔יִם </w:t>
      </w:r>
      <w:r>
        <w:rPr>
          <w:color w:val="FF0000"/>
          <w:vertAlign w:val="superscript"/>
          <w:rtl/>
        </w:rPr>
        <w:t>22972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22973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22974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22975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22976</w:t>
      </w:r>
      <w:r>
        <w:rPr>
          <w:rFonts w:ascii="Times New Roman" w:hAnsi="Times New Roman"/>
          <w:color w:val="828282"/>
          <w:rtl/>
        </w:rPr>
        <w:t xml:space="preserve">שָּׂבָֽע׃ </w:t>
      </w:r>
    </w:p>
    <w:p>
      <w:pPr>
        <w:pStyle w:val="Hebrew"/>
      </w:pPr>
      <w:r>
        <w:rPr>
          <w:color w:val="828282"/>
        </w:rPr>
        <w:t xml:space="preserve">יַעֲשֶׂ֣ה פַרְעֹ֔ה וְיַפְקֵ֥ד פְּקִדִ֖ים עַל־הָאָ֑רֶץ וְחִמֵּשׁ֙ אֶת־אֶ֣רֶץ מִצְרַ֔יִם בְּשֶׁ֖בַע שְׁנֵ֥י הַשָּׂבָֽע׃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5f0d5aaf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20ece287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55b613bc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חִמֵּשׁ֙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841c21ed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בְּשֶׁ֖בַע שְׁנֵ֥י הַשָּׂבָֽע׃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1">
        <w:r>
          <w:rPr/>
          <w:t>Genesis 41:47</w:t>
        </w:r>
      </w:hyperlink>
    </w:p>
    <w:p>
      <w:pPr>
        <w:pStyle w:val="Hebrew"/>
      </w:pPr>
      <w:r>
        <w:t xml:space="preserve">וַתַּ֣עַשׂ הָאָ֔רֶץ בְּשֶׁ֖בַע שְׁנֵ֣י הַשָּׂבָ֑ע לִקְמָצִֽים׃ </w:t>
      </w:r>
    </w:p>
    <w:p>
      <w:pPr>
        <w:pStyle w:val="Hebrew"/>
      </w:pPr>
      <w:r>
        <w:rPr>
          <w:color w:val="FF0000"/>
          <w:vertAlign w:val="superscript"/>
          <w:rtl/>
        </w:rPr>
        <w:t>23215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23216</w:t>
      </w:r>
      <w:r>
        <w:rPr>
          <w:rFonts w:ascii="Times New Roman" w:hAnsi="Times New Roman"/>
          <w:color w:val="828282"/>
          <w:rtl/>
        </w:rPr>
        <w:t xml:space="preserve">תַּ֣עַשׂ </w:t>
      </w:r>
      <w:r>
        <w:rPr>
          <w:color w:val="FF0000"/>
          <w:vertAlign w:val="superscript"/>
          <w:rtl/>
        </w:rPr>
        <w:t>23217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23218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23219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23220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23221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23222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23223</w:t>
      </w:r>
      <w:r>
        <w:rPr>
          <w:rFonts w:ascii="Times New Roman" w:hAnsi="Times New Roman"/>
          <w:color w:val="828282"/>
          <w:rtl/>
        </w:rPr>
        <w:t xml:space="preserve">שָּׂבָ֑ע </w:t>
      </w:r>
      <w:r>
        <w:rPr>
          <w:color w:val="FF0000"/>
          <w:vertAlign w:val="superscript"/>
          <w:rtl/>
        </w:rPr>
        <w:t>23224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23225</w:t>
      </w:r>
      <w:r>
        <w:rPr>
          <w:rFonts w:ascii="Times New Roman" w:hAnsi="Times New Roman"/>
          <w:color w:val="828282"/>
          <w:rtl/>
        </w:rPr>
        <w:t xml:space="preserve">קְמָצִֽים׃ </w:t>
      </w:r>
    </w:p>
    <w:p>
      <w:pPr>
        <w:pStyle w:val="Hebrew"/>
      </w:pPr>
      <w:r>
        <w:rPr>
          <w:color w:val="828282"/>
        </w:rPr>
        <w:t xml:space="preserve">וַתַּ֣עַשׂ הָאָ֔רֶץ בְּשֶׁ֖בַע שְׁנֵ֣י הַשָּׂבָ֑ע לִקְמָצִֽים׃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23c8ff0f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b81cfc9f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3b872d3f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תַּ֣עַשׂ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e06f523c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בְּשֶׁ֖בַע שְׁנֵ֣י הַשָּׂבָ֑ע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2">
        <w:r>
          <w:rPr/>
          <w:t>Genesis 42:18</w:t>
        </w:r>
      </w:hyperlink>
    </w:p>
    <w:p>
      <w:pPr>
        <w:pStyle w:val="Hebrew"/>
      </w:pPr>
      <w:r>
        <w:t xml:space="preserve">וַיֹּ֨אמֶר אֲלֵהֶ֤ם יֹוסֵף֙ בַּיֹּ֣ום הַשְּׁלִישִׁ֔י </w:t>
      </w:r>
    </w:p>
    <w:p>
      <w:pPr>
        <w:pStyle w:val="Hebrew"/>
      </w:pPr>
      <w:r>
        <w:rPr>
          <w:color w:val="FF0000"/>
          <w:vertAlign w:val="superscript"/>
          <w:rtl/>
        </w:rPr>
        <w:t>23711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23712</w:t>
      </w:r>
      <w:r>
        <w:rPr>
          <w:rFonts w:ascii="Times New Roman" w:hAnsi="Times New Roman"/>
          <w:color w:val="828282"/>
          <w:rtl/>
        </w:rPr>
        <w:t xml:space="preserve">יֹּ֨אמֶר </w:t>
      </w:r>
      <w:r>
        <w:rPr>
          <w:color w:val="FF0000"/>
          <w:vertAlign w:val="superscript"/>
          <w:rtl/>
        </w:rPr>
        <w:t>23713</w:t>
      </w:r>
      <w:r>
        <w:rPr>
          <w:rFonts w:ascii="Times New Roman" w:hAnsi="Times New Roman"/>
          <w:color w:val="828282"/>
          <w:rtl/>
        </w:rPr>
        <w:t xml:space="preserve">אֲלֵהֶ֤ם </w:t>
      </w:r>
      <w:r>
        <w:rPr>
          <w:color w:val="FF0000"/>
          <w:vertAlign w:val="superscript"/>
          <w:rtl/>
        </w:rPr>
        <w:t>23714</w:t>
      </w:r>
      <w:r>
        <w:rPr>
          <w:rFonts w:ascii="Times New Roman" w:hAnsi="Times New Roman"/>
          <w:color w:val="828282"/>
          <w:rtl/>
        </w:rPr>
        <w:t xml:space="preserve">יֹוסֵף֙ </w:t>
      </w:r>
      <w:r>
        <w:rPr>
          <w:color w:val="FF0000"/>
          <w:vertAlign w:val="superscript"/>
          <w:rtl/>
        </w:rPr>
        <w:t>23715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23716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23717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23718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23719</w:t>
      </w:r>
      <w:r>
        <w:rPr>
          <w:rFonts w:ascii="Times New Roman" w:hAnsi="Times New Roman"/>
          <w:color w:val="828282"/>
          <w:rtl/>
        </w:rPr>
        <w:t xml:space="preserve">שְּׁלִישִׁ֔י </w:t>
      </w:r>
    </w:p>
    <w:p>
      <w:pPr>
        <w:pStyle w:val="Hebrew"/>
      </w:pPr>
      <w:r>
        <w:rPr>
          <w:color w:val="828282"/>
        </w:rPr>
        <w:t xml:space="preserve">וַיֹּ֨אמֶר אֲלֵהֶ֤ם יֹוסֵף֙ בַּיֹּ֣ום הַשְּׁלִישִׁ֔י זֹ֥את עֲשׂ֖וּ וִֽחְי֑וּ אֶת־הָאֱלֹהִ֖ים אֲנִ֥י יָרֵֽא׃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6c62589e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d1e004e8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ac6e6590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יֹּ֨אמֶר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960a8e33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הַשְּׁלִישִׁ֔י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73">
        <w:r>
          <w:rPr/>
          <w:t>Genesis 43:16</w:t>
        </w:r>
      </w:hyperlink>
    </w:p>
    <w:p>
      <w:pPr>
        <w:pStyle w:val="Hebrew"/>
      </w:pPr>
      <w:r>
        <w:t xml:space="preserve">כִּ֥י אִתִּ֛י יֹאכְל֥וּ הָאֲנָשִׁ֖ים בַּֽצָּהֳרָֽיִם׃ </w:t>
      </w:r>
    </w:p>
    <w:p>
      <w:pPr>
        <w:pStyle w:val="Hebrew"/>
      </w:pPr>
      <w:r>
        <w:rPr>
          <w:color w:val="FF0000"/>
          <w:vertAlign w:val="superscript"/>
          <w:rtl/>
        </w:rPr>
        <w:t>24462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24463</w:t>
      </w:r>
      <w:r>
        <w:rPr>
          <w:rFonts w:ascii="Times New Roman" w:hAnsi="Times New Roman"/>
          <w:color w:val="828282"/>
          <w:rtl/>
        </w:rPr>
        <w:t xml:space="preserve">אִתִּ֛י </w:t>
      </w:r>
      <w:r>
        <w:rPr>
          <w:color w:val="FF0000"/>
          <w:vertAlign w:val="superscript"/>
          <w:rtl/>
        </w:rPr>
        <w:t>24464</w:t>
      </w:r>
      <w:r>
        <w:rPr>
          <w:rFonts w:ascii="Times New Roman" w:hAnsi="Times New Roman"/>
          <w:color w:val="828282"/>
          <w:rtl/>
        </w:rPr>
        <w:t xml:space="preserve">יֹאכְל֥וּ </w:t>
      </w:r>
      <w:r>
        <w:rPr>
          <w:color w:val="FF0000"/>
          <w:vertAlign w:val="superscript"/>
          <w:rtl/>
        </w:rPr>
        <w:t>24465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24466</w:t>
      </w:r>
      <w:r>
        <w:rPr>
          <w:rFonts w:ascii="Times New Roman" w:hAnsi="Times New Roman"/>
          <w:color w:val="828282"/>
          <w:rtl/>
        </w:rPr>
        <w:t xml:space="preserve">אֲנָשִׁ֖ים </w:t>
      </w:r>
      <w:r>
        <w:rPr>
          <w:color w:val="FF0000"/>
          <w:vertAlign w:val="superscript"/>
          <w:rtl/>
        </w:rPr>
        <w:t>24467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24469</w:t>
      </w:r>
      <w:r>
        <w:rPr>
          <w:rFonts w:ascii="Times New Roman" w:hAnsi="Times New Roman"/>
          <w:color w:val="828282"/>
          <w:rtl/>
        </w:rPr>
        <w:t xml:space="preserve">צָּהֳרָֽיִם׃ </w:t>
      </w:r>
    </w:p>
    <w:p>
      <w:pPr>
        <w:pStyle w:val="Hebrew"/>
      </w:pPr>
      <w:r>
        <w:rPr>
          <w:color w:val="828282"/>
        </w:rPr>
        <w:t xml:space="preserve">וַיַּ֨רְא יֹוסֵ֣ף אִתָּם֮ אֶת־בִּנְיָמִין֒ וַיֹּ֨אמֶר֙ לַֽאֲשֶׁ֣ר עַל־בֵּיתֹ֔ו הָבֵ֥א אֶת־הָאֲנָשִׁ֖ים הַבָּ֑יְתָה וּטְבֹ֤חַ טֶ֨בַח֙ וְהָכֵ֔ן כִּ֥י אִתִּ֛י יֹאכְל֥וּ הָאֲנָשִׁ֖ים בַּֽצָּהֳרָֽיִם׃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55c6170f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333a29a8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edb2767a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יֹאכְל֥וּ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73a143ac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בַּֽצָּהֳרָֽיִם׃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74">
        <w:r>
          <w:rPr/>
          <w:t>Genesis 43:25</w:t>
        </w:r>
      </w:hyperlink>
    </w:p>
    <w:p>
      <w:pPr>
        <w:pStyle w:val="Hebrew"/>
      </w:pPr>
      <w:r>
        <w:t xml:space="preserve">עַד־בֹּ֥וא יֹוסֵ֖ף בַּֽצָּהֳרָ֑יִם </w:t>
      </w:r>
    </w:p>
    <w:p>
      <w:pPr>
        <w:pStyle w:val="Hebrew"/>
      </w:pPr>
      <w:r>
        <w:rPr>
          <w:color w:val="FF0000"/>
          <w:vertAlign w:val="superscript"/>
          <w:rtl/>
        </w:rPr>
        <w:t>24643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24644</w:t>
      </w:r>
      <w:r>
        <w:rPr>
          <w:rFonts w:ascii="Times New Roman" w:hAnsi="Times New Roman"/>
          <w:color w:val="828282"/>
          <w:rtl/>
        </w:rPr>
        <w:t xml:space="preserve">בֹּ֥וא </w:t>
      </w:r>
      <w:r>
        <w:rPr>
          <w:color w:val="FF0000"/>
          <w:vertAlign w:val="superscript"/>
          <w:rtl/>
        </w:rPr>
        <w:t>24645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24646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24647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24648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>
      <w:pPr>
        <w:pStyle w:val="Hebrew"/>
      </w:pPr>
      <w:r>
        <w:rPr>
          <w:color w:val="828282"/>
        </w:rPr>
        <w:t xml:space="preserve">וַיָּכִ֨ינוּ֙ אֶת־הַמִּנְחָ֔ה עַד־בֹּ֥וא יֹוסֵ֖ף בַּֽצָּהֳרָ֑יִם כִּ֣י שָֽׁמְע֔וּ כִּי־שָׁ֖ם יֹ֥אכְלוּ לָֽחֶם׃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096772e6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cab2454c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c0a4855e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בֹּ֥וא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abf56b2a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בַּֽצָּהֳרָ֑יִם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75">
        <w:r>
          <w:rPr/>
          <w:t>Genesis 47:17</w:t>
        </w:r>
      </w:hyperlink>
    </w:p>
    <w:p>
      <w:pPr>
        <w:pStyle w:val="Hebrew"/>
      </w:pPr>
      <w:r>
        <w:t xml:space="preserve">וַיְנַהֲלֵ֤ם בַּלֶּ֨חֶם֙ בְּכָל־מִקְנֵהֶ֔ם בַּשָּׁנָ֖ה הַהִֽוא׃ </w:t>
      </w:r>
    </w:p>
    <w:p>
      <w:pPr>
        <w:pStyle w:val="Hebrew"/>
      </w:pPr>
      <w:r>
        <w:rPr>
          <w:color w:val="FF0000"/>
          <w:vertAlign w:val="superscript"/>
          <w:rtl/>
        </w:rPr>
        <w:t>26930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26931</w:t>
      </w:r>
      <w:r>
        <w:rPr>
          <w:rFonts w:ascii="Times New Roman" w:hAnsi="Times New Roman"/>
          <w:color w:val="828282"/>
          <w:rtl/>
        </w:rPr>
        <w:t xml:space="preserve">יְנַהֲלֵ֤ם </w:t>
      </w:r>
      <w:r>
        <w:rPr>
          <w:color w:val="FF0000"/>
          <w:vertAlign w:val="superscript"/>
          <w:rtl/>
        </w:rPr>
        <w:t>26932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26934</w:t>
      </w:r>
      <w:r>
        <w:rPr>
          <w:rFonts w:ascii="Times New Roman" w:hAnsi="Times New Roman"/>
          <w:color w:val="828282"/>
          <w:rtl/>
        </w:rPr>
        <w:t xml:space="preserve">לֶּ֨חֶם֙ </w:t>
      </w:r>
      <w:r>
        <w:rPr>
          <w:color w:val="FF0000"/>
          <w:vertAlign w:val="superscript"/>
          <w:rtl/>
        </w:rPr>
        <w:t>26935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26936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26937</w:t>
      </w:r>
      <w:r>
        <w:rPr>
          <w:rFonts w:ascii="Times New Roman" w:hAnsi="Times New Roman"/>
          <w:color w:val="828282"/>
          <w:rtl/>
        </w:rPr>
        <w:t xml:space="preserve">מִקְנֵהֶ֔ם </w:t>
      </w:r>
      <w:r>
        <w:rPr>
          <w:color w:val="FF0000"/>
          <w:vertAlign w:val="superscript"/>
          <w:rtl/>
        </w:rPr>
        <w:t>26938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26940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26941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26942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>
      <w:pPr>
        <w:pStyle w:val="Hebrew"/>
      </w:pPr>
      <w:r>
        <w:rPr>
          <w:color w:val="828282"/>
        </w:rPr>
        <w:t xml:space="preserve">וַיָּבִ֣יאוּ אֶת־מִקְנֵיהֶם֮ אֶל־יֹוסֵף֒ וַיִּתֵּ֣ן לָהֶם֩ יֹוסֵ֨ף לֶ֜חֶם בַּסּוּסִ֗ים וּבְמִקְנֵ֥ה הַצֹּ֛אן וּבְמִקְנֵ֥ה הַבָּקָ֖ר וּבַחֲמֹרִ֑ים וַיְנַהֲלֵ֤ם בַּלֶּ֨חֶם֙ בְּכָל־מִקְנֵהֶ֔ם בַּשָּׁנָ֖ה הַהִֽוא׃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a8a7f5ad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89137381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d1549dea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יְנַהֲלֵ֤ם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b6060872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בַּשָּׁנָ֖ה הַהִֽוא׃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76">
        <w:r>
          <w:rPr/>
          <w:t>Genesis 47:18</w:t>
        </w:r>
      </w:hyperlink>
    </w:p>
    <w:p>
      <w:pPr>
        <w:pStyle w:val="Hebrew"/>
      </w:pPr>
      <w:r>
        <w:t xml:space="preserve">וַיָּבֹ֨אוּ אֵלָ֜יו בַּשָּׁנָ֣ה הַשֵּׁנִ֗ית </w:t>
      </w:r>
    </w:p>
    <w:p>
      <w:pPr>
        <w:pStyle w:val="Hebrew"/>
      </w:pPr>
      <w:r>
        <w:rPr>
          <w:color w:val="FF0000"/>
          <w:vertAlign w:val="superscript"/>
          <w:rtl/>
        </w:rPr>
        <w:t>26949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26950</w:t>
      </w:r>
      <w:r>
        <w:rPr>
          <w:rFonts w:ascii="Times New Roman" w:hAnsi="Times New Roman"/>
          <w:color w:val="828282"/>
          <w:rtl/>
        </w:rPr>
        <w:t xml:space="preserve">יָּבֹ֨אוּ </w:t>
      </w:r>
      <w:r>
        <w:rPr>
          <w:color w:val="FF0000"/>
          <w:vertAlign w:val="superscript"/>
          <w:rtl/>
        </w:rPr>
        <w:t>26951</w:t>
      </w:r>
      <w:r>
        <w:rPr>
          <w:rFonts w:ascii="Times New Roman" w:hAnsi="Times New Roman"/>
          <w:color w:val="828282"/>
          <w:rtl/>
        </w:rPr>
        <w:t xml:space="preserve">אֵלָ֜יו </w:t>
      </w:r>
      <w:r>
        <w:rPr>
          <w:color w:val="FF0000"/>
          <w:vertAlign w:val="superscript"/>
          <w:rtl/>
        </w:rPr>
        <w:t>26952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26954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26955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26956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>
      <w:pPr>
        <w:pStyle w:val="Hebrew"/>
      </w:pPr>
      <w:r>
        <w:rPr>
          <w:color w:val="828282"/>
        </w:rPr>
        <w:t xml:space="preserve">וַתִּתֹּם֮ הַשָּׁנָ֣ה הַהִוא֒ וַיָּבֹ֨אוּ אֵלָ֜יו בַּשָּׁנָ֣ה הַשֵּׁנִ֗ית וַיֹּ֤אמְרוּ לֹו֙ לֹֽא־נְכַחֵ֣ד מֵֽאֲדֹנִ֔י כִּ֚י אִם־תַּ֣ם הַכֶּ֔סֶף וּמִקְנֵ֥ה הַבְּהֵמָ֖ה אֶל־אֲדֹנִ֑י לֹ֤א נִשְׁאַר֙ לִפְנֵ֣י אֲדֹנִ֔י בִּלְתִּ֥י אִם־גְּוִיָּתֵ֖נוּ וְאַדְמָתֵֽנוּ׃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e575117b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916d4959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cba0eeb2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יָּבֹ֨אוּ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d0ae6911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בַּשָּׁנָ֣ה הַשֵּׁנִ֗ית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77">
        <w:r>
          <w:rPr/>
          <w:t>Genesis 47:24</w:t>
        </w:r>
      </w:hyperlink>
    </w:p>
    <w:p>
      <w:pPr>
        <w:pStyle w:val="Hebrew"/>
      </w:pPr>
      <w:r>
        <w:t xml:space="preserve">וְהָיָה֙ בַּתְּבוּאֹ֔ת </w:t>
      </w:r>
    </w:p>
    <w:p>
      <w:pPr>
        <w:pStyle w:val="Hebrew"/>
      </w:pPr>
      <w:r>
        <w:rPr>
          <w:color w:val="FF0000"/>
          <w:vertAlign w:val="superscript"/>
          <w:rtl/>
        </w:rPr>
        <w:t>27115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27116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27117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27118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27119</w:t>
      </w:r>
      <w:r>
        <w:rPr>
          <w:rFonts w:ascii="Times New Roman" w:hAnsi="Times New Roman"/>
          <w:color w:val="828282"/>
          <w:rtl/>
        </w:rPr>
        <w:t xml:space="preserve">תְּבוּאֹ֔ת </w:t>
      </w:r>
    </w:p>
    <w:p>
      <w:pPr>
        <w:pStyle w:val="Hebrew"/>
      </w:pPr>
      <w:r>
        <w:rPr>
          <w:color w:val="828282"/>
        </w:rPr>
        <w:t xml:space="preserve">וְהָיָה֙ בַּתְּבוּאֹ֔ת וּנְתַתֶּ֥ם חֲמִישִׁ֖ית לְפַרְעֹ֑ה וְאַרְבַּ֣ע הַיָּדֹ֡ת יִהְיֶ֣ה לָכֶם֩ לְזֶ֨רַע הַשָּׂדֶ֧ה וּֽלְאָכְלְכֶ֛ם וְלַאֲשֶׁ֥ר בְּבָתֵּיכֶ֖ם וְלֶאֱכֹ֥ל לְטַפְּכֶֽם׃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189564a7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wehaya_x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7e2b81b9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31f42e18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הָיָה֙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cd647569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בַּתְּבוּאֹ֔ת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78">
        <w:r>
          <w:rPr/>
          <w:t>Genesis 48:7</w:t>
        </w:r>
      </w:hyperlink>
    </w:p>
    <w:p>
      <w:pPr>
        <w:pStyle w:val="Hebrew"/>
      </w:pPr>
      <w:r>
        <w:t xml:space="preserve">מֵ֩תָה֩ עָלַ֨י רָחֵ֜ל בְּאֶ֤רֶץ כְּנַ֨עַן֙ בַּדֶּ֔רֶךְ בְּעֹ֥וד כִּבְרַת־אֶ֖רֶץ </w:t>
      </w:r>
    </w:p>
    <w:p>
      <w:pPr>
        <w:pStyle w:val="Hebrew"/>
      </w:pPr>
      <w:r>
        <w:rPr>
          <w:color w:val="FF0000"/>
          <w:vertAlign w:val="superscript"/>
          <w:rtl/>
        </w:rPr>
        <w:t>27427</w:t>
      </w:r>
      <w:r>
        <w:rPr>
          <w:rFonts w:ascii="Times New Roman" w:hAnsi="Times New Roman"/>
          <w:color w:val="828282"/>
          <w:rtl/>
        </w:rPr>
        <w:t xml:space="preserve">מֵ֩תָה֩ </w:t>
      </w:r>
      <w:r>
        <w:rPr>
          <w:color w:val="FF0000"/>
          <w:vertAlign w:val="superscript"/>
          <w:rtl/>
        </w:rPr>
        <w:t>27428</w:t>
      </w:r>
      <w:r>
        <w:rPr>
          <w:rFonts w:ascii="Times New Roman" w:hAnsi="Times New Roman"/>
          <w:color w:val="828282"/>
          <w:rtl/>
        </w:rPr>
        <w:t xml:space="preserve">עָלַ֨י </w:t>
      </w:r>
      <w:r>
        <w:rPr>
          <w:color w:val="FF0000"/>
          <w:vertAlign w:val="superscript"/>
          <w:rtl/>
        </w:rPr>
        <w:t>27429</w:t>
      </w:r>
      <w:r>
        <w:rPr>
          <w:rFonts w:ascii="Times New Roman" w:hAnsi="Times New Roman"/>
          <w:color w:val="828282"/>
          <w:rtl/>
        </w:rPr>
        <w:t xml:space="preserve">רָחֵ֜ל </w:t>
      </w:r>
      <w:r>
        <w:rPr>
          <w:color w:val="FF0000"/>
          <w:vertAlign w:val="superscript"/>
          <w:rtl/>
        </w:rPr>
        <w:t>27430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27431</w:t>
      </w:r>
      <w:r>
        <w:rPr>
          <w:rFonts w:ascii="Times New Roman" w:hAnsi="Times New Roman"/>
          <w:color w:val="828282"/>
          <w:rtl/>
        </w:rPr>
        <w:t xml:space="preserve">אֶ֤רֶץ </w:t>
      </w:r>
      <w:r>
        <w:rPr>
          <w:color w:val="FF0000"/>
          <w:vertAlign w:val="superscript"/>
          <w:rtl/>
        </w:rPr>
        <w:t>27432</w:t>
      </w:r>
      <w:r>
        <w:rPr>
          <w:rFonts w:ascii="Times New Roman" w:hAnsi="Times New Roman"/>
          <w:color w:val="828282"/>
          <w:rtl/>
        </w:rPr>
        <w:t xml:space="preserve">כְּנַ֨עַן֙ </w:t>
      </w:r>
      <w:r>
        <w:rPr>
          <w:color w:val="FF0000"/>
          <w:vertAlign w:val="superscript"/>
          <w:rtl/>
        </w:rPr>
        <w:t>27433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27434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27435</w:t>
      </w:r>
      <w:r>
        <w:rPr>
          <w:rFonts w:ascii="Times New Roman" w:hAnsi="Times New Roman"/>
          <w:color w:val="828282"/>
          <w:rtl/>
        </w:rPr>
        <w:t xml:space="preserve">דֶּ֔רֶךְ </w:t>
      </w:r>
      <w:r>
        <w:rPr>
          <w:color w:val="FF0000"/>
          <w:vertAlign w:val="superscript"/>
          <w:rtl/>
        </w:rPr>
        <w:t>27436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27437</w:t>
      </w:r>
      <w:r>
        <w:rPr>
          <w:rFonts w:ascii="Times New Roman" w:hAnsi="Times New Roman"/>
          <w:color w:val="828282"/>
          <w:rtl/>
        </w:rPr>
        <w:t xml:space="preserve">עֹ֥וד </w:t>
      </w:r>
      <w:r>
        <w:rPr>
          <w:color w:val="FF0000"/>
          <w:vertAlign w:val="superscript"/>
          <w:rtl/>
        </w:rPr>
        <w:t>27438</w:t>
      </w:r>
      <w:r>
        <w:rPr>
          <w:rFonts w:ascii="Times New Roman" w:hAnsi="Times New Roman"/>
          <w:color w:val="828282"/>
          <w:rtl/>
        </w:rPr>
        <w:t>כִּבְרַת־</w:t>
      </w:r>
      <w:r>
        <w:rPr>
          <w:color w:val="FF0000"/>
          <w:vertAlign w:val="superscript"/>
          <w:rtl/>
        </w:rPr>
        <w:t>27439</w:t>
      </w:r>
      <w:r>
        <w:rPr>
          <w:rFonts w:ascii="Times New Roman" w:hAnsi="Times New Roman"/>
          <w:color w:val="828282"/>
          <w:rtl/>
        </w:rPr>
        <w:t xml:space="preserve">אֶ֖רֶץ </w:t>
      </w:r>
    </w:p>
    <w:p>
      <w:pPr>
        <w:pStyle w:val="Hebrew"/>
      </w:pPr>
      <w:r>
        <w:rPr>
          <w:color w:val="828282"/>
        </w:rPr>
        <w:t xml:space="preserve">וַאֲנִ֣י׀ בְּבֹאִ֣י מִפַּדָּ֗ן מֵ֩תָה֩ עָלַ֨י רָחֵ֜ל בְּאֶ֤רֶץ כְּנַ֨עַן֙ בַּדֶּ֔רֶךְ בְּעֹ֥וד כִּבְרַת־אֶ֖רֶץ לָבֹ֣א אֶפְרָ֑תָה וָאֶקְבְּרֶ֤הָ שָּׁם֙ בְּדֶ֣רֶךְ אֶפְרָ֔ת הִ֖וא בֵּ֥ית לָֽחֶם׃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e95d5998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f6e91e8f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0a66da99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מֵ֩תָה֩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ead7acbd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בְּעֹ֥וד כִּבְרַת־אֶ֖רֶץ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9">
        <w:r>
          <w:rPr/>
          <w:t>Genesis 48:20</w:t>
        </w:r>
      </w:hyperlink>
    </w:p>
    <w:p>
      <w:pPr>
        <w:pStyle w:val="Hebrew"/>
      </w:pPr>
      <w:r>
        <w:t xml:space="preserve">וַיְבָ֨רֲכֵ֜ם בַּיֹּ֣ום הַהוּא֮ </w:t>
      </w:r>
    </w:p>
    <w:p>
      <w:pPr>
        <w:pStyle w:val="Hebrew"/>
      </w:pPr>
      <w:r>
        <w:rPr>
          <w:color w:val="FF0000"/>
          <w:vertAlign w:val="superscript"/>
          <w:rtl/>
        </w:rPr>
        <w:t>27713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27714</w:t>
      </w:r>
      <w:r>
        <w:rPr>
          <w:rFonts w:ascii="Times New Roman" w:hAnsi="Times New Roman"/>
          <w:color w:val="828282"/>
          <w:rtl/>
        </w:rPr>
        <w:t xml:space="preserve">יְבָ֨רֲכֵ֜ם </w:t>
      </w:r>
      <w:r>
        <w:rPr>
          <w:color w:val="FF0000"/>
          <w:vertAlign w:val="superscript"/>
          <w:rtl/>
        </w:rPr>
        <w:t>27715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27716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27717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27718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27719</w:t>
      </w:r>
      <w:r>
        <w:rPr>
          <w:rFonts w:ascii="Times New Roman" w:hAnsi="Times New Roman"/>
          <w:color w:val="828282"/>
          <w:rtl/>
        </w:rPr>
        <w:t xml:space="preserve">הוּא֮ </w:t>
      </w:r>
    </w:p>
    <w:p>
      <w:pPr>
        <w:pStyle w:val="Hebrew"/>
      </w:pPr>
      <w:r>
        <w:rPr>
          <w:color w:val="828282"/>
        </w:rPr>
        <w:t xml:space="preserve">וַיְבָ֨רֲכֵ֜ם בַּיֹּ֣ום הַהוּא֮ לֵאמֹור֒ בְּךָ֗ יְבָרֵ֤ךְ יִשְׂרָאֵל֙ לֵאמֹ֔ר יְשִֽׂמְךָ֣ אֱלֹהִ֔ים כְּאֶפְרַ֖יִם וְכִמְנַשֶּׁ֑ה וַיָּ֥שֶׂם אֶת־אֶפְרַ֖יִם לִפְנֵ֥י מְנַשֶּֽׁה׃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8c17f95f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74299f6e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66460586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יְבָ֨רֲכֵ֜ם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54ca1ad0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הַהוּא֮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80">
        <w:r>
          <w:rPr/>
          <w:t>Genesis 49:1</w:t>
        </w:r>
      </w:hyperlink>
    </w:p>
    <w:p>
      <w:pPr>
        <w:pStyle w:val="Hebrew"/>
      </w:pPr>
      <w:r>
        <w:t xml:space="preserve">אֵ֛ת אֲשֶׁר־יִקְרָ֥א אֶתְכֶ֖ם בְּאַחֲרִ֥ית 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27789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27790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27791</w:t>
      </w:r>
      <w:r>
        <w:rPr>
          <w:rFonts w:ascii="Times New Roman" w:hAnsi="Times New Roman"/>
          <w:color w:val="828282"/>
          <w:rtl/>
        </w:rPr>
        <w:t xml:space="preserve">יִקְרָ֥א </w:t>
      </w:r>
      <w:r>
        <w:rPr>
          <w:color w:val="FF0000"/>
          <w:vertAlign w:val="superscript"/>
          <w:rtl/>
        </w:rPr>
        <w:t>27792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27793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27794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27795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27796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וַיִּקְרָ֥א יַעֲקֹ֖ב אֶל־בָּנָ֑יו וַיֹּ֗אמֶר הֵאָֽסְפוּ֙ וְאַגִּ֣ידָה לָכֶ֔ם אֵ֛ת אֲשֶׁר־יִקְרָ֥א אֶתְכֶ֖ם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15237a7c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adbbed9d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9f76f638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יִקְרָ֥א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5d694e9e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בְּאַחֲרִ֥ית הַיָּמִֽים׃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1">
        <w:r>
          <w:rPr/>
          <w:t>Genesis 49:27</w:t>
        </w:r>
      </w:hyperlink>
    </w:p>
    <w:p>
      <w:pPr>
        <w:pStyle w:val="Hebrew"/>
      </w:pPr>
      <w:r>
        <w:t xml:space="preserve">בַּבֹּ֖קֶר יֹ֣אכַל עַ֑ד </w:t>
      </w:r>
    </w:p>
    <w:p>
      <w:pPr>
        <w:pStyle w:val="Hebrew"/>
      </w:pPr>
      <w:r>
        <w:rPr>
          <w:color w:val="FF0000"/>
          <w:vertAlign w:val="superscript"/>
          <w:rtl/>
        </w:rPr>
        <w:t>28124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28125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28126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28127</w:t>
      </w:r>
      <w:r>
        <w:rPr>
          <w:rFonts w:ascii="Times New Roman" w:hAnsi="Times New Roman"/>
          <w:color w:val="828282"/>
          <w:rtl/>
        </w:rPr>
        <w:t xml:space="preserve">יֹ֣אכַל </w:t>
      </w:r>
      <w:r>
        <w:rPr>
          <w:color w:val="FF0000"/>
          <w:vertAlign w:val="superscript"/>
          <w:rtl/>
        </w:rPr>
        <w:t>28128</w:t>
      </w:r>
      <w:r>
        <w:rPr>
          <w:rFonts w:ascii="Times New Roman" w:hAnsi="Times New Roman"/>
          <w:color w:val="828282"/>
          <w:rtl/>
        </w:rPr>
        <w:t xml:space="preserve">עַ֑ד </w:t>
      </w:r>
    </w:p>
    <w:p>
      <w:pPr>
        <w:pStyle w:val="Hebrew"/>
      </w:pPr>
      <w:r>
        <w:rPr>
          <w:color w:val="828282"/>
        </w:rPr>
        <w:t xml:space="preserve">בִּנְיָמִין֙ זְאֵ֣ב יִטְרָ֔ף בַּבֹּ֖קֶר יֹ֣אכַל עַ֑ד וְלָעֶ֖רֶב יְחַלֵּ֥ק שָׁלָֽל׃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5b37dd88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7b2eae7d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7a3a58a8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יֹ֣אכַל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63d3425c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בַּבֹּ֖קֶר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82">
        <w:r>
          <w:rPr/>
          <w:t>Exodus 2:11</w:t>
        </w:r>
      </w:hyperlink>
    </w:p>
    <w:p>
      <w:pPr>
        <w:pStyle w:val="Hebrew"/>
      </w:pPr>
      <w:r>
        <w:t xml:space="preserve">וַיְהִ֣י׀ בַּיָּמִ֣ים הָהֵ֗ם </w:t>
      </w:r>
    </w:p>
    <w:p>
      <w:pPr>
        <w:pStyle w:val="Hebrew"/>
      </w:pPr>
      <w:r>
        <w:rPr>
          <w:color w:val="FF0000"/>
          <w:vertAlign w:val="superscript"/>
          <w:rtl/>
        </w:rPr>
        <w:t>29328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29329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29330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29332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29333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29334</w:t>
      </w:r>
      <w:r>
        <w:rPr>
          <w:rFonts w:ascii="Times New Roman" w:hAnsi="Times New Roman"/>
          <w:color w:val="828282"/>
          <w:rtl/>
        </w:rPr>
        <w:t xml:space="preserve">הֵ֗ם </w:t>
      </w:r>
    </w:p>
    <w:p>
      <w:pPr>
        <w:pStyle w:val="Hebrew"/>
      </w:pPr>
      <w:r>
        <w:rPr>
          <w:color w:val="828282"/>
        </w:rPr>
        <w:t xml:space="preserve">וַיְהִ֣י׀ בַּיָּמִ֣ים הָהֵ֗ם וַיִּגְדַּ֤ל מֹשֶׁה֙ וַיֵּצֵ֣א אֶל־אֶחָ֔יו וַיַּ֖רְא בְּסִבְלֹתָ֑ם וַיַּרְא֙ אִ֣ישׁ מִצְרִ֔י מַכֶּ֥ה אִישׁ־עִבְרִ֖י מֵאֶחָֽיו׃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2ca923c6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a4d9c58f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ef926f22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יְהִ֣י׀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b9dece61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בַּיָּמִ֣ים הָהֵ֗ם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83">
        <w:r>
          <w:rPr/>
          <w:t>Exodus 2:13</w:t>
        </w:r>
      </w:hyperlink>
    </w:p>
    <w:p>
      <w:pPr>
        <w:pStyle w:val="Hebrew"/>
      </w:pPr>
      <w:r>
        <w:t xml:space="preserve">וַיֵּצֵא֙ בַּיֹּ֣ום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29375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29376</w:t>
      </w:r>
      <w:r>
        <w:rPr>
          <w:rFonts w:ascii="Times New Roman" w:hAnsi="Times New Roman"/>
          <w:color w:val="828282"/>
          <w:rtl/>
        </w:rPr>
        <w:t xml:space="preserve">יֵּצֵא֙ </w:t>
      </w:r>
      <w:r>
        <w:rPr>
          <w:color w:val="FF0000"/>
          <w:vertAlign w:val="superscript"/>
          <w:rtl/>
        </w:rPr>
        <w:t>29377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29379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29380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29381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וַיֵּצֵא֙ בַּיֹּ֣ום הַשֵּׁנִ֔י וְהִנֵּ֛ה שְׁנֵֽי־אֲנָשִׁ֥ים עִבְרִ֖ים נִצִּ֑ים וַיֹּ֨אמֶר֙ לָֽרָשָׁ֔ע לָ֥מָּה תַכֶּ֖ה רֵעֶֽךָ׃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747e2a89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cfb40386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8aad61cf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יֵּצֵא֙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75eb9724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הַשֵּׁנִ֔י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84">
        <w:r>
          <w:rPr/>
          <w:t>Exodus 2:23</w:t>
        </w:r>
      </w:hyperlink>
    </w:p>
    <w:p>
      <w:pPr>
        <w:pStyle w:val="Hebrew"/>
      </w:pPr>
      <w:r>
        <w:t xml:space="preserve">וַיְהִי֩ בַיָּמִ֨ים הָֽרַבִּ֜ים הָהֵ֗ם </w:t>
      </w:r>
    </w:p>
    <w:p>
      <w:pPr>
        <w:pStyle w:val="Hebrew"/>
      </w:pPr>
      <w:r>
        <w:rPr>
          <w:color w:val="FF0000"/>
          <w:vertAlign w:val="superscript"/>
          <w:rtl/>
        </w:rPr>
        <w:t>29568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29569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29570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29571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29572</w:t>
      </w:r>
      <w:r>
        <w:rPr>
          <w:rFonts w:ascii="Times New Roman" w:hAnsi="Times New Roman"/>
          <w:color w:val="828282"/>
          <w:rtl/>
        </w:rPr>
        <w:t xml:space="preserve">יָּמִ֨ים </w:t>
      </w:r>
      <w:r>
        <w:rPr>
          <w:color w:val="FF0000"/>
          <w:vertAlign w:val="superscript"/>
          <w:rtl/>
        </w:rPr>
        <w:t>29573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29574</w:t>
      </w:r>
      <w:r>
        <w:rPr>
          <w:rFonts w:ascii="Times New Roman" w:hAnsi="Times New Roman"/>
          <w:color w:val="828282"/>
          <w:rtl/>
        </w:rPr>
        <w:t xml:space="preserve">רַבִּ֜ים </w:t>
      </w:r>
      <w:r>
        <w:rPr>
          <w:color w:val="FF0000"/>
          <w:vertAlign w:val="superscript"/>
          <w:rtl/>
        </w:rPr>
        <w:t>29575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29576</w:t>
      </w:r>
      <w:r>
        <w:rPr>
          <w:rFonts w:ascii="Times New Roman" w:hAnsi="Times New Roman"/>
          <w:color w:val="828282"/>
          <w:rtl/>
        </w:rPr>
        <w:t xml:space="preserve">הֵ֗ם </w:t>
      </w:r>
    </w:p>
    <w:p>
      <w:pPr>
        <w:pStyle w:val="Hebrew"/>
      </w:pPr>
      <w:r>
        <w:rPr>
          <w:color w:val="828282"/>
        </w:rPr>
        <w:t xml:space="preserve">וַיְהִי֩ בַיָּמִ֨ים הָֽרַבִּ֜ים הָהֵ֗ם וַיָּ֨מָת֙ מֶ֣לֶךְ מִצְרַ֔יִם וַיֵּאָנְח֧וּ בְנֵֽי־יִשְׂרָאֵ֛ל מִן־הָעֲבֹדָ֖ה וַיִּזְעָ֑קוּ וַתַּ֧עַל שַׁוְעָתָ֛ם אֶל־הָאֱלֹהִ֖ים מִן־הָעֲבֹדָֽה׃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1eec0b4f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36383fe4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2fb9505e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יְהִי֩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896bcc3d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בַיָּמִ֨ים הָֽרַבִּ֜ים הָהֵ֗ם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85">
        <w:r>
          <w:rPr/>
          <w:t>Exodus 5:6</w:t>
        </w:r>
      </w:hyperlink>
    </w:p>
    <w:p>
      <w:pPr>
        <w:pStyle w:val="Hebrew"/>
      </w:pPr>
      <w:r>
        <w:t xml:space="preserve">וַיְצַ֥ו פַּרְעֹ֖ה בַּיֹּ֣ום הַה֑וּא אֶת־הַנֹּגְשִׂ֣ים בָּעָ֔ם וְאֶת־שֹׁטְרָ֖יו </w:t>
      </w:r>
    </w:p>
    <w:p>
      <w:pPr>
        <w:pStyle w:val="Hebrew"/>
      </w:pPr>
      <w:r>
        <w:rPr>
          <w:color w:val="FF0000"/>
          <w:vertAlign w:val="superscript"/>
          <w:rtl/>
        </w:rPr>
        <w:t>30916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30917</w:t>
      </w:r>
      <w:r>
        <w:rPr>
          <w:rFonts w:ascii="Times New Roman" w:hAnsi="Times New Roman"/>
          <w:color w:val="828282"/>
          <w:rtl/>
        </w:rPr>
        <w:t xml:space="preserve">יְצַ֥ו </w:t>
      </w:r>
      <w:r>
        <w:rPr>
          <w:color w:val="FF0000"/>
          <w:vertAlign w:val="superscript"/>
          <w:rtl/>
        </w:rPr>
        <w:t>30918</w:t>
      </w:r>
      <w:r>
        <w:rPr>
          <w:rFonts w:ascii="Times New Roman" w:hAnsi="Times New Roman"/>
          <w:color w:val="828282"/>
          <w:rtl/>
        </w:rPr>
        <w:t xml:space="preserve">פַּרְעֹ֖ה </w:t>
      </w:r>
      <w:r>
        <w:rPr>
          <w:color w:val="FF0000"/>
          <w:vertAlign w:val="superscript"/>
          <w:rtl/>
        </w:rPr>
        <w:t>30919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30920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30922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30923</w:t>
      </w:r>
      <w:r>
        <w:rPr>
          <w:rFonts w:ascii="Times New Roman" w:hAnsi="Times New Roman"/>
          <w:color w:val="828282"/>
          <w:rtl/>
        </w:rPr>
        <w:t xml:space="preserve">ה֑וּא </w:t>
      </w:r>
      <w:r>
        <w:rPr>
          <w:color w:val="FF0000"/>
          <w:vertAlign w:val="superscript"/>
          <w:rtl/>
        </w:rPr>
        <w:t>30924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30926</w:t>
      </w:r>
      <w:r>
        <w:rPr>
          <w:rFonts w:ascii="Times New Roman" w:hAnsi="Times New Roman"/>
          <w:color w:val="828282"/>
          <w:rtl/>
        </w:rPr>
        <w:t xml:space="preserve">נֹּגְשִׂ֣ים </w:t>
      </w:r>
      <w:r>
        <w:rPr>
          <w:color w:val="FF0000"/>
          <w:vertAlign w:val="superscript"/>
          <w:rtl/>
        </w:rPr>
        <w:t>30927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30928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30929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30930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30931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30932</w:t>
      </w:r>
      <w:r>
        <w:rPr>
          <w:rFonts w:ascii="Times New Roman" w:hAnsi="Times New Roman"/>
          <w:color w:val="828282"/>
          <w:rtl/>
        </w:rPr>
        <w:t xml:space="preserve">שֹׁטְרָ֖יו </w:t>
      </w:r>
    </w:p>
    <w:p>
      <w:pPr>
        <w:pStyle w:val="Hebrew"/>
      </w:pPr>
      <w:r>
        <w:rPr>
          <w:color w:val="828282"/>
        </w:rPr>
        <w:t xml:space="preserve">וַיְצַ֥ו פַּרְעֹ֖ה בַּיֹּ֣ום הַה֑וּא אֶת־הַנֹּגְשִׂ֣ים בָּעָ֔ם וְאֶת־שֹׁטְרָ֖יו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5b6967db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28204262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fb3c2246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יְצַ֥ו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6260dcaa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הַה֑וּא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86">
        <w:r>
          <w:rPr/>
          <w:t>Exodus 6:28</w:t>
        </w:r>
      </w:hyperlink>
    </w:p>
    <w:p>
      <w:pPr>
        <w:pStyle w:val="Hebrew"/>
      </w:pPr>
      <w:r>
        <w:t xml:space="preserve">וַיְהִ֗י בְּיֹ֨ום </w:t>
      </w:r>
    </w:p>
    <w:p>
      <w:pPr>
        <w:pStyle w:val="Hebrew"/>
      </w:pPr>
      <w:r>
        <w:rPr>
          <w:color w:val="FF0000"/>
          <w:vertAlign w:val="superscript"/>
          <w:rtl/>
        </w:rPr>
        <w:t>31739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31740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31741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31742</w:t>
      </w:r>
      <w:r>
        <w:rPr>
          <w:rFonts w:ascii="Times New Roman" w:hAnsi="Times New Roman"/>
          <w:color w:val="828282"/>
          <w:rtl/>
        </w:rPr>
        <w:t xml:space="preserve">יֹ֨ום </w:t>
      </w:r>
    </w:p>
    <w:p>
      <w:pPr>
        <w:pStyle w:val="Hebrew"/>
      </w:pPr>
      <w:r>
        <w:rPr>
          <w:color w:val="828282"/>
        </w:rPr>
        <w:t xml:space="preserve">וַיְהִ֗י בְּיֹ֨ום דִּבֶּ֧ר יְהוָ֛ה אֶל־מֹשֶׁ֖ה בְּאֶ֥רֶץ מִצְרָֽיִם׃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3c35ccad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896e2570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2f960086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יְהִ֗י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273e3a14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בְּיֹ֨ום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87">
        <w:r>
          <w:rPr/>
          <w:t>Exodus 7:15</w:t>
        </w:r>
      </w:hyperlink>
    </w:p>
    <w:p>
      <w:pPr>
        <w:pStyle w:val="Hebrew"/>
      </w:pPr>
      <w:r>
        <w:t xml:space="preserve">לֵ֣ךְ אֶל־פַּרְעֹ֞ה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32030</w:t>
      </w:r>
      <w:r>
        <w:rPr>
          <w:rFonts w:ascii="Times New Roman" w:hAnsi="Times New Roman"/>
          <w:color w:val="828282"/>
          <w:rtl/>
        </w:rPr>
        <w:t xml:space="preserve">לֵ֣ךְ </w:t>
      </w:r>
      <w:r>
        <w:rPr>
          <w:color w:val="FF0000"/>
          <w:vertAlign w:val="superscript"/>
          <w:rtl/>
        </w:rPr>
        <w:t>32031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32032</w:t>
      </w:r>
      <w:r>
        <w:rPr>
          <w:rFonts w:ascii="Times New Roman" w:hAnsi="Times New Roman"/>
          <w:color w:val="828282"/>
          <w:rtl/>
        </w:rPr>
        <w:t xml:space="preserve">פַּרְעֹ֞ה </w:t>
      </w:r>
      <w:r>
        <w:rPr>
          <w:color w:val="FF0000"/>
          <w:vertAlign w:val="superscript"/>
          <w:rtl/>
        </w:rPr>
        <w:t>32033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32034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32035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לֵ֣ךְ אֶל־פַּרְעֹ֞ה בַּבֹּ֗קֶר הִנֵּה֙ יֹצֵ֣א הַמַּ֔יְמָה וְנִצַּבְתָּ֥ לִקְרָאתֹ֖ו עַל־שְׂפַ֣ת הַיְאֹ֑ר וְהַמַּטֶּ֛ה אֲשֶׁר־נֶהְפַּ֥ךְ לְנָחָ֖שׁ תִּקַּ֥ח בְּיָדֶֽךָ׃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3d9d6591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c6e41955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85c782f3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לֵ֣ךְ </w:t>
            </w:r>
          </w:p>
        </w:tc>
        <w:tc>
          <w:tcPr>
            <w:tcW w:type="auto" w:w="1728"/>
          </w:tcPr>
          <w:p>
            <w:r>
              <w:t>impv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a16c1646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בַּבֹּ֗קֶר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88">
        <w:r>
          <w:rPr/>
          <w:t>Exodus 8:16</w:t>
        </w:r>
      </w:hyperlink>
    </w:p>
    <w:p>
      <w:pPr>
        <w:pStyle w:val="Hebrew"/>
      </w:pPr>
      <w:r>
        <w:t xml:space="preserve">הַשְׁכֵּ֤ם בַּבֹּ֨קֶר֙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32730</w:t>
      </w:r>
      <w:r>
        <w:rPr>
          <w:rFonts w:ascii="Times New Roman" w:hAnsi="Times New Roman"/>
          <w:color w:val="828282"/>
          <w:rtl/>
        </w:rPr>
        <w:t xml:space="preserve">הַשְׁכֵּ֤ם </w:t>
      </w:r>
      <w:r>
        <w:rPr>
          <w:color w:val="FF0000"/>
          <w:vertAlign w:val="superscript"/>
          <w:rtl/>
        </w:rPr>
        <w:t>32731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32732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32733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הַשְׁכֵּ֤ם בַּבֹּ֨קֶר֙ וְהִתְיַצֵּב֙ לִפְנֵ֣י פַרְעֹ֔ה הִנֵּ֖ה יֹוצֵ֣א הַמָּ֑יְמָה וְאָמַרְתָּ֣ אֵלָ֗יו כֹּ֚ה אָמַ֣ר יְהוָ֔ה שַׁלַּ֥ח עַמִּ֖י וְיַֽעַבְדֻֽנִי׃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b1034f31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7ee42477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538a8d97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הַשְׁכֵּ֤ם </w:t>
            </w:r>
          </w:p>
        </w:tc>
        <w:tc>
          <w:tcPr>
            <w:tcW w:type="auto" w:w="1728"/>
          </w:tcPr>
          <w:p>
            <w:r>
              <w:t>impv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1e9708d9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בַּבֹּ֨קֶר֙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89">
        <w:r>
          <w:rPr/>
          <w:t>Exodus 8:18</w:t>
        </w:r>
      </w:hyperlink>
    </w:p>
    <w:p>
      <w:pPr>
        <w:pStyle w:val="Hebrew"/>
      </w:pPr>
      <w:r>
        <w:t xml:space="preserve">וְהִפְלֵיתִי֩ בַיֹּ֨ום הַה֜וּא אֶת־אֶ֣רֶץ גֹּ֗שֶׁן </w:t>
      </w:r>
    </w:p>
    <w:p>
      <w:pPr>
        <w:pStyle w:val="Hebrew"/>
      </w:pPr>
      <w:r>
        <w:rPr>
          <w:color w:val="FF0000"/>
          <w:vertAlign w:val="superscript"/>
          <w:rtl/>
        </w:rPr>
        <w:t>32788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32789</w:t>
      </w:r>
      <w:r>
        <w:rPr>
          <w:rFonts w:ascii="Times New Roman" w:hAnsi="Times New Roman"/>
          <w:color w:val="828282"/>
          <w:rtl/>
        </w:rPr>
        <w:t xml:space="preserve">הִפְלֵיתִי֩ </w:t>
      </w:r>
      <w:r>
        <w:rPr>
          <w:color w:val="FF0000"/>
          <w:vertAlign w:val="superscript"/>
          <w:rtl/>
        </w:rPr>
        <w:t>32790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32791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32792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32793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32794</w:t>
      </w:r>
      <w:r>
        <w:rPr>
          <w:rFonts w:ascii="Times New Roman" w:hAnsi="Times New Roman"/>
          <w:color w:val="828282"/>
          <w:rtl/>
        </w:rPr>
        <w:t xml:space="preserve">ה֜וּא </w:t>
      </w:r>
      <w:r>
        <w:rPr>
          <w:color w:val="FF0000"/>
          <w:vertAlign w:val="superscript"/>
          <w:rtl/>
        </w:rPr>
        <w:t>32795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32796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32797</w:t>
      </w:r>
      <w:r>
        <w:rPr>
          <w:rFonts w:ascii="Times New Roman" w:hAnsi="Times New Roman"/>
          <w:color w:val="828282"/>
          <w:rtl/>
        </w:rPr>
        <w:t xml:space="preserve">גֹּ֗שֶׁן </w:t>
      </w:r>
    </w:p>
    <w:p>
      <w:pPr>
        <w:pStyle w:val="Hebrew"/>
      </w:pPr>
      <w:r>
        <w:rPr>
          <w:color w:val="828282"/>
        </w:rPr>
        <w:t xml:space="preserve">וְהִפְלֵיתִי֩ בַיֹּ֨ום הַה֜וּא אֶת־אֶ֣רֶץ גֹּ֗שֶׁן אֲשֶׁ֤ר עַמִּי֙ עֹמֵ֣ד עָלֶ֔יהָ לְבִלְתִּ֥י הֱיֹֽות־שָׁ֖ם עָרֹ֑ב לְמַ֣עַן תֵּדַ֔ע כִּ֛י אֲנִ֥י יְהוָ֖ה בְּקֶ֥רֶב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739af234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508ea892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f2579d5a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הִפְלֵיתִי֩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500cfe7e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בַיֹּ֨ום הַה֜וּא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90">
        <w:r>
          <w:rPr/>
          <w:t>Exodus 8:28</w:t>
        </w:r>
      </w:hyperlink>
    </w:p>
    <w:p>
      <w:pPr>
        <w:pStyle w:val="Hebrew"/>
      </w:pPr>
      <w:r>
        <w:t xml:space="preserve">וַיַּכְבֵּ֤ד פַּרְעֹה֙ אֶת־לִבֹּ֔ו גַּ֖ם בַּפַּ֣עַם הַזֹּ֑את </w:t>
      </w:r>
    </w:p>
    <w:p>
      <w:pPr>
        <w:pStyle w:val="Hebrew"/>
      </w:pPr>
      <w:r>
        <w:rPr>
          <w:color w:val="FF0000"/>
          <w:vertAlign w:val="superscript"/>
          <w:rtl/>
        </w:rPr>
        <w:t>33005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33006</w:t>
      </w:r>
      <w:r>
        <w:rPr>
          <w:rFonts w:ascii="Times New Roman" w:hAnsi="Times New Roman"/>
          <w:color w:val="828282"/>
          <w:rtl/>
        </w:rPr>
        <w:t xml:space="preserve">יַּכְבֵּ֤ד </w:t>
      </w:r>
      <w:r>
        <w:rPr>
          <w:color w:val="FF0000"/>
          <w:vertAlign w:val="superscript"/>
          <w:rtl/>
        </w:rPr>
        <w:t>33007</w:t>
      </w:r>
      <w:r>
        <w:rPr>
          <w:rFonts w:ascii="Times New Roman" w:hAnsi="Times New Roman"/>
          <w:color w:val="828282"/>
          <w:rtl/>
        </w:rPr>
        <w:t xml:space="preserve">פַּרְעֹה֙ </w:t>
      </w:r>
      <w:r>
        <w:rPr>
          <w:color w:val="FF0000"/>
          <w:vertAlign w:val="superscript"/>
          <w:rtl/>
        </w:rPr>
        <w:t>33008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33009</w:t>
      </w:r>
      <w:r>
        <w:rPr>
          <w:rFonts w:ascii="Times New Roman" w:hAnsi="Times New Roman"/>
          <w:color w:val="828282"/>
          <w:rtl/>
        </w:rPr>
        <w:t xml:space="preserve">לִבֹּ֔ו </w:t>
      </w:r>
      <w:r>
        <w:rPr>
          <w:color w:val="FF0000"/>
          <w:vertAlign w:val="superscript"/>
          <w:rtl/>
        </w:rPr>
        <w:t>33010</w:t>
      </w:r>
      <w:r>
        <w:rPr>
          <w:rFonts w:ascii="Times New Roman" w:hAnsi="Times New Roman"/>
          <w:color w:val="828282"/>
          <w:rtl/>
        </w:rPr>
        <w:t xml:space="preserve">גַּ֖ם </w:t>
      </w:r>
      <w:r>
        <w:rPr>
          <w:color w:val="FF0000"/>
          <w:vertAlign w:val="superscript"/>
          <w:rtl/>
        </w:rPr>
        <w:t>33011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33012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33013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33014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33015</w:t>
      </w:r>
      <w:r>
        <w:rPr>
          <w:rFonts w:ascii="Times New Roman" w:hAnsi="Times New Roman"/>
          <w:color w:val="828282"/>
          <w:rtl/>
        </w:rPr>
        <w:t xml:space="preserve">זֹּ֑את </w:t>
      </w:r>
    </w:p>
    <w:p>
      <w:pPr>
        <w:pStyle w:val="Hebrew"/>
      </w:pPr>
      <w:r>
        <w:rPr>
          <w:color w:val="828282"/>
        </w:rPr>
        <w:t xml:space="preserve">וַיַּכְבֵּ֤ד פַּרְעֹה֙ אֶת־לִבֹּ֔ו גַּ֖ם בַּפַּ֣עַם הַזֹּ֑את וְלֹ֥א שִׁלַּ֖ח אֶת־הָעָֽם׃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2f6fbacc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f554c4a7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0d37f142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יַּכְבֵּ֤ד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c3d68ad6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גַּ֖ם בַּפַּ֣עַם הַזֹּ֑את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1">
        <w:r>
          <w:rPr/>
          <w:t>Exodus 9:14</w:t>
        </w:r>
      </w:hyperlink>
    </w:p>
    <w:p>
      <w:pPr>
        <w:pStyle w:val="Hebrew"/>
      </w:pPr>
      <w:r>
        <w:t xml:space="preserve">כִּ֣י׀ בַּפַּ֣עַם הַזֹּ֗את אֲנִ֨י שֹׁלֵ֜חַ אֶת־כָּל־מַגֵּפֹתַי֙ אֶֽל־לִבְּךָ֔ </w:t>
      </w:r>
    </w:p>
    <w:p>
      <w:pPr>
        <w:pStyle w:val="Hebrew"/>
      </w:pPr>
      <w:r>
        <w:rPr>
          <w:color w:val="FF0000"/>
          <w:vertAlign w:val="superscript"/>
          <w:rtl/>
        </w:rPr>
        <w:t>33308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33309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33310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33311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33313</w:t>
      </w:r>
      <w:r>
        <w:rPr>
          <w:rFonts w:ascii="Times New Roman" w:hAnsi="Times New Roman"/>
          <w:color w:val="828282"/>
          <w:rtl/>
        </w:rPr>
        <w:t xml:space="preserve">זֹּ֗את </w:t>
      </w:r>
      <w:r>
        <w:rPr>
          <w:color w:val="FF0000"/>
          <w:vertAlign w:val="superscript"/>
          <w:rtl/>
        </w:rPr>
        <w:t>33314</w:t>
      </w:r>
      <w:r>
        <w:rPr>
          <w:rFonts w:ascii="Times New Roman" w:hAnsi="Times New Roman"/>
          <w:color w:val="828282"/>
          <w:rtl/>
        </w:rPr>
        <w:t xml:space="preserve">אֲנִ֨י </w:t>
      </w:r>
      <w:r>
        <w:rPr>
          <w:color w:val="FF0000"/>
          <w:vertAlign w:val="superscript"/>
          <w:rtl/>
        </w:rPr>
        <w:t>33315</w:t>
      </w:r>
      <w:r>
        <w:rPr>
          <w:rFonts w:ascii="Times New Roman" w:hAnsi="Times New Roman"/>
          <w:color w:val="828282"/>
          <w:rtl/>
        </w:rPr>
        <w:t xml:space="preserve">שֹׁלֵ֜חַ </w:t>
      </w:r>
      <w:r>
        <w:rPr>
          <w:color w:val="FF0000"/>
          <w:vertAlign w:val="superscript"/>
          <w:rtl/>
        </w:rPr>
        <w:t>33316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33317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33318</w:t>
      </w:r>
      <w:r>
        <w:rPr>
          <w:rFonts w:ascii="Times New Roman" w:hAnsi="Times New Roman"/>
          <w:color w:val="828282"/>
          <w:rtl/>
        </w:rPr>
        <w:t xml:space="preserve">מַגֵּפֹתַי֙ </w:t>
      </w:r>
      <w:r>
        <w:rPr>
          <w:color w:val="FF0000"/>
          <w:vertAlign w:val="superscript"/>
          <w:rtl/>
        </w:rPr>
        <w:t>33319</w:t>
      </w:r>
      <w:r>
        <w:rPr>
          <w:rFonts w:ascii="Times New Roman" w:hAnsi="Times New Roman"/>
          <w:color w:val="828282"/>
          <w:rtl/>
        </w:rPr>
        <w:t>אֶֽל־</w:t>
      </w:r>
      <w:r>
        <w:rPr>
          <w:color w:val="FF0000"/>
          <w:vertAlign w:val="superscript"/>
          <w:rtl/>
        </w:rPr>
        <w:t>33320</w:t>
      </w:r>
      <w:r>
        <w:rPr>
          <w:rFonts w:ascii="Times New Roman" w:hAnsi="Times New Roman"/>
          <w:color w:val="828282"/>
          <w:rtl/>
        </w:rPr>
        <w:t xml:space="preserve">לִבְּךָ֔ </w:t>
      </w:r>
    </w:p>
    <w:p>
      <w:pPr>
        <w:pStyle w:val="Hebrew"/>
      </w:pPr>
      <w:r>
        <w:rPr>
          <w:color w:val="828282"/>
        </w:rPr>
        <w:t xml:space="preserve">כִּ֣י׀ בַּפַּ֣עַם הַזֹּ֗את אֲנִ֨י שֹׁלֵ֜חַ אֶת־כָּל־מַגֵּפֹתַי֙ אֶֽל־לִבְּךָ֔ וּבַעֲבָדֶ֖יךָ וּבְעַמֶּ֑ךָ בַּעֲב֣וּר תֵּדַ֔ע כִּ֛י אֵ֥ין כָּמֹ֖נִי בְּכָל־הָאָֽרֶץ׃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31ca03a4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f544e075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d7625430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שֹׁלֵ֜חַ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6faa8bcc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בַּפַּ֣עַם הַזֹּ֗את </w:t>
            </w:r>
          </w:p>
        </w:tc>
        <w:tc>
          <w:tcPr>
            <w:tcW w:type="auto" w:w="1728"/>
          </w:tcPr>
          <w:p>
            <w:r>
              <w:t>1.1.1.2.1.2</w:t>
            </w:r>
          </w:p>
        </w:tc>
      </w:tr>
    </w:tbl>
    <w:p>
      <w:r>
        <w:br/>
      </w:r>
    </w:p>
    <w:p>
      <w:pPr>
        <w:pStyle w:val="Reference"/>
      </w:pPr>
      <w:hyperlink r:id="rId92">
        <w:r>
          <w:rPr/>
          <w:t>Exodus 10:28</w:t>
        </w:r>
      </w:hyperlink>
    </w:p>
    <w:p>
      <w:pPr>
        <w:pStyle w:val="Hebrew"/>
      </w:pPr>
      <w:r>
        <w:t xml:space="preserve">כִּ֗י בְּיֹ֛ום תָּמֽוּת׃ </w:t>
      </w:r>
    </w:p>
    <w:p>
      <w:pPr>
        <w:pStyle w:val="Hebrew"/>
      </w:pPr>
      <w:r>
        <w:rPr>
          <w:color w:val="FF0000"/>
          <w:vertAlign w:val="superscript"/>
          <w:rtl/>
        </w:rPr>
        <w:t>34433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34434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34435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34438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>
      <w:pPr>
        <w:pStyle w:val="Hebrew"/>
      </w:pPr>
      <w:r>
        <w:rPr>
          <w:color w:val="828282"/>
        </w:rPr>
        <w:t xml:space="preserve">וַיֹּֽאמֶר־לֹ֥ו פַרְעֹ֖ה לֵ֣ךְ מֵעָלָ֑י הִשָּׁ֣מֶר לְךָ֗ אֶל־תֹּ֨סֶף֙ רְאֹ֣ות פָּנַ֔י כִּ֗י בְּיֹ֛ום רְאֹתְךָ֥ פָנַ֖י תָּמֽוּת׃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e3f301eb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f4ab8f02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de5b348b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תָּמֽוּת׃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7871f366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בְּיֹ֛ום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93">
        <w:r>
          <w:rPr/>
          <w:t>Exodus 12:8</w:t>
        </w:r>
      </w:hyperlink>
    </w:p>
    <w:p>
      <w:pPr>
        <w:pStyle w:val="Hebrew"/>
      </w:pPr>
      <w:r>
        <w:t xml:space="preserve">וְאָכְל֥וּ אֶת־הַבָּשָׂ֖ר בַּלַּ֣יְלָה הַזֶּ֑ה צְלִי־אֵ֣שׁ </w:t>
      </w:r>
    </w:p>
    <w:p>
      <w:pPr>
        <w:pStyle w:val="Hebrew"/>
      </w:pPr>
      <w:r>
        <w:rPr>
          <w:color w:val="FF0000"/>
          <w:vertAlign w:val="superscript"/>
          <w:rtl/>
        </w:rPr>
        <w:t>34828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34829</w:t>
      </w:r>
      <w:r>
        <w:rPr>
          <w:rFonts w:ascii="Times New Roman" w:hAnsi="Times New Roman"/>
          <w:color w:val="828282"/>
          <w:rtl/>
        </w:rPr>
        <w:t xml:space="preserve">אָכְל֥וּ </w:t>
      </w:r>
      <w:r>
        <w:rPr>
          <w:color w:val="FF0000"/>
          <w:vertAlign w:val="superscript"/>
          <w:rtl/>
        </w:rPr>
        <w:t>34830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34831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34832</w:t>
      </w:r>
      <w:r>
        <w:rPr>
          <w:rFonts w:ascii="Times New Roman" w:hAnsi="Times New Roman"/>
          <w:color w:val="828282"/>
          <w:rtl/>
        </w:rPr>
        <w:t xml:space="preserve">בָּשָׂ֖ר </w:t>
      </w:r>
      <w:r>
        <w:rPr>
          <w:color w:val="FF0000"/>
          <w:vertAlign w:val="superscript"/>
          <w:rtl/>
        </w:rPr>
        <w:t>34833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34834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34835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34837</w:t>
      </w:r>
      <w:r>
        <w:rPr>
          <w:rFonts w:ascii="Times New Roman" w:hAnsi="Times New Roman"/>
          <w:color w:val="828282"/>
          <w:rtl/>
        </w:rPr>
        <w:t xml:space="preserve">זֶּ֑ה </w:t>
      </w:r>
      <w:r>
        <w:rPr>
          <w:color w:val="FF0000"/>
          <w:vertAlign w:val="superscript"/>
          <w:rtl/>
        </w:rPr>
        <w:t>34838</w:t>
      </w:r>
      <w:r>
        <w:rPr>
          <w:rFonts w:ascii="Times New Roman" w:hAnsi="Times New Roman"/>
          <w:color w:val="828282"/>
          <w:rtl/>
        </w:rPr>
        <w:t>צְלִי־</w:t>
      </w:r>
      <w:r>
        <w:rPr>
          <w:color w:val="FF0000"/>
          <w:vertAlign w:val="superscript"/>
          <w:rtl/>
        </w:rPr>
        <w:t>34839</w:t>
      </w:r>
      <w:r>
        <w:rPr>
          <w:rFonts w:ascii="Times New Roman" w:hAnsi="Times New Roman"/>
          <w:color w:val="828282"/>
          <w:rtl/>
        </w:rPr>
        <w:t xml:space="preserve">אֵ֣שׁ </w:t>
      </w:r>
    </w:p>
    <w:p>
      <w:pPr>
        <w:pStyle w:val="Hebrew"/>
      </w:pPr>
      <w:r>
        <w:rPr>
          <w:color w:val="828282"/>
        </w:rPr>
        <w:t xml:space="preserve">וְאָכְל֥וּ אֶת־הַבָּשָׂ֖ר בַּלַּ֣יְלָה הַזֶּ֑ה צְלִי־אֵ֣שׁ וּמַצֹּ֔ות עַל־מְרֹרִ֖ים יֹאכְלֻֽהוּ׃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3b05f1c6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e0d9d6ad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adfcdbb4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אָכְל֥וּ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c9987eec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בַּלַּ֣יְלָה הַזֶּ֑ה </w:t>
            </w:r>
          </w:p>
        </w:tc>
        <w:tc>
          <w:tcPr>
            <w:tcW w:type="auto" w:w="1728"/>
          </w:tcPr>
          <w:p>
            <w:r>
              <w:t>1.1.1.2.1.2</w:t>
            </w:r>
          </w:p>
        </w:tc>
      </w:tr>
    </w:tbl>
    <w:p>
      <w:r>
        <w:br/>
      </w:r>
    </w:p>
    <w:p>
      <w:pPr>
        <w:pStyle w:val="Reference"/>
      </w:pPr>
      <w:hyperlink r:id="rId94">
        <w:r>
          <w:rPr/>
          <w:t>Exodus 12:12</w:t>
        </w:r>
      </w:hyperlink>
    </w:p>
    <w:p>
      <w:pPr>
        <w:pStyle w:val="Hebrew"/>
      </w:pPr>
      <w:r>
        <w:t xml:space="preserve">וְעָבַרְתִּ֣י בְאֶֽרֶץ־מִצְרַיִם֮ בַּלַּ֣יְלָה הַזֶּה֒ </w:t>
      </w:r>
    </w:p>
    <w:p>
      <w:pPr>
        <w:pStyle w:val="Hebrew"/>
      </w:pPr>
      <w:r>
        <w:rPr>
          <w:color w:val="FF0000"/>
          <w:vertAlign w:val="superscript"/>
          <w:rtl/>
        </w:rPr>
        <w:t>34903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34904</w:t>
      </w:r>
      <w:r>
        <w:rPr>
          <w:rFonts w:ascii="Times New Roman" w:hAnsi="Times New Roman"/>
          <w:color w:val="828282"/>
          <w:rtl/>
        </w:rPr>
        <w:t xml:space="preserve">עָבַרְתִּ֣י </w:t>
      </w:r>
      <w:r>
        <w:rPr>
          <w:color w:val="FF0000"/>
          <w:vertAlign w:val="superscript"/>
          <w:rtl/>
        </w:rPr>
        <w:t>34905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34906</w:t>
      </w:r>
      <w:r>
        <w:rPr>
          <w:rFonts w:ascii="Times New Roman" w:hAnsi="Times New Roman"/>
          <w:color w:val="828282"/>
          <w:rtl/>
        </w:rPr>
        <w:t>אֶֽרֶץ־</w:t>
      </w:r>
      <w:r>
        <w:rPr>
          <w:color w:val="FF0000"/>
          <w:vertAlign w:val="superscript"/>
          <w:rtl/>
        </w:rPr>
        <w:t>34907</w:t>
      </w:r>
      <w:r>
        <w:rPr>
          <w:rFonts w:ascii="Times New Roman" w:hAnsi="Times New Roman"/>
          <w:color w:val="828282"/>
          <w:rtl/>
        </w:rPr>
        <w:t xml:space="preserve">מִצְרַיִם֮ </w:t>
      </w:r>
      <w:r>
        <w:rPr>
          <w:color w:val="FF0000"/>
          <w:vertAlign w:val="superscript"/>
          <w:rtl/>
        </w:rPr>
        <w:t>34908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34910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34912</w:t>
      </w:r>
      <w:r>
        <w:rPr>
          <w:rFonts w:ascii="Times New Roman" w:hAnsi="Times New Roman"/>
          <w:color w:val="828282"/>
          <w:rtl/>
        </w:rPr>
        <w:t xml:space="preserve">זֶּה֒ </w:t>
      </w:r>
    </w:p>
    <w:p>
      <w:pPr>
        <w:pStyle w:val="Hebrew"/>
      </w:pPr>
      <w:r>
        <w:rPr>
          <w:color w:val="828282"/>
        </w:rPr>
        <w:t xml:space="preserve">וְעָבַרְתִּ֣י בְאֶֽרֶץ־מִצְרַיִם֮ בַּלַּ֣יְלָה הַזֶּה֒ וְהִכֵּיתִ֤י כָל־בְּכֹור֙ בְּאֶ֣רֶץ מִצְרַ֔יִם מֵאָדָ֖ם וְעַד־בְּהֵמָ֑ה וּבְכָל־אֱלֹהֵ֥י מִצְרַ֛יִם אֶֽעֱשֶׂ֥ה שְׁפָטִ֖ים אֲנִ֥י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97ff6769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9928fbe5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c087891e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עָבַרְתִּ֣י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0ca93624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בַּלַּ֣יְלָה הַזֶּה֒ </w:t>
            </w:r>
          </w:p>
        </w:tc>
        <w:tc>
          <w:tcPr>
            <w:tcW w:type="auto" w:w="1728"/>
          </w:tcPr>
          <w:p>
            <w:r>
              <w:t>1.1.1.2.1.2</w:t>
            </w:r>
          </w:p>
        </w:tc>
      </w:tr>
    </w:tbl>
    <w:p>
      <w:r>
        <w:br/>
      </w:r>
    </w:p>
    <w:p>
      <w:pPr>
        <w:pStyle w:val="Reference"/>
      </w:pPr>
      <w:hyperlink r:id="rId95">
        <w:r>
          <w:rPr/>
          <w:t>Exodus 12:15</w:t>
        </w:r>
      </w:hyperlink>
    </w:p>
    <w:p>
      <w:pPr>
        <w:pStyle w:val="Hebrew"/>
      </w:pPr>
      <w:r>
        <w:t xml:space="preserve">אַ֚ךְ בַּיֹּ֣ום הָרִאשֹׁ֔ון תַּשְׁבִּ֥יתוּ שְּׂאֹ֖ר מִבָּתֵּיכֶ֑ם </w:t>
      </w:r>
    </w:p>
    <w:p>
      <w:pPr>
        <w:pStyle w:val="Hebrew"/>
      </w:pPr>
      <w:r>
        <w:rPr>
          <w:color w:val="FF0000"/>
          <w:vertAlign w:val="superscript"/>
          <w:rtl/>
        </w:rPr>
        <w:t>34991</w:t>
      </w:r>
      <w:r>
        <w:rPr>
          <w:rFonts w:ascii="Times New Roman" w:hAnsi="Times New Roman"/>
          <w:color w:val="828282"/>
          <w:rtl/>
        </w:rPr>
        <w:t xml:space="preserve">אַ֚ךְ </w:t>
      </w:r>
      <w:r>
        <w:rPr>
          <w:color w:val="FF0000"/>
          <w:vertAlign w:val="superscript"/>
          <w:rtl/>
        </w:rPr>
        <w:t>34992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34994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34995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34996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34997</w:t>
      </w:r>
      <w:r>
        <w:rPr>
          <w:rFonts w:ascii="Times New Roman" w:hAnsi="Times New Roman"/>
          <w:color w:val="828282"/>
          <w:rtl/>
        </w:rPr>
        <w:t xml:space="preserve">תַּשְׁבִּ֥יתוּ </w:t>
      </w:r>
      <w:r>
        <w:rPr>
          <w:color w:val="FF0000"/>
          <w:vertAlign w:val="superscript"/>
          <w:rtl/>
        </w:rPr>
        <w:t>34998</w:t>
      </w:r>
      <w:r>
        <w:rPr>
          <w:rFonts w:ascii="Times New Roman" w:hAnsi="Times New Roman"/>
          <w:color w:val="828282"/>
          <w:rtl/>
        </w:rPr>
        <w:t xml:space="preserve">שְּׂאֹ֖ר </w:t>
      </w:r>
      <w:r>
        <w:rPr>
          <w:color w:val="FF0000"/>
          <w:vertAlign w:val="superscript"/>
          <w:rtl/>
        </w:rPr>
        <w:t>34999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35000</w:t>
      </w:r>
      <w:r>
        <w:rPr>
          <w:rFonts w:ascii="Times New Roman" w:hAnsi="Times New Roman"/>
          <w:color w:val="828282"/>
          <w:rtl/>
        </w:rPr>
        <w:t xml:space="preserve">בָּתֵּיכֶ֑ם </w:t>
      </w:r>
    </w:p>
    <w:p>
      <w:pPr>
        <w:pStyle w:val="Hebrew"/>
      </w:pPr>
      <w:r>
        <w:rPr>
          <w:color w:val="828282"/>
        </w:rPr>
        <w:t xml:space="preserve">שִׁבְעַ֤ת יָמִים֙ מַצֹּ֣ות תֹּאכֵ֔לוּ אַ֚ךְ בַּיֹּ֣ום הָרִאשֹׁ֔ון תַּשְׁבִּ֥יתוּ שְּׂאֹ֖ר מִבָּתֵּיכֶ֑ם כִּ֣י׀ כָּל־אֹכֵ֣ל חָמֵ֗ץ וְנִכְרְתָ֞ה הַנֶּ֤פֶשׁ הַהִוא֙ מִיִּשְׂרָאֵ֔ל מִיֹּ֥ום הָרִאשֹׁ֖ן עַד־יֹ֥ום הַשְּׁבִעִֽי׃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a33a71ae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7575178d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befbc72c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תַּשְׁבִּ֥יתוּ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abc47a3a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אַ֚ךְ בַּיֹּ֣ום הָרִאשֹׁ֔ון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6">
        <w:r>
          <w:rPr/>
          <w:t>Exodus 12:16</w:t>
        </w:r>
      </w:hyperlink>
    </w:p>
    <w:p>
      <w:pPr>
        <w:pStyle w:val="Hebrew"/>
      </w:pPr>
      <w:r>
        <w:t xml:space="preserve">וּבַיֹּ֤ום הָרִאשֹׁון֙ מִקְרָא־קֹ֔דֶשׁ </w:t>
      </w:r>
    </w:p>
    <w:p>
      <w:pPr>
        <w:pStyle w:val="Hebrew"/>
      </w:pPr>
      <w:r>
        <w:rPr>
          <w:color w:val="FF0000"/>
          <w:vertAlign w:val="superscript"/>
          <w:rtl/>
        </w:rPr>
        <w:t>35021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35022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35024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35025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35026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35027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35028</w:t>
      </w:r>
      <w:r>
        <w:rPr>
          <w:rFonts w:ascii="Times New Roman" w:hAnsi="Times New Roman"/>
          <w:color w:val="828282"/>
          <w:rtl/>
        </w:rPr>
        <w:t xml:space="preserve">קֹ֔דֶשׁ </w:t>
      </w:r>
    </w:p>
    <w:p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0c500274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443081b3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54ad806b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בַיֹּ֤ום הָרִאשֹׁון֙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96">
        <w:r>
          <w:rPr/>
          <w:t>Exodus 12:16</w:t>
        </w:r>
      </w:hyperlink>
    </w:p>
    <w:p>
      <w:pPr>
        <w:pStyle w:val="Hebrew"/>
      </w:pPr>
      <w:r>
        <w:t xml:space="preserve">וּבַיֹּום֙ הַשְּׁבִיעִ֔י מִקְרָא־קֹ֖דֶשׁ יִהְיֶ֣ה לָכֶ֑ם </w:t>
      </w:r>
    </w:p>
    <w:p>
      <w:pPr>
        <w:pStyle w:val="Hebrew"/>
      </w:pPr>
      <w:r>
        <w:rPr>
          <w:color w:val="FF0000"/>
          <w:vertAlign w:val="superscript"/>
          <w:rtl/>
        </w:rPr>
        <w:t>35029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35032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35033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35034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35035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35036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35037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35038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c25aa569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c23df39a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882673e8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יִהְיֶ֣ה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592a52b4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בַיֹּום֙ הַשְּׁבִיעִ֔י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97">
        <w:r>
          <w:rPr/>
          <w:t>Exodus 12:17</w:t>
        </w:r>
      </w:hyperlink>
    </w:p>
    <w:p>
      <w:pPr>
        <w:pStyle w:val="Hebrew"/>
      </w:pPr>
      <w:r>
        <w:t xml:space="preserve">כִּ֗י בְּעֶ֨צֶם֙ הַיֹּ֣ום הַזֶּ֔ה הֹוצֵ֥אתִי אֶת־צִבְאֹותֵיכֶ֖ם מֵאֶ֣רֶץ מִצְרָ֑יִם </w:t>
      </w:r>
    </w:p>
    <w:p>
      <w:pPr>
        <w:pStyle w:val="Hebrew"/>
      </w:pPr>
      <w:r>
        <w:rPr>
          <w:color w:val="FF0000"/>
          <w:vertAlign w:val="superscript"/>
          <w:rtl/>
        </w:rPr>
        <w:t>35060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35061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35062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35065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35066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35067</w:t>
      </w:r>
      <w:r>
        <w:rPr>
          <w:rFonts w:ascii="Times New Roman" w:hAnsi="Times New Roman"/>
          <w:color w:val="828282"/>
          <w:rtl/>
        </w:rPr>
        <w:t xml:space="preserve">הֹוצֵ֥אתִי </w:t>
      </w:r>
      <w:r>
        <w:rPr>
          <w:color w:val="FF0000"/>
          <w:vertAlign w:val="superscript"/>
          <w:rtl/>
        </w:rPr>
        <w:t>35068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35069</w:t>
      </w:r>
      <w:r>
        <w:rPr>
          <w:rFonts w:ascii="Times New Roman" w:hAnsi="Times New Roman"/>
          <w:color w:val="828282"/>
          <w:rtl/>
        </w:rPr>
        <w:t xml:space="preserve">צִבְאֹותֵיכֶ֖ם </w:t>
      </w:r>
      <w:r>
        <w:rPr>
          <w:color w:val="FF0000"/>
          <w:vertAlign w:val="superscript"/>
          <w:rtl/>
        </w:rPr>
        <w:t>35070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35071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35072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4c82ea3b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aa0562f1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40998570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הֹוצֵ֥אתִי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98159741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בְּעֶ֨צֶם֙ הַיֹּ֣ום הַזֶּ֔ה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8">
        <w:r>
          <w:rPr/>
          <w:t>Exodus 12:18</w:t>
        </w:r>
      </w:hyperlink>
    </w:p>
    <w:p>
      <w:pPr>
        <w:pStyle w:val="Hebrew"/>
      </w:pPr>
      <w: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35084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35086</w:t>
      </w:r>
      <w:r>
        <w:rPr>
          <w:rFonts w:ascii="Times New Roman" w:hAnsi="Times New Roman"/>
          <w:color w:val="828282"/>
          <w:rtl/>
        </w:rPr>
        <w:t xml:space="preserve">רִאשֹׁ֡ן </w:t>
      </w:r>
      <w:r>
        <w:rPr>
          <w:color w:val="FF0000"/>
          <w:vertAlign w:val="superscript"/>
          <w:rtl/>
        </w:rPr>
        <w:t>35087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35088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35089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35090</w:t>
      </w:r>
      <w:r>
        <w:rPr>
          <w:rFonts w:ascii="Times New Roman" w:hAnsi="Times New Roman"/>
          <w:color w:val="828282"/>
          <w:rtl/>
        </w:rPr>
        <w:t xml:space="preserve">יֹ֤ום </w:t>
      </w:r>
      <w:r>
        <w:rPr>
          <w:color w:val="FF0000"/>
          <w:vertAlign w:val="superscript"/>
          <w:rtl/>
        </w:rPr>
        <w:t>35091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35092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35093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35094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35096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35097</w:t>
      </w:r>
      <w:r>
        <w:rPr>
          <w:rFonts w:ascii="Times New Roman" w:hAnsi="Times New Roman"/>
          <w:color w:val="828282"/>
          <w:rtl/>
        </w:rPr>
        <w:t xml:space="preserve">תֹּאכְל֖וּ </w:t>
      </w:r>
      <w:r>
        <w:rPr>
          <w:color w:val="FF0000"/>
          <w:vertAlign w:val="superscript"/>
          <w:rtl/>
        </w:rPr>
        <w:t>35098</w:t>
      </w:r>
      <w:r>
        <w:rPr>
          <w:rFonts w:ascii="Times New Roman" w:hAnsi="Times New Roman"/>
          <w:color w:val="828282"/>
          <w:rtl/>
        </w:rPr>
        <w:t xml:space="preserve">מַצֹּ֑ת </w:t>
      </w:r>
      <w:r>
        <w:rPr>
          <w:color w:val="FF0000"/>
          <w:vertAlign w:val="superscript"/>
          <w:rtl/>
        </w:rPr>
        <w:t>35099</w:t>
      </w:r>
      <w:r>
        <w:rPr>
          <w:rFonts w:ascii="Times New Roman" w:hAnsi="Times New Roman"/>
          <w:color w:val="828282"/>
          <w:rtl/>
        </w:rPr>
        <w:t xml:space="preserve">עַ֠ד </w:t>
      </w:r>
      <w:r>
        <w:rPr>
          <w:color w:val="FF0000"/>
          <w:vertAlign w:val="superscript"/>
          <w:rtl/>
        </w:rPr>
        <w:t>35100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35101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35102</w:t>
      </w:r>
      <w:r>
        <w:rPr>
          <w:rFonts w:ascii="Times New Roman" w:hAnsi="Times New Roman"/>
          <w:color w:val="828282"/>
          <w:rtl/>
        </w:rPr>
        <w:t xml:space="preserve">אֶחָ֧ד </w:t>
      </w:r>
      <w:r>
        <w:rPr>
          <w:color w:val="FF0000"/>
          <w:vertAlign w:val="superscript"/>
          <w:rtl/>
        </w:rPr>
        <w:t>35103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35104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35105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35106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35107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35108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35109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35110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4008756d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fcc4192d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7596df68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תֹּאכְל֖וּ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b348bbd3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בָּרִאשֹׁ֡ן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01bae0ad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בָּעֶ֔רֶב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54f9f59a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בָּעָֽרֶב׃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75266ec7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בְּאַרְבָּעָה֩ עָשָׂ֨ר יֹ֤ום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9">
        <w:r>
          <w:rPr/>
          <w:t>Exodus 12:29</w:t>
        </w:r>
      </w:hyperlink>
    </w:p>
    <w:p>
      <w:pPr>
        <w:pStyle w:val="Hebrew"/>
      </w:pPr>
      <w:r>
        <w:t xml:space="preserve">וַיְהִ֣י׀ בַּחֲצִ֣י הַלַּ֗יְלָה </w:t>
      </w:r>
    </w:p>
    <w:p>
      <w:pPr>
        <w:pStyle w:val="Hebrew"/>
      </w:pPr>
      <w:r>
        <w:rPr>
          <w:color w:val="FF0000"/>
          <w:vertAlign w:val="superscript"/>
          <w:rtl/>
        </w:rPr>
        <w:t>35339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35340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35341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35342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35343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35344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>
      <w:pPr>
        <w:pStyle w:val="Hebrew"/>
      </w:pPr>
      <w:r>
        <w:rPr>
          <w:color w:val="828282"/>
        </w:rPr>
        <w:t xml:space="preserve">וַיְהִ֣י׀ בַּחֲצִ֣י הַלַּ֗יְלָה וַֽיהוָה֮ הִכָּ֣ה כָל־בְּכֹור֮ בְּאֶ֣רֶץ מִצְרַיִם֒ מִבְּכֹ֤ר פַּרְעֹה֙ הַיֹּשֵׁ֣ב עַל־כִּסְאֹ֔ו עַ֚ד בְּכֹ֣ור הַשְּׁבִ֔י אֲשֶׁ֖ר בְּבֵ֣ית הַבֹּ֑ור וְכֹ֖ל בְּכֹ֥ור בְּהֵמָֽה׃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aecb41e3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857b80fe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fc544380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יְהִ֣י׀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b6d1b68b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בַּחֲצִ֣י הַלַּ֗יְלָה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0">
        <w:r>
          <w:rPr/>
          <w:t>Exodus 12:41</w:t>
        </w:r>
      </w:hyperlink>
    </w:p>
    <w:p>
      <w:pPr>
        <w:pStyle w:val="Hebrew"/>
      </w:pPr>
      <w:r>
        <w:t xml:space="preserve">וַיְהִ֗י בְּעֶ֨צֶם֙ הַיֹּ֣ום הַזֶּ֔ה </w:t>
      </w:r>
    </w:p>
    <w:p>
      <w:pPr>
        <w:pStyle w:val="Hebrew"/>
      </w:pPr>
      <w:r>
        <w:rPr>
          <w:color w:val="FF0000"/>
          <w:vertAlign w:val="superscript"/>
          <w:rtl/>
        </w:rPr>
        <w:t>35587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35588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35589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35590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35591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35593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35594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וַיְהִ֗י מִקֵּץ֙ שְׁלֹשִׁ֣ים שָׁנָ֔ה וְאַרְבַּ֥ע מֵאֹ֖ות שָׁנָ֑ה וַיְהִ֗י בְּעֶ֨צֶם֙ הַיֹּ֣ום הַזֶּ֔ה יָֽצְא֛וּ כָּל־צִבְאֹ֥ות יְהוָ֖ה מֵאֶ֥רֶץ 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9e7d8da6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bf456fca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6c9552d1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יְהִ֗י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3acaae44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בְּעֶ֨צֶם֙ הַיֹּ֣ום הַזֶּ֔ה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1">
        <w:r>
          <w:rPr/>
          <w:t>Exodus 12:51</w:t>
        </w:r>
      </w:hyperlink>
    </w:p>
    <w:p>
      <w:pPr>
        <w:pStyle w:val="Hebrew"/>
      </w:pPr>
      <w:r>
        <w:t xml:space="preserve">וַיְהִ֕י בְּעֶ֖צֶם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35745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35746</w:t>
      </w:r>
      <w:r>
        <w:rPr>
          <w:rFonts w:ascii="Times New Roman" w:hAnsi="Times New Roman"/>
          <w:color w:val="828282"/>
          <w:rtl/>
        </w:rPr>
        <w:t xml:space="preserve">יְהִ֕י </w:t>
      </w:r>
      <w:r>
        <w:rPr>
          <w:color w:val="FF0000"/>
          <w:vertAlign w:val="superscript"/>
          <w:rtl/>
        </w:rPr>
        <w:t>35747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35748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35749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35751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35752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וַיְהִ֕י בְּעֶ֖צֶם הַיֹּ֣ום הַזֶּ֑ה הֹוצִ֨יא יְהוָ֜ה אֶת־בְּנֵ֧י יִשְׂרָאֵ֛ל מֵאֶ֥רֶץ מִצְרַ֖יִם עַל־צִבְאֹתָֽם׃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c8960b34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32dc2789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79aa860a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יְהִ֕י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79166252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בְּעֶ֖צֶם הַיֹּ֣ום הַזֶּ֑ה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2">
        <w:r>
          <w:rPr/>
          <w:t>Exodus 13:4</w:t>
        </w:r>
      </w:hyperlink>
    </w:p>
    <w:p>
      <w:pPr>
        <w:pStyle w:val="Hebrew"/>
      </w:pPr>
      <w:r>
        <w:t xml:space="preserve">הַיֹּ֖ום אַתֶּ֣ם יֹצְאִ֑ים בְּחֹ֖דֶשׁ הָאָבִֽיב׃ </w:t>
      </w:r>
    </w:p>
    <w:p>
      <w:pPr>
        <w:pStyle w:val="Hebrew"/>
      </w:pPr>
      <w:r>
        <w:rPr>
          <w:color w:val="FF0000"/>
          <w:vertAlign w:val="superscript"/>
          <w:rtl/>
        </w:rPr>
        <w:t>35821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35822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35823</w:t>
      </w:r>
      <w:r>
        <w:rPr>
          <w:rFonts w:ascii="Times New Roman" w:hAnsi="Times New Roman"/>
          <w:color w:val="828282"/>
          <w:rtl/>
        </w:rPr>
        <w:t xml:space="preserve">אַתֶּ֣ם </w:t>
      </w:r>
      <w:r>
        <w:rPr>
          <w:color w:val="FF0000"/>
          <w:vertAlign w:val="superscript"/>
          <w:rtl/>
        </w:rPr>
        <w:t>35824</w:t>
      </w:r>
      <w:r>
        <w:rPr>
          <w:rFonts w:ascii="Times New Roman" w:hAnsi="Times New Roman"/>
          <w:color w:val="828282"/>
          <w:rtl/>
        </w:rPr>
        <w:t xml:space="preserve">יֹצְאִ֑ים </w:t>
      </w:r>
      <w:r>
        <w:rPr>
          <w:color w:val="FF0000"/>
          <w:vertAlign w:val="superscript"/>
          <w:rtl/>
        </w:rPr>
        <w:t>35825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35826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35828</w:t>
      </w:r>
      <w:r>
        <w:rPr>
          <w:rFonts w:ascii="Times New Roman" w:hAnsi="Times New Roman"/>
          <w:color w:val="828282"/>
          <w:rtl/>
        </w:rPr>
        <w:t xml:space="preserve">אָבִֽיב׃ </w:t>
      </w:r>
    </w:p>
    <w:p>
      <w:pPr>
        <w:pStyle w:val="Hebrew"/>
      </w:pPr>
      <w:r>
        <w:rPr>
          <w:color w:val="828282"/>
        </w:rPr>
        <w:t xml:space="preserve">הַיֹּ֖ום אַתֶּ֣ם יֹצְאִ֑ים בְּחֹ֖דֶשׁ הָאָבִֽיב׃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d53b9252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37d31b68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f03f63ba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יֹצְאִ֑ים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1f8414a8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בְּחֹ֖דֶשׁ הָאָבִֽיב׃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3">
        <w:r>
          <w:rPr/>
          <w:t>Exodus 13:5</w:t>
        </w:r>
      </w:hyperlink>
    </w:p>
    <w:p>
      <w:pPr>
        <w:pStyle w:val="Hebrew"/>
      </w:pPr>
      <w:r>
        <w:t xml:space="preserve">וְעָבַדְתָּ֛ אֶת־הָעֲבֹדָ֥ה הַזֹּ֖את בַּחֹ֥דֶשׁ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35862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35863</w:t>
      </w:r>
      <w:r>
        <w:rPr>
          <w:rFonts w:ascii="Times New Roman" w:hAnsi="Times New Roman"/>
          <w:color w:val="828282"/>
          <w:rtl/>
        </w:rPr>
        <w:t xml:space="preserve">עָבַדְתָּ֛ </w:t>
      </w:r>
      <w:r>
        <w:rPr>
          <w:color w:val="FF0000"/>
          <w:vertAlign w:val="superscript"/>
          <w:rtl/>
        </w:rPr>
        <w:t>35864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35865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35866</w:t>
      </w:r>
      <w:r>
        <w:rPr>
          <w:rFonts w:ascii="Times New Roman" w:hAnsi="Times New Roman"/>
          <w:color w:val="828282"/>
          <w:rtl/>
        </w:rPr>
        <w:t xml:space="preserve">עֲבֹדָ֥ה </w:t>
      </w:r>
      <w:r>
        <w:rPr>
          <w:color w:val="FF0000"/>
          <w:vertAlign w:val="superscript"/>
          <w:rtl/>
        </w:rPr>
        <w:t>35867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35868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35869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35870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35871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35872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35873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וְהָיָ֣ה כִֽי־יְבִֽיאֲךָ֣ יְהוָ֡ה אֶל־אֶ֣רֶץ הַֽ֠כְּנַעֲנִי וְהַחִתִּ֨י וְהָאֱמֹרִ֜י וְהַחִוִּ֣י וְהַיְבוּסִ֗י אֲשֶׁ֨ר נִשְׁבַּ֤ע לַאֲבֹתֶ֨יךָ֙ לָ֣תֶת לָ֔ךְ אֶ֛רֶץ זָבַ֥ת חָלָ֖ב וּדְבָ֑שׁ וְעָבַדְתָּ֛ אֶת־הָעֲבֹדָ֥ה הַזֹּ֖את בַּחֹ֥דֶשׁ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88cb053b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436e4bda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fb366bf9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עָבַדְתָּ֛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61c18efd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בַּחֹ֥דֶשׁ הַזֶּֽה׃ </w:t>
            </w:r>
          </w:p>
        </w:tc>
        <w:tc>
          <w:tcPr>
            <w:tcW w:type="auto" w:w="1728"/>
          </w:tcPr>
          <w:p>
            <w:r>
              <w:t>1.1.1.2.1.2</w:t>
            </w:r>
          </w:p>
        </w:tc>
      </w:tr>
    </w:tbl>
    <w:p>
      <w:r>
        <w:br/>
      </w:r>
    </w:p>
    <w:p>
      <w:pPr>
        <w:pStyle w:val="Reference"/>
      </w:pPr>
      <w:hyperlink r:id="rId104">
        <w:r>
          <w:rPr/>
          <w:t>Exodus 13:6</w:t>
        </w:r>
      </w:hyperlink>
    </w:p>
    <w:p>
      <w:pPr>
        <w:pStyle w:val="Hebrew"/>
      </w:pPr>
      <w:r>
        <w:t xml:space="preserve">וּבַיֹּום֙ הַשְּׁבִיעִ֔י חַ֖ג לַיהוָֽה׃ </w:t>
      </w:r>
    </w:p>
    <w:p>
      <w:pPr>
        <w:pStyle w:val="Hebrew"/>
      </w:pPr>
      <w:r>
        <w:rPr>
          <w:color w:val="FF0000"/>
          <w:vertAlign w:val="superscript"/>
          <w:rtl/>
        </w:rPr>
        <w:t>35878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35879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35880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35881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35883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35884</w:t>
      </w:r>
      <w:r>
        <w:rPr>
          <w:rFonts w:ascii="Times New Roman" w:hAnsi="Times New Roman"/>
          <w:color w:val="828282"/>
          <w:rtl/>
        </w:rPr>
        <w:t xml:space="preserve">חַ֖ג </w:t>
      </w:r>
      <w:r>
        <w:rPr>
          <w:color w:val="FF0000"/>
          <w:vertAlign w:val="superscript"/>
          <w:rtl/>
        </w:rPr>
        <w:t>35885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35886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שִׁבְעַ֥ת יָמִ֖ים תֹּאכַ֣ל מַצֹּ֑ת וּבַיֹּום֙ הַשְּׁבִיעִ֔י חַ֖ג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3f74044f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694539e0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18f9d9f5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בַיֹּום֙ הַשְּׁבִיעִ֔י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05">
        <w:r>
          <w:rPr/>
          <w:t>Exodus 13:8</w:t>
        </w:r>
      </w:hyperlink>
    </w:p>
    <w:p>
      <w:pPr>
        <w:pStyle w:val="Hebrew"/>
      </w:pPr>
      <w:r>
        <w:t xml:space="preserve">וְהִגַּדְתָּ֣ לְבִנְךָ֔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35906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35907</w:t>
      </w:r>
      <w:r>
        <w:rPr>
          <w:rFonts w:ascii="Times New Roman" w:hAnsi="Times New Roman"/>
          <w:color w:val="828282"/>
          <w:rtl/>
        </w:rPr>
        <w:t xml:space="preserve">הִגַּדְתָּ֣ </w:t>
      </w:r>
      <w:r>
        <w:rPr>
          <w:color w:val="FF0000"/>
          <w:vertAlign w:val="superscript"/>
          <w:rtl/>
        </w:rPr>
        <w:t>35908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35909</w:t>
      </w:r>
      <w:r>
        <w:rPr>
          <w:rFonts w:ascii="Times New Roman" w:hAnsi="Times New Roman"/>
          <w:color w:val="828282"/>
          <w:rtl/>
        </w:rPr>
        <w:t xml:space="preserve">בִנְךָ֔ </w:t>
      </w:r>
      <w:r>
        <w:rPr>
          <w:color w:val="FF0000"/>
          <w:vertAlign w:val="superscript"/>
          <w:rtl/>
        </w:rPr>
        <w:t>35910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35911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35912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35914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וְהִגַּדְתָּ֣ לְבִנְךָ֔ בַּיֹּ֥ום הַה֖וּא לֵאמֹ֑ר בַּעֲב֣וּר זֶ֗ה עָשָׂ֤ה יְהוָה֙ לִ֔י בְּצֵאתִ֖י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7a4e3730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55bc460b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1c15dd5b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הִגַּדְתָּ֣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e0068e20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הַה֖וּא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106">
        <w:r>
          <w:rPr/>
          <w:t>Exodus 14:24</w:t>
        </w:r>
      </w:hyperlink>
    </w:p>
    <w:p>
      <w:pPr>
        <w:pStyle w:val="Hebrew"/>
      </w:pPr>
      <w:r>
        <w:t xml:space="preserve">וַֽיְהִי֙ בְּאַשְׁמֹ֣רֶת 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36719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36720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36721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36722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36723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36724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וַֽיְהִי֙ בְּאַשְׁמֹ֣רֶת הַבֹּ֔קֶר וַיַּשְׁקֵ֤ף יְהוָה֙ אֶל־מַחֲנֵ֣ה מִצְרַ֔יִם בְּעַמּ֥וּד אֵ֖שׁ וְעָנָ֑ן וַיָּ֕הָם אֵ֖ת מַחֲנֵ֥ה 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de3d8caa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903baa29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71d1967a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e8554a39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בְּאַשְׁמֹ֣רֶת הַבֹּ֔קֶר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7">
        <w:r>
          <w:rPr/>
          <w:t>Exodus 14:30</w:t>
        </w:r>
      </w:hyperlink>
    </w:p>
    <w:p>
      <w:pPr>
        <w:pStyle w:val="Hebrew"/>
      </w:pPr>
      <w:r>
        <w:t xml:space="preserve">וַיֹּ֨ושַׁע יְהוָ֜ה בַּיֹּ֥ום הַה֛וּא אֶת־יִשְׂרָאֵ֖ל מִיַּ֣ד מִצְרָ֑יִם </w:t>
      </w:r>
    </w:p>
    <w:p>
      <w:pPr>
        <w:pStyle w:val="Hebrew"/>
      </w:pPr>
      <w:r>
        <w:rPr>
          <w:color w:val="FF0000"/>
          <w:vertAlign w:val="superscript"/>
          <w:rtl/>
        </w:rPr>
        <w:t>36865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36866</w:t>
      </w:r>
      <w:r>
        <w:rPr>
          <w:rFonts w:ascii="Times New Roman" w:hAnsi="Times New Roman"/>
          <w:color w:val="828282"/>
          <w:rtl/>
        </w:rPr>
        <w:t xml:space="preserve">יֹּ֨ושַׁע </w:t>
      </w:r>
      <w:r>
        <w:rPr>
          <w:color w:val="FF0000"/>
          <w:vertAlign w:val="superscript"/>
          <w:rtl/>
        </w:rPr>
        <w:t>36867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36868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36869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36870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36871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36872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36873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36874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36875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36876</w:t>
      </w:r>
      <w:r>
        <w:rPr>
          <w:rFonts w:ascii="Times New Roman" w:hAnsi="Times New Roman"/>
          <w:color w:val="828282"/>
          <w:rtl/>
        </w:rPr>
        <w:t xml:space="preserve">יַּ֣ד </w:t>
      </w:r>
      <w:r>
        <w:rPr>
          <w:color w:val="FF0000"/>
          <w:vertAlign w:val="superscript"/>
          <w:rtl/>
        </w:rPr>
        <w:t>36877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>
      <w:pPr>
        <w:pStyle w:val="Hebrew"/>
      </w:pPr>
      <w:r>
        <w:rPr>
          <w:color w:val="828282"/>
        </w:rPr>
        <w:t xml:space="preserve">וַיֹּ֨ושַׁע יְהוָ֜ה בַּיֹּ֥ום הַה֛וּא אֶת־יִשְׂרָאֵ֖ל מִיַּ֣ד מִצְרָ֑יִם וַיַּ֤רְא יִשְׂרָאֵל֙ אֶת־מִצְרַ֔יִם מֵ֖ת עַל־שְׂפַ֥ת הַיָּֽם׃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3b1f7f16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0567d98a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cfb4c5e5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יֹּ֨ושַׁע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97a05f5f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הַה֛וּא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108">
        <w:r>
          <w:rPr/>
          <w:t>Exodus 16:1</w:t>
        </w:r>
      </w:hyperlink>
    </w:p>
    <w:p>
      <w:pPr>
        <w:pStyle w:val="Hebrew"/>
      </w:pPr>
      <w:r>
        <w:t xml:space="preserve">וַיָּבֹ֜אוּ כָּל־עֲדַ֤ת בְּנֵֽי־יִשְׂרָאֵל֙ אֶל־מִדְבַּר־סִ֔ין בַּחֲמִשָּׁ֨ה עָשָׂ֥ר יֹום֙ לַחֹ֣דֶשׁ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37352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37353</w:t>
      </w:r>
      <w:r>
        <w:rPr>
          <w:rFonts w:ascii="Times New Roman" w:hAnsi="Times New Roman"/>
          <w:color w:val="828282"/>
          <w:rtl/>
        </w:rPr>
        <w:t xml:space="preserve">יָּבֹ֜אוּ </w:t>
      </w:r>
      <w:r>
        <w:rPr>
          <w:color w:val="FF0000"/>
          <w:vertAlign w:val="superscript"/>
          <w:rtl/>
        </w:rPr>
        <w:t>37354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37355</w:t>
      </w:r>
      <w:r>
        <w:rPr>
          <w:rFonts w:ascii="Times New Roman" w:hAnsi="Times New Roman"/>
          <w:color w:val="828282"/>
          <w:rtl/>
        </w:rPr>
        <w:t xml:space="preserve">עֲדַ֤ת </w:t>
      </w:r>
      <w:r>
        <w:rPr>
          <w:color w:val="FF0000"/>
          <w:vertAlign w:val="superscript"/>
          <w:rtl/>
        </w:rPr>
        <w:t>37356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37357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37358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37359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37360</w:t>
      </w:r>
      <w:r>
        <w:rPr>
          <w:rFonts w:ascii="Times New Roman" w:hAnsi="Times New Roman"/>
          <w:color w:val="828282"/>
          <w:rtl/>
        </w:rPr>
        <w:t xml:space="preserve">סִ֔ין </w:t>
      </w:r>
      <w:r>
        <w:rPr>
          <w:color w:val="FF0000"/>
          <w:vertAlign w:val="superscript"/>
          <w:rtl/>
        </w:rPr>
        <w:t>37367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37368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37369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37370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37371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37372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37373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37374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37375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וַיִּסְעוּ֙ מֵֽאֵילִ֔ם וַיָּבֹ֜אוּ כָּל־עֲדַ֤ת בְּנֵֽי־יִשְׂרָאֵל֙ אֶל־מִדְבַּר־סִ֔ין אֲשֶׁ֥ר בֵּין־אֵילִ֖ם וּבֵ֣ין סִינָ֑י בַּחֲמִשָּׁ֨ה עָשָׂ֥ר יֹום֙ לַחֹ֣דֶשׁ הַשֵּׁנִ֔י לְצֵאתָ֖ם מֵאֶ֥רֶץ 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95db8734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92c77923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76a5247b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יָּבֹ֜אוּ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081c2e99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בַּחֲמִשָּׁ֨ה עָשָׂ֥ר יֹום֙ לַחֹ֣דֶשׁ הַשֵּׁנִ֔י </w:t>
            </w:r>
          </w:p>
        </w:tc>
        <w:tc>
          <w:tcPr>
            <w:tcW w:type="auto" w:w="1728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109">
        <w:r>
          <w:rPr/>
          <w:t>Exodus 16:5</w:t>
        </w:r>
      </w:hyperlink>
    </w:p>
    <w:p>
      <w:pPr>
        <w:pStyle w:val="Hebrew"/>
      </w:pPr>
      <w:r>
        <w:t xml:space="preserve">וְהָיָה֙ בַּיֹּ֣ום הַשִּׁשִּׁ֔י </w:t>
      </w:r>
    </w:p>
    <w:p>
      <w:pPr>
        <w:pStyle w:val="Hebrew"/>
      </w:pPr>
      <w:r>
        <w:rPr>
          <w:color w:val="FF0000"/>
          <w:vertAlign w:val="superscript"/>
          <w:rtl/>
        </w:rPr>
        <w:t>37469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37470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37471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37472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37473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37474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37475</w:t>
      </w:r>
      <w:r>
        <w:rPr>
          <w:rFonts w:ascii="Times New Roman" w:hAnsi="Times New Roman"/>
          <w:color w:val="828282"/>
          <w:rtl/>
        </w:rPr>
        <w:t xml:space="preserve">שִּׁשִּׁ֔י </w:t>
      </w:r>
    </w:p>
    <w:p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5f6db0d0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wehaya_x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f55da0e0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7dd2a363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הָיָה֙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b48e807e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הַשִּׁשִּׁ֔י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10">
        <w:r>
          <w:rPr/>
          <w:t>Exodus 16:8</w:t>
        </w:r>
      </w:hyperlink>
    </w:p>
    <w:p>
      <w:pPr>
        <w:pStyle w:val="Hebrew"/>
      </w:pPr>
      <w:r>
        <w:t xml:space="preserve">בְּתֵ֣ת יְהוָה֩ לָכֶ֨ם בָּעֶ֜רֶב בָּשָׂ֣ר </w:t>
      </w:r>
    </w:p>
    <w:p>
      <w:pPr>
        <w:pStyle w:val="Hebrew"/>
      </w:pPr>
      <w:r>
        <w:rPr>
          <w:color w:val="FF0000"/>
          <w:vertAlign w:val="superscript"/>
          <w:rtl/>
        </w:rPr>
        <w:t>37530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37531</w:t>
      </w:r>
      <w:r>
        <w:rPr>
          <w:rFonts w:ascii="Times New Roman" w:hAnsi="Times New Roman"/>
          <w:color w:val="828282"/>
          <w:rtl/>
        </w:rPr>
        <w:t xml:space="preserve">תֵ֣ת </w:t>
      </w:r>
      <w:r>
        <w:rPr>
          <w:color w:val="FF0000"/>
          <w:vertAlign w:val="superscript"/>
          <w:rtl/>
        </w:rPr>
        <w:t>37532</w:t>
      </w:r>
      <w:r>
        <w:rPr>
          <w:rFonts w:ascii="Times New Roman" w:hAnsi="Times New Roman"/>
          <w:color w:val="828282"/>
          <w:rtl/>
        </w:rPr>
        <w:t xml:space="preserve">יְהוָה֩ </w:t>
      </w:r>
      <w:r>
        <w:rPr>
          <w:color w:val="FF0000"/>
          <w:vertAlign w:val="superscript"/>
          <w:rtl/>
        </w:rPr>
        <w:t>37533</w:t>
      </w:r>
      <w:r>
        <w:rPr>
          <w:rFonts w:ascii="Times New Roman" w:hAnsi="Times New Roman"/>
          <w:color w:val="828282"/>
          <w:rtl/>
        </w:rPr>
        <w:t xml:space="preserve">לָכֶ֨ם </w:t>
      </w:r>
      <w:r>
        <w:rPr>
          <w:color w:val="FF0000"/>
          <w:vertAlign w:val="superscript"/>
          <w:rtl/>
        </w:rPr>
        <w:t>37534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37535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37536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37537</w:t>
      </w:r>
      <w:r>
        <w:rPr>
          <w:rFonts w:ascii="Times New Roman" w:hAnsi="Times New Roman"/>
          <w:color w:val="828282"/>
          <w:rtl/>
        </w:rPr>
        <w:t xml:space="preserve">בָּשָׂ֣ר </w:t>
      </w:r>
    </w:p>
    <w:p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0b3b90fb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a2d88ad5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c77d770b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תֵ֣ת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b2024868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בָּעֶ֜רֶב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110">
        <w:r>
          <w:rPr/>
          <w:t>Exodus 16:8</w:t>
        </w:r>
      </w:hyperlink>
    </w:p>
    <w:p>
      <w:pPr>
        <w:pStyle w:val="Hebrew"/>
      </w:pPr>
      <w:r>
        <w:t xml:space="preserve">וְלֶ֤חֶם בַּבֹּ֨קֶר֙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37540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37541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37542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37543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37544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27c30ed5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2f6ba8f4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08a3bc39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בַּבֹּ֨קֶר֙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111">
        <w:r>
          <w:rPr/>
          <w:t>Exodus 16:12</w:t>
        </w:r>
      </w:hyperlink>
    </w:p>
    <w:p>
      <w:pPr>
        <w:pStyle w:val="Hebrew"/>
      </w:pPr>
      <w:r>
        <w:t xml:space="preserve">וּבַבֹּ֖קֶר תִּשְׂבְּעוּ־לָ֑חֶם </w:t>
      </w:r>
    </w:p>
    <w:p>
      <w:pPr>
        <w:pStyle w:val="Hebrew"/>
      </w:pPr>
      <w:r>
        <w:rPr>
          <w:color w:val="FF0000"/>
          <w:vertAlign w:val="superscript"/>
          <w:rtl/>
        </w:rPr>
        <w:t>37628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37629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37631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37632</w:t>
      </w:r>
      <w:r>
        <w:rPr>
          <w:rFonts w:ascii="Times New Roman" w:hAnsi="Times New Roman"/>
          <w:color w:val="828282"/>
          <w:rtl/>
        </w:rPr>
        <w:t>תִּשְׂבְּעוּ־</w:t>
      </w:r>
      <w:r>
        <w:rPr>
          <w:color w:val="FF0000"/>
          <w:vertAlign w:val="superscript"/>
          <w:rtl/>
        </w:rPr>
        <w:t>37633</w:t>
      </w:r>
      <w:r>
        <w:rPr>
          <w:rFonts w:ascii="Times New Roman" w:hAnsi="Times New Roman"/>
          <w:color w:val="828282"/>
          <w:rtl/>
        </w:rPr>
        <w:t xml:space="preserve">לָ֑חֶם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3a2d7dd9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da62fafe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c97b8185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תִּשְׂבְּעוּ־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d2535ac4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בַבֹּ֖קֶר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112">
        <w:r>
          <w:rPr/>
          <w:t>Exodus 16:13</w:t>
        </w:r>
      </w:hyperlink>
    </w:p>
    <w:p>
      <w:pPr>
        <w:pStyle w:val="Hebrew"/>
      </w:pPr>
      <w:r>
        <w:t xml:space="preserve">וַיְהִ֣י בָעֶ֔רֶב </w:t>
      </w:r>
    </w:p>
    <w:p>
      <w:pPr>
        <w:pStyle w:val="Hebrew"/>
      </w:pPr>
      <w:r>
        <w:rPr>
          <w:color w:val="FF0000"/>
          <w:vertAlign w:val="superscript"/>
          <w:rtl/>
        </w:rPr>
        <w:t>37640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37641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37642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37643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37644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6036289e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7a9e1339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265d1a1f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54c9609e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בָעֶ֔רֶב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112">
        <w:r>
          <w:rPr/>
          <w:t>Exodus 16:13</w:t>
        </w:r>
      </w:hyperlink>
    </w:p>
    <w:p>
      <w:pPr>
        <w:pStyle w:val="Hebrew"/>
      </w:pPr>
      <w:r>
        <w:t xml:space="preserve">וּבַבֹּ֗קֶר הָֽיְתָה֙ שִׁכְבַ֣ת הַטַּ֔ל סָבִ֖יב לַֽמַּחֲנֶֽה׃ </w:t>
      </w:r>
    </w:p>
    <w:p>
      <w:pPr>
        <w:pStyle w:val="Hebrew"/>
      </w:pPr>
      <w:r>
        <w:rPr>
          <w:color w:val="FF0000"/>
          <w:vertAlign w:val="superscript"/>
          <w:rtl/>
        </w:rPr>
        <w:t>37654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37657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37658</w:t>
      </w:r>
      <w:r>
        <w:rPr>
          <w:rFonts w:ascii="Times New Roman" w:hAnsi="Times New Roman"/>
          <w:color w:val="828282"/>
          <w:rtl/>
        </w:rPr>
        <w:t xml:space="preserve">הָֽיְתָה֙ </w:t>
      </w:r>
      <w:r>
        <w:rPr>
          <w:color w:val="FF0000"/>
          <w:vertAlign w:val="superscript"/>
          <w:rtl/>
        </w:rPr>
        <w:t>37659</w:t>
      </w:r>
      <w:r>
        <w:rPr>
          <w:rFonts w:ascii="Times New Roman" w:hAnsi="Times New Roman"/>
          <w:color w:val="828282"/>
          <w:rtl/>
        </w:rPr>
        <w:t xml:space="preserve">שִׁכְבַ֣ת </w:t>
      </w:r>
      <w:r>
        <w:rPr>
          <w:color w:val="FF0000"/>
          <w:vertAlign w:val="superscript"/>
          <w:rtl/>
        </w:rPr>
        <w:t>37660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37661</w:t>
      </w:r>
      <w:r>
        <w:rPr>
          <w:rFonts w:ascii="Times New Roman" w:hAnsi="Times New Roman"/>
          <w:color w:val="828282"/>
          <w:rtl/>
        </w:rPr>
        <w:t xml:space="preserve">טַּ֔ל </w:t>
      </w:r>
      <w:r>
        <w:rPr>
          <w:color w:val="FF0000"/>
          <w:vertAlign w:val="superscript"/>
          <w:rtl/>
        </w:rPr>
        <w:t>37662</w:t>
      </w:r>
      <w:r>
        <w:rPr>
          <w:rFonts w:ascii="Times New Roman" w:hAnsi="Times New Roman"/>
          <w:color w:val="828282"/>
          <w:rtl/>
        </w:rPr>
        <w:t xml:space="preserve">סָבִ֖יב </w:t>
      </w:r>
      <w:r>
        <w:rPr>
          <w:color w:val="FF0000"/>
          <w:vertAlign w:val="superscript"/>
          <w:rtl/>
        </w:rPr>
        <w:t>37663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37664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37665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9ce41d33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60e8afd2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d49561ba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הָֽיְתָה֙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318bb689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בַבֹּ֗קֶר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113">
        <w:r>
          <w:rPr/>
          <w:t>Exodus 16:21</w:t>
        </w:r>
      </w:hyperlink>
    </w:p>
    <w:p>
      <w:pPr>
        <w:pStyle w:val="Hebrew"/>
      </w:pPr>
      <w:r>
        <w:t xml:space="preserve">וַיִּלְקְט֤וּ אֹתֹו֙ בַּבֹּ֣קֶר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37801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37802</w:t>
      </w:r>
      <w:r>
        <w:rPr>
          <w:rFonts w:ascii="Times New Roman" w:hAnsi="Times New Roman"/>
          <w:color w:val="828282"/>
          <w:rtl/>
        </w:rPr>
        <w:t xml:space="preserve">יִּלְקְט֤וּ </w:t>
      </w:r>
      <w:r>
        <w:rPr>
          <w:color w:val="FF0000"/>
          <w:vertAlign w:val="superscript"/>
          <w:rtl/>
        </w:rPr>
        <w:t>37803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37804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37806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37807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37809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וַיִּלְקְט֤וּ אֹתֹו֙ בַּבֹּ֣קֶר בַּבֹּ֔קֶר אִ֖ישׁ כְּפִ֣י אָכְלֹ֑ו וְחַ֥ם הַשֶּׁ֖מֶשׁ וְנָמָֽס׃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a4230f90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c3256247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a17e02be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יִּלְקְט֤וּ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17305c35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בַּבֹּ֣קֶר בַּבֹּ֔קֶר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4">
        <w:r>
          <w:rPr/>
          <w:t>Exodus 16:22</w:t>
        </w:r>
      </w:hyperlink>
    </w:p>
    <w:p>
      <w:pPr>
        <w:pStyle w:val="Hebrew"/>
      </w:pPr>
      <w:r>
        <w:t xml:space="preserve">בַּיֹּ֣ום הַשִּׁשִּׁ֗י לָֽקְט֥וּ לֶ֨חֶם֙ מִשְׁנֶ֔ה שְׁנֵ֥י הָעֹ֖מֶר לָאֶחָ֑ד </w:t>
      </w:r>
    </w:p>
    <w:p>
      <w:pPr>
        <w:pStyle w:val="Hebrew"/>
      </w:pPr>
      <w:r>
        <w:rPr>
          <w:color w:val="FF0000"/>
          <w:vertAlign w:val="superscript"/>
          <w:rtl/>
        </w:rPr>
        <w:t>37822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37824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37825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37826</w:t>
      </w:r>
      <w:r>
        <w:rPr>
          <w:rFonts w:ascii="Times New Roman" w:hAnsi="Times New Roman"/>
          <w:color w:val="828282"/>
          <w:rtl/>
        </w:rPr>
        <w:t xml:space="preserve">שִּׁשִּׁ֗י </w:t>
      </w:r>
      <w:r>
        <w:rPr>
          <w:color w:val="FF0000"/>
          <w:vertAlign w:val="superscript"/>
          <w:rtl/>
        </w:rPr>
        <w:t>37827</w:t>
      </w:r>
      <w:r>
        <w:rPr>
          <w:rFonts w:ascii="Times New Roman" w:hAnsi="Times New Roman"/>
          <w:color w:val="828282"/>
          <w:rtl/>
        </w:rPr>
        <w:t xml:space="preserve">לָֽקְט֥וּ </w:t>
      </w:r>
      <w:r>
        <w:rPr>
          <w:color w:val="FF0000"/>
          <w:vertAlign w:val="superscript"/>
          <w:rtl/>
        </w:rPr>
        <w:t>37828</w:t>
      </w:r>
      <w:r>
        <w:rPr>
          <w:rFonts w:ascii="Times New Roman" w:hAnsi="Times New Roman"/>
          <w:color w:val="828282"/>
          <w:rtl/>
        </w:rPr>
        <w:t xml:space="preserve">לֶ֨חֶם֙ </w:t>
      </w:r>
      <w:r>
        <w:rPr>
          <w:color w:val="FF0000"/>
          <w:vertAlign w:val="superscript"/>
          <w:rtl/>
        </w:rPr>
        <w:t>37829</w:t>
      </w:r>
      <w:r>
        <w:rPr>
          <w:rFonts w:ascii="Times New Roman" w:hAnsi="Times New Roman"/>
          <w:color w:val="828282"/>
          <w:rtl/>
        </w:rPr>
        <w:t xml:space="preserve">מִשְׁנֶ֔ה </w:t>
      </w:r>
      <w:r>
        <w:rPr>
          <w:color w:val="FF0000"/>
          <w:vertAlign w:val="superscript"/>
          <w:rtl/>
        </w:rPr>
        <w:t>37830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37831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37832</w:t>
      </w:r>
      <w:r>
        <w:rPr>
          <w:rFonts w:ascii="Times New Roman" w:hAnsi="Times New Roman"/>
          <w:color w:val="828282"/>
          <w:rtl/>
        </w:rPr>
        <w:t xml:space="preserve">עֹ֖מֶר </w:t>
      </w:r>
      <w:r>
        <w:rPr>
          <w:color w:val="FF0000"/>
          <w:vertAlign w:val="superscript"/>
          <w:rtl/>
        </w:rPr>
        <w:t>37833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37834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37835</w:t>
      </w:r>
      <w:r>
        <w:rPr>
          <w:rFonts w:ascii="Times New Roman" w:hAnsi="Times New Roman"/>
          <w:color w:val="828282"/>
          <w:rtl/>
        </w:rPr>
        <w:t xml:space="preserve">אֶחָ֑ד </w:t>
      </w:r>
    </w:p>
    <w:p>
      <w:pPr>
        <w:pStyle w:val="Hebrew"/>
      </w:pPr>
      <w:r>
        <w:rPr>
          <w:color w:val="828282"/>
        </w:rPr>
        <w:t xml:space="preserve">וַיְהִ֣י׀ בַּיֹּ֣ום הַשִּׁשִּׁ֗י לָֽקְט֥וּ לֶ֨חֶם֙ מִשְׁנֶ֔ה שְׁנֵ֥י הָעֹ֖מֶר לָאֶחָ֑ד וַיָּבֹ֨אוּ֙ כָּל־נְשִׂיאֵ֣י הָֽעֵדָ֔ה וַיַּגִּ֖ידוּ לְמֹשֶֽׁה׃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e13a48d0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bf598e70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eb89de0f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לָֽקְט֥וּ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06b54005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הַשִּׁשִּׁ֗י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15">
        <w:r>
          <w:rPr/>
          <w:t>Exodus 16:26</w:t>
        </w:r>
      </w:hyperlink>
    </w:p>
    <w:p>
      <w:pPr>
        <w:pStyle w:val="Hebrew"/>
      </w:pPr>
      <w:r>
        <w:t xml:space="preserve">וּבַיֹּ֧ום הַשְּׁבִיעִ֛י שַׁבָּ֖ת </w:t>
      </w:r>
    </w:p>
    <w:p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a05ec35c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39ff58c6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3ddfa140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בַיֹּ֧ום הַשְּׁבִיעִ֛י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16">
        <w:r>
          <w:rPr/>
          <w:t>Exodus 16:27</w:t>
        </w:r>
      </w:hyperlink>
    </w:p>
    <w:p>
      <w:pPr>
        <w:pStyle w:val="Hebrew"/>
      </w:pPr>
      <w:r>
        <w:t xml:space="preserve">בַּיֹּ֣ום הַשְּׁבִיעִ֔י יָצְא֥וּ מִן־הָעָ֖ם </w:t>
      </w:r>
    </w:p>
    <w:p>
      <w:pPr>
        <w:pStyle w:val="Hebrew"/>
      </w:pPr>
      <w:r>
        <w:rPr>
          <w:color w:val="FF0000"/>
          <w:vertAlign w:val="superscript"/>
          <w:rtl/>
        </w:rPr>
        <w:t>37932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37936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37937</w:t>
      </w:r>
      <w:r>
        <w:rPr>
          <w:rFonts w:ascii="Times New Roman" w:hAnsi="Times New Roman"/>
          <w:color w:val="828282"/>
          <w:rtl/>
        </w:rPr>
        <w:t xml:space="preserve">יָצְא֥וּ </w:t>
      </w:r>
      <w:r>
        <w:rPr>
          <w:color w:val="FF0000"/>
          <w:vertAlign w:val="superscript"/>
          <w:rtl/>
        </w:rPr>
        <w:t>37938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37939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37940</w:t>
      </w:r>
      <w:r>
        <w:rPr>
          <w:rFonts w:ascii="Times New Roman" w:hAnsi="Times New Roman"/>
          <w:color w:val="828282"/>
          <w:rtl/>
        </w:rPr>
        <w:t xml:space="preserve">עָ֖ם </w:t>
      </w:r>
    </w:p>
    <w:p>
      <w:pPr>
        <w:pStyle w:val="Hebrew"/>
      </w:pPr>
      <w:r>
        <w:rPr>
          <w:color w:val="828282"/>
        </w:rPr>
        <w:t xml:space="preserve">וַֽיְהִי֙ בַּיֹּ֣ום הַשְּׁבִיעִ֔י יָצְא֥וּ מִן־הָעָ֖ם לִלְקֹ֑ט וְלֹ֖א מָצָֽאוּ׃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07e48cb8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a7ed2daa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634dc6c6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יָצְא֥וּ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225aaea5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הַשְּׁבִיעִ֔י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17">
        <w:r>
          <w:rPr/>
          <w:t>Exodus 16:29</w:t>
        </w:r>
      </w:hyperlink>
    </w:p>
    <w:p>
      <w:pPr>
        <w:pStyle w:val="Hebrew"/>
      </w:pPr>
      <w:r>
        <w:t xml:space="preserve">עַל־כֵּ֠ן ה֣וּא נֹתֵ֥ן לָכֶ֛ם בַּיֹּ֥ום הַשִּׁשִּׁ֖י לֶ֣חֶם יֹומָ֑יִם </w:t>
      </w:r>
    </w:p>
    <w:p>
      <w:pPr>
        <w:pStyle w:val="Hebrew"/>
      </w:pPr>
      <w:r>
        <w:rPr>
          <w:color w:val="FF0000"/>
          <w:vertAlign w:val="superscript"/>
          <w:rtl/>
        </w:rPr>
        <w:t>37966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37967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37968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37969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37970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37971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37973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37975</w:t>
      </w:r>
      <w:r>
        <w:rPr>
          <w:rFonts w:ascii="Times New Roman" w:hAnsi="Times New Roman"/>
          <w:color w:val="828282"/>
          <w:rtl/>
        </w:rPr>
        <w:t xml:space="preserve">שִּׁשִּׁ֖י </w:t>
      </w:r>
      <w:r>
        <w:rPr>
          <w:color w:val="FF0000"/>
          <w:vertAlign w:val="superscript"/>
          <w:rtl/>
        </w:rPr>
        <w:t>37976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37977</w:t>
      </w:r>
      <w:r>
        <w:rPr>
          <w:rFonts w:ascii="Times New Roman" w:hAnsi="Times New Roman"/>
          <w:color w:val="828282"/>
          <w:rtl/>
        </w:rPr>
        <w:t xml:space="preserve">יֹומָ֑יִם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7b287644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6b467f5e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9e419163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נֹתֵ֥ן </w:t>
            </w:r>
          </w:p>
        </w:tc>
        <w:tc>
          <w:tcPr>
            <w:tcW w:type="auto" w:w="1728"/>
          </w:tcPr>
          <w:p>
            <w:r>
              <w:t>pres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f4d77463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הַשִּׁשִּׁ֖י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17">
        <w:r>
          <w:rPr/>
          <w:t>Exodus 16:29</w:t>
        </w:r>
      </w:hyperlink>
    </w:p>
    <w:p>
      <w:pPr>
        <w:pStyle w:val="Hebrew"/>
      </w:pPr>
      <w:r>
        <w:t xml:space="preserve">אַל־יֵ֥צֵא אִ֛ישׁ מִמְּקֹמֹ֖ו בַּיֹּ֥ום הַשְּׁבִיעִֽי׃ </w:t>
      </w:r>
    </w:p>
    <w:p>
      <w:pPr>
        <w:pStyle w:val="Hebrew"/>
      </w:pPr>
      <w:r>
        <w:rPr>
          <w:color w:val="FF0000"/>
          <w:vertAlign w:val="superscript"/>
          <w:rtl/>
        </w:rPr>
        <w:t>37981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37982</w:t>
      </w:r>
      <w:r>
        <w:rPr>
          <w:rFonts w:ascii="Times New Roman" w:hAnsi="Times New Roman"/>
          <w:color w:val="828282"/>
          <w:rtl/>
        </w:rPr>
        <w:t xml:space="preserve">יֵ֥צֵא </w:t>
      </w:r>
      <w:r>
        <w:rPr>
          <w:color w:val="FF0000"/>
          <w:vertAlign w:val="superscript"/>
          <w:rtl/>
        </w:rPr>
        <w:t>37983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37984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37985</w:t>
      </w:r>
      <w:r>
        <w:rPr>
          <w:rFonts w:ascii="Times New Roman" w:hAnsi="Times New Roman"/>
          <w:color w:val="828282"/>
          <w:rtl/>
        </w:rPr>
        <w:t xml:space="preserve">מְּקֹמֹ֖ו </w:t>
      </w:r>
      <w:r>
        <w:rPr>
          <w:color w:val="FF0000"/>
          <w:vertAlign w:val="superscript"/>
          <w:rtl/>
        </w:rPr>
        <w:t>37986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37988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37990</w:t>
      </w:r>
      <w:r>
        <w:rPr>
          <w:rFonts w:ascii="Times New Roman" w:hAnsi="Times New Roman"/>
          <w:color w:val="828282"/>
          <w:rtl/>
        </w:rPr>
        <w:t xml:space="preserve">שְּׁבִיעִֽי׃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aed36fcb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dc9c8364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08237b91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יֵ֥צֵא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056f78b1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הַשְּׁבִיעִֽי׃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18">
        <w:r>
          <w:rPr/>
          <w:t>Exodus 16:30</w:t>
        </w:r>
      </w:hyperlink>
    </w:p>
    <w:p>
      <w:pPr>
        <w:pStyle w:val="Hebrew"/>
      </w:pPr>
      <w:r>
        <w:t xml:space="preserve">וַיִּשְׁבְּת֥וּ הָעָ֖ם בַּיֹּ֥ום הַשְּׁבִעִֽי׃ </w:t>
      </w:r>
    </w:p>
    <w:p>
      <w:pPr>
        <w:pStyle w:val="Hebrew"/>
      </w:pPr>
      <w:r>
        <w:rPr>
          <w:color w:val="FF0000"/>
          <w:vertAlign w:val="superscript"/>
          <w:rtl/>
        </w:rPr>
        <w:t>37991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37992</w:t>
      </w:r>
      <w:r>
        <w:rPr>
          <w:rFonts w:ascii="Times New Roman" w:hAnsi="Times New Roman"/>
          <w:color w:val="828282"/>
          <w:rtl/>
        </w:rPr>
        <w:t xml:space="preserve">יִּשְׁבְּת֥וּ </w:t>
      </w:r>
      <w:r>
        <w:rPr>
          <w:color w:val="FF0000"/>
          <w:vertAlign w:val="superscript"/>
          <w:rtl/>
        </w:rPr>
        <w:t>37993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37995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37997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37999</w:t>
      </w:r>
      <w:r>
        <w:rPr>
          <w:rFonts w:ascii="Times New Roman" w:hAnsi="Times New Roman"/>
          <w:color w:val="828282"/>
          <w:rtl/>
        </w:rPr>
        <w:t xml:space="preserve">שְּׁבִעִֽי׃ </w:t>
      </w:r>
    </w:p>
    <w:p>
      <w:pPr>
        <w:pStyle w:val="Hebrew"/>
      </w:pPr>
      <w:r>
        <w:rPr>
          <w:color w:val="828282"/>
        </w:rPr>
        <w:t xml:space="preserve">וַיִּשְׁבְּת֥וּ הָעָ֖ם בַּיֹּ֥ום הַשְּׁבִעִֽי׃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1f1e0ae1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60e4c44a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3b75b466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יִּשְׁבְּת֥וּ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91bd86cb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הַשְּׁבִעִֽי׃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19">
        <w:r>
          <w:rPr/>
          <w:t>Exodus 18:22</w:t>
        </w:r>
      </w:hyperlink>
    </w:p>
    <w:p>
      <w:pPr>
        <w:pStyle w:val="Hebrew"/>
      </w:pPr>
      <w:r>
        <w:t xml:space="preserve">וְשָׁפְט֣וּ אֶת־הָעָם֮ בְּכָל־עֵת֒ </w:t>
      </w:r>
    </w:p>
    <w:p>
      <w:pPr>
        <w:pStyle w:val="Hebrew"/>
      </w:pPr>
      <w:r>
        <w:rPr>
          <w:color w:val="FF0000"/>
          <w:vertAlign w:val="superscript"/>
          <w:rtl/>
        </w:rPr>
        <w:t>38928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38929</w:t>
      </w:r>
      <w:r>
        <w:rPr>
          <w:rFonts w:ascii="Times New Roman" w:hAnsi="Times New Roman"/>
          <w:color w:val="828282"/>
          <w:rtl/>
        </w:rPr>
        <w:t xml:space="preserve">שָׁפְט֣וּ </w:t>
      </w:r>
      <w:r>
        <w:rPr>
          <w:color w:val="FF0000"/>
          <w:vertAlign w:val="superscript"/>
          <w:rtl/>
        </w:rPr>
        <w:t>38930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38931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38932</w:t>
      </w:r>
      <w:r>
        <w:rPr>
          <w:rFonts w:ascii="Times New Roman" w:hAnsi="Times New Roman"/>
          <w:color w:val="828282"/>
          <w:rtl/>
        </w:rPr>
        <w:t xml:space="preserve">עָם֮ </w:t>
      </w:r>
      <w:r>
        <w:rPr>
          <w:color w:val="FF0000"/>
          <w:vertAlign w:val="superscript"/>
          <w:rtl/>
        </w:rPr>
        <w:t>38933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38934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38935</w:t>
      </w:r>
      <w:r>
        <w:rPr>
          <w:rFonts w:ascii="Times New Roman" w:hAnsi="Times New Roman"/>
          <w:color w:val="828282"/>
          <w:rtl/>
        </w:rPr>
        <w:t xml:space="preserve">עֵת֒ </w:t>
      </w:r>
    </w:p>
    <w:p>
      <w:pPr>
        <w:pStyle w:val="Hebrew"/>
      </w:pPr>
      <w:r>
        <w:rPr>
          <w:color w:val="828282"/>
        </w:rPr>
        <w:t xml:space="preserve">וְשָׁפְט֣וּ אֶת־הָעָם֮ בְּכָל־עֵת֒ וְהָיָ֞ה כָּל־הַדָּבָ֤ר הַגָּדֹל֙ יָבִ֣יאוּ אֵלֶ֔יךָ וְכָל־הַדָּבָ֥ר הַקָּטֹ֖ן יִשְׁפְּטוּ־הֵ֑ם וְהָקֵל֙ מֵֽעָלֶ֔יךָ וְנָשְׂא֖וּ אִתָּֽךְ׃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903554fd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58e74eaf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85f0e571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שָׁפְט֣וּ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aac86fd6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בְּכָל־עֵת֒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0">
        <w:r>
          <w:rPr/>
          <w:t>Exodus 18:26</w:t>
        </w:r>
      </w:hyperlink>
    </w:p>
    <w:p>
      <w:pPr>
        <w:pStyle w:val="Hebrew"/>
      </w:pPr>
      <w:r>
        <w:t xml:space="preserve">וְשָׁפְט֥וּ אֶת־הָעָ֖ם בְּכָל־עֵ֑ת </w:t>
      </w:r>
    </w:p>
    <w:p>
      <w:pPr>
        <w:pStyle w:val="Hebrew"/>
      </w:pPr>
      <w:r>
        <w:rPr>
          <w:color w:val="FF0000"/>
          <w:vertAlign w:val="superscript"/>
          <w:rtl/>
        </w:rPr>
        <w:t>39020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39021</w:t>
      </w:r>
      <w:r>
        <w:rPr>
          <w:rFonts w:ascii="Times New Roman" w:hAnsi="Times New Roman"/>
          <w:color w:val="828282"/>
          <w:rtl/>
        </w:rPr>
        <w:t xml:space="preserve">שָׁפְט֥וּ </w:t>
      </w:r>
      <w:r>
        <w:rPr>
          <w:color w:val="FF0000"/>
          <w:vertAlign w:val="superscript"/>
          <w:rtl/>
        </w:rPr>
        <w:t>39022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39023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39024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39025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39026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39027</w:t>
      </w:r>
      <w:r>
        <w:rPr>
          <w:rFonts w:ascii="Times New Roman" w:hAnsi="Times New Roman"/>
          <w:color w:val="828282"/>
          <w:rtl/>
        </w:rPr>
        <w:t xml:space="preserve">עֵ֑ת </w:t>
      </w:r>
    </w:p>
    <w:p>
      <w:pPr>
        <w:pStyle w:val="Hebrew"/>
      </w:pPr>
      <w:r>
        <w:rPr>
          <w:color w:val="828282"/>
        </w:rPr>
        <w:t xml:space="preserve">וְשָׁפְט֥וּ אֶת־הָעָ֖ם בְּכָל־עֵ֑ת אֶת־הַדָּבָ֤ר הַקָּשֶׁה֙ יְבִיא֣וּן אֶל־מֹשֶׁ֔ה וְכָל־הַדָּבָ֥ר הַקָּטֹ֖ן יִשְׁפּוּט֥וּ הֵֽם׃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4a705894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009b3ccf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9136c8a2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שָׁפְט֥וּ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81cb0ed1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בְּכָל־עֵ֑ת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1">
        <w:r>
          <w:rPr/>
          <w:t>Exodus 19:1</w:t>
        </w:r>
      </w:hyperlink>
    </w:p>
    <w:p>
      <w:pPr>
        <w:pStyle w:val="Hebrew"/>
      </w:pPr>
      <w:r>
        <w:t xml:space="preserve">בַּחֹ֨דֶשׁ֙ הַשְּׁלִישִׁ֔י בַּיֹּ֣ום הַזֶּ֔ה בָּ֖אוּ מִדְבַּ֥ר סִינָֽי׃ </w:t>
      </w:r>
    </w:p>
    <w:p>
      <w:pPr>
        <w:pStyle w:val="Hebrew"/>
      </w:pPr>
      <w:r>
        <w:rPr>
          <w:color w:val="FF0000"/>
          <w:vertAlign w:val="superscript"/>
          <w:rtl/>
        </w:rPr>
        <w:t>39054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39055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39056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39057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39058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39066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39068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39070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39071</w:t>
      </w:r>
      <w:r>
        <w:rPr>
          <w:rFonts w:ascii="Times New Roman" w:hAnsi="Times New Roman"/>
          <w:color w:val="828282"/>
          <w:rtl/>
        </w:rPr>
        <w:t xml:space="preserve">בָּ֖אוּ </w:t>
      </w:r>
      <w:r>
        <w:rPr>
          <w:color w:val="FF0000"/>
          <w:vertAlign w:val="superscript"/>
          <w:rtl/>
        </w:rPr>
        <w:t>39072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39073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>
      <w:pPr>
        <w:pStyle w:val="Hebrew"/>
      </w:pPr>
      <w:r>
        <w:rPr>
          <w:color w:val="828282"/>
        </w:rPr>
        <w:t xml:space="preserve">בַּחֹ֨דֶשׁ֙ הַשְּׁלִישִׁ֔י לְצֵ֥את בְּנֵי־יִשְׂרָאֵ֖ל מֵאֶ֣רֶץ מִצְרָ֑יִם בַּיֹּ֣ום הַזֶּ֔ה בָּ֖אוּ מִדְבַּ֥ר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caf13a67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4eb0a9d6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95c0dc94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בָּ֖אוּ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5ca52c24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הַזֶּ֔ה </w:t>
            </w:r>
          </w:p>
        </w:tc>
        <w:tc>
          <w:tcPr>
            <w:tcW w:type="auto" w:w="1728"/>
          </w:tcPr>
          <w:p>
            <w:r>
              <w:t>1.1.1.2.1.2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2beb8081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בַּחֹ֨דֶשׁ֙ הַשְּׁלִישִׁ֔י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22">
        <w:r>
          <w:rPr/>
          <w:t>Exodus 19:11</w:t>
        </w:r>
      </w:hyperlink>
    </w:p>
    <w:p>
      <w:pPr>
        <w:pStyle w:val="Hebrew"/>
      </w:pPr>
      <w:r>
        <w:t xml:space="preserve">כִּ֣י׀ בַּיֹּ֣ום הַשְּׁלִישִׁ֗י יֵרֵ֧ד יְהוָ֛ה לְעֵינֵ֥י כָל־הָעָ֖ם עַל־הַ֥ר סִינָֽי׃ </w:t>
      </w:r>
    </w:p>
    <w:p>
      <w:pPr>
        <w:pStyle w:val="Hebrew"/>
      </w:pPr>
      <w:r>
        <w:rPr>
          <w:color w:val="FF0000"/>
          <w:vertAlign w:val="superscript"/>
          <w:rtl/>
        </w:rPr>
        <w:t>39282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39283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39284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39285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39287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39288</w:t>
      </w:r>
      <w:r>
        <w:rPr>
          <w:rFonts w:ascii="Times New Roman" w:hAnsi="Times New Roman"/>
          <w:color w:val="828282"/>
          <w:rtl/>
        </w:rPr>
        <w:t xml:space="preserve">יֵרֵ֧ד </w:t>
      </w:r>
      <w:r>
        <w:rPr>
          <w:color w:val="FF0000"/>
          <w:vertAlign w:val="superscript"/>
          <w:rtl/>
        </w:rPr>
        <w:t>39289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39290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39291</w:t>
      </w:r>
      <w:r>
        <w:rPr>
          <w:rFonts w:ascii="Times New Roman" w:hAnsi="Times New Roman"/>
          <w:color w:val="828282"/>
          <w:rtl/>
        </w:rPr>
        <w:t xml:space="preserve">עֵינֵ֥י </w:t>
      </w:r>
      <w:r>
        <w:rPr>
          <w:color w:val="FF0000"/>
          <w:vertAlign w:val="superscript"/>
          <w:rtl/>
        </w:rPr>
        <w:t>39292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39293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39294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39295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39296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39297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>
      <w:pPr>
        <w:pStyle w:val="Hebrew"/>
      </w:pPr>
      <w:r>
        <w:rPr>
          <w:color w:val="828282"/>
        </w:rPr>
        <w:t xml:space="preserve">וְהָי֥וּ נְכֹנִ֖ים לַיֹּ֣ום הַשְּׁלִישִׁ֑י כִּ֣י׀ בַּיֹּ֣ום הַשְּׁלִישִׁ֗י יֵרֵ֧ד יְהוָ֛ה לְעֵינֵ֥י כָל־הָעָ֖ם עַל־הַ֥ר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ee64bb3d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f06ea5ff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bd8a6f4c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יֵרֵ֧ד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cca7be83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הַשְּׁלִישִׁ֗י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23">
        <w:r>
          <w:rPr/>
          <w:t>Exodus 19:16</w:t>
        </w:r>
      </w:hyperlink>
    </w:p>
    <w:p>
      <w:pPr>
        <w:pStyle w:val="Hebrew"/>
      </w:pPr>
      <w:r>
        <w:t xml:space="preserve">וַיְהִי֩ בַיֹּ֨ום הַשְּׁלִישִׁ֜י </w:t>
      </w:r>
    </w:p>
    <w:p>
      <w:pPr>
        <w:pStyle w:val="Hebrew"/>
      </w:pPr>
      <w:r>
        <w:rPr>
          <w:color w:val="FF0000"/>
          <w:vertAlign w:val="superscript"/>
          <w:rtl/>
        </w:rPr>
        <w:t>39380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39381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39382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39383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39384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39385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39386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>
      <w:pPr>
        <w:pStyle w:val="Hebrew"/>
      </w:pPr>
      <w:r>
        <w:rPr>
          <w:color w:val="828282"/>
        </w:rPr>
        <w:t xml:space="preserve">וַיְהִי֩ בַיֹּ֨ום הַשְּׁלִישִׁ֜י בִּֽהְיֹ֣ת הַבֹּ֗קֶר וַיְהִי֩ קֹלֹ֨ת וּבְרָקִ֜ים וְעָנָ֤ן כָּבֵד֙ עַל־הָהָ֔ר וְקֹ֥ל שֹׁפָ֖ר חָזָ֣ק מְאֹ֑ד וַיֶּחֱרַ֥ד כָּל־הָעָ֖ם אֲשֶׁ֥ר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65cd7407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f5a387bd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3fa2e262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יְהִי֩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4bf60aef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בַיֹּ֨ום הַשְּׁלִישִׁ֜י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24">
        <w:r>
          <w:rPr/>
          <w:t>Exodus 20:11</w:t>
        </w:r>
      </w:hyperlink>
    </w:p>
    <w:p>
      <w:pPr>
        <w:pStyle w:val="Hebrew"/>
      </w:pPr>
      <w:r>
        <w:t xml:space="preserve">וַיָּ֖נַח בַּיֹּ֣ום הַשְּׁבִיעִ֑י </w:t>
      </w:r>
    </w:p>
    <w:p>
      <w:pPr>
        <w:pStyle w:val="Hebrew"/>
      </w:pPr>
      <w:r>
        <w:rPr>
          <w:color w:val="FF0000"/>
          <w:vertAlign w:val="superscript"/>
          <w:rtl/>
        </w:rPr>
        <w:t>39772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39773</w:t>
      </w:r>
      <w:r>
        <w:rPr>
          <w:rFonts w:ascii="Times New Roman" w:hAnsi="Times New Roman"/>
          <w:color w:val="828282"/>
          <w:rtl/>
        </w:rPr>
        <w:t xml:space="preserve">יָּ֖נַח </w:t>
      </w:r>
      <w:r>
        <w:rPr>
          <w:color w:val="FF0000"/>
          <w:vertAlign w:val="superscript"/>
          <w:rtl/>
        </w:rPr>
        <w:t>39774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39775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39776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39778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>
      <w:pPr>
        <w:pStyle w:val="Hebrew"/>
      </w:pPr>
      <w:r>
        <w:rPr>
          <w:color w:val="828282"/>
        </w:rPr>
        <w:t xml:space="preserve">כִּ֣י שֵֽׁשֶׁת־יָמִים֩ עָשָׂ֨ה יְהוָ֜ה אֶת־הַשָּׁמַ֣יִם וְאֶת־הָאָ֗רֶץ אֶת־הַיָּם֙ וְאֶת־כָּל־אֲשֶׁר־בָּ֔ם וַיָּ֖נַח בַּיֹּ֣ום הַשְּׁבִיעִ֑י עַל־כֵּ֗ן בֵּרַ֧ךְ יְהוָ֛ה אֶת־יֹ֥ום הַשַּׁבָּ֖ת וַֽיְקַדְּשֵֽׁהוּ׃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fc3d2b75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14504666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1200a167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יָּ֖נַח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9518765b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הַשְּׁבִיעִ֑י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25">
        <w:r>
          <w:rPr/>
          <w:t>Exodus 21:2</w:t>
        </w:r>
      </w:hyperlink>
    </w:p>
    <w:p>
      <w:pPr>
        <w:pStyle w:val="Hebrew"/>
      </w:pPr>
      <w:r>
        <w:t xml:space="preserve">וּבַ֨שְּׁבִעִ֔ת יֵצֵ֥א לַֽחָפְשִׁ֖י חִנָּֽם׃ </w:t>
      </w:r>
    </w:p>
    <w:p>
      <w:pPr>
        <w:pStyle w:val="Hebrew"/>
      </w:pPr>
      <w:r>
        <w:rPr>
          <w:color w:val="FF0000"/>
          <w:vertAlign w:val="superscript"/>
          <w:rtl/>
        </w:rPr>
        <w:t>40031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40032</w:t>
      </w:r>
      <w:r>
        <w:rPr>
          <w:rFonts w:ascii="Times New Roman" w:hAnsi="Times New Roman"/>
          <w:color w:val="828282"/>
          <w:rtl/>
        </w:rPr>
        <w:t>בַ֨</w:t>
      </w:r>
      <w:r>
        <w:rPr>
          <w:color w:val="FF0000"/>
          <w:vertAlign w:val="superscript"/>
          <w:rtl/>
        </w:rPr>
        <w:t>40033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40034</w:t>
      </w:r>
      <w:r>
        <w:rPr>
          <w:rFonts w:ascii="Times New Roman" w:hAnsi="Times New Roman"/>
          <w:color w:val="828282"/>
          <w:rtl/>
        </w:rPr>
        <w:t xml:space="preserve">שְּׁבִעִ֔ת </w:t>
      </w:r>
      <w:r>
        <w:rPr>
          <w:color w:val="FF0000"/>
          <w:vertAlign w:val="superscript"/>
          <w:rtl/>
        </w:rPr>
        <w:t>40035</w:t>
      </w:r>
      <w:r>
        <w:rPr>
          <w:rFonts w:ascii="Times New Roman" w:hAnsi="Times New Roman"/>
          <w:color w:val="828282"/>
          <w:rtl/>
        </w:rPr>
        <w:t xml:space="preserve">יֵצֵ֥א </w:t>
      </w:r>
      <w:r>
        <w:rPr>
          <w:color w:val="FF0000"/>
          <w:vertAlign w:val="superscript"/>
          <w:rtl/>
        </w:rPr>
        <w:t>40036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40037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40038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40039</w:t>
      </w:r>
      <w:r>
        <w:rPr>
          <w:rFonts w:ascii="Times New Roman" w:hAnsi="Times New Roman"/>
          <w:color w:val="828282"/>
          <w:rtl/>
        </w:rPr>
        <w:t xml:space="preserve">חִנָּֽם׃ </w:t>
      </w:r>
    </w:p>
    <w:p>
      <w:pPr>
        <w:pStyle w:val="Hebrew"/>
      </w:pPr>
      <w:r>
        <w:rPr>
          <w:color w:val="828282"/>
        </w:rPr>
        <w:t xml:space="preserve">כִּ֤י תִקְנֶה֙ עֶ֣בֶד עִבְרִ֔י שֵׁ֥שׁ שָׁנִ֖ים יַעֲבֹ֑ד וּבַ֨שְּׁבִעִ֔ת יֵצֵ֥א לַֽחָפְשִׁ֖י חִנָּֽם׃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d778f688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7292b4ad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9b127034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יֵצֵ֥א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03b38524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בַ֨שְּׁבִעִ֔ת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26">
        <w:r>
          <w:rPr/>
          <w:t>Exodus 22:29</w:t>
        </w:r>
      </w:hyperlink>
    </w:p>
    <w:p>
      <w:pPr>
        <w:pStyle w:val="Hebrew"/>
      </w:pPr>
      <w:r>
        <w:t xml:space="preserve">בַּיֹּ֥ום הַשְּׁמִינִ֖י תִּתְּנֹו־לִֽי׃ </w:t>
      </w:r>
    </w:p>
    <w:p>
      <w:pPr>
        <w:pStyle w:val="Hebrew"/>
      </w:pPr>
      <w:r>
        <w:rPr>
          <w:color w:val="FF0000"/>
          <w:vertAlign w:val="superscript"/>
          <w:rtl/>
        </w:rPr>
        <w:t>41038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41039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41040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41041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41042</w:t>
      </w:r>
      <w:r>
        <w:rPr>
          <w:rFonts w:ascii="Times New Roman" w:hAnsi="Times New Roman"/>
          <w:color w:val="828282"/>
          <w:rtl/>
        </w:rPr>
        <w:t xml:space="preserve">שְּׁמִינִ֖י </w:t>
      </w:r>
      <w:r>
        <w:rPr>
          <w:color w:val="FF0000"/>
          <w:vertAlign w:val="superscript"/>
          <w:rtl/>
        </w:rPr>
        <w:t>41043</w:t>
      </w:r>
      <w:r>
        <w:rPr>
          <w:rFonts w:ascii="Times New Roman" w:hAnsi="Times New Roman"/>
          <w:color w:val="828282"/>
          <w:rtl/>
        </w:rPr>
        <w:t>תִּתְּנֹו־</w:t>
      </w:r>
      <w:r>
        <w:rPr>
          <w:color w:val="FF0000"/>
          <w:vertAlign w:val="superscript"/>
          <w:rtl/>
        </w:rPr>
        <w:t>41044</w:t>
      </w:r>
      <w:r>
        <w:rPr>
          <w:rFonts w:ascii="Times New Roman" w:hAnsi="Times New Roman"/>
          <w:color w:val="828282"/>
          <w:rtl/>
        </w:rPr>
        <w:t xml:space="preserve">לִֽי׃ </w:t>
      </w:r>
    </w:p>
    <w:p>
      <w:pPr>
        <w:pStyle w:val="Hebrew"/>
      </w:pPr>
      <w:r>
        <w:rPr>
          <w:color w:val="828282"/>
        </w:rPr>
        <w:t xml:space="preserve">כֵּֽן־תַּעֲשֶׂ֥ה לְשֹׁרְךָ֖ לְצֹאנֶ֑ךָ שִׁבְעַ֤ת יָמִים֙ יִהְיֶ֣ה עִם־אִמֹּ֔ו בַּיֹּ֥ום הַשְּׁמִינִ֖י תִּתְּנֹו־לִֽי׃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7686af69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f850c9fe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7c37ec3e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תִּתְּנֹו־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3e89f48b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הַשְּׁמִינִ֖י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27">
        <w:r>
          <w:rPr/>
          <w:t>Exodus 23:12</w:t>
        </w:r>
      </w:hyperlink>
    </w:p>
    <w:p>
      <w:pPr>
        <w:pStyle w:val="Hebrew"/>
      </w:pPr>
      <w:r>
        <w:t xml:space="preserve">וּבַיֹּ֥ום הַשְּׁבִיעִ֖י תִּשְׁבֹּ֑ת </w:t>
      </w:r>
    </w:p>
    <w:p>
      <w:pPr>
        <w:pStyle w:val="Hebrew"/>
      </w:pPr>
      <w:r>
        <w:rPr>
          <w:color w:val="FF0000"/>
          <w:vertAlign w:val="superscript"/>
          <w:rtl/>
        </w:rPr>
        <w:t>41210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41211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41212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41215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41216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>
      <w:pPr>
        <w:pStyle w:val="Hebrew"/>
      </w:pPr>
      <w:r>
        <w:rPr>
          <w:color w:val="828282"/>
        </w:rPr>
        <w:t xml:space="preserve">שֵׁ֤שֶׁת יָמִים֙ תַּעֲשֶׂ֣ה מַעֲשֶׂ֔יךָ וּבַיֹּ֥ום הַשְּׁבִיעִ֖י תִּשְׁבֹּ֑ת לְמַ֣עַן יָנ֗וּחַ שֹֽׁורְךָ֙ וַחֲמֹרֶ֔ךָ וְיִנָּפֵ֥שׁ בֶּן־אֲמָתְךָ֖ וְהַגֵּֽר׃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972bb48d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09fe93de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4b45439f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תִּשְׁבֹּ֑ת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0dbc6dbf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בַיֹּ֥ום הַשְּׁבִיעִ֖י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28">
        <w:r>
          <w:rPr/>
          <w:t>Exodus 23:14</w:t>
        </w:r>
      </w:hyperlink>
    </w:p>
    <w:p>
      <w:pPr>
        <w:pStyle w:val="Hebrew"/>
      </w:pPr>
      <w:r>
        <w:t xml:space="preserve">שָׁלֹ֣שׁ רְגָלִ֔ים תָּחֹ֥ג לִ֖י בַּשָּׁנָֽה׃ </w:t>
      </w:r>
    </w:p>
    <w:p>
      <w:pPr>
        <w:pStyle w:val="Hebrew"/>
      </w:pPr>
      <w:r>
        <w:rPr>
          <w:color w:val="FF0000"/>
          <w:vertAlign w:val="superscript"/>
          <w:rtl/>
        </w:rPr>
        <w:t>41246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41247</w:t>
      </w:r>
      <w:r>
        <w:rPr>
          <w:rFonts w:ascii="Times New Roman" w:hAnsi="Times New Roman"/>
          <w:color w:val="828282"/>
          <w:rtl/>
        </w:rPr>
        <w:t xml:space="preserve">רְגָלִ֔ים </w:t>
      </w:r>
      <w:r>
        <w:rPr>
          <w:color w:val="FF0000"/>
          <w:vertAlign w:val="superscript"/>
          <w:rtl/>
        </w:rPr>
        <w:t>41248</w:t>
      </w:r>
      <w:r>
        <w:rPr>
          <w:rFonts w:ascii="Times New Roman" w:hAnsi="Times New Roman"/>
          <w:color w:val="828282"/>
          <w:rtl/>
        </w:rPr>
        <w:t xml:space="preserve">תָּחֹ֥ג </w:t>
      </w:r>
      <w:r>
        <w:rPr>
          <w:color w:val="FF0000"/>
          <w:vertAlign w:val="superscript"/>
          <w:rtl/>
        </w:rPr>
        <w:t>41249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41250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41251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41252</w:t>
      </w:r>
      <w:r>
        <w:rPr>
          <w:rFonts w:ascii="Times New Roman" w:hAnsi="Times New Roman"/>
          <w:color w:val="828282"/>
          <w:rtl/>
        </w:rPr>
        <w:t xml:space="preserve">שָּׁנָֽה׃ </w:t>
      </w:r>
    </w:p>
    <w:p>
      <w:pPr>
        <w:pStyle w:val="Hebrew"/>
      </w:pPr>
      <w:r>
        <w:rPr>
          <w:color w:val="828282"/>
        </w:rPr>
        <w:t xml:space="preserve">שָׁלֹ֣שׁ רְגָלִ֔ים תָּחֹ֥ג לִ֖י בַּשָּׁנָֽה׃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102f01b4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1602fce3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afc755c0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תָּחֹ֥ג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11561eda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בַּשָּׁנָֽה׃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129">
        <w:r>
          <w:rPr/>
          <w:t>Exodus 23:29</w:t>
        </w:r>
      </w:hyperlink>
    </w:p>
    <w:p>
      <w:pPr>
        <w:pStyle w:val="Hebrew"/>
      </w:pPr>
      <w:r>
        <w:t xml:space="preserve">לֹ֧א אֲגָרְשֶׁ֛נּוּ מִפָּנֶ֖יךָ בְּשָׁנָ֣ה אֶחָ֑ת </w:t>
      </w:r>
    </w:p>
    <w:p>
      <w:pPr>
        <w:pStyle w:val="Hebrew"/>
      </w:pPr>
      <w:r>
        <w:rPr>
          <w:color w:val="FF0000"/>
          <w:vertAlign w:val="superscript"/>
          <w:rtl/>
        </w:rPr>
        <w:t>41518</w:t>
      </w:r>
      <w:r>
        <w:rPr>
          <w:rFonts w:ascii="Times New Roman" w:hAnsi="Times New Roman"/>
          <w:color w:val="828282"/>
          <w:rtl/>
        </w:rPr>
        <w:t xml:space="preserve">לֹ֧א </w:t>
      </w:r>
      <w:r>
        <w:rPr>
          <w:color w:val="FF0000"/>
          <w:vertAlign w:val="superscript"/>
          <w:rtl/>
        </w:rPr>
        <w:t>41519</w:t>
      </w:r>
      <w:r>
        <w:rPr>
          <w:rFonts w:ascii="Times New Roman" w:hAnsi="Times New Roman"/>
          <w:color w:val="828282"/>
          <w:rtl/>
        </w:rPr>
        <w:t xml:space="preserve">אֲגָרְשֶׁ֛נּוּ </w:t>
      </w:r>
      <w:r>
        <w:rPr>
          <w:color w:val="FF0000"/>
          <w:vertAlign w:val="superscript"/>
          <w:rtl/>
        </w:rPr>
        <w:t>41520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41521</w:t>
      </w:r>
      <w:r>
        <w:rPr>
          <w:rFonts w:ascii="Times New Roman" w:hAnsi="Times New Roman"/>
          <w:color w:val="828282"/>
          <w:rtl/>
        </w:rPr>
        <w:t xml:space="preserve">פָּנֶ֖יךָ </w:t>
      </w:r>
      <w:r>
        <w:rPr>
          <w:color w:val="FF0000"/>
          <w:vertAlign w:val="superscript"/>
          <w:rtl/>
        </w:rPr>
        <w:t>41522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41523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41524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>
      <w:pPr>
        <w:pStyle w:val="Hebrew"/>
      </w:pPr>
      <w:r>
        <w:rPr>
          <w:color w:val="828282"/>
        </w:rPr>
        <w:t xml:space="preserve">לֹ֧א אֲגָרְשֶׁ֛נּוּ מִפָּנֶ֖יךָ בְּשָׁנָ֣ה אֶחָ֑ת פֶּן־תִּהְיֶ֤ה הָאָ֨רֶץ֙ שְׁמָמָ֔ה וְרַבָּ֥ה עָלֶ֖יךָ חַיַּ֥ת הַשָּׂדֶֽה׃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2d1199cd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b4ddc744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05dca599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אֲגָרְשֶׁ֛נּוּ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35ed89cd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בְּשָׁנָ֣ה אֶחָ֑ת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0">
        <w:r>
          <w:rPr/>
          <w:t>Exodus 24:4</w:t>
        </w:r>
      </w:hyperlink>
    </w:p>
    <w:p>
      <w:pPr>
        <w:pStyle w:val="Hebrew"/>
      </w:pPr>
      <w:r>
        <w:t xml:space="preserve">וַיַּשְׁכֵּ֣ם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41681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41682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41683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41684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41685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וַיִּכְתֹּ֣ב מֹשֶׁ֗ה אֵ֚ת כָּל־דִּבְרֵ֣י יְהוָ֔ה וַיַּשְׁכֵּ֣ם בַּבֹּ֔קֶר וַיִּ֥בֶן מִזְבֵּ֖חַ תַּ֣חַת הָהָ֑ר וּשְׁתֵּ֤ים עֶשְׂרֵה֙ מַצֵּבָ֔ה לִשְׁנֵ֥ים עָשָׂ֖ר שִׁבְטֵ֥י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bf8d6a9a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fcc16a3f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54117793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יַּשְׁכֵּ֣ם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ad8cfca5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בַּבֹּ֔קֶר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131">
        <w:r>
          <w:rPr/>
          <w:t>Exodus 24:16</w:t>
        </w:r>
      </w:hyperlink>
    </w:p>
    <w:p>
      <w:pPr>
        <w:pStyle w:val="Hebrew"/>
      </w:pPr>
      <w:r>
        <w:t xml:space="preserve">וַיִּקְרָ֧א אֶל־מֹשֶׁ֛ה בַּיֹּ֥ום הַשְּׁבִיעִ֖י מִתֹּ֥וךְ הֶעָנָֽן׃ </w:t>
      </w:r>
    </w:p>
    <w:p>
      <w:pPr>
        <w:pStyle w:val="Hebrew"/>
      </w:pPr>
      <w:r>
        <w:rPr>
          <w:color w:val="FF0000"/>
          <w:vertAlign w:val="superscript"/>
          <w:rtl/>
        </w:rPr>
        <w:t>41925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41926</w:t>
      </w:r>
      <w:r>
        <w:rPr>
          <w:rFonts w:ascii="Times New Roman" w:hAnsi="Times New Roman"/>
          <w:color w:val="828282"/>
          <w:rtl/>
        </w:rPr>
        <w:t xml:space="preserve">יִּקְרָ֧א </w:t>
      </w:r>
      <w:r>
        <w:rPr>
          <w:color w:val="FF0000"/>
          <w:vertAlign w:val="superscript"/>
          <w:rtl/>
        </w:rPr>
        <w:t>41927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41928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41929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41930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41931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41932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41933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41934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41935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41936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41937</w:t>
      </w:r>
      <w:r>
        <w:rPr>
          <w:rFonts w:ascii="Times New Roman" w:hAnsi="Times New Roman"/>
          <w:color w:val="828282"/>
          <w:rtl/>
        </w:rPr>
        <w:t xml:space="preserve">עָנָֽן׃ </w:t>
      </w:r>
    </w:p>
    <w:p>
      <w:pPr>
        <w:pStyle w:val="Hebrew"/>
      </w:pPr>
      <w:r>
        <w:rPr>
          <w:color w:val="828282"/>
        </w:rPr>
        <w:t xml:space="preserve">וַיִּשְׁכֹּ֤ן כְּבֹוד־יְהוָה֙ עַל־הַ֣ר סִינַ֔י וַיְכַסֵּ֥הוּ הֶעָנָ֖ן שֵׁ֣שֶׁת יָמִ֑ים וַיִּקְרָ֧א אֶל־מֹשֶׁ֛ה בַּיֹּ֥ום הַשְּׁבִיעִ֖י מִתֹּ֥וךְ הֶעָנָֽן׃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cb91a08c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b6f5ae58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c799b9e8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יִּקְרָ֧א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e2488551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הַשְּׁבִיעִ֖י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32">
        <w:r>
          <w:rPr/>
          <w:t>Exodus 29:39</w:t>
        </w:r>
      </w:hyperlink>
    </w:p>
    <w:p>
      <w:pPr>
        <w:pStyle w:val="Hebrew"/>
      </w:pPr>
      <w:r>
        <w:t xml:space="preserve">אֶת־הַכֶּ֥בֶשׂ הָאֶחָ֖ד תַּעֲשֶׂ֣ה בַבֹּ֑קֶר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45377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45378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45379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45380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45381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45382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45383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45384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45385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אֶת־הַכֶּ֥בֶשׂ הָאֶחָ֖ד תַּעֲשֶׂ֣ה בַבֹּ֑קֶר וְאֵת֙ הַכֶּ֣בֶשׂ הַשֵּׁנִ֔י תַּעֲשֶׂ֖ה בֵּ֥ין הָעַרְבָּֽיִם׃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7f080761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f480ed63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42e400ee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תַּעֲשֶׂ֣ה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24a7836d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בַבֹּ֑קֶר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133">
        <w:r>
          <w:rPr/>
          <w:t>Exodus 30:7</w:t>
        </w:r>
      </w:hyperlink>
    </w:p>
    <w:p>
      <w:pPr>
        <w:pStyle w:val="Hebrew"/>
      </w:pPr>
      <w:r>
        <w:t xml:space="preserve">בַּבֹּ֣קֶר בַּבֹּ֗קֶר יַקְטִירֶֽנָּה׃ </w:t>
      </w:r>
    </w:p>
    <w:p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591eab28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fc99bb89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c225c23d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יַקְטִירֶֽנָּה׃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7dcacbdb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בַּבֹּ֣קֶר בַּבֹּ֗קֶר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4">
        <w:r>
          <w:rPr/>
          <w:t>Exodus 31:15</w:t>
        </w:r>
      </w:hyperlink>
    </w:p>
    <w:p>
      <w:pPr>
        <w:pStyle w:val="Hebrew"/>
      </w:pPr>
      <w:r>
        <w:t xml:space="preserve">הָעֹשֶׂ֧ה מְלָאכָ֛ה בְּיֹ֥ום הַשַּׁבָּ֖ת </w:t>
      </w:r>
    </w:p>
    <w:p>
      <w:pPr>
        <w:pStyle w:val="Hebrew"/>
      </w:pPr>
      <w:r>
        <w:rPr>
          <w:color w:val="FF0000"/>
          <w:vertAlign w:val="superscript"/>
          <w:rtl/>
        </w:rPr>
        <w:t>46428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46429</w:t>
      </w:r>
      <w:r>
        <w:rPr>
          <w:rFonts w:ascii="Times New Roman" w:hAnsi="Times New Roman"/>
          <w:color w:val="828282"/>
          <w:rtl/>
        </w:rPr>
        <w:t xml:space="preserve">עֹשֶׂ֧ה </w:t>
      </w:r>
      <w:r>
        <w:rPr>
          <w:color w:val="FF0000"/>
          <w:vertAlign w:val="superscript"/>
          <w:rtl/>
        </w:rPr>
        <w:t>46430</w:t>
      </w:r>
      <w:r>
        <w:rPr>
          <w:rFonts w:ascii="Times New Roman" w:hAnsi="Times New Roman"/>
          <w:color w:val="828282"/>
          <w:rtl/>
        </w:rPr>
        <w:t xml:space="preserve">מְלָאכָ֛ה </w:t>
      </w:r>
      <w:r>
        <w:rPr>
          <w:color w:val="FF0000"/>
          <w:vertAlign w:val="superscript"/>
          <w:rtl/>
        </w:rPr>
        <w:t>46431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46432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46433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46434</w:t>
      </w:r>
      <w:r>
        <w:rPr>
          <w:rFonts w:ascii="Times New Roman" w:hAnsi="Times New Roman"/>
          <w:color w:val="828282"/>
          <w:rtl/>
        </w:rPr>
        <w:t xml:space="preserve">שַּׁבָּ֖ת </w:t>
      </w:r>
    </w:p>
    <w:p>
      <w:pPr>
        <w:pStyle w:val="Hebrew"/>
      </w:pPr>
      <w:r>
        <w:rPr>
          <w:color w:val="828282"/>
        </w:rPr>
        <w:t xml:space="preserve">שֵׁ֣שֶׁת יָמִים֮ יֵעָשֶׂ֣ה מְלָאכָה֒ וּבַיֹּ֣ום הַשְּׁבִיעִ֗י שַׁבַּ֧ת שַׁבָּתֹ֛ון קֹ֖דֶשׁ לַיהוָ֑ה כָּל־הָעֹשֶׂ֧ה מְלָאכָ֛ה בְּיֹ֥ום הַשַּׁבָּ֖ת מֹ֥ות יוּמָֽת׃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3389d5d5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e9ca0aa8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fa71caa6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עֹשֶׂ֧ה </w:t>
            </w:r>
          </w:p>
        </w:tc>
        <w:tc>
          <w:tcPr>
            <w:tcW w:type="auto" w:w="1728"/>
          </w:tcPr>
          <w:p>
            <w:r>
              <w:t>pres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94b3ee35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הַשַּׁבָּ֖ת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5">
        <w:r>
          <w:rPr/>
          <w:t>Exodus 32:28</w:t>
        </w:r>
      </w:hyperlink>
    </w:p>
    <w:p>
      <w:pPr>
        <w:pStyle w:val="Hebrew"/>
      </w:pPr>
      <w:r>
        <w:t xml:space="preserve">וַיִּפֹּ֤ל מִן־הָעָם֙ בַּיֹּ֣ום הַה֔וּא כִּשְׁלֹ֥שֶׁת אַלְפֵ֖י אִֽישׁ׃ </w:t>
      </w:r>
    </w:p>
    <w:p>
      <w:pPr>
        <w:pStyle w:val="Hebrew"/>
      </w:pPr>
      <w:r>
        <w:rPr>
          <w:color w:val="FF0000"/>
          <w:vertAlign w:val="superscript"/>
          <w:rtl/>
        </w:rPr>
        <w:t>47124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47125</w:t>
      </w:r>
      <w:r>
        <w:rPr>
          <w:rFonts w:ascii="Times New Roman" w:hAnsi="Times New Roman"/>
          <w:color w:val="828282"/>
          <w:rtl/>
        </w:rPr>
        <w:t xml:space="preserve">יִּפֹּ֤ל </w:t>
      </w:r>
      <w:r>
        <w:rPr>
          <w:color w:val="FF0000"/>
          <w:vertAlign w:val="superscript"/>
          <w:rtl/>
        </w:rPr>
        <w:t>47126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47127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47128</w:t>
      </w:r>
      <w:r>
        <w:rPr>
          <w:rFonts w:ascii="Times New Roman" w:hAnsi="Times New Roman"/>
          <w:color w:val="828282"/>
          <w:rtl/>
        </w:rPr>
        <w:t xml:space="preserve">עָם֙ </w:t>
      </w:r>
      <w:r>
        <w:rPr>
          <w:color w:val="FF0000"/>
          <w:vertAlign w:val="superscript"/>
          <w:rtl/>
        </w:rPr>
        <w:t>47129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47130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47131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47132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47133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47134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47135</w:t>
      </w:r>
      <w:r>
        <w:rPr>
          <w:rFonts w:ascii="Times New Roman" w:hAnsi="Times New Roman"/>
          <w:color w:val="828282"/>
          <w:rtl/>
        </w:rPr>
        <w:t xml:space="preserve">שְׁלֹ֥שֶׁת </w:t>
      </w:r>
      <w:r>
        <w:rPr>
          <w:color w:val="FF0000"/>
          <w:vertAlign w:val="superscript"/>
          <w:rtl/>
        </w:rPr>
        <w:t>47136</w:t>
      </w:r>
      <w:r>
        <w:rPr>
          <w:rFonts w:ascii="Times New Roman" w:hAnsi="Times New Roman"/>
          <w:color w:val="828282"/>
          <w:rtl/>
        </w:rPr>
        <w:t xml:space="preserve">אַלְפֵ֖י </w:t>
      </w:r>
      <w:r>
        <w:rPr>
          <w:color w:val="FF0000"/>
          <w:vertAlign w:val="superscript"/>
          <w:rtl/>
        </w:rPr>
        <w:t>47137</w:t>
      </w:r>
      <w:r>
        <w:rPr>
          <w:rFonts w:ascii="Times New Roman" w:hAnsi="Times New Roman"/>
          <w:color w:val="828282"/>
          <w:rtl/>
        </w:rPr>
        <w:t xml:space="preserve">אִֽישׁ׃ </w:t>
      </w:r>
    </w:p>
    <w:p>
      <w:pPr>
        <w:pStyle w:val="Hebrew"/>
      </w:pPr>
      <w:r>
        <w:rPr>
          <w:color w:val="828282"/>
        </w:rPr>
        <w:t xml:space="preserve">וַיַּֽעֲשׂ֥וּ בְנֵֽי־לֵוִ֖י כִּדְבַ֣ר מֹשֶׁ֑ה וַיִּפֹּ֤ל מִן־הָעָם֙ בַּיֹּ֣ום הַה֔וּא כִּשְׁלֹ֥שֶׁת אַלְפֵ֖י אִֽישׁ׃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9f335a3b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271c1cc5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a27a286c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יִּפֹּ֤ל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1bf6de6a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הַה֔וּא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136">
        <w:r>
          <w:rPr/>
          <w:t>Exodus 34:2</w:t>
        </w:r>
      </w:hyperlink>
    </w:p>
    <w:p>
      <w:pPr>
        <w:pStyle w:val="Hebrew"/>
      </w:pPr>
      <w:r>
        <w:t xml:space="preserve">וְעָלִ֤יתָ בַבֹּ֨קֶר֙ אֶל־הַ֣ר סִינַ֔י </w:t>
      </w:r>
    </w:p>
    <w:p>
      <w:pPr>
        <w:pStyle w:val="Hebrew"/>
      </w:pPr>
      <w:r>
        <w:rPr>
          <w:color w:val="FF0000"/>
          <w:vertAlign w:val="superscript"/>
          <w:rtl/>
        </w:rPr>
        <w:t>47801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47802</w:t>
      </w:r>
      <w:r>
        <w:rPr>
          <w:rFonts w:ascii="Times New Roman" w:hAnsi="Times New Roman"/>
          <w:color w:val="828282"/>
          <w:rtl/>
        </w:rPr>
        <w:t xml:space="preserve">עָלִ֤יתָ </w:t>
      </w:r>
      <w:r>
        <w:rPr>
          <w:color w:val="FF0000"/>
          <w:vertAlign w:val="superscript"/>
          <w:rtl/>
        </w:rPr>
        <w:t>47803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47805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47806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47807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47808</w:t>
      </w:r>
      <w:r>
        <w:rPr>
          <w:rFonts w:ascii="Times New Roman" w:hAnsi="Times New Roman"/>
          <w:color w:val="828282"/>
          <w:rtl/>
        </w:rPr>
        <w:t xml:space="preserve">סִינַ֔י </w:t>
      </w:r>
    </w:p>
    <w:p>
      <w:pPr>
        <w:pStyle w:val="Hebrew"/>
      </w:pPr>
      <w:r>
        <w:rPr>
          <w:color w:val="828282"/>
        </w:rPr>
        <w:t xml:space="preserve">וֶהְיֵ֥ה נָכֹ֖ון לַבֹּ֑קֶר וְעָלִ֤יתָ בַבֹּ֨קֶר֙ אֶל־הַ֣ר סִינַ֔י וְנִצַּבְתָּ֥ לִ֛י שָׁ֖ם עַל־רֹ֥אשׁ הָהָֽר׃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7e103376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4d2ffe21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47ea3a1f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עָלִ֤יתָ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2e657bc8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בַבֹּ֨קֶר֙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137">
        <w:r>
          <w:rPr/>
          <w:t>Exodus 34:4</w:t>
        </w:r>
      </w:hyperlink>
    </w:p>
    <w:p>
      <w:pPr>
        <w:pStyle w:val="Hebrew"/>
      </w:pPr>
      <w:r>
        <w:t xml:space="preserve">וַיַּשְׁכֵּ֨ם מֹשֶׁ֤ה בַבֹּ֨קֶר֙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47853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47854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47855</w:t>
      </w:r>
      <w:r>
        <w:rPr>
          <w:rFonts w:ascii="Times New Roman" w:hAnsi="Times New Roman"/>
          <w:color w:val="828282"/>
          <w:rtl/>
        </w:rPr>
        <w:t xml:space="preserve">מֹשֶׁ֤ה </w:t>
      </w:r>
      <w:r>
        <w:rPr>
          <w:color w:val="FF0000"/>
          <w:vertAlign w:val="superscript"/>
          <w:rtl/>
        </w:rPr>
        <w:t>47856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47858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וַיִּפְסֹ֡ל שְׁנֵֽי־לֻחֹ֨ת אֲבָנִ֜ים כָּרִאשֹׁנִ֗ים וַיַּשְׁכֵּ֨ם מֹשֶׁ֤ה בַבֹּ֨קֶר֙ וַיַּ֨עַל֙ אֶל־הַ֣ר סִינַ֔י כַּאֲשֶׁ֛ר צִוָּ֥ה יְהוָ֖ה אֹתֹ֑ו וַיִּקַּ֣ח בְּיָדֹ֔ו שְׁנֵ֖י לֻחֹ֥ת אֲבָנִֽים׃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49fed700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b4ee5867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d3069617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יַּשְׁכֵּ֨ם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e3f69e2f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בַבֹּ֨קֶר֙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138">
        <w:r>
          <w:rPr/>
          <w:t>Exodus 34:18</w:t>
        </w:r>
      </w:hyperlink>
    </w:p>
    <w:p>
      <w:pPr>
        <w:pStyle w:val="Hebrew"/>
      </w:pPr>
      <w:r>
        <w:t xml:space="preserve">כִּ֚י בְּחֹ֣דֶשׁ הָֽאָבִ֔יב יָצָ֖אתָ מִמִּצְרָֽיִם׃ </w:t>
      </w:r>
    </w:p>
    <w:p>
      <w:pPr>
        <w:pStyle w:val="Hebrew"/>
      </w:pPr>
      <w:r>
        <w:rPr>
          <w:color w:val="FF0000"/>
          <w:vertAlign w:val="superscript"/>
          <w:rtl/>
        </w:rPr>
        <w:t>48152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48153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48154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48155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48156</w:t>
      </w:r>
      <w:r>
        <w:rPr>
          <w:rFonts w:ascii="Times New Roman" w:hAnsi="Times New Roman"/>
          <w:color w:val="828282"/>
          <w:rtl/>
        </w:rPr>
        <w:t xml:space="preserve">אָבִ֔יב </w:t>
      </w:r>
      <w:r>
        <w:rPr>
          <w:color w:val="FF0000"/>
          <w:vertAlign w:val="superscript"/>
          <w:rtl/>
        </w:rPr>
        <w:t>48157</w:t>
      </w:r>
      <w:r>
        <w:rPr>
          <w:rFonts w:ascii="Times New Roman" w:hAnsi="Times New Roman"/>
          <w:color w:val="828282"/>
          <w:rtl/>
        </w:rPr>
        <w:t xml:space="preserve">יָצָ֖אתָ </w:t>
      </w:r>
      <w:r>
        <w:rPr>
          <w:color w:val="FF0000"/>
          <w:vertAlign w:val="superscript"/>
          <w:rtl/>
        </w:rPr>
        <w:t>48158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48159</w:t>
      </w:r>
      <w:r>
        <w:rPr>
          <w:rFonts w:ascii="Times New Roman" w:hAnsi="Times New Roman"/>
          <w:color w:val="828282"/>
          <w:rtl/>
        </w:rPr>
        <w:t xml:space="preserve">מִּצְרָֽיִם׃ </w:t>
      </w:r>
    </w:p>
    <w:p>
      <w:pPr>
        <w:pStyle w:val="Hebrew"/>
      </w:pPr>
      <w:r>
        <w:rPr>
          <w:color w:val="828282"/>
        </w:rPr>
        <w:t xml:space="preserve">אֶת־חַ֣ג הַמַּצֹּות֮ תִּשְׁמֹר֒ שִׁבְעַ֨ת יָמִ֜ים תֹּאכַ֤ל מַצֹּות֙ אֲשֶׁ֣ר צִוִּיתִ֔ךָ לְמֹועֵ֖ד חֹ֣דֶשׁ הָאָבִ֑יב כִּ֚י בְּחֹ֣דֶשׁ הָֽאָבִ֔יב יָצָ֖אתָ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ccd8eef9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f2f2907c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26a5adf3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יָצָ֖אתָ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85739924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בְּחֹ֣דֶשׁ הָֽאָבִ֔יב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9">
        <w:r>
          <w:rPr/>
          <w:t>Exodus 34:21</w:t>
        </w:r>
      </w:hyperlink>
    </w:p>
    <w:p>
      <w:pPr>
        <w:pStyle w:val="Hebrew"/>
      </w:pPr>
      <w:r>
        <w:t xml:space="preserve">וּבַיֹּ֥ום הַשְּׁבִיעִ֖י תִּשְׁבֹּ֑ת </w:t>
      </w:r>
    </w:p>
    <w:p>
      <w:pPr>
        <w:pStyle w:val="Hebrew"/>
      </w:pPr>
      <w:r>
        <w:rPr>
          <w:color w:val="FF0000"/>
          <w:vertAlign w:val="superscript"/>
          <w:rtl/>
        </w:rPr>
        <w:t>48196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48197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48198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48199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48200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48201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48202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1d838082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a0446163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0ce92f36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תִּשְׁבֹּ֑ת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32febe48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בַיֹּ֥ום הַשְּׁבִיעִ֖י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39">
        <w:r>
          <w:rPr/>
          <w:t>Exodus 34:21</w:t>
        </w:r>
      </w:hyperlink>
    </w:p>
    <w:p>
      <w:pPr>
        <w:pStyle w:val="Hebrew"/>
      </w:pPr>
      <w:r>
        <w:t xml:space="preserve">בֶּחָרִ֥ישׁ וּבַקָּצִ֖יר תִּשְׁבֹּֽת׃ </w:t>
      </w:r>
    </w:p>
    <w:p>
      <w:pPr>
        <w:pStyle w:val="Hebrew"/>
      </w:pPr>
      <w:r>
        <w:rPr>
          <w:color w:val="FF0000"/>
          <w:vertAlign w:val="superscript"/>
          <w:rtl/>
        </w:rPr>
        <w:t>48203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48204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48205</w:t>
      </w:r>
      <w:r>
        <w:rPr>
          <w:rFonts w:ascii="Times New Roman" w:hAnsi="Times New Roman"/>
          <w:color w:val="828282"/>
          <w:rtl/>
        </w:rPr>
        <w:t xml:space="preserve">חָרִ֥ישׁ </w:t>
      </w:r>
      <w:r>
        <w:rPr>
          <w:color w:val="FF0000"/>
          <w:vertAlign w:val="superscript"/>
          <w:rtl/>
        </w:rPr>
        <w:t>48206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48207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48208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48209</w:t>
      </w:r>
      <w:r>
        <w:rPr>
          <w:rFonts w:ascii="Times New Roman" w:hAnsi="Times New Roman"/>
          <w:color w:val="828282"/>
          <w:rtl/>
        </w:rPr>
        <w:t xml:space="preserve">קָּצִ֖יר </w:t>
      </w:r>
      <w:r>
        <w:rPr>
          <w:color w:val="FF0000"/>
          <w:vertAlign w:val="superscript"/>
          <w:rtl/>
        </w:rPr>
        <w:t>48210</w:t>
      </w:r>
      <w:r>
        <w:rPr>
          <w:rFonts w:ascii="Times New Roman" w:hAnsi="Times New Roman"/>
          <w:color w:val="828282"/>
          <w:rtl/>
        </w:rPr>
        <w:t xml:space="preserve">תִּשְׁבֹּֽת׃ </w:t>
      </w:r>
    </w:p>
    <w:p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6b49b9b2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58e02da5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49795336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תִּשְׁבֹּֽת׃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7b7fb4b7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בֶּחָרִ֥ישׁ וּבַקָּצִ֖יר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0">
        <w:r>
          <w:rPr/>
          <w:t>Exodus 35:2</w:t>
        </w:r>
      </w:hyperlink>
    </w:p>
    <w:p>
      <w:pPr>
        <w:pStyle w:val="Hebrew"/>
      </w:pPr>
      <w:r>
        <w:t xml:space="preserve">וּבַיֹּ֣ום הַשְּׁבִיעִ֗י יִהְיֶ֨ה לָכֶ֥ם קֹ֛דֶשׁ שַׁבַּ֥ת שַׁבָּתֹ֖ון לַיהוָ֑ה </w:t>
      </w:r>
    </w:p>
    <w:p>
      <w:pPr>
        <w:pStyle w:val="Hebrew"/>
      </w:pPr>
      <w:r>
        <w:rPr>
          <w:color w:val="FF0000"/>
          <w:vertAlign w:val="superscript"/>
          <w:rtl/>
        </w:rPr>
        <w:t>48526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48527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48528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48529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48530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48531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48532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48533</w:t>
      </w:r>
      <w:r>
        <w:rPr>
          <w:rFonts w:ascii="Times New Roman" w:hAnsi="Times New Roman"/>
          <w:color w:val="828282"/>
          <w:rtl/>
        </w:rPr>
        <w:t xml:space="preserve">לָכֶ֥ם </w:t>
      </w:r>
      <w:r>
        <w:rPr>
          <w:color w:val="FF0000"/>
          <w:vertAlign w:val="superscript"/>
          <w:rtl/>
        </w:rPr>
        <w:t>48534</w:t>
      </w:r>
      <w:r>
        <w:rPr>
          <w:rFonts w:ascii="Times New Roman" w:hAnsi="Times New Roman"/>
          <w:color w:val="828282"/>
          <w:rtl/>
        </w:rPr>
        <w:t xml:space="preserve">קֹ֛דֶשׁ </w:t>
      </w:r>
      <w:r>
        <w:rPr>
          <w:color w:val="FF0000"/>
          <w:vertAlign w:val="superscript"/>
          <w:rtl/>
        </w:rPr>
        <w:t>48535</w:t>
      </w:r>
      <w:r>
        <w:rPr>
          <w:rFonts w:ascii="Times New Roman" w:hAnsi="Times New Roman"/>
          <w:color w:val="828282"/>
          <w:rtl/>
        </w:rPr>
        <w:t xml:space="preserve">שַׁבַּ֥ת </w:t>
      </w:r>
      <w:r>
        <w:rPr>
          <w:color w:val="FF0000"/>
          <w:vertAlign w:val="superscript"/>
          <w:rtl/>
        </w:rPr>
        <w:t>48536</w:t>
      </w:r>
      <w:r>
        <w:rPr>
          <w:rFonts w:ascii="Times New Roman" w:hAnsi="Times New Roman"/>
          <w:color w:val="828282"/>
          <w:rtl/>
        </w:rPr>
        <w:t xml:space="preserve">שַׁבָּתֹ֖ון </w:t>
      </w:r>
      <w:r>
        <w:rPr>
          <w:color w:val="FF0000"/>
          <w:vertAlign w:val="superscript"/>
          <w:rtl/>
        </w:rPr>
        <w:t>48537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48538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>
      <w:pPr>
        <w:pStyle w:val="Hebrew"/>
      </w:pPr>
      <w:r>
        <w:rPr>
          <w:color w:val="828282"/>
        </w:rPr>
        <w:t xml:space="preserve">שֵׁ֣שֶׁת יָמִים֮ תֵּעָשֶׂ֣ה מְלָאכָה֒ וּבַיֹּ֣ום הַשְּׁבִיעִ֗י יִהְיֶ֨ה לָכֶ֥ם קֹ֛דֶשׁ שַׁבַּ֥ת שַׁבָּתֹ֖ון לַיהוָ֑ה כָּל־הָעֹשֶׂ֥ה בֹ֛ו מְלָאכָ֖ה יוּמָֽת׃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3a08ac07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5862fc66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5ad21318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יִהְיֶ֨ה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6e30e233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בַיֹּ֣ום הַשְּׁבִיעִ֗י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41">
        <w:r>
          <w:rPr/>
          <w:t>Exodus 35:3</w:t>
        </w:r>
      </w:hyperlink>
    </w:p>
    <w:p>
      <w:pPr>
        <w:pStyle w:val="Hebrew"/>
      </w:pPr>
      <w:r>
        <w:t xml:space="preserve">לֹא־תְבַעֲר֣וּ אֵ֔שׁ בְּכֹ֖ל מֹשְׁבֹֽתֵיכֶ֑ם בְּיֹ֖ום הַשַּׁבָּֽת׃ פ </w:t>
      </w:r>
    </w:p>
    <w:p>
      <w:pPr>
        <w:pStyle w:val="Hebrew"/>
      </w:pPr>
      <w:r>
        <w:rPr>
          <w:color w:val="FF0000"/>
          <w:vertAlign w:val="superscript"/>
          <w:rtl/>
        </w:rPr>
        <w:t>48545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48546</w:t>
      </w:r>
      <w:r>
        <w:rPr>
          <w:rFonts w:ascii="Times New Roman" w:hAnsi="Times New Roman"/>
          <w:color w:val="828282"/>
          <w:rtl/>
        </w:rPr>
        <w:t xml:space="preserve">תְבַעֲר֣וּ </w:t>
      </w:r>
      <w:r>
        <w:rPr>
          <w:color w:val="FF0000"/>
          <w:vertAlign w:val="superscript"/>
          <w:rtl/>
        </w:rPr>
        <w:t>48547</w:t>
      </w:r>
      <w:r>
        <w:rPr>
          <w:rFonts w:ascii="Times New Roman" w:hAnsi="Times New Roman"/>
          <w:color w:val="828282"/>
          <w:rtl/>
        </w:rPr>
        <w:t xml:space="preserve">אֵ֔שׁ </w:t>
      </w:r>
      <w:r>
        <w:rPr>
          <w:color w:val="FF0000"/>
          <w:vertAlign w:val="superscript"/>
          <w:rtl/>
        </w:rPr>
        <w:t>48548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48549</w:t>
      </w:r>
      <w:r>
        <w:rPr>
          <w:rFonts w:ascii="Times New Roman" w:hAnsi="Times New Roman"/>
          <w:color w:val="828282"/>
          <w:rtl/>
        </w:rPr>
        <w:t xml:space="preserve">כֹ֖ל </w:t>
      </w:r>
      <w:r>
        <w:rPr>
          <w:color w:val="FF0000"/>
          <w:vertAlign w:val="superscript"/>
          <w:rtl/>
        </w:rPr>
        <w:t>48550</w:t>
      </w:r>
      <w:r>
        <w:rPr>
          <w:rFonts w:ascii="Times New Roman" w:hAnsi="Times New Roman"/>
          <w:color w:val="828282"/>
          <w:rtl/>
        </w:rPr>
        <w:t xml:space="preserve">מֹשְׁבֹֽתֵיכֶ֑ם </w:t>
      </w:r>
      <w:r>
        <w:rPr>
          <w:color w:val="FF0000"/>
          <w:vertAlign w:val="superscript"/>
          <w:rtl/>
        </w:rPr>
        <w:t>48551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48552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48553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48554</w:t>
      </w:r>
      <w:r>
        <w:rPr>
          <w:rFonts w:ascii="Times New Roman" w:hAnsi="Times New Roman"/>
          <w:color w:val="828282"/>
          <w:rtl/>
        </w:rPr>
        <w:t xml:space="preserve">שַּׁבָּֽת׃ פ </w:t>
      </w:r>
    </w:p>
    <w:p>
      <w:pPr>
        <w:pStyle w:val="Hebrew"/>
      </w:pPr>
      <w:r>
        <w:rPr>
          <w:color w:val="828282"/>
        </w:rPr>
        <w:t xml:space="preserve">לֹא־תְבַעֲר֣וּ אֵ֔שׁ בְּכֹ֖ל מֹשְׁבֹֽתֵיכֶ֑ם בְּיֹ֖ום הַשַּׁבָּֽת׃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d7819ec4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462d8937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8b656180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תְבַעֲר֣וּ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bc283a7f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בְּיֹ֖ום הַשַּׁבָּֽת׃ פ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2">
        <w:r>
          <w:rPr/>
          <w:t>Exodus 36:3</w:t>
        </w:r>
      </w:hyperlink>
    </w:p>
    <w:p>
      <w:pPr>
        <w:pStyle w:val="Hebrew"/>
      </w:pPr>
      <w:r>
        <w:t xml:space="preserve">וְ֠הֵם הֵבִ֨יאוּ אֵלָ֥יו עֹ֛וד נְדָבָ֖ה בַּבֹּ֥קֶר בַּבֹּֽקֶר׃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49249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49250</w:t>
      </w:r>
      <w:r>
        <w:rPr>
          <w:rFonts w:ascii="Times New Roman" w:hAnsi="Times New Roman"/>
          <w:color w:val="828282"/>
          <w:rtl/>
        </w:rPr>
        <w:t xml:space="preserve">הֵם </w:t>
      </w:r>
      <w:r>
        <w:rPr>
          <w:color w:val="FF0000"/>
          <w:vertAlign w:val="superscript"/>
          <w:rtl/>
        </w:rPr>
        <w:t>49251</w:t>
      </w:r>
      <w:r>
        <w:rPr>
          <w:rFonts w:ascii="Times New Roman" w:hAnsi="Times New Roman"/>
          <w:color w:val="828282"/>
          <w:rtl/>
        </w:rPr>
        <w:t xml:space="preserve">הֵבִ֨יאוּ </w:t>
      </w:r>
      <w:r>
        <w:rPr>
          <w:color w:val="FF0000"/>
          <w:vertAlign w:val="superscript"/>
          <w:rtl/>
        </w:rPr>
        <w:t>49252</w:t>
      </w:r>
      <w:r>
        <w:rPr>
          <w:rFonts w:ascii="Times New Roman" w:hAnsi="Times New Roman"/>
          <w:color w:val="828282"/>
          <w:rtl/>
        </w:rPr>
        <w:t xml:space="preserve">אֵלָ֥יו </w:t>
      </w:r>
      <w:r>
        <w:rPr>
          <w:color w:val="FF0000"/>
          <w:vertAlign w:val="superscript"/>
          <w:rtl/>
        </w:rPr>
        <w:t>49253</w:t>
      </w:r>
      <w:r>
        <w:rPr>
          <w:rFonts w:ascii="Times New Roman" w:hAnsi="Times New Roman"/>
          <w:color w:val="828282"/>
          <w:rtl/>
        </w:rPr>
        <w:t xml:space="preserve">עֹ֛וד </w:t>
      </w:r>
      <w:r>
        <w:rPr>
          <w:color w:val="FF0000"/>
          <w:vertAlign w:val="superscript"/>
          <w:rtl/>
        </w:rPr>
        <w:t>49254</w:t>
      </w:r>
      <w:r>
        <w:rPr>
          <w:rFonts w:ascii="Times New Roman" w:hAnsi="Times New Roman"/>
          <w:color w:val="828282"/>
          <w:rtl/>
        </w:rPr>
        <w:t xml:space="preserve">נְדָבָ֖ה </w:t>
      </w:r>
      <w:r>
        <w:rPr>
          <w:color w:val="FF0000"/>
          <w:vertAlign w:val="superscript"/>
          <w:rtl/>
        </w:rPr>
        <w:t>49255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49257</w:t>
      </w:r>
      <w:r>
        <w:rPr>
          <w:rFonts w:ascii="Times New Roman" w:hAnsi="Times New Roman"/>
          <w:color w:val="828282"/>
          <w:rtl/>
        </w:rPr>
        <w:t xml:space="preserve">בֹּ֥קֶר </w:t>
      </w:r>
      <w:r>
        <w:rPr>
          <w:color w:val="FF0000"/>
          <w:vertAlign w:val="superscript"/>
          <w:rtl/>
        </w:rPr>
        <w:t>49258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49260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וַיִּקְח֞וּ מִלִּפְנֵ֣י מֹשֶׁ֗ה אֵ֤ת כָּל־הַתְּרוּמָה֙ אֲשֶׁ֨ר הֵבִ֜יאוּ בְּנֵ֣י יִשְׂרָאֵ֗ל לִמְלֶ֛אכֶת עֲבֹדַ֥ת הַקֹּ֖דֶשׁ לַעֲשֹׂ֣ת אֹתָ֑הּ וְ֠הֵם הֵבִ֨יאוּ אֵלָ֥יו עֹ֛וד נְדָבָ֖ה בַּבֹּ֥קֶר בַּבֹּֽקֶר׃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8cf0ecaf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1184907c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ef4c0947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הֵבִ֨יאוּ </w:t>
            </w:r>
          </w:p>
        </w:tc>
        <w:tc>
          <w:tcPr>
            <w:tcW w:type="auto" w:w="1728"/>
          </w:tcPr>
          <w:p>
            <w:r>
              <w:t>past prog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b744dd18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בַּבֹּ֥קֶר בַּבֹּֽקֶר׃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3">
        <w:r>
          <w:rPr/>
          <w:t>Exodus 40:2</w:t>
        </w:r>
      </w:hyperlink>
    </w:p>
    <w:p>
      <w:pPr>
        <w:pStyle w:val="Hebrew"/>
      </w:pPr>
      <w:r>
        <w:t xml:space="preserve">בְּיֹום־הַחֹ֥דֶשׁ הָרִאשֹׁ֖ון בְּאֶחָ֣ד לַחֹ֑דֶשׁ תָּקִ֕ים אֶת־מִשְׁכַּ֖ן אֹ֥הֶל מֹועֵֽד׃ </w:t>
      </w:r>
    </w:p>
    <w:p>
      <w:pPr>
        <w:pStyle w:val="Hebrew"/>
      </w:pPr>
      <w:r>
        <w:rPr>
          <w:color w:val="FF0000"/>
          <w:vertAlign w:val="superscript"/>
          <w:rtl/>
        </w:rPr>
        <w:t>51870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51871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51872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51873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51874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51875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51876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51877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51878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51879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51880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51881</w:t>
      </w:r>
      <w:r>
        <w:rPr>
          <w:rFonts w:ascii="Times New Roman" w:hAnsi="Times New Roman"/>
          <w:color w:val="828282"/>
          <w:rtl/>
        </w:rPr>
        <w:t xml:space="preserve">תָּקִ֕ים </w:t>
      </w:r>
      <w:r>
        <w:rPr>
          <w:color w:val="FF0000"/>
          <w:vertAlign w:val="superscript"/>
          <w:rtl/>
        </w:rPr>
        <w:t>51882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51883</w:t>
      </w:r>
      <w:r>
        <w:rPr>
          <w:rFonts w:ascii="Times New Roman" w:hAnsi="Times New Roman"/>
          <w:color w:val="828282"/>
          <w:rtl/>
        </w:rPr>
        <w:t xml:space="preserve">מִשְׁכַּ֖ן </w:t>
      </w:r>
      <w:r>
        <w:rPr>
          <w:color w:val="FF0000"/>
          <w:vertAlign w:val="superscript"/>
          <w:rtl/>
        </w:rPr>
        <w:t>51884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51885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>
      <w:pPr>
        <w:pStyle w:val="Hebrew"/>
      </w:pPr>
      <w:r>
        <w:rPr>
          <w:color w:val="828282"/>
        </w:rPr>
        <w:t xml:space="preserve">בְּיֹום־הַחֹ֥דֶשׁ הָרִאשֹׁ֖ון בְּאֶחָ֣ד לַחֹ֑דֶשׁ תָּקִ֕ים אֶת־מִשְׁכַּ֖ן 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62286869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2b2fc70f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d76dc1e2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תָּקִ֕ים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9d743f60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בְּאֶחָ֣ד לַחֹ֑דֶשׁ </w:t>
            </w:r>
          </w:p>
        </w:tc>
        <w:tc>
          <w:tcPr>
            <w:tcW w:type="auto" w:w="1728"/>
          </w:tcPr>
          <w:p>
            <w:r>
              <w:t>1.1.2.1.1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c8b3f6bd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בְּיֹום־הַחֹ֥דֶשׁ הָרִאשֹׁ֖ון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4">
        <w:r>
          <w:rPr/>
          <w:t>Exodus 40:17</w:t>
        </w:r>
      </w:hyperlink>
    </w:p>
    <w:p>
      <w:pPr>
        <w:pStyle w:val="Hebrew"/>
      </w:pPr>
      <w:r>
        <w:t xml:space="preserve">בַּחֹ֧דֶשׁ הָרִאשֹׁ֛ון בַּשָּׁנָ֥ה הַשֵּׁנִ֖ית בְּאֶחָ֣ד לַחֹ֑דֶשׁ הוּקַ֖ם הַמִּשְׁכָּֽן׃ </w:t>
      </w:r>
    </w:p>
    <w:p>
      <w:pPr>
        <w:pStyle w:val="Hebrew"/>
      </w:pPr>
      <w:r>
        <w:rPr>
          <w:color w:val="FF0000"/>
          <w:vertAlign w:val="superscript"/>
          <w:rtl/>
        </w:rPr>
        <w:t>52117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52118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52119</w:t>
      </w:r>
      <w:r>
        <w:rPr>
          <w:rFonts w:ascii="Times New Roman" w:hAnsi="Times New Roman"/>
          <w:color w:val="828282"/>
          <w:rtl/>
        </w:rPr>
        <w:t xml:space="preserve">חֹ֧דֶשׁ </w:t>
      </w:r>
      <w:r>
        <w:rPr>
          <w:color w:val="FF0000"/>
          <w:vertAlign w:val="superscript"/>
          <w:rtl/>
        </w:rPr>
        <w:t>52120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52121</w:t>
      </w:r>
      <w:r>
        <w:rPr>
          <w:rFonts w:ascii="Times New Roman" w:hAnsi="Times New Roman"/>
          <w:color w:val="828282"/>
          <w:rtl/>
        </w:rPr>
        <w:t xml:space="preserve">רִאשֹׁ֛ון </w:t>
      </w:r>
      <w:r>
        <w:rPr>
          <w:color w:val="FF0000"/>
          <w:vertAlign w:val="superscript"/>
          <w:rtl/>
        </w:rPr>
        <w:t>52122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52124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52125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52126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52127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52128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52129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52130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52131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52132</w:t>
      </w:r>
      <w:r>
        <w:rPr>
          <w:rFonts w:ascii="Times New Roman" w:hAnsi="Times New Roman"/>
          <w:color w:val="828282"/>
          <w:rtl/>
        </w:rPr>
        <w:t xml:space="preserve">הוּקַ֖ם </w:t>
      </w:r>
      <w:r>
        <w:rPr>
          <w:color w:val="FF0000"/>
          <w:vertAlign w:val="superscript"/>
          <w:rtl/>
        </w:rPr>
        <w:t>52133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52134</w:t>
      </w:r>
      <w:r>
        <w:rPr>
          <w:rFonts w:ascii="Times New Roman" w:hAnsi="Times New Roman"/>
          <w:color w:val="828282"/>
          <w:rtl/>
        </w:rPr>
        <w:t xml:space="preserve">מִּשְׁכָּֽן׃ </w:t>
      </w:r>
    </w:p>
    <w:p>
      <w:pPr>
        <w:pStyle w:val="Hebrew"/>
      </w:pPr>
      <w:r>
        <w:rPr>
          <w:color w:val="828282"/>
        </w:rPr>
        <w:t xml:space="preserve">וַיְהִ֞י בַּחֹ֧דֶשׁ הָרִאשֹׁ֛ון בַּשָּׁנָ֥ה הַשֵּׁנִ֖ית בְּאֶחָ֣ד לַחֹ֑דֶשׁ הוּקַ֖ם הַמִּשְׁכָּֽן׃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c441e91f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eb20429f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c46d4312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הוּקַ֖ם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22df5795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בַּחֹ֧דֶשׁ הָרִאשֹׁ֛ון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099f3e62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בַּשָּׁנָ֥ה הַשֵּׁנִ֖ית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f07a218e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בְּאֶחָ֣ד לַחֹ֑דֶשׁ </w:t>
            </w:r>
          </w:p>
        </w:tc>
        <w:tc>
          <w:tcPr>
            <w:tcW w:type="auto" w:w="1728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145">
        <w:r>
          <w:rPr/>
          <w:t>Leviticus 5:24</w:t>
        </w:r>
      </w:hyperlink>
    </w:p>
    <w:p>
      <w:pPr>
        <w:pStyle w:val="Hebrew"/>
      </w:pPr>
      <w:r>
        <w:t xml:space="preserve">יִתְּנֶ֖נּוּ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54854</w:t>
      </w:r>
      <w:r>
        <w:rPr>
          <w:rFonts w:ascii="Times New Roman" w:hAnsi="Times New Roman"/>
          <w:color w:val="828282"/>
          <w:rtl/>
        </w:rPr>
        <w:t xml:space="preserve">יִתְּנֶ֖נּוּ </w:t>
      </w:r>
      <w:r>
        <w:rPr>
          <w:color w:val="FF0000"/>
          <w:vertAlign w:val="superscript"/>
          <w:rtl/>
        </w:rPr>
        <w:t>54855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54856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אֹ֠ו מִכֹּ֞ל אֲשֶׁר־יִשָּׁבַ֣ע עָלָיו֮ לַשֶּׁקֶר֒ וְשִׁלַּ֤ם אֹתֹו֙ בְּרֹאשֹׁ֔ו וַחֲמִשִׁתָ֖יו יֹסֵ֣ף עָלָ֑יו לַאֲשֶׁ֨ר ה֥וּא לֹ֛ו יִתְּנֶ֖נּוּ בְּיֹ֥ום אַשְׁמָתֹֽו׃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9186b8ef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a8e4d91f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0a802131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יִתְּנֶ֖נּוּ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a7a12b51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146">
        <w:r>
          <w:rPr/>
          <w:t>Leviticus 6:5</w:t>
        </w:r>
      </w:hyperlink>
    </w:p>
    <w:p>
      <w:pPr>
        <w:pStyle w:val="Hebrew"/>
      </w:pPr>
      <w:r>
        <w:t xml:space="preserve">וּבִעֵ֨ר עָלֶ֧יהָ הַכֹּהֵ֛ן עֵצִ֖ים בַּבֹּ֣קֶר בַּבֹּ֑קֶר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54999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55000</w:t>
      </w:r>
      <w:r>
        <w:rPr>
          <w:rFonts w:ascii="Times New Roman" w:hAnsi="Times New Roman"/>
          <w:color w:val="828282"/>
          <w:rtl/>
        </w:rPr>
        <w:t xml:space="preserve">בִעֵ֨ר </w:t>
      </w:r>
      <w:r>
        <w:rPr>
          <w:color w:val="FF0000"/>
          <w:vertAlign w:val="superscript"/>
          <w:rtl/>
        </w:rPr>
        <w:t>55001</w:t>
      </w:r>
      <w:r>
        <w:rPr>
          <w:rFonts w:ascii="Times New Roman" w:hAnsi="Times New Roman"/>
          <w:color w:val="828282"/>
          <w:rtl/>
        </w:rPr>
        <w:t xml:space="preserve">עָלֶ֧יהָ </w:t>
      </w:r>
      <w:r>
        <w:rPr>
          <w:color w:val="FF0000"/>
          <w:vertAlign w:val="superscript"/>
          <w:rtl/>
        </w:rPr>
        <w:t>55002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55003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55004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55005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55007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55008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55010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וְהָאֵ֨שׁ עַל־הַמִּזְבֵּ֤חַ תּֽוּקַד־בֹּו֙ לֹ֣א תִכְבֶּ֔ה וּבִעֵ֨ר עָלֶ֧יהָ הַכֹּהֵ֛ן עֵצִ֖ים בַּבֹּ֣קֶר בַּבֹּ֑קֶר וְעָרַ֤ךְ עָלֶ֨יהָ֙ הָֽעֹלָ֔ה וְהִקְטִ֥יר עָלֶ֖יהָ חֶלְבֵ֥י הַשְּׁלָמִֽים׃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480cda4f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f4568c59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0a1ecf57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בִעֵ֨ר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5e734a19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בַּבֹּ֣קֶר בַּבֹּ֑קֶר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7">
        <w:r>
          <w:rPr/>
          <w:t>Leviticus 6:13</w:t>
        </w:r>
      </w:hyperlink>
    </w:p>
    <w:p>
      <w:pPr>
        <w:pStyle w:val="Hebrew"/>
      </w:pPr>
      <w:r>
        <w:t xml:space="preserve">אֲשֶׁר־יַקְרִ֣יבוּ לַֽיהוָ֗ה בְּיֹום֙ </w:t>
      </w:r>
    </w:p>
    <w:p>
      <w:pPr>
        <w:pStyle w:val="Hebrew"/>
      </w:pPr>
      <w:r>
        <w:rPr>
          <w:color w:val="FF0000"/>
          <w:vertAlign w:val="superscript"/>
          <w:rtl/>
        </w:rPr>
        <w:t>55142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55143</w:t>
      </w:r>
      <w:r>
        <w:rPr>
          <w:rFonts w:ascii="Times New Roman" w:hAnsi="Times New Roman"/>
          <w:color w:val="828282"/>
          <w:rtl/>
        </w:rPr>
        <w:t xml:space="preserve">יַקְרִ֣יבוּ </w:t>
      </w:r>
      <w:r>
        <w:rPr>
          <w:color w:val="FF0000"/>
          <w:vertAlign w:val="superscript"/>
          <w:rtl/>
        </w:rPr>
        <w:t>55144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55145</w:t>
      </w:r>
      <w:r>
        <w:rPr>
          <w:rFonts w:ascii="Times New Roman" w:hAnsi="Times New Roman"/>
          <w:color w:val="828282"/>
          <w:rtl/>
        </w:rPr>
        <w:t xml:space="preserve">יהוָ֗ה </w:t>
      </w:r>
      <w:r>
        <w:rPr>
          <w:color w:val="FF0000"/>
          <w:vertAlign w:val="superscript"/>
          <w:rtl/>
        </w:rPr>
        <w:t>55146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55147</w:t>
      </w:r>
      <w:r>
        <w:rPr>
          <w:rFonts w:ascii="Times New Roman" w:hAnsi="Times New Roman"/>
          <w:color w:val="828282"/>
          <w:rtl/>
        </w:rPr>
        <w:t xml:space="preserve">יֹום֙ </w:t>
      </w:r>
    </w:p>
    <w:p>
      <w:pPr>
        <w:pStyle w:val="Hebrew"/>
      </w:pPr>
      <w:r>
        <w:rPr>
          <w:color w:val="828282"/>
        </w:rPr>
        <w:t xml:space="preserve">זֶ֡ה קָרְבַּן֩ אַהֲרֹ֨ן וּבָנָ֜יו אֲשֶׁר־יַקְרִ֣יבוּ לַֽיהוָ֗ה בְּיֹום֙ הִמָּשַׁ֣ח אֹתֹ֔ו עֲשִׂירִ֨ת הָאֵפָ֥ה סֹ֛לֶת מִנְחָ֖ה תָּמִ֑יד מַחֲצִיתָ֣הּ בַּבֹּ֔קֶר וּמַחֲצִיתָ֖הּ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e1b45873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87f26fbc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8aab7546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יַקְרִ֣יבוּ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94fd3454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בְּיֹום֙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148">
        <w:r>
          <w:rPr/>
          <w:t>Leviticus 7:15</w:t>
        </w:r>
      </w:hyperlink>
    </w:p>
    <w:p>
      <w:pPr>
        <w:pStyle w:val="Hebrew"/>
      </w:pPr>
      <w:r>
        <w:t xml:space="preserve">וּבְשַׂ֗ר זֶ֚בַח תֹּודַ֣ת שְׁלָמָ֔יו בְּיֹ֥ום קָרְבָּנֹ֖ו יֵאָכֵ֑ל </w:t>
      </w:r>
    </w:p>
    <w:p>
      <w:pPr>
        <w:pStyle w:val="Hebrew"/>
      </w:pPr>
      <w:r>
        <w:rPr>
          <w:color w:val="FF0000"/>
          <w:vertAlign w:val="superscript"/>
          <w:rtl/>
        </w:rPr>
        <w:t>55569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55570</w:t>
      </w:r>
      <w:r>
        <w:rPr>
          <w:rFonts w:ascii="Times New Roman" w:hAnsi="Times New Roman"/>
          <w:color w:val="828282"/>
          <w:rtl/>
        </w:rPr>
        <w:t xml:space="preserve">בְשַׂ֗ר </w:t>
      </w:r>
      <w:r>
        <w:rPr>
          <w:color w:val="FF0000"/>
          <w:vertAlign w:val="superscript"/>
          <w:rtl/>
        </w:rPr>
        <w:t>55571</w:t>
      </w:r>
      <w:r>
        <w:rPr>
          <w:rFonts w:ascii="Times New Roman" w:hAnsi="Times New Roman"/>
          <w:color w:val="828282"/>
          <w:rtl/>
        </w:rPr>
        <w:t xml:space="preserve">זֶ֚בַח </w:t>
      </w:r>
      <w:r>
        <w:rPr>
          <w:color w:val="FF0000"/>
          <w:vertAlign w:val="superscript"/>
          <w:rtl/>
        </w:rPr>
        <w:t>55572</w:t>
      </w:r>
      <w:r>
        <w:rPr>
          <w:rFonts w:ascii="Times New Roman" w:hAnsi="Times New Roman"/>
          <w:color w:val="828282"/>
          <w:rtl/>
        </w:rPr>
        <w:t xml:space="preserve">תֹּודַ֣ת </w:t>
      </w:r>
      <w:r>
        <w:rPr>
          <w:color w:val="FF0000"/>
          <w:vertAlign w:val="superscript"/>
          <w:rtl/>
        </w:rPr>
        <w:t>55573</w:t>
      </w:r>
      <w:r>
        <w:rPr>
          <w:rFonts w:ascii="Times New Roman" w:hAnsi="Times New Roman"/>
          <w:color w:val="828282"/>
          <w:rtl/>
        </w:rPr>
        <w:t xml:space="preserve">שְׁלָמָ֔יו </w:t>
      </w:r>
      <w:r>
        <w:rPr>
          <w:color w:val="FF0000"/>
          <w:vertAlign w:val="superscript"/>
          <w:rtl/>
        </w:rPr>
        <w:t>55574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55575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55576</w:t>
      </w:r>
      <w:r>
        <w:rPr>
          <w:rFonts w:ascii="Times New Roman" w:hAnsi="Times New Roman"/>
          <w:color w:val="828282"/>
          <w:rtl/>
        </w:rPr>
        <w:t xml:space="preserve">קָרְבָּנֹ֖ו </w:t>
      </w:r>
      <w:r>
        <w:rPr>
          <w:color w:val="FF0000"/>
          <w:vertAlign w:val="superscript"/>
          <w:rtl/>
        </w:rPr>
        <w:t>55577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>
      <w:pPr>
        <w:pStyle w:val="Hebrew"/>
      </w:pPr>
      <w:r>
        <w:rPr>
          <w:color w:val="828282"/>
        </w:rPr>
        <w:t xml:space="preserve">וּבְשַׂ֗ר זֶ֚בַח תֹּודַ֣ת שְׁלָמָ֔יו בְּיֹ֥ום קָרְבָּנֹ֖ו יֵאָכֵ֑ל לֹֽא־יַנִּ֥יחַ מִמֶּ֖נּוּ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0599a6b3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1b5f8e1b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1ea6f0f0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יֵאָכֵ֑ל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0c7fb434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קָרְבָּנֹ֖ו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9">
        <w:r>
          <w:rPr/>
          <w:t>Leviticus 7:16</w:t>
        </w:r>
      </w:hyperlink>
    </w:p>
    <w:p>
      <w:pPr>
        <w:pStyle w:val="Hebrew"/>
      </w:pPr>
      <w:r>
        <w:t xml:space="preserve">בְּיֹ֛ום יֵאָכֵ֑ל </w:t>
      </w:r>
    </w:p>
    <w:p>
      <w:pPr>
        <w:pStyle w:val="Hebrew"/>
      </w:pPr>
      <w:r>
        <w:rPr>
          <w:color w:val="FF0000"/>
          <w:vertAlign w:val="superscript"/>
          <w:rtl/>
        </w:rPr>
        <w:t>55590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55595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>
      <w:pPr>
        <w:pStyle w:val="Hebrew"/>
      </w:pPr>
      <w:r>
        <w:rPr>
          <w:color w:val="828282"/>
        </w:rPr>
        <w:t xml:space="preserve">וְאִם־נֶ֣דֶר׀ אֹ֣ו נְדָבָ֗ה זֶ֚בַח קָרְבָּנֹ֔ו בְּיֹ֛ום הַקְרִיבֹ֥ו אֶת־זִבְחֹ֖ו יֵאָכֵ֑ל וּמִֽמָּחֳרָ֔ת וְהַנֹּותָ֥ר מִמֶּ֖נּוּ יֵאָכֵֽל׃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d807b727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2a430032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a9d46d86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יֵאָכֵ֑ל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6b77b9b6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בְּיֹ֛ום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150">
        <w:r>
          <w:rPr/>
          <w:t>Leviticus 7:17</w:t>
        </w:r>
      </w:hyperlink>
    </w:p>
    <w:p>
      <w:pPr>
        <w:pStyle w:val="Hebrew"/>
      </w:pPr>
      <w:r>
        <w:t xml:space="preserve">הַנֹּותָ֖ר מִבְּשַׂ֣ר הַזָּ֑בַח בַּיֹּום֙ הַשְּׁלִישִׁ֔י </w:t>
      </w:r>
    </w:p>
    <w:p>
      <w:pPr>
        <w:pStyle w:val="Hebrew"/>
      </w:pPr>
      <w:r>
        <w:rPr>
          <w:color w:val="FF0000"/>
          <w:vertAlign w:val="superscript"/>
          <w:rtl/>
        </w:rPr>
        <w:t>55605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55606</w:t>
      </w:r>
      <w:r>
        <w:rPr>
          <w:rFonts w:ascii="Times New Roman" w:hAnsi="Times New Roman"/>
          <w:color w:val="828282"/>
          <w:rtl/>
        </w:rPr>
        <w:t xml:space="preserve">נֹּותָ֖ר </w:t>
      </w:r>
      <w:r>
        <w:rPr>
          <w:color w:val="FF0000"/>
          <w:vertAlign w:val="superscript"/>
          <w:rtl/>
        </w:rPr>
        <w:t>55607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55608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55609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55610</w:t>
      </w:r>
      <w:r>
        <w:rPr>
          <w:rFonts w:ascii="Times New Roman" w:hAnsi="Times New Roman"/>
          <w:color w:val="828282"/>
          <w:rtl/>
        </w:rPr>
        <w:t xml:space="preserve">זָּ֑בַח </w:t>
      </w:r>
      <w:r>
        <w:rPr>
          <w:color w:val="FF0000"/>
          <w:vertAlign w:val="superscript"/>
          <w:rtl/>
        </w:rPr>
        <w:t>55611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55613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55614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55615</w:t>
      </w:r>
      <w:r>
        <w:rPr>
          <w:rFonts w:ascii="Times New Roman" w:hAnsi="Times New Roman"/>
          <w:color w:val="828282"/>
          <w:rtl/>
        </w:rPr>
        <w:t xml:space="preserve">שְּׁלִישִׁ֔י </w:t>
      </w:r>
    </w:p>
    <w:p>
      <w:pPr>
        <w:pStyle w:val="Hebrew"/>
      </w:pPr>
      <w:r>
        <w:rPr>
          <w:color w:val="828282"/>
        </w:rPr>
        <w:t xml:space="preserve">וְהַנֹּותָ֖ר מִבְּשַׂ֣ר הַזָּ֑בַח בַּיֹּום֙ הַשְּׁלִישִׁ֔י בָּאֵ֖שׁ יִשָּׂרֵֽף׃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1ec98d35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27cd60d7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73321c31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נֹּותָ֖ר </w:t>
            </w:r>
          </w:p>
        </w:tc>
        <w:tc>
          <w:tcPr>
            <w:tcW w:type="auto" w:w="1728"/>
          </w:tcPr>
          <w:p>
            <w:r>
              <w:t>pres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17fc6c25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בַּיֹּום֙ הַשְּׁלִישִׁ֔י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51">
        <w:r>
          <w:rPr/>
          <w:t>Leviticus 7:18</w:t>
        </w:r>
      </w:hyperlink>
    </w:p>
    <w:p>
      <w:pPr>
        <w:pStyle w:val="Hebrew"/>
      </w:pPr>
      <w:r>
        <w:t xml:space="preserve">וְאִ֣ם הֵאָכֹ֣ל יֵ֠אָכֵל מִבְּשַׂר־זֶ֨בַח שְׁלָמָ֜יו בַּיֹּ֣ום הַשְּׁלִישִׁי֮ </w:t>
      </w:r>
    </w:p>
    <w:p>
      <w:pPr>
        <w:pStyle w:val="Hebrew"/>
      </w:pPr>
      <w:r>
        <w:rPr>
          <w:color w:val="FF0000"/>
          <w:vertAlign w:val="superscript"/>
          <w:rtl/>
        </w:rPr>
        <w:t>55620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55621</w:t>
      </w:r>
      <w:r>
        <w:rPr>
          <w:rFonts w:ascii="Times New Roman" w:hAnsi="Times New Roman"/>
          <w:color w:val="828282"/>
          <w:rtl/>
        </w:rPr>
        <w:t xml:space="preserve">אִ֣ם </w:t>
      </w:r>
      <w:r>
        <w:rPr>
          <w:color w:val="FF0000"/>
          <w:vertAlign w:val="superscript"/>
          <w:rtl/>
        </w:rPr>
        <w:t>55622</w:t>
      </w:r>
      <w:r>
        <w:rPr>
          <w:rFonts w:ascii="Times New Roman" w:hAnsi="Times New Roman"/>
          <w:color w:val="828282"/>
          <w:rtl/>
        </w:rPr>
        <w:t xml:space="preserve">הֵאָכֹ֣ל </w:t>
      </w:r>
      <w:r>
        <w:rPr>
          <w:color w:val="FF0000"/>
          <w:vertAlign w:val="superscript"/>
          <w:rtl/>
        </w:rPr>
        <w:t>55623</w:t>
      </w:r>
      <w:r>
        <w:rPr>
          <w:rFonts w:ascii="Times New Roman" w:hAnsi="Times New Roman"/>
          <w:color w:val="828282"/>
          <w:rtl/>
        </w:rPr>
        <w:t xml:space="preserve">יֵ֠אָכֵל </w:t>
      </w:r>
      <w:r>
        <w:rPr>
          <w:color w:val="FF0000"/>
          <w:vertAlign w:val="superscript"/>
          <w:rtl/>
        </w:rPr>
        <w:t>55624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55625</w:t>
      </w:r>
      <w:r>
        <w:rPr>
          <w:rFonts w:ascii="Times New Roman" w:hAnsi="Times New Roman"/>
          <w:color w:val="828282"/>
          <w:rtl/>
        </w:rPr>
        <w:t>בְּשַׂר־</w:t>
      </w:r>
      <w:r>
        <w:rPr>
          <w:color w:val="FF0000"/>
          <w:vertAlign w:val="superscript"/>
          <w:rtl/>
        </w:rPr>
        <w:t>55626</w:t>
      </w:r>
      <w:r>
        <w:rPr>
          <w:rFonts w:ascii="Times New Roman" w:hAnsi="Times New Roman"/>
          <w:color w:val="828282"/>
          <w:rtl/>
        </w:rPr>
        <w:t xml:space="preserve">זֶ֨בַח </w:t>
      </w:r>
      <w:r>
        <w:rPr>
          <w:color w:val="FF0000"/>
          <w:vertAlign w:val="superscript"/>
          <w:rtl/>
        </w:rPr>
        <w:t>55627</w:t>
      </w:r>
      <w:r>
        <w:rPr>
          <w:rFonts w:ascii="Times New Roman" w:hAnsi="Times New Roman"/>
          <w:color w:val="828282"/>
          <w:rtl/>
        </w:rPr>
        <w:t xml:space="preserve">שְׁלָמָ֜יו </w:t>
      </w:r>
      <w:r>
        <w:rPr>
          <w:color w:val="FF0000"/>
          <w:vertAlign w:val="superscript"/>
          <w:rtl/>
        </w:rPr>
        <w:t>55628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55630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55631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55632</w:t>
      </w:r>
      <w:r>
        <w:rPr>
          <w:rFonts w:ascii="Times New Roman" w:hAnsi="Times New Roman"/>
          <w:color w:val="828282"/>
          <w:rtl/>
        </w:rPr>
        <w:t xml:space="preserve">שְּׁלִישִׁי֮ </w:t>
      </w:r>
    </w:p>
    <w:p>
      <w:pPr>
        <w:pStyle w:val="Hebrew"/>
      </w:pPr>
      <w:r>
        <w:rPr>
          <w:color w:val="828282"/>
        </w:rPr>
        <w:t xml:space="preserve">וְאִ֣ם הֵאָכֹ֣ל יֵ֠אָכֵל מִבְּשַׂר־זֶ֨בַח שְׁלָמָ֜יו בַּיֹּ֣ום הַשְּׁלִישִׁי֮ לֹ֣א יֵרָצֶה֒ הַמַּקְרִ֣יב אֹתֹ֗ו לֹ֧א יֵחָשֵׁ֛ב לֹ֖ו פִּגּ֣וּל יִהְיֶ֑ה וְהַנֶּ֛פֶשׁ הָאֹכֶ֥לֶת מִמֶּ֖נּוּ עֲוֹנָ֥הּ תִּשָּֽׂא׃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68e4f03e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43485f88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314085a5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יֵ֠אָכֵל </w:t>
            </w:r>
          </w:p>
        </w:tc>
        <w:tc>
          <w:tcPr>
            <w:tcW w:type="auto" w:w="1728"/>
          </w:tcPr>
          <w:p>
            <w:r>
              <w:t>pres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47ce236c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הַשְּׁלִישִׁי֮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52">
        <w:r>
          <w:rPr/>
          <w:t>Leviticus 7:35</w:t>
        </w:r>
      </w:hyperlink>
    </w:p>
    <w:p>
      <w:pPr>
        <w:pStyle w:val="Hebrew"/>
      </w:pPr>
      <w:r>
        <w:t xml:space="preserve">זֹ֣את מִשְׁחַ֤ת אַהֲרֹן֙ וּמִשְׁחַ֣ת בָּנָ֔יו מֵאִשֵּׁ֖י יְהוָ֑ה בְּיֹום֙ </w:t>
      </w:r>
    </w:p>
    <w:p>
      <w:pPr>
        <w:pStyle w:val="Hebrew"/>
      </w:pPr>
      <w:r>
        <w:rPr>
          <w:color w:val="FF0000"/>
          <w:vertAlign w:val="superscript"/>
          <w:rtl/>
        </w:rPr>
        <w:t>55955</w:t>
      </w:r>
      <w:r>
        <w:rPr>
          <w:rFonts w:ascii="Times New Roman" w:hAnsi="Times New Roman"/>
          <w:color w:val="828282"/>
          <w:rtl/>
        </w:rPr>
        <w:t xml:space="preserve">זֹ֣את </w:t>
      </w:r>
      <w:r>
        <w:rPr>
          <w:color w:val="FF0000"/>
          <w:vertAlign w:val="superscript"/>
          <w:rtl/>
        </w:rPr>
        <w:t>55956</w:t>
      </w:r>
      <w:r>
        <w:rPr>
          <w:rFonts w:ascii="Times New Roman" w:hAnsi="Times New Roman"/>
          <w:color w:val="828282"/>
          <w:rtl/>
        </w:rPr>
        <w:t xml:space="preserve">מִשְׁחַ֤ת </w:t>
      </w:r>
      <w:r>
        <w:rPr>
          <w:color w:val="FF0000"/>
          <w:vertAlign w:val="superscript"/>
          <w:rtl/>
        </w:rPr>
        <w:t>55957</w:t>
      </w:r>
      <w:r>
        <w:rPr>
          <w:rFonts w:ascii="Times New Roman" w:hAnsi="Times New Roman"/>
          <w:color w:val="828282"/>
          <w:rtl/>
        </w:rPr>
        <w:t xml:space="preserve">אַהֲרֹן֙ </w:t>
      </w:r>
      <w:r>
        <w:rPr>
          <w:color w:val="FF0000"/>
          <w:vertAlign w:val="superscript"/>
          <w:rtl/>
        </w:rPr>
        <w:t>55958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55959</w:t>
      </w:r>
      <w:r>
        <w:rPr>
          <w:rFonts w:ascii="Times New Roman" w:hAnsi="Times New Roman"/>
          <w:color w:val="828282"/>
          <w:rtl/>
        </w:rPr>
        <w:t xml:space="preserve">מִשְׁחַ֣ת </w:t>
      </w:r>
      <w:r>
        <w:rPr>
          <w:color w:val="FF0000"/>
          <w:vertAlign w:val="superscript"/>
          <w:rtl/>
        </w:rPr>
        <w:t>55960</w:t>
      </w:r>
      <w:r>
        <w:rPr>
          <w:rFonts w:ascii="Times New Roman" w:hAnsi="Times New Roman"/>
          <w:color w:val="828282"/>
          <w:rtl/>
        </w:rPr>
        <w:t xml:space="preserve">בָּנָ֔יו </w:t>
      </w:r>
      <w:r>
        <w:rPr>
          <w:color w:val="FF0000"/>
          <w:vertAlign w:val="superscript"/>
          <w:rtl/>
        </w:rPr>
        <w:t>55961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55962</w:t>
      </w:r>
      <w:r>
        <w:rPr>
          <w:rFonts w:ascii="Times New Roman" w:hAnsi="Times New Roman"/>
          <w:color w:val="828282"/>
          <w:rtl/>
        </w:rPr>
        <w:t xml:space="preserve">אִשֵּׁ֖י </w:t>
      </w:r>
      <w:r>
        <w:rPr>
          <w:color w:val="FF0000"/>
          <w:vertAlign w:val="superscript"/>
          <w:rtl/>
        </w:rPr>
        <w:t>55963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55964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55965</w:t>
      </w:r>
      <w:r>
        <w:rPr>
          <w:rFonts w:ascii="Times New Roman" w:hAnsi="Times New Roman"/>
          <w:color w:val="828282"/>
          <w:rtl/>
        </w:rPr>
        <w:t xml:space="preserve">יֹום֙ </w:t>
      </w:r>
    </w:p>
    <w:p>
      <w:pPr>
        <w:pStyle w:val="Hebrew"/>
      </w:pPr>
      <w:r>
        <w:rPr>
          <w:color w:val="828282"/>
        </w:rPr>
        <w:t xml:space="preserve">זֹ֣את מִשְׁחַ֤ת אַהֲרֹן֙ וּמִשְׁחַ֣ת בָּנָ֔יו מֵאִשֵּׁ֖י יְהוָ֑ה בְּיֹום֙ הִקְרִ֣יב אֹתָ֔ם לְכַהֵ֖ן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9a2b2a4c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38070fd9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30f247c4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בְּיֹום֙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153">
        <w:r>
          <w:rPr/>
          <w:t>Leviticus 7:36</w:t>
        </w:r>
      </w:hyperlink>
    </w:p>
    <w:p>
      <w:pPr>
        <w:pStyle w:val="Hebrew"/>
      </w:pPr>
      <w:r>
        <w:t xml:space="preserve">אֲשֶׁר֩ צִוָּ֨ה יְהוָ֜ה בְּיֹום֙ </w:t>
      </w:r>
    </w:p>
    <w:p>
      <w:pPr>
        <w:pStyle w:val="Hebrew"/>
      </w:pPr>
      <w:r>
        <w:rPr>
          <w:color w:val="FF0000"/>
          <w:vertAlign w:val="superscript"/>
          <w:rtl/>
        </w:rPr>
        <w:t>55972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55973</w:t>
      </w:r>
      <w:r>
        <w:rPr>
          <w:rFonts w:ascii="Times New Roman" w:hAnsi="Times New Roman"/>
          <w:color w:val="828282"/>
          <w:rtl/>
        </w:rPr>
        <w:t xml:space="preserve">צִוָּ֨ה </w:t>
      </w:r>
      <w:r>
        <w:rPr>
          <w:color w:val="FF0000"/>
          <w:vertAlign w:val="superscript"/>
          <w:rtl/>
        </w:rPr>
        <w:t>55974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55978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55979</w:t>
      </w:r>
      <w:r>
        <w:rPr>
          <w:rFonts w:ascii="Times New Roman" w:hAnsi="Times New Roman"/>
          <w:color w:val="828282"/>
          <w:rtl/>
        </w:rPr>
        <w:t xml:space="preserve">יֹום֙ </w:t>
      </w:r>
    </w:p>
    <w:p>
      <w:pPr>
        <w:pStyle w:val="Hebrew"/>
      </w:pPr>
      <w:r>
        <w:rPr>
          <w:color w:val="828282"/>
        </w:rPr>
        <w:t xml:space="preserve">אֲשֶׁר֩ צִוָּ֨ה יְהוָ֜ה לָתֵ֣ת לָהֶ֗ם בְּיֹום֙ מָשְׁחֹ֣ו אֹתָ֔ם מֵאֵ֖ת בְּנֵ֣י יִשְׂרָאֵ֑ל חֻקַּ֥ת עֹולָ֖ם לְדֹרֹתָֽם׃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a8bf8ec1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9f51f7db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8b0d4d69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צִוָּ֨ה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c58afec5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בְּיֹום֙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154">
        <w:r>
          <w:rPr/>
          <w:t>Leviticus 7:38</w:t>
        </w:r>
      </w:hyperlink>
    </w:p>
    <w:p>
      <w:pPr>
        <w:pStyle w:val="Hebrew"/>
      </w:pPr>
      <w:r>
        <w:t xml:space="preserve">אֲשֶׁ֨ר צִוָּ֧ה יְהוָ֛ה אֶת־מֹשֶׁ֖ה בְּהַ֣ר סִינָ֑י בְּיֹ֨ום </w:t>
      </w:r>
    </w:p>
    <w:p>
      <w:pPr>
        <w:pStyle w:val="Hebrew"/>
      </w:pPr>
      <w:r>
        <w:rPr>
          <w:color w:val="FF0000"/>
          <w:vertAlign w:val="superscript"/>
          <w:rtl/>
        </w:rPr>
        <w:t>56016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56017</w:t>
      </w:r>
      <w:r>
        <w:rPr>
          <w:rFonts w:ascii="Times New Roman" w:hAnsi="Times New Roman"/>
          <w:color w:val="828282"/>
          <w:rtl/>
        </w:rPr>
        <w:t xml:space="preserve">צִוָּ֧ה </w:t>
      </w:r>
      <w:r>
        <w:rPr>
          <w:color w:val="FF0000"/>
          <w:vertAlign w:val="superscript"/>
          <w:rtl/>
        </w:rPr>
        <w:t>56018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56019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56020</w:t>
      </w:r>
      <w:r>
        <w:rPr>
          <w:rFonts w:ascii="Times New Roman" w:hAnsi="Times New Roman"/>
          <w:color w:val="828282"/>
          <w:rtl/>
        </w:rPr>
        <w:t xml:space="preserve">מֹשֶׁ֖ה </w:t>
      </w:r>
      <w:r>
        <w:rPr>
          <w:color w:val="FF0000"/>
          <w:vertAlign w:val="superscript"/>
          <w:rtl/>
        </w:rPr>
        <w:t>56021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56022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56023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56024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56025</w:t>
      </w:r>
      <w:r>
        <w:rPr>
          <w:rFonts w:ascii="Times New Roman" w:hAnsi="Times New Roman"/>
          <w:color w:val="828282"/>
          <w:rtl/>
        </w:rPr>
        <w:t xml:space="preserve">יֹ֨ום </w:t>
      </w:r>
    </w:p>
    <w:p>
      <w:pPr>
        <w:pStyle w:val="Hebrew"/>
      </w:pPr>
      <w:r>
        <w:rPr>
          <w:color w:val="828282"/>
        </w:rPr>
        <w:t xml:space="preserve">אֲשֶׁ֨ר צִוָּ֧ה יְהוָ֛ה אֶת־מֹשֶׁ֖ה בְּהַ֣ר סִינָ֑י בְּיֹ֨ום צַוֹּתֹ֜ו אֶת־בְּנֵ֣י יִשְׂרָאֵ֗ל לְהַקְרִ֧יב אֶת־קָרְבְּנֵיהֶ֛ם לַיהוָ֖ה בְּמִדְבַּ֥ר סִינָֽי׃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a0dd3f0f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f7da2da3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142a5c9a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צִוָּ֧ה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ebad60a7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בְּיֹ֨ום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155">
        <w:r>
          <w:rPr/>
          <w:t>Leviticus 8:34</w:t>
        </w:r>
      </w:hyperlink>
    </w:p>
    <w:p>
      <w:pPr>
        <w:pStyle w:val="Hebrew"/>
      </w:pPr>
      <w:r>
        <w:t xml:space="preserve">כַּאֲשֶׁ֥ר עָשָׂ֖ה בַּיֹּ֣ום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56827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56828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56829</w:t>
      </w:r>
      <w:r>
        <w:rPr>
          <w:rFonts w:ascii="Times New Roman" w:hAnsi="Times New Roman"/>
          <w:color w:val="828282"/>
          <w:rtl/>
        </w:rPr>
        <w:t xml:space="preserve">עָשָׂ֖ה </w:t>
      </w:r>
      <w:r>
        <w:rPr>
          <w:color w:val="FF0000"/>
          <w:vertAlign w:val="superscript"/>
          <w:rtl/>
        </w:rPr>
        <w:t>56830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56832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56834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כַּאֲשֶׁ֥ר עָשָׂ֖ה בַּיֹּ֣ום הַזֶּ֑ה צִוָּ֧ה יְהוָ֛ה לַעֲשֹׂ֖ת לְכַפֵּ֥ר עֲלֵיכֶֽם׃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f415af90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1f58176c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ebf67245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עָשָׂ֖ה </w:t>
            </w:r>
          </w:p>
        </w:tc>
        <w:tc>
          <w:tcPr>
            <w:tcW w:type="auto" w:w="1728"/>
          </w:tcPr>
          <w:p>
            <w:r>
              <w:t>pres perf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f5288492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הַזֶּ֑ה </w:t>
            </w:r>
          </w:p>
        </w:tc>
        <w:tc>
          <w:tcPr>
            <w:tcW w:type="auto" w:w="1728"/>
          </w:tcPr>
          <w:p>
            <w:r>
              <w:t>1.1.1.2.1.2</w:t>
            </w:r>
          </w:p>
        </w:tc>
      </w:tr>
    </w:tbl>
    <w:p>
      <w:r>
        <w:br/>
      </w:r>
    </w:p>
    <w:p>
      <w:pPr>
        <w:pStyle w:val="Reference"/>
      </w:pPr>
      <w:hyperlink r:id="rId156">
        <w:r>
          <w:rPr/>
          <w:t>Leviticus 9:1</w:t>
        </w:r>
      </w:hyperlink>
    </w:p>
    <w:p>
      <w:pPr>
        <w:pStyle w:val="Hebrew"/>
      </w:pPr>
      <w:r>
        <w:t xml:space="preserve">וַיְהִי֙ בַּיֹּ֣ום הַשְּׁמִינִ֔י </w:t>
      </w:r>
    </w:p>
    <w:p>
      <w:pPr>
        <w:pStyle w:val="Hebrew"/>
      </w:pPr>
      <w:r>
        <w:rPr>
          <w:color w:val="FF0000"/>
          <w:vertAlign w:val="superscript"/>
          <w:rtl/>
        </w:rPr>
        <w:t>56878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56879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56880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56882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56884</w:t>
      </w:r>
      <w:r>
        <w:rPr>
          <w:rFonts w:ascii="Times New Roman" w:hAnsi="Times New Roman"/>
          <w:color w:val="828282"/>
          <w:rtl/>
        </w:rPr>
        <w:t xml:space="preserve">שְּׁמִינִ֔י </w:t>
      </w:r>
    </w:p>
    <w:p>
      <w:pPr>
        <w:pStyle w:val="Hebrew"/>
      </w:pPr>
      <w:r>
        <w:rPr>
          <w:color w:val="828282"/>
        </w:rPr>
        <w:t xml:space="preserve">וַיְהִי֙ בַּיֹּ֣ום הַשְּׁמִינִ֔י קָרָ֣א מֹשֶׁ֔ה לְאַהֲרֹ֖ן וּלְבָנָ֑יו וּלְזִקְנֵ֖י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634af812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542aa738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e7aa0f3d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6e88c021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הַשְּׁמִינִ֔י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57">
        <w:r>
          <w:rPr/>
          <w:t>Leviticus 12:3</w:t>
        </w:r>
      </w:hyperlink>
    </w:p>
    <w:p>
      <w:pPr>
        <w:pStyle w:val="Hebrew"/>
      </w:pPr>
      <w:r>
        <w:t xml:space="preserve">וּבַיֹּ֖ום הַשְּׁמִינִ֑י יִמֹּ֖ול בְּשַׂ֥ר עָרְלָתֹֽו׃ </w:t>
      </w:r>
    </w:p>
    <w:p>
      <w:pPr>
        <w:pStyle w:val="Hebrew"/>
      </w:pPr>
      <w:r>
        <w:rPr>
          <w:color w:val="FF0000"/>
          <w:vertAlign w:val="superscript"/>
          <w:rtl/>
        </w:rPr>
        <w:t>58735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58736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58737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58738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58739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58740</w:t>
      </w:r>
      <w:r>
        <w:rPr>
          <w:rFonts w:ascii="Times New Roman" w:hAnsi="Times New Roman"/>
          <w:color w:val="828282"/>
          <w:rtl/>
        </w:rPr>
        <w:t xml:space="preserve">שְּׁמִינִ֑י </w:t>
      </w:r>
      <w:r>
        <w:rPr>
          <w:color w:val="FF0000"/>
          <w:vertAlign w:val="superscript"/>
          <w:rtl/>
        </w:rPr>
        <w:t>58741</w:t>
      </w:r>
      <w:r>
        <w:rPr>
          <w:rFonts w:ascii="Times New Roman" w:hAnsi="Times New Roman"/>
          <w:color w:val="828282"/>
          <w:rtl/>
        </w:rPr>
        <w:t xml:space="preserve">יִמֹּ֖ול </w:t>
      </w:r>
      <w:r>
        <w:rPr>
          <w:color w:val="FF0000"/>
          <w:vertAlign w:val="superscript"/>
          <w:rtl/>
        </w:rPr>
        <w:t>58742</w:t>
      </w:r>
      <w:r>
        <w:rPr>
          <w:rFonts w:ascii="Times New Roman" w:hAnsi="Times New Roman"/>
          <w:color w:val="828282"/>
          <w:rtl/>
        </w:rPr>
        <w:t xml:space="preserve">בְּשַׂ֥ר </w:t>
      </w:r>
      <w:r>
        <w:rPr>
          <w:color w:val="FF0000"/>
          <w:vertAlign w:val="superscript"/>
          <w:rtl/>
        </w:rPr>
        <w:t>58743</w:t>
      </w:r>
      <w:r>
        <w:rPr>
          <w:rFonts w:ascii="Times New Roman" w:hAnsi="Times New Roman"/>
          <w:color w:val="828282"/>
          <w:rtl/>
        </w:rPr>
        <w:t xml:space="preserve">עָרְלָתֹֽו׃ </w:t>
      </w:r>
    </w:p>
    <w:p>
      <w:pPr>
        <w:pStyle w:val="Hebrew"/>
      </w:pPr>
      <w:r>
        <w:rPr>
          <w:color w:val="828282"/>
        </w:rPr>
        <w:t xml:space="preserve">וּבַיֹּ֖ום הַשְּׁמִינִ֑י יִמֹּ֖ול בְּשַׂ֥ר עָרְלָתֹֽו׃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7d22fe7e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02b96cd6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9f1b8f27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יִמֹּ֖ול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087c260a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בַיֹּ֖ום הַשְּׁמִינִ֑י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58">
        <w:r>
          <w:rPr/>
          <w:t>Leviticus 13:5</w:t>
        </w:r>
      </w:hyperlink>
    </w:p>
    <w:p>
      <w:pPr>
        <w:pStyle w:val="Hebrew"/>
      </w:pPr>
      <w:r>
        <w:t xml:space="preserve">וְרָאָ֣הוּ הַכֹּהֵן֮ בַּיֹּ֣ום הַשְּׁבִיעִי֒ </w:t>
      </w:r>
    </w:p>
    <w:p>
      <w:pPr>
        <w:pStyle w:val="Hebrew"/>
      </w:pPr>
      <w:r>
        <w:rPr>
          <w:color w:val="FF0000"/>
          <w:vertAlign w:val="superscript"/>
          <w:rtl/>
        </w:rPr>
        <w:t>58978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58979</w:t>
      </w:r>
      <w:r>
        <w:rPr>
          <w:rFonts w:ascii="Times New Roman" w:hAnsi="Times New Roman"/>
          <w:color w:val="828282"/>
          <w:rtl/>
        </w:rPr>
        <w:t xml:space="preserve">רָאָ֣הוּ </w:t>
      </w:r>
      <w:r>
        <w:rPr>
          <w:color w:val="FF0000"/>
          <w:vertAlign w:val="superscript"/>
          <w:rtl/>
        </w:rPr>
        <w:t>58980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58981</w:t>
      </w:r>
      <w:r>
        <w:rPr>
          <w:rFonts w:ascii="Times New Roman" w:hAnsi="Times New Roman"/>
          <w:color w:val="828282"/>
          <w:rtl/>
        </w:rPr>
        <w:t xml:space="preserve">כֹּהֵן֮ </w:t>
      </w:r>
      <w:r>
        <w:rPr>
          <w:color w:val="FF0000"/>
          <w:vertAlign w:val="superscript"/>
          <w:rtl/>
        </w:rPr>
        <w:t>58982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58983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58984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58985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58986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>
      <w:pPr>
        <w:pStyle w:val="Hebrew"/>
      </w:pPr>
      <w:r>
        <w:rPr>
          <w:color w:val="828282"/>
        </w:rPr>
        <w:t xml:space="preserve">וְרָאָ֣הוּ הַכֹּהֵן֮ בַּיֹּ֣ום הַשְּׁבִיעִי֒ וְהִנֵּ֤ה הַנֶּ֨גַע֙ עָמַ֣ד בְּעֵינָ֔יו לֹֽא־פָשָׂ֥ה הַנֶּ֖גַע בָּעֹ֑ור וְהִסְגִּירֹ֧ו הַכֹּהֵ֛ן שִׁבְעַ֥ת יָמִ֖ים שֵׁנִֽית׃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b33a8ad7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81fc9e87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dcd8f880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רָאָ֣הוּ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68f6f944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הַשְּׁבִיעִי֒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59">
        <w:r>
          <w:rPr/>
          <w:t>Leviticus 13:6</w:t>
        </w:r>
      </w:hyperlink>
    </w:p>
    <w:p>
      <w:pPr>
        <w:pStyle w:val="Hebrew"/>
      </w:pPr>
      <w:r>
        <w:t xml:space="preserve">וְרָאָה֩ הַכֹּהֵ֨ן אֹתֹ֜ו בַּיֹּ֣ום הַשְּׁבִיעִי֮ שֵׁנִית֒ </w:t>
      </w:r>
    </w:p>
    <w:p>
      <w:pPr>
        <w:pStyle w:val="Hebrew"/>
      </w:pPr>
      <w:r>
        <w:rPr>
          <w:color w:val="FF0000"/>
          <w:vertAlign w:val="superscript"/>
          <w:rtl/>
        </w:rPr>
        <w:t>59008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59009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59011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59012</w:t>
      </w:r>
      <w:r>
        <w:rPr>
          <w:rFonts w:ascii="Times New Roman" w:hAnsi="Times New Roman"/>
          <w:color w:val="828282"/>
          <w:rtl/>
        </w:rPr>
        <w:t xml:space="preserve">אֹתֹ֜ו </w:t>
      </w:r>
      <w:r>
        <w:rPr>
          <w:color w:val="FF0000"/>
          <w:vertAlign w:val="superscript"/>
          <w:rtl/>
        </w:rPr>
        <w:t>59013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59014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59015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59016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59017</w:t>
      </w:r>
      <w:r>
        <w:rPr>
          <w:rFonts w:ascii="Times New Roman" w:hAnsi="Times New Roman"/>
          <w:color w:val="828282"/>
          <w:rtl/>
        </w:rPr>
        <w:t xml:space="preserve">שְּׁבִיעִי֮ </w:t>
      </w:r>
      <w:r>
        <w:rPr>
          <w:color w:val="FF0000"/>
          <w:vertAlign w:val="superscript"/>
          <w:rtl/>
        </w:rPr>
        <w:t>59018</w:t>
      </w:r>
      <w:r>
        <w:rPr>
          <w:rFonts w:ascii="Times New Roman" w:hAnsi="Times New Roman"/>
          <w:color w:val="828282"/>
          <w:rtl/>
        </w:rPr>
        <w:t xml:space="preserve">שֵׁנִית֒ </w:t>
      </w:r>
    </w:p>
    <w:p>
      <w:pPr>
        <w:pStyle w:val="Hebrew"/>
      </w:pPr>
      <w:r>
        <w:rPr>
          <w:color w:val="828282"/>
        </w:rPr>
        <w:t xml:space="preserve">וְרָאָה֩ הַכֹּהֵ֨ן אֹתֹ֜ו בַּיֹּ֣ום הַשְּׁבִיעִי֮ שֵׁנִית֒ וְהִנֵּה֙ כֵּהָ֣ה הַנֶּ֔גַע וְלֹא־פָשָׂ֥ה הַנֶּ֖גַע בָּעֹ֑ור וְטִהֲרֹ֤ו הַכֹּהֵן֙ מִסְפַּ֣חַת הִ֔יא וְכִבֶּ֥ס בְּגָדָ֖יו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cc4a1b27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ea6616d2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c0f6629c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רָאָה֩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27e2fd09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הַשְּׁבִיעִי֮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60">
        <w:r>
          <w:rPr/>
          <w:t>Leviticus 13:14</w:t>
        </w:r>
      </w:hyperlink>
    </w:p>
    <w:p>
      <w:pPr>
        <w:pStyle w:val="Hebrew"/>
      </w:pPr>
      <w:r>
        <w:t xml:space="preserve">וּבְיֹ֨ום יִטְמָֽא׃ </w:t>
      </w:r>
    </w:p>
    <w:p>
      <w:pPr>
        <w:pStyle w:val="Hebrew"/>
      </w:pPr>
      <w:r>
        <w:rPr>
          <w:color w:val="FF0000"/>
          <w:vertAlign w:val="superscript"/>
          <w:rtl/>
        </w:rPr>
        <w:t>59183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59184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59185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59190</w:t>
      </w:r>
      <w:r>
        <w:rPr>
          <w:rFonts w:ascii="Times New Roman" w:hAnsi="Times New Roman"/>
          <w:color w:val="828282"/>
          <w:rtl/>
        </w:rPr>
        <w:t xml:space="preserve">יִטְמָֽא׃ </w:t>
      </w:r>
    </w:p>
    <w:p>
      <w:pPr>
        <w:pStyle w:val="Hebrew"/>
      </w:pPr>
      <w:r>
        <w:rPr>
          <w:color w:val="828282"/>
        </w:rPr>
        <w:t xml:space="preserve">וּבְיֹ֨ום הֵרָאֹ֥ות בֹּ֛ו בָּשָׂ֥ר חַ֖י יִטְמָֽא׃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40658e91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8ade250c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789ffbf8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יִטְמָֽא׃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5e8b8ebf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בְיֹ֨ום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161">
        <w:r>
          <w:rPr/>
          <w:t>Leviticus 13:27</w:t>
        </w:r>
      </w:hyperlink>
    </w:p>
    <w:p>
      <w:pPr>
        <w:pStyle w:val="Hebrew"/>
      </w:pPr>
      <w:r>
        <w:t xml:space="preserve">וְרָאָ֥הוּ הַכֹּהֵ֖ן בַּיֹּ֣ום הַשְּׁבִיעִ֑י </w:t>
      </w:r>
    </w:p>
    <w:p>
      <w:pPr>
        <w:pStyle w:val="Hebrew"/>
      </w:pPr>
      <w:r>
        <w:rPr>
          <w:color w:val="FF0000"/>
          <w:vertAlign w:val="superscript"/>
          <w:rtl/>
        </w:rPr>
        <w:t>59434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59435</w:t>
      </w:r>
      <w:r>
        <w:rPr>
          <w:rFonts w:ascii="Times New Roman" w:hAnsi="Times New Roman"/>
          <w:color w:val="828282"/>
          <w:rtl/>
        </w:rPr>
        <w:t xml:space="preserve">רָאָ֥הוּ </w:t>
      </w:r>
      <w:r>
        <w:rPr>
          <w:color w:val="FF0000"/>
          <w:vertAlign w:val="superscript"/>
          <w:rtl/>
        </w:rPr>
        <w:t>59436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59437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59438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59439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59442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>
      <w:pPr>
        <w:pStyle w:val="Hebrew"/>
      </w:pPr>
      <w:r>
        <w:rPr>
          <w:color w:val="828282"/>
        </w:rPr>
        <w:t xml:space="preserve">וְרָאָ֥הוּ הַכֹּהֵ֖ן בַּיֹּ֣ום הַשְּׁבִיעִ֑י אִם־פָּשֹׂ֤ה תִפְשֶׂה֙ בָּעֹ֔ור וְטִמֵּ֤א הַכֹּהֵן֙ אֹתֹ֔ו נֶ֥גַע צָרַ֖עַת 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5b83de06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7d5eff84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24bb704b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רָאָ֥הוּ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dd524178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הַשְּׁבִיעִ֑י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62">
        <w:r>
          <w:rPr/>
          <w:t>Leviticus 13:32</w:t>
        </w:r>
      </w:hyperlink>
    </w:p>
    <w:p>
      <w:pPr>
        <w:pStyle w:val="Hebrew"/>
      </w:pPr>
      <w:r>
        <w:t xml:space="preserve">וְרָאָ֨ה הַכֹּהֵ֣ן אֶת־הַנֶּגַע֮ בַּיֹּ֣ום הַשְּׁבִיעִי֒ </w:t>
      </w:r>
    </w:p>
    <w:p>
      <w:pPr>
        <w:pStyle w:val="Hebrew"/>
      </w:pPr>
      <w:r>
        <w:rPr>
          <w:color w:val="FF0000"/>
          <w:vertAlign w:val="superscript"/>
          <w:rtl/>
        </w:rPr>
        <w:t>59562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59563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59564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59565</w:t>
      </w:r>
      <w:r>
        <w:rPr>
          <w:rFonts w:ascii="Times New Roman" w:hAnsi="Times New Roman"/>
          <w:color w:val="828282"/>
          <w:rtl/>
        </w:rPr>
        <w:t xml:space="preserve">כֹּהֵ֣ן </w:t>
      </w:r>
      <w:r>
        <w:rPr>
          <w:color w:val="FF0000"/>
          <w:vertAlign w:val="superscript"/>
          <w:rtl/>
        </w:rPr>
        <w:t>59566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59568</w:t>
      </w:r>
      <w:r>
        <w:rPr>
          <w:rFonts w:ascii="Times New Roman" w:hAnsi="Times New Roman"/>
          <w:color w:val="828282"/>
          <w:rtl/>
        </w:rPr>
        <w:t xml:space="preserve">נֶּגַע֮ </w:t>
      </w:r>
      <w:r>
        <w:rPr>
          <w:color w:val="FF0000"/>
          <w:vertAlign w:val="superscript"/>
          <w:rtl/>
        </w:rPr>
        <w:t>59569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59570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59571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59572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59573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>
      <w:pPr>
        <w:pStyle w:val="Hebrew"/>
      </w:pPr>
      <w:r>
        <w:rPr>
          <w:color w:val="828282"/>
        </w:rPr>
        <w:t xml:space="preserve">וְרָאָ֨ה הַכֹּהֵ֣ן אֶת־הַנֶּגַע֮ בַּיֹּ֣ום הַשְּׁבִיעִי֒ וְהִנֵּה֙ לֹא־פָשָׂ֣ה הַנֶּ֔תֶק וְלֹא־הָ֥יָה בֹ֖ו שֵׂעָ֣ר צָהֹ֑ב וּמַרְאֵ֣ה הַנֶּ֔תֶק אֵ֥ין עָמֹ֖ק מִן־הָעֹֽור׃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8753717c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e8a57506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f59565ca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רָאָ֨ה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029a7425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הַשְּׁבִיעִי֒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63">
        <w:r>
          <w:rPr/>
          <w:t>Leviticus 13:34</w:t>
        </w:r>
      </w:hyperlink>
    </w:p>
    <w:p>
      <w:pPr>
        <w:pStyle w:val="Hebrew"/>
      </w:pPr>
      <w:r>
        <w:t xml:space="preserve">וְרָאָה֩ הַכֹּהֵ֨ן אֶת־הַנֶּ֜תֶק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59613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59614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59615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59616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59617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59619</w:t>
      </w:r>
      <w:r>
        <w:rPr>
          <w:rFonts w:ascii="Times New Roman" w:hAnsi="Times New Roman"/>
          <w:color w:val="828282"/>
          <w:rtl/>
        </w:rPr>
        <w:t xml:space="preserve">נֶּ֜תֶק </w:t>
      </w:r>
      <w:r>
        <w:rPr>
          <w:color w:val="FF0000"/>
          <w:vertAlign w:val="superscript"/>
          <w:rtl/>
        </w:rPr>
        <w:t>59620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59621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59622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59623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59624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וְרָאָה֩ הַכֹּהֵ֨ן אֶת־הַנֶּ֜תֶק בַּיֹּ֣ום הַשְּׁבִיעִ֗י וְ֠הִנֵּה לֹא־פָשָׂ֤ה הַנֶּ֨תֶק֙ בָּעֹ֔ור וּמַרְאֵ֕הוּ אֵינֶ֥נּוּ עָמֹ֖ק מִן־הָעֹ֑ור וְטִהַ֤ר אֹתֹו֙ הַכֹּהֵ֔ן וְכִבֶּ֥ס בְּגָדָ֖יו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fd2c6ab1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2065e997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b64f1fa3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רָאָה֩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754157f4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הַשְּׁבִיעִ֗י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64">
        <w:r>
          <w:rPr/>
          <w:t>Leviticus 13:51</w:t>
        </w:r>
      </w:hyperlink>
    </w:p>
    <w:p>
      <w:pPr>
        <w:pStyle w:val="Hebrew"/>
      </w:pPr>
      <w:r>
        <w:t xml:space="preserve">וְרָאָ֨ה אֶת־הַנֶּ֜גַע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59937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59938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59939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59940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59941</w:t>
      </w:r>
      <w:r>
        <w:rPr>
          <w:rFonts w:ascii="Times New Roman" w:hAnsi="Times New Roman"/>
          <w:color w:val="828282"/>
          <w:rtl/>
        </w:rPr>
        <w:t xml:space="preserve">נֶּ֜גַע </w:t>
      </w:r>
      <w:r>
        <w:rPr>
          <w:color w:val="FF0000"/>
          <w:vertAlign w:val="superscript"/>
          <w:rtl/>
        </w:rPr>
        <w:t>59942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59943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59944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59945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59946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וְרָאָ֨ה אֶת־הַנֶּ֜גַע בַּיֹּ֣ום הַשְּׁבִיעִ֗י כִּֽי־פָשָׂ֤ה הַנֶּ֨גַע֙ בַּ֠בֶּגֶד אֹֽו־בַשְּׁתִ֤י אֹֽו־בָעֵ֨רֶב֙ אֹ֣ו בָעֹ֔ור לְכֹ֛ל אֲשֶׁר־יֵעָשֶׂ֥ה הָעֹ֖ור לִמְלָאכָ֑ה צָרַ֧עַת מַמְאֶ֛רֶת הַנֶּ֖גַע טָמֵ֥א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629ebf67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19de4213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e3960057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רָאָ֨ה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0777511f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הַשְּׁבִיעִ֗י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65">
        <w:r>
          <w:rPr/>
          <w:t>Leviticus 14:2</w:t>
        </w:r>
      </w:hyperlink>
    </w:p>
    <w:p>
      <w:pPr>
        <w:pStyle w:val="Hebrew"/>
      </w:pPr>
      <w:r>
        <w:t xml:space="preserve">זֹ֤את תִּֽהְיֶה֙ תֹּורַ֣ת הַמְּצֹרָ֔ע בְּיֹ֖ום טָהֳרָתֹ֑ו </w:t>
      </w:r>
    </w:p>
    <w:p>
      <w:pPr>
        <w:pStyle w:val="Hebrew"/>
      </w:pPr>
      <w:r>
        <w:rPr>
          <w:color w:val="FF0000"/>
          <w:vertAlign w:val="superscript"/>
          <w:rtl/>
        </w:rPr>
        <w:t>60217</w:t>
      </w:r>
      <w:r>
        <w:rPr>
          <w:rFonts w:ascii="Times New Roman" w:hAnsi="Times New Roman"/>
          <w:color w:val="828282"/>
          <w:rtl/>
        </w:rPr>
        <w:t xml:space="preserve">זֹ֤את </w:t>
      </w:r>
      <w:r>
        <w:rPr>
          <w:color w:val="FF0000"/>
          <w:vertAlign w:val="superscript"/>
          <w:rtl/>
        </w:rPr>
        <w:t>60218</w:t>
      </w:r>
      <w:r>
        <w:rPr>
          <w:rFonts w:ascii="Times New Roman" w:hAnsi="Times New Roman"/>
          <w:color w:val="828282"/>
          <w:rtl/>
        </w:rPr>
        <w:t xml:space="preserve">תִּֽהְיֶה֙ </w:t>
      </w:r>
      <w:r>
        <w:rPr>
          <w:color w:val="FF0000"/>
          <w:vertAlign w:val="superscript"/>
          <w:rtl/>
        </w:rPr>
        <w:t>60219</w:t>
      </w:r>
      <w:r>
        <w:rPr>
          <w:rFonts w:ascii="Times New Roman" w:hAnsi="Times New Roman"/>
          <w:color w:val="828282"/>
          <w:rtl/>
        </w:rPr>
        <w:t xml:space="preserve">תֹּורַ֣ת </w:t>
      </w:r>
      <w:r>
        <w:rPr>
          <w:color w:val="FF0000"/>
          <w:vertAlign w:val="superscript"/>
          <w:rtl/>
        </w:rPr>
        <w:t>60220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60221</w:t>
      </w:r>
      <w:r>
        <w:rPr>
          <w:rFonts w:ascii="Times New Roman" w:hAnsi="Times New Roman"/>
          <w:color w:val="828282"/>
          <w:rtl/>
        </w:rPr>
        <w:t xml:space="preserve">מְּצֹרָ֔ע </w:t>
      </w:r>
      <w:r>
        <w:rPr>
          <w:color w:val="FF0000"/>
          <w:vertAlign w:val="superscript"/>
          <w:rtl/>
        </w:rPr>
        <w:t>60222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60223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60224</w:t>
      </w:r>
      <w:r>
        <w:rPr>
          <w:rFonts w:ascii="Times New Roman" w:hAnsi="Times New Roman"/>
          <w:color w:val="828282"/>
          <w:rtl/>
        </w:rPr>
        <w:t xml:space="preserve">טָהֳרָתֹ֑ו </w:t>
      </w:r>
    </w:p>
    <w:p>
      <w:pPr>
        <w:pStyle w:val="Hebrew"/>
      </w:pPr>
      <w:r>
        <w:rPr>
          <w:color w:val="828282"/>
        </w:rPr>
        <w:t xml:space="preserve">זֹ֤את תִּֽהְיֶה֙ תֹּורַ֣ת הַמְּצֹרָ֔ע בְּיֹ֖ום טָהֳרָתֹ֑ו וְהוּבָ֖א אֶל־הַכֹּהֵֽן׃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a26a4118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1e2afddb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307b15ed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תִּֽהְיֶה֙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ab87d603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בְּיֹ֖ום טָהֳרָתֹ֑ו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6">
        <w:r>
          <w:rPr/>
          <w:t>Leviticus 14:9</w:t>
        </w:r>
      </w:hyperlink>
    </w:p>
    <w:p>
      <w:pPr>
        <w:pStyle w:val="Hebrew"/>
      </w:pPr>
      <w:r>
        <w:t xml:space="preserve">וְהָיָה֩ בַיֹּ֨ום הַשְּׁבִיעִ֜י </w:t>
      </w:r>
    </w:p>
    <w:p>
      <w:pPr>
        <w:pStyle w:val="Hebrew"/>
      </w:pPr>
      <w:r>
        <w:rPr>
          <w:color w:val="FF0000"/>
          <w:vertAlign w:val="superscript"/>
          <w:rtl/>
        </w:rPr>
        <w:t>60387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60388</w:t>
      </w:r>
      <w:r>
        <w:rPr>
          <w:rFonts w:ascii="Times New Roman" w:hAnsi="Times New Roman"/>
          <w:color w:val="828282"/>
          <w:rtl/>
        </w:rPr>
        <w:t xml:space="preserve">הָיָה֩ </w:t>
      </w:r>
      <w:r>
        <w:rPr>
          <w:color w:val="FF0000"/>
          <w:vertAlign w:val="superscript"/>
          <w:rtl/>
        </w:rPr>
        <w:t>60389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60390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60391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60392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60393</w:t>
      </w:r>
      <w:r>
        <w:rPr>
          <w:rFonts w:ascii="Times New Roman" w:hAnsi="Times New Roman"/>
          <w:color w:val="828282"/>
          <w:rtl/>
        </w:rPr>
        <w:t xml:space="preserve">שְּׁבִיעִ֜י </w:t>
      </w:r>
    </w:p>
    <w:p>
      <w:pPr>
        <w:pStyle w:val="Hebrew"/>
      </w:pPr>
      <w:r>
        <w:rPr>
          <w:color w:val="828282"/>
        </w:rPr>
        <w:t xml:space="preserve">וְהָיָה֩ בַיֹּ֨ום הַשְּׁבִיעִ֜י יְגַלַּ֣ח אֶת־כָּל־שְׂעָרֹ֗ו אֶת־רֹאשֹׁ֤ו וְאֶת־זְקָנֹו֙ וְאֵת֙ גַּבֹּ֣ת עֵינָ֔יו וְאֶת־כָּל־שְׂעָרֹ֖ו יְגַלֵּ֑חַ וְכִבֶּ֣ס אֶת־בְּגָדָ֗יו וְרָחַ֧ץ אֶת־בְּשָׂרֹ֛ו בַּמַּ֖יִם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436dc809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wehaya_x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e1f40e4f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72fec2a6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הָיָה֩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13d51218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בַיֹּ֨ום הַשְּׁבִיעִ֜י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67">
        <w:r>
          <w:rPr/>
          <w:t>Leviticus 14:10</w:t>
        </w:r>
      </w:hyperlink>
    </w:p>
    <w:p>
      <w:pPr>
        <w:pStyle w:val="Hebrew"/>
      </w:pPr>
      <w: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וְלֹ֥ג אֶחָ֖ד שָֽׁמֶן׃ </w:t>
      </w:r>
    </w:p>
    <w:p>
      <w:pPr>
        <w:pStyle w:val="Hebrew"/>
      </w:pPr>
      <w:r>
        <w:rPr>
          <w:color w:val="FF0000"/>
          <w:vertAlign w:val="superscript"/>
          <w:rtl/>
        </w:rPr>
        <w:t>60425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60426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60427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60428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60429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60430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60431</w:t>
      </w:r>
      <w:r>
        <w:rPr>
          <w:rFonts w:ascii="Times New Roman" w:hAnsi="Times New Roman"/>
          <w:color w:val="828282"/>
          <w:rtl/>
        </w:rPr>
        <w:t xml:space="preserve">יִקַּ֤ח </w:t>
      </w:r>
      <w:r>
        <w:rPr>
          <w:color w:val="FF0000"/>
          <w:vertAlign w:val="superscript"/>
          <w:rtl/>
        </w:rPr>
        <w:t>60432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60433</w:t>
      </w:r>
      <w:r>
        <w:rPr>
          <w:rFonts w:ascii="Times New Roman" w:hAnsi="Times New Roman"/>
          <w:color w:val="828282"/>
          <w:rtl/>
        </w:rPr>
        <w:t xml:space="preserve">כְבָשִׂים֙ </w:t>
      </w:r>
      <w:r>
        <w:rPr>
          <w:color w:val="FF0000"/>
          <w:vertAlign w:val="superscript"/>
          <w:rtl/>
        </w:rPr>
        <w:t>60434</w:t>
      </w:r>
      <w:r>
        <w:rPr>
          <w:rFonts w:ascii="Times New Roman" w:hAnsi="Times New Roman"/>
          <w:color w:val="828282"/>
          <w:rtl/>
        </w:rPr>
        <w:t xml:space="preserve">תְּמִימִ֔ים </w:t>
      </w:r>
      <w:r>
        <w:rPr>
          <w:color w:val="FF0000"/>
          <w:vertAlign w:val="superscript"/>
          <w:rtl/>
        </w:rPr>
        <w:t>60435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60436</w:t>
      </w:r>
      <w:r>
        <w:rPr>
          <w:rFonts w:ascii="Times New Roman" w:hAnsi="Times New Roman"/>
          <w:color w:val="828282"/>
          <w:rtl/>
        </w:rPr>
        <w:t xml:space="preserve">כַבְשָׂ֥ה </w:t>
      </w:r>
      <w:r>
        <w:rPr>
          <w:color w:val="FF0000"/>
          <w:vertAlign w:val="superscript"/>
          <w:rtl/>
        </w:rPr>
        <w:t>60437</w:t>
      </w:r>
      <w:r>
        <w:rPr>
          <w:rFonts w:ascii="Times New Roman" w:hAnsi="Times New Roman"/>
          <w:color w:val="828282"/>
          <w:rtl/>
        </w:rPr>
        <w:t xml:space="preserve">אַחַ֛ת </w:t>
      </w:r>
      <w:r>
        <w:rPr>
          <w:color w:val="FF0000"/>
          <w:vertAlign w:val="superscript"/>
          <w:rtl/>
        </w:rPr>
        <w:t>60438</w:t>
      </w:r>
      <w:r>
        <w:rPr>
          <w:rFonts w:ascii="Times New Roman" w:hAnsi="Times New Roman"/>
          <w:color w:val="828282"/>
          <w:rtl/>
        </w:rPr>
        <w:t>בַּת־</w:t>
      </w:r>
      <w:r>
        <w:rPr>
          <w:color w:val="FF0000"/>
          <w:vertAlign w:val="superscript"/>
          <w:rtl/>
        </w:rPr>
        <w:t>60439</w:t>
      </w:r>
      <w:r>
        <w:rPr>
          <w:rFonts w:ascii="Times New Roman" w:hAnsi="Times New Roman"/>
          <w:color w:val="828282"/>
          <w:rtl/>
        </w:rPr>
        <w:t xml:space="preserve">שְׁנָתָ֖הּ </w:t>
      </w:r>
      <w:r>
        <w:rPr>
          <w:color w:val="FF0000"/>
          <w:vertAlign w:val="superscript"/>
          <w:rtl/>
        </w:rPr>
        <w:t>60440</w:t>
      </w:r>
      <w:r>
        <w:rPr>
          <w:rFonts w:ascii="Times New Roman" w:hAnsi="Times New Roman"/>
          <w:color w:val="828282"/>
          <w:rtl/>
        </w:rPr>
        <w:t xml:space="preserve">תְּמִימָ֑ה </w:t>
      </w:r>
      <w:r>
        <w:rPr>
          <w:color w:val="FF0000"/>
          <w:vertAlign w:val="superscript"/>
          <w:rtl/>
        </w:rPr>
        <w:t>60441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60442</w:t>
      </w:r>
      <w:r>
        <w:rPr>
          <w:rFonts w:ascii="Times New Roman" w:hAnsi="Times New Roman"/>
          <w:color w:val="828282"/>
          <w:rtl/>
        </w:rPr>
        <w:t xml:space="preserve">שְׁלֹשָׁ֣ה </w:t>
      </w:r>
      <w:r>
        <w:rPr>
          <w:color w:val="FF0000"/>
          <w:vertAlign w:val="superscript"/>
          <w:rtl/>
        </w:rPr>
        <w:t>60443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60444</w:t>
      </w:r>
      <w:r>
        <w:rPr>
          <w:rFonts w:ascii="Times New Roman" w:hAnsi="Times New Roman"/>
          <w:color w:val="828282"/>
          <w:rtl/>
        </w:rPr>
        <w:t xml:space="preserve">סֹ֤לֶת </w:t>
      </w:r>
      <w:r>
        <w:rPr>
          <w:color w:val="FF0000"/>
          <w:vertAlign w:val="superscript"/>
          <w:rtl/>
        </w:rPr>
        <w:t>60445</w:t>
      </w:r>
      <w:r>
        <w:rPr>
          <w:rFonts w:ascii="Times New Roman" w:hAnsi="Times New Roman"/>
          <w:color w:val="828282"/>
          <w:rtl/>
        </w:rPr>
        <w:t xml:space="preserve">מִנְחָה֙ </w:t>
      </w:r>
      <w:r>
        <w:rPr>
          <w:color w:val="FF0000"/>
          <w:vertAlign w:val="superscript"/>
          <w:rtl/>
        </w:rPr>
        <w:t>60450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60451</w:t>
      </w:r>
      <w:r>
        <w:rPr>
          <w:rFonts w:ascii="Times New Roman" w:hAnsi="Times New Roman"/>
          <w:color w:val="828282"/>
          <w:rtl/>
        </w:rPr>
        <w:t xml:space="preserve">לֹ֥ג </w:t>
      </w:r>
      <w:r>
        <w:rPr>
          <w:color w:val="FF0000"/>
          <w:vertAlign w:val="superscript"/>
          <w:rtl/>
        </w:rPr>
        <w:t>60452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60453</w:t>
      </w:r>
      <w:r>
        <w:rPr>
          <w:rFonts w:ascii="Times New Roman" w:hAnsi="Times New Roman"/>
          <w:color w:val="828282"/>
          <w:rtl/>
        </w:rPr>
        <w:t xml:space="preserve">שָֽׁמֶן׃ </w:t>
      </w:r>
    </w:p>
    <w:p>
      <w:pPr>
        <w:pStyle w:val="Hebrew"/>
      </w:pPr>
      <w:r>
        <w:rPr>
          <w:color w:val="828282"/>
        </w:rP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בְּלוּלָ֣ה בַשֶּׁ֔מֶן וְלֹ֥ג אֶחָ֖ד שָֽׁמֶן׃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5ae35d5d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64d0a978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4dca8a92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יִקַּ֤ח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50d81ce0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בַיֹּ֣ום הַשְּׁמִינִ֗י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68">
        <w:r>
          <w:rPr/>
          <w:t>Leviticus 14:23</w:t>
        </w:r>
      </w:hyperlink>
    </w:p>
    <w:p>
      <w:pPr>
        <w:pStyle w:val="Hebrew"/>
      </w:pPr>
      <w: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60754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60755</w:t>
      </w:r>
      <w:r>
        <w:rPr>
          <w:rFonts w:ascii="Times New Roman" w:hAnsi="Times New Roman"/>
          <w:color w:val="828282"/>
          <w:rtl/>
        </w:rPr>
        <w:t xml:space="preserve">הֵבִ֨יא </w:t>
      </w:r>
      <w:r>
        <w:rPr>
          <w:color w:val="FF0000"/>
          <w:vertAlign w:val="superscript"/>
          <w:rtl/>
        </w:rPr>
        <w:t>60756</w:t>
      </w:r>
      <w:r>
        <w:rPr>
          <w:rFonts w:ascii="Times New Roman" w:hAnsi="Times New Roman"/>
          <w:color w:val="828282"/>
          <w:rtl/>
        </w:rPr>
        <w:t xml:space="preserve">אֹתָ֜ם </w:t>
      </w:r>
      <w:r>
        <w:rPr>
          <w:color w:val="FF0000"/>
          <w:vertAlign w:val="superscript"/>
          <w:rtl/>
        </w:rPr>
        <w:t>60757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60758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60759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60760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60761</w:t>
      </w:r>
      <w:r>
        <w:rPr>
          <w:rFonts w:ascii="Times New Roman" w:hAnsi="Times New Roman"/>
          <w:color w:val="828282"/>
          <w:rtl/>
        </w:rPr>
        <w:t xml:space="preserve">שְּׁמִינִ֛י </w:t>
      </w:r>
      <w:r>
        <w:rPr>
          <w:color w:val="FF0000"/>
          <w:vertAlign w:val="superscript"/>
          <w:rtl/>
        </w:rPr>
        <w:t>60762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60763</w:t>
      </w:r>
      <w:r>
        <w:rPr>
          <w:rFonts w:ascii="Times New Roman" w:hAnsi="Times New Roman"/>
          <w:color w:val="828282"/>
          <w:rtl/>
        </w:rPr>
        <w:t xml:space="preserve">טָהֳרָתֹ֖ו </w:t>
      </w:r>
      <w:r>
        <w:rPr>
          <w:color w:val="FF0000"/>
          <w:vertAlign w:val="superscript"/>
          <w:rtl/>
        </w:rPr>
        <w:t>60764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60766</w:t>
      </w:r>
      <w:r>
        <w:rPr>
          <w:rFonts w:ascii="Times New Roman" w:hAnsi="Times New Roman"/>
          <w:color w:val="828282"/>
          <w:rtl/>
        </w:rPr>
        <w:t xml:space="preserve">כֹּהֵ֑ן </w:t>
      </w:r>
      <w:r>
        <w:rPr>
          <w:color w:val="FF0000"/>
          <w:vertAlign w:val="superscript"/>
          <w:rtl/>
        </w:rPr>
        <w:t>60767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60768</w:t>
      </w:r>
      <w:r>
        <w:rPr>
          <w:rFonts w:ascii="Times New Roman" w:hAnsi="Times New Roman"/>
          <w:color w:val="828282"/>
          <w:rtl/>
        </w:rPr>
        <w:t xml:space="preserve">פֶּ֥תַח </w:t>
      </w:r>
      <w:r>
        <w:rPr>
          <w:color w:val="FF0000"/>
          <w:vertAlign w:val="superscript"/>
          <w:rtl/>
        </w:rPr>
        <w:t>60769</w:t>
      </w:r>
      <w:r>
        <w:rPr>
          <w:rFonts w:ascii="Times New Roman" w:hAnsi="Times New Roman"/>
          <w:color w:val="828282"/>
          <w:rtl/>
        </w:rPr>
        <w:t>אֹֽהֶל־</w:t>
      </w:r>
      <w:r>
        <w:rPr>
          <w:color w:val="FF0000"/>
          <w:vertAlign w:val="superscript"/>
          <w:rtl/>
        </w:rPr>
        <w:t>60770</w:t>
      </w:r>
      <w:r>
        <w:rPr>
          <w:rFonts w:ascii="Times New Roman" w:hAnsi="Times New Roman"/>
          <w:color w:val="828282"/>
          <w:rtl/>
        </w:rPr>
        <w:t xml:space="preserve">מֹועֵ֖ד </w:t>
      </w:r>
      <w:r>
        <w:rPr>
          <w:color w:val="FF0000"/>
          <w:vertAlign w:val="superscript"/>
          <w:rtl/>
        </w:rPr>
        <w:t>60771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60772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60773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dce919ad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94a7ae89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d75e0bba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הֵבִ֨יא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cb1ab442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בַּיֹּ֧ום הַשְּׁמִינִ֛י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69">
        <w:r>
          <w:rPr/>
          <w:t>Leviticus 14:39</w:t>
        </w:r>
      </w:hyperlink>
    </w:p>
    <w:p>
      <w:pPr>
        <w:pStyle w:val="Hebrew"/>
      </w:pPr>
      <w:r>
        <w:t xml:space="preserve">וְשָׁ֥ב הַכֹּהֵ֖ן בַּיֹּ֣ום הַשְּׁבִיעִ֑י </w:t>
      </w:r>
    </w:p>
    <w:p>
      <w:pPr>
        <w:pStyle w:val="Hebrew"/>
      </w:pPr>
      <w:r>
        <w:rPr>
          <w:color w:val="FF0000"/>
          <w:vertAlign w:val="superscript"/>
          <w:rtl/>
        </w:rPr>
        <w:t>61104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61105</w:t>
      </w:r>
      <w:r>
        <w:rPr>
          <w:rFonts w:ascii="Times New Roman" w:hAnsi="Times New Roman"/>
          <w:color w:val="828282"/>
          <w:rtl/>
        </w:rPr>
        <w:t xml:space="preserve">שָׁ֥ב </w:t>
      </w:r>
      <w:r>
        <w:rPr>
          <w:color w:val="FF0000"/>
          <w:vertAlign w:val="superscript"/>
          <w:rtl/>
        </w:rPr>
        <w:t>61106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61107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61108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61109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61110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61111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61112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>
      <w:pPr>
        <w:pStyle w:val="Hebrew"/>
      </w:pPr>
      <w:r>
        <w:rPr>
          <w:color w:val="828282"/>
        </w:rPr>
        <w:t xml:space="preserve">וְשָׁ֥ב הַכֹּהֵ֖ן בַּיֹּ֣ום הַשְּׁבִיעִ֑י וְרָאָ֕ה וְהִנֵּ֛ה פָּשָׂ֥ה הַנֶּ֖גַע בְּקִירֹ֥ת הַבָּֽיִת׃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0ede7456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c28658fa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7c30988c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שָׁ֥ב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7306418f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הַשְּׁבִיעִ֑י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70">
        <w:r>
          <w:rPr/>
          <w:t>Leviticus 15:14</w:t>
        </w:r>
      </w:hyperlink>
    </w:p>
    <w:p>
      <w:pPr>
        <w:pStyle w:val="Hebrew"/>
      </w:pPr>
      <w:r>
        <w:t xml:space="preserve">וּבַיֹּ֣ום הַשְּׁמִינִ֗י יִֽקַּֽח־לֹו֙ שְׁתֵּ֣י תֹרִ֔ים אֹ֥ו שְׁנֵ֖י בְּנֵ֣י יֹונָ֑ה </w:t>
      </w:r>
    </w:p>
    <w:p>
      <w:pPr>
        <w:pStyle w:val="Hebrew"/>
      </w:pPr>
      <w:r>
        <w:rPr>
          <w:color w:val="FF0000"/>
          <w:vertAlign w:val="superscript"/>
          <w:rtl/>
        </w:rPr>
        <w:t>61760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61761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61762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61763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61764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61765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61766</w:t>
      </w:r>
      <w:r>
        <w:rPr>
          <w:rFonts w:ascii="Times New Roman" w:hAnsi="Times New Roman"/>
          <w:color w:val="828282"/>
          <w:rtl/>
        </w:rPr>
        <w:t>יִֽקַּֽח־</w:t>
      </w:r>
      <w:r>
        <w:rPr>
          <w:color w:val="FF0000"/>
          <w:vertAlign w:val="superscript"/>
          <w:rtl/>
        </w:rPr>
        <w:t>61767</w:t>
      </w:r>
      <w:r>
        <w:rPr>
          <w:rFonts w:ascii="Times New Roman" w:hAnsi="Times New Roman"/>
          <w:color w:val="828282"/>
          <w:rtl/>
        </w:rPr>
        <w:t xml:space="preserve">לֹו֙ </w:t>
      </w:r>
      <w:r>
        <w:rPr>
          <w:color w:val="FF0000"/>
          <w:vertAlign w:val="superscript"/>
          <w:rtl/>
        </w:rPr>
        <w:t>61768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61769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61770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61771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61772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61773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>
      <w:pPr>
        <w:pStyle w:val="Hebrew"/>
      </w:pPr>
      <w:r>
        <w:rPr>
          <w:color w:val="828282"/>
        </w:rPr>
        <w:t xml:space="preserve">וּבַיֹּ֣ום הַשְּׁמִינִ֗י יִֽקַּֽח־לֹו֙ שְׁתֵּ֣י תֹרִ֔ים אֹ֥ו שְׁנֵ֖י בְּנֵ֣י יֹונָ֑ה וּבָ֣א׀ לִפְנֵ֣י יְהוָ֗ה אֶל־פֶּ֨תַח֙ אֹ֣הֶל מֹועֵ֔ד וּנְתָנָ֖ם אֶל־הַכֹּהֵֽן׃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025cc5c4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78cf592c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e95a2019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יִֽקַּֽח־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2a0a6363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בַיֹּ֣ום הַשְּׁמִינִ֗י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71">
        <w:r>
          <w:rPr/>
          <w:t>Leviticus 15:25</w:t>
        </w:r>
      </w:hyperlink>
    </w:p>
    <w:p>
      <w:pPr>
        <w:pStyle w:val="Hebrew"/>
      </w:pPr>
      <w:r>
        <w:t xml:space="preserve">כִּֽי־יָזוּב֩ זֹ֨וב דָּמָ֜הּ יָמִ֣ים רַבִּ֗ים בְּלֹא֙ עֶת־נִדָּתָ֔הּ </w:t>
      </w:r>
    </w:p>
    <w:p>
      <w:pPr>
        <w:pStyle w:val="Hebrew"/>
      </w:pPr>
      <w:r>
        <w:rPr>
          <w:color w:val="FF0000"/>
          <w:vertAlign w:val="superscript"/>
          <w:rtl/>
        </w:rPr>
        <w:t>61991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61992</w:t>
      </w:r>
      <w:r>
        <w:rPr>
          <w:rFonts w:ascii="Times New Roman" w:hAnsi="Times New Roman"/>
          <w:color w:val="828282"/>
          <w:rtl/>
        </w:rPr>
        <w:t xml:space="preserve">יָזוּב֩ </w:t>
      </w:r>
      <w:r>
        <w:rPr>
          <w:color w:val="FF0000"/>
          <w:vertAlign w:val="superscript"/>
          <w:rtl/>
        </w:rPr>
        <w:t>61993</w:t>
      </w:r>
      <w:r>
        <w:rPr>
          <w:rFonts w:ascii="Times New Roman" w:hAnsi="Times New Roman"/>
          <w:color w:val="828282"/>
          <w:rtl/>
        </w:rPr>
        <w:t xml:space="preserve">זֹ֨וב </w:t>
      </w:r>
      <w:r>
        <w:rPr>
          <w:color w:val="FF0000"/>
          <w:vertAlign w:val="superscript"/>
          <w:rtl/>
        </w:rPr>
        <w:t>61994</w:t>
      </w:r>
      <w:r>
        <w:rPr>
          <w:rFonts w:ascii="Times New Roman" w:hAnsi="Times New Roman"/>
          <w:color w:val="828282"/>
          <w:rtl/>
        </w:rPr>
        <w:t xml:space="preserve">דָּמָ֜הּ </w:t>
      </w:r>
      <w:r>
        <w:rPr>
          <w:color w:val="FF0000"/>
          <w:vertAlign w:val="superscript"/>
          <w:rtl/>
        </w:rPr>
        <w:t>61995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61996</w:t>
      </w:r>
      <w:r>
        <w:rPr>
          <w:rFonts w:ascii="Times New Roman" w:hAnsi="Times New Roman"/>
          <w:color w:val="828282"/>
          <w:rtl/>
        </w:rPr>
        <w:t xml:space="preserve">רַבִּ֗ים </w:t>
      </w:r>
      <w:r>
        <w:rPr>
          <w:color w:val="FF0000"/>
          <w:vertAlign w:val="superscript"/>
          <w:rtl/>
        </w:rPr>
        <w:t>61997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61998</w:t>
      </w:r>
      <w:r>
        <w:rPr>
          <w:rFonts w:ascii="Times New Roman" w:hAnsi="Times New Roman"/>
          <w:color w:val="828282"/>
          <w:rtl/>
        </w:rPr>
        <w:t xml:space="preserve">לֹא֙ </w:t>
      </w:r>
      <w:r>
        <w:rPr>
          <w:color w:val="FF0000"/>
          <w:vertAlign w:val="superscript"/>
          <w:rtl/>
        </w:rPr>
        <w:t>61999</w:t>
      </w:r>
      <w:r>
        <w:rPr>
          <w:rFonts w:ascii="Times New Roman" w:hAnsi="Times New Roman"/>
          <w:color w:val="828282"/>
          <w:rtl/>
        </w:rPr>
        <w:t>עֶת־</w:t>
      </w:r>
      <w:r>
        <w:rPr>
          <w:color w:val="FF0000"/>
          <w:vertAlign w:val="superscript"/>
          <w:rtl/>
        </w:rPr>
        <w:t>62000</w:t>
      </w:r>
      <w:r>
        <w:rPr>
          <w:rFonts w:ascii="Times New Roman" w:hAnsi="Times New Roman"/>
          <w:color w:val="828282"/>
          <w:rtl/>
        </w:rPr>
        <w:t xml:space="preserve">נִדָּתָ֔הּ </w:t>
      </w:r>
    </w:p>
    <w:p>
      <w:pPr>
        <w:pStyle w:val="Hebrew"/>
      </w:pPr>
      <w:r>
        <w:rPr>
          <w:color w:val="828282"/>
        </w:rPr>
        <w:t xml:space="preserve">וְאִשָּׁ֡ה כִּֽי־יָזוּב֩ זֹ֨וב דָּמָ֜הּ יָמִ֣ים רַבִּ֗ים בְּלֹא֙ עֶת־נִדָּתָ֔הּ אֹ֥ו כִֽי־תָז֖וּב עַל־נִדָּתָ֑הּ כָּל־יְמֵ֞י זֹ֣וב טֻמְאָתָ֗הּ כִּימֵ֧י נִדָּתָ֛הּ תִּהְיֶ֖ה טְמֵאָ֥ה 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9cc8cc47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08f0b906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b2812e49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יָזוּב֩ </w:t>
            </w:r>
          </w:p>
        </w:tc>
        <w:tc>
          <w:tcPr>
            <w:tcW w:type="auto" w:w="1728"/>
          </w:tcPr>
          <w:p>
            <w:r>
              <w:t>pres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faa84a11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בְּלֹא֙ עֶת־נִדָּתָ֔הּ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2">
        <w:r>
          <w:rPr/>
          <w:t>Leviticus 15:29</w:t>
        </w:r>
      </w:hyperlink>
    </w:p>
    <w:p>
      <w:pPr>
        <w:pStyle w:val="Hebrew"/>
      </w:pPr>
      <w:r>
        <w:t xml:space="preserve">וּבַיֹּ֣ום הַשְּׁמִינִ֗י תִּֽקַּֽח־לָהּ֙ שְׁתֵּ֣י תֹרִ֔ים אֹ֥ו שְׁנֵ֖י בְּנֵ֣י יֹונָ֑ה </w:t>
      </w:r>
    </w:p>
    <w:p>
      <w:pPr>
        <w:pStyle w:val="Hebrew"/>
      </w:pPr>
      <w:r>
        <w:rPr>
          <w:color w:val="FF0000"/>
          <w:vertAlign w:val="superscript"/>
          <w:rtl/>
        </w:rPr>
        <w:t>62074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62075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62076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62077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62078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62079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62080</w:t>
      </w:r>
      <w:r>
        <w:rPr>
          <w:rFonts w:ascii="Times New Roman" w:hAnsi="Times New Roman"/>
          <w:color w:val="828282"/>
          <w:rtl/>
        </w:rPr>
        <w:t>תִּֽקַּֽח־</w:t>
      </w:r>
      <w:r>
        <w:rPr>
          <w:color w:val="FF0000"/>
          <w:vertAlign w:val="superscript"/>
          <w:rtl/>
        </w:rPr>
        <w:t>62081</w:t>
      </w:r>
      <w:r>
        <w:rPr>
          <w:rFonts w:ascii="Times New Roman" w:hAnsi="Times New Roman"/>
          <w:color w:val="828282"/>
          <w:rtl/>
        </w:rPr>
        <w:t xml:space="preserve">לָהּ֙ </w:t>
      </w:r>
      <w:r>
        <w:rPr>
          <w:color w:val="FF0000"/>
          <w:vertAlign w:val="superscript"/>
          <w:rtl/>
        </w:rPr>
        <w:t>62082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62083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62084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62085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62086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62087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>
      <w:pPr>
        <w:pStyle w:val="Hebrew"/>
      </w:pPr>
      <w:r>
        <w:rPr>
          <w:color w:val="828282"/>
        </w:rPr>
        <w:t xml:space="preserve">וּבַיֹּ֣ום הַשְּׁמִינִ֗י תִּֽקַּֽח־לָהּ֙ שְׁתֵּ֣י תֹרִ֔ים אֹ֥ו שְׁנֵ֖י בְּנֵ֣י יֹונָ֑ה וְהֵבִיאָ֤ה אֹותָם֙ אֶל־הַכֹּהֵ֔ן אֶל־פֶּ֖תַח 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a9c1b2ea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05f4b301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7325d978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תִּֽקַּֽח־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e5ba49e4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בַיֹּ֣ום הַשְּׁמִינִ֗י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73">
        <w:r>
          <w:rPr/>
          <w:t>Leviticus 16:2</w:t>
        </w:r>
      </w:hyperlink>
    </w:p>
    <w:p>
      <w:pPr>
        <w:pStyle w:val="Hebrew"/>
      </w:pPr>
      <w:r>
        <w:t xml:space="preserve">וְאַל־יָבֹ֤א בְכָל־עֵת֙ אֶל־הַקֹּ֔דֶשׁ מִבֵּ֖ית לַפָּרֹ֑כֶת אֶל־פְּנֵ֨י הַכַּפֹּ֜רֶת </w:t>
      </w:r>
    </w:p>
    <w:p>
      <w:pPr>
        <w:pStyle w:val="Hebrew"/>
      </w:pPr>
      <w:r>
        <w:rPr>
          <w:color w:val="FF0000"/>
          <w:vertAlign w:val="superscript"/>
          <w:rtl/>
        </w:rPr>
        <w:t>62204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62205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62206</w:t>
      </w:r>
      <w:r>
        <w:rPr>
          <w:rFonts w:ascii="Times New Roman" w:hAnsi="Times New Roman"/>
          <w:color w:val="828282"/>
          <w:rtl/>
        </w:rPr>
        <w:t xml:space="preserve">יָבֹ֤א </w:t>
      </w:r>
      <w:r>
        <w:rPr>
          <w:color w:val="FF0000"/>
          <w:vertAlign w:val="superscript"/>
          <w:rtl/>
        </w:rPr>
        <w:t>62207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62208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62209</w:t>
      </w:r>
      <w:r>
        <w:rPr>
          <w:rFonts w:ascii="Times New Roman" w:hAnsi="Times New Roman"/>
          <w:color w:val="828282"/>
          <w:rtl/>
        </w:rPr>
        <w:t xml:space="preserve">עֵת֙ </w:t>
      </w:r>
      <w:r>
        <w:rPr>
          <w:color w:val="FF0000"/>
          <w:vertAlign w:val="superscript"/>
          <w:rtl/>
        </w:rPr>
        <w:t>62210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62212</w:t>
      </w:r>
      <w:r>
        <w:rPr>
          <w:rFonts w:ascii="Times New Roman" w:hAnsi="Times New Roman"/>
          <w:color w:val="828282"/>
          <w:rtl/>
        </w:rPr>
        <w:t xml:space="preserve">קֹּ֔דֶשׁ </w:t>
      </w:r>
      <w:r>
        <w:rPr>
          <w:color w:val="FF0000"/>
          <w:vertAlign w:val="superscript"/>
          <w:rtl/>
        </w:rPr>
        <w:t>62213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62214</w:t>
      </w:r>
      <w:r>
        <w:rPr>
          <w:rFonts w:ascii="Times New Roman" w:hAnsi="Times New Roman"/>
          <w:color w:val="828282"/>
          <w:rtl/>
        </w:rPr>
        <w:t xml:space="preserve">בֵּ֖ית </w:t>
      </w:r>
      <w:r>
        <w:rPr>
          <w:color w:val="FF0000"/>
          <w:vertAlign w:val="superscript"/>
          <w:rtl/>
        </w:rPr>
        <w:t>62215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62216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62217</w:t>
      </w:r>
      <w:r>
        <w:rPr>
          <w:rFonts w:ascii="Times New Roman" w:hAnsi="Times New Roman"/>
          <w:color w:val="828282"/>
          <w:rtl/>
        </w:rPr>
        <w:t xml:space="preserve">פָּרֹ֑כֶת </w:t>
      </w:r>
      <w:r>
        <w:rPr>
          <w:color w:val="FF0000"/>
          <w:vertAlign w:val="superscript"/>
          <w:rtl/>
        </w:rPr>
        <w:t>62218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62219</w:t>
      </w:r>
      <w:r>
        <w:rPr>
          <w:rFonts w:ascii="Times New Roman" w:hAnsi="Times New Roman"/>
          <w:color w:val="828282"/>
          <w:rtl/>
        </w:rPr>
        <w:t xml:space="preserve">פְּנֵ֨י </w:t>
      </w:r>
      <w:r>
        <w:rPr>
          <w:color w:val="FF0000"/>
          <w:vertAlign w:val="superscript"/>
          <w:rtl/>
        </w:rPr>
        <w:t>62220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62221</w:t>
      </w:r>
      <w:r>
        <w:rPr>
          <w:rFonts w:ascii="Times New Roman" w:hAnsi="Times New Roman"/>
          <w:color w:val="828282"/>
          <w:rtl/>
        </w:rPr>
        <w:t xml:space="preserve">כַּפֹּ֜רֶת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דַּבֵּר֮ אֶל־אַהֲרֹ֣ן אָחִיךָ֒ וְאַל־יָבֹ֤א בְכָל־עֵת֙ אֶל־הַקֹּ֔דֶשׁ מִבֵּ֖ית לַפָּרֹ֑כֶת אֶל־פְּנֵ֨י הַכַּפֹּ֜רֶת אֲשֶׁ֤ר עַל־הָאָרֹן֙ וְלֹ֣א יָמ֔וּת כִּ֚י בֶּֽעָנָ֔ן אֵרָאֶ֖ה עַל־הַכַּפֹּֽרֶת׃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ef739a92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1d16bf31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6d55821a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יָבֹ֤א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89a81782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בְכָל־עֵת֙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4">
        <w:r>
          <w:rPr/>
          <w:t>Leviticus 16:29</w:t>
        </w:r>
      </w:hyperlink>
    </w:p>
    <w:p>
      <w:pPr>
        <w:pStyle w:val="Hebrew"/>
      </w:pPr>
      <w:r>
        <w:t xml:space="preserve">בַּחֹ֣דֶשׁ הַ֠שְּׁבִיעִי בֶּֽעָשֹׂ֨ור לַחֹ֜דֶשׁ תְּעַנּ֣וּ אֶת־נַפְשֹֽׁתֵיכֶ֗ם </w:t>
      </w:r>
    </w:p>
    <w:p>
      <w:pPr>
        <w:pStyle w:val="Hebrew"/>
      </w:pPr>
      <w:r>
        <w:rPr>
          <w:color w:val="FF0000"/>
          <w:vertAlign w:val="superscript"/>
          <w:rtl/>
        </w:rPr>
        <w:t>62875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62876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62877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62878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62879</w:t>
      </w:r>
      <w:r>
        <w:rPr>
          <w:rFonts w:ascii="Times New Roman" w:hAnsi="Times New Roman"/>
          <w:color w:val="828282"/>
          <w:rtl/>
        </w:rPr>
        <w:t xml:space="preserve">שְּׁבִיעִי </w:t>
      </w:r>
      <w:r>
        <w:rPr>
          <w:color w:val="FF0000"/>
          <w:vertAlign w:val="superscript"/>
          <w:rtl/>
        </w:rPr>
        <w:t>62880</w:t>
      </w:r>
      <w:r>
        <w:rPr>
          <w:rFonts w:ascii="Times New Roman" w:hAnsi="Times New Roman"/>
          <w:color w:val="828282"/>
          <w:rtl/>
        </w:rPr>
        <w:t>בֶּֽ</w:t>
      </w:r>
      <w:r>
        <w:rPr>
          <w:color w:val="FF0000"/>
          <w:vertAlign w:val="superscript"/>
          <w:rtl/>
        </w:rPr>
        <w:t>62881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62882</w:t>
      </w:r>
      <w:r>
        <w:rPr>
          <w:rFonts w:ascii="Times New Roman" w:hAnsi="Times New Roman"/>
          <w:color w:val="828282"/>
          <w:rtl/>
        </w:rPr>
        <w:t xml:space="preserve">עָשֹׂ֨ור </w:t>
      </w:r>
      <w:r>
        <w:rPr>
          <w:color w:val="FF0000"/>
          <w:vertAlign w:val="superscript"/>
          <w:rtl/>
        </w:rPr>
        <w:t>62883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62884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62885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62886</w:t>
      </w:r>
      <w:r>
        <w:rPr>
          <w:rFonts w:ascii="Times New Roman" w:hAnsi="Times New Roman"/>
          <w:color w:val="828282"/>
          <w:rtl/>
        </w:rPr>
        <w:t xml:space="preserve">תְּעַנּ֣וּ </w:t>
      </w:r>
      <w:r>
        <w:rPr>
          <w:color w:val="FF0000"/>
          <w:vertAlign w:val="superscript"/>
          <w:rtl/>
        </w:rPr>
        <w:t>62887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62888</w:t>
      </w:r>
      <w:r>
        <w:rPr>
          <w:rFonts w:ascii="Times New Roman" w:hAnsi="Times New Roman"/>
          <w:color w:val="828282"/>
          <w:rtl/>
        </w:rPr>
        <w:t xml:space="preserve">נַפְשֹֽׁתֵיכֶ֗ם </w:t>
      </w:r>
    </w:p>
    <w:p>
      <w:pPr>
        <w:pStyle w:val="Hebrew"/>
      </w:pPr>
      <w:r>
        <w:rPr>
          <w:color w:val="828282"/>
        </w:rPr>
        <w:t xml:space="preserve">וְהָיְתָ֥ה לָכֶ֖ם לְחֻקַּ֣ת עֹולָ֑ם בַּחֹ֣דֶשׁ הַ֠שְּׁבִיעִי בֶּֽעָשֹׂ֨ור לַחֹ֜דֶשׁ תְּעַנּ֣וּ אֶת־נַפְשֹֽׁתֵיכֶ֗ם וְכָל־מְלָאכָה֙ לֹ֣א תַעֲשׂ֔וּ הָֽאֶזְרָ֔ח וְהַגֵּ֖ר הַגָּ֥ר בְּתֹוכְכֶֽם׃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055d8aaf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93258cd1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e38374f9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תְּעַנּ֣וּ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7d00b622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בַּחֹ֣דֶשׁ הַ֠שְּׁבִיעִי בֶּֽעָשֹׂ֨ור לַחֹ֜דֶשׁ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75">
        <w:r>
          <w:rPr/>
          <w:t>Leviticus 16:30</w:t>
        </w:r>
      </w:hyperlink>
    </w:p>
    <w:p>
      <w:pPr>
        <w:pStyle w:val="Hebrew"/>
      </w:pPr>
      <w:r>
        <w:t xml:space="preserve">כִּֽי־בַיֹּ֥ום הַזֶּ֛ה יְכַפֵּ֥ר עֲלֵיכֶ֖ם </w:t>
      </w:r>
    </w:p>
    <w:p>
      <w:pPr>
        <w:pStyle w:val="Hebrew"/>
      </w:pPr>
      <w:r>
        <w:rPr>
          <w:color w:val="FF0000"/>
          <w:vertAlign w:val="superscript"/>
          <w:rtl/>
        </w:rPr>
        <w:t>62903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62904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62905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62906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62907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62908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62909</w:t>
      </w:r>
      <w:r>
        <w:rPr>
          <w:rFonts w:ascii="Times New Roman" w:hAnsi="Times New Roman"/>
          <w:color w:val="828282"/>
          <w:rtl/>
        </w:rPr>
        <w:t xml:space="preserve">יְכַפֵּ֥ר </w:t>
      </w:r>
      <w:r>
        <w:rPr>
          <w:color w:val="FF0000"/>
          <w:vertAlign w:val="superscript"/>
          <w:rtl/>
        </w:rPr>
        <w:t>62910</w:t>
      </w:r>
      <w:r>
        <w:rPr>
          <w:rFonts w:ascii="Times New Roman" w:hAnsi="Times New Roman"/>
          <w:color w:val="828282"/>
          <w:rtl/>
        </w:rPr>
        <w:t xml:space="preserve">עֲלֵיכֶ֖ם </w:t>
      </w:r>
    </w:p>
    <w:p>
      <w:pPr>
        <w:pStyle w:val="Hebrew"/>
      </w:pPr>
      <w:r>
        <w:rPr>
          <w:color w:val="828282"/>
        </w:rPr>
        <w:t xml:space="preserve">כִּֽי־בַיֹּ֥ום הַזֶּ֛ה יְכַפֵּ֥ר עֲלֵיכֶ֖ם לְטַהֵ֣ר אֶתְכֶ֑ם מִכֹּל֙ חַטֹּ֣אתֵיכֶ֔ם לִפְנֵ֥י יְהוָ֖ה תִּטְהָֽרוּ׃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ceb6b8ee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8e16b5c9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d58d9412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יְכַפֵּ֥ר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86a5e0c1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בַיֹּ֥ום הַזֶּ֛ה </w:t>
            </w:r>
          </w:p>
        </w:tc>
        <w:tc>
          <w:tcPr>
            <w:tcW w:type="auto" w:w="1728"/>
          </w:tcPr>
          <w:p>
            <w:r>
              <w:t>1.1.1.2.1.2</w:t>
            </w:r>
          </w:p>
        </w:tc>
      </w:tr>
    </w:tbl>
    <w:p>
      <w:r>
        <w:br/>
      </w:r>
    </w:p>
    <w:p>
      <w:pPr>
        <w:pStyle w:val="Reference"/>
      </w:pPr>
      <w:hyperlink r:id="rId176">
        <w:r>
          <w:rPr/>
          <w:t>Leviticus 18:18</w:t>
        </w:r>
      </w:hyperlink>
    </w:p>
    <w:p>
      <w:pPr>
        <w:pStyle w:val="Hebrew"/>
      </w:pPr>
      <w:r>
        <w:t xml:space="preserve">לְגַלֹּ֧ות עֶרְוָתָ֛הּ עָלֶ֖יהָ בְּחַיֶּֽיהָ׃ </w:t>
      </w:r>
    </w:p>
    <w:p>
      <w:pPr>
        <w:pStyle w:val="Hebrew"/>
      </w:pPr>
      <w:r>
        <w:rPr>
          <w:color w:val="FF0000"/>
          <w:vertAlign w:val="superscript"/>
          <w:rtl/>
        </w:rPr>
        <w:t>63613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63614</w:t>
      </w:r>
      <w:r>
        <w:rPr>
          <w:rFonts w:ascii="Times New Roman" w:hAnsi="Times New Roman"/>
          <w:color w:val="828282"/>
          <w:rtl/>
        </w:rPr>
        <w:t xml:space="preserve">גַלֹּ֧ות </w:t>
      </w:r>
      <w:r>
        <w:rPr>
          <w:color w:val="FF0000"/>
          <w:vertAlign w:val="superscript"/>
          <w:rtl/>
        </w:rPr>
        <w:t>63615</w:t>
      </w:r>
      <w:r>
        <w:rPr>
          <w:rFonts w:ascii="Times New Roman" w:hAnsi="Times New Roman"/>
          <w:color w:val="828282"/>
          <w:rtl/>
        </w:rPr>
        <w:t xml:space="preserve">עֶרְוָתָ֛הּ </w:t>
      </w:r>
      <w:r>
        <w:rPr>
          <w:color w:val="FF0000"/>
          <w:vertAlign w:val="superscript"/>
          <w:rtl/>
        </w:rPr>
        <w:t>63616</w:t>
      </w:r>
      <w:r>
        <w:rPr>
          <w:rFonts w:ascii="Times New Roman" w:hAnsi="Times New Roman"/>
          <w:color w:val="828282"/>
          <w:rtl/>
        </w:rPr>
        <w:t xml:space="preserve">עָלֶ֖יהָ </w:t>
      </w:r>
      <w:r>
        <w:rPr>
          <w:color w:val="FF0000"/>
          <w:vertAlign w:val="superscript"/>
          <w:rtl/>
        </w:rPr>
        <w:t>63617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63618</w:t>
      </w:r>
      <w:r>
        <w:rPr>
          <w:rFonts w:ascii="Times New Roman" w:hAnsi="Times New Roman"/>
          <w:color w:val="828282"/>
          <w:rtl/>
        </w:rPr>
        <w:t xml:space="preserve">חַיֶּֽיהָ׃ </w:t>
      </w:r>
    </w:p>
    <w:p>
      <w:pPr>
        <w:pStyle w:val="Hebrew"/>
      </w:pPr>
      <w:r>
        <w:rPr>
          <w:color w:val="828282"/>
        </w:rPr>
        <w:t xml:space="preserve">וְאִשָּׁ֥ה אֶל־אֲחֹתָ֖הּ לֹ֣א תִקָּ֑ח לִצְרֹ֗ר לְגַלֹּ֧ות עֶרְוָתָ֛הּ עָלֶ֖יהָ בְּחַיֶּֽיהָ׃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11979cad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f0e053df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c9123ec7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גַלֹּ֧ות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e881b5a4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בְּחַיֶּֽיהָ׃ </w:t>
            </w:r>
          </w:p>
        </w:tc>
        <w:tc>
          <w:tcPr>
            <w:tcW w:type="auto" w:w="1728"/>
          </w:tcPr>
          <w:p>
            <w:r>
              <w:t>1.1.2.6</w:t>
            </w:r>
          </w:p>
        </w:tc>
      </w:tr>
    </w:tbl>
    <w:p>
      <w:r>
        <w:br/>
      </w:r>
    </w:p>
    <w:p>
      <w:pPr>
        <w:pStyle w:val="Reference"/>
      </w:pPr>
      <w:hyperlink r:id="rId177">
        <w:r>
          <w:rPr/>
          <w:t>Leviticus 19:6</w:t>
        </w:r>
      </w:hyperlink>
    </w:p>
    <w:p>
      <w:pPr>
        <w:pStyle w:val="Hebrew"/>
      </w:pPr>
      <w:r>
        <w:t xml:space="preserve">בְּיֹ֧ום זִבְחֲכֶ֛ם יֵאָכֵ֖ל </w:t>
      </w:r>
    </w:p>
    <w:p>
      <w:pPr>
        <w:pStyle w:val="Hebrew"/>
      </w:pPr>
      <w:r>
        <w:rPr>
          <w:color w:val="FF0000"/>
          <w:vertAlign w:val="superscript"/>
          <w:rtl/>
        </w:rPr>
        <w:t>63883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63884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63885</w:t>
      </w:r>
      <w:r>
        <w:rPr>
          <w:rFonts w:ascii="Times New Roman" w:hAnsi="Times New Roman"/>
          <w:color w:val="828282"/>
          <w:rtl/>
        </w:rPr>
        <w:t xml:space="preserve">זִבְחֲכֶ֛ם </w:t>
      </w:r>
      <w:r>
        <w:rPr>
          <w:color w:val="FF0000"/>
          <w:vertAlign w:val="superscript"/>
          <w:rtl/>
        </w:rPr>
        <w:t>63886</w:t>
      </w:r>
      <w:r>
        <w:rPr>
          <w:rFonts w:ascii="Times New Roman" w:hAnsi="Times New Roman"/>
          <w:color w:val="828282"/>
          <w:rtl/>
        </w:rPr>
        <w:t xml:space="preserve">יֵאָכֵ֖ל </w:t>
      </w:r>
    </w:p>
    <w:p>
      <w:pPr>
        <w:pStyle w:val="Hebrew"/>
      </w:pPr>
      <w:r>
        <w:rPr>
          <w:color w:val="828282"/>
        </w:rPr>
        <w:t xml:space="preserve">בְּיֹ֧ום זִבְחֲכֶ֛ם יֵאָכֵ֖ל וּמִֽמָּחֳרָ֑ת וְהַנֹּותָר֙ עַד־יֹ֣ום הַשְּׁלִישִׁ֔י בָּאֵ֖שׁ יִשָּׂרֵֽף׃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5da20e4c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24520318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bc1fbd01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יֵאָכֵ֖ל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ff79b83d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בְּיֹ֧ום זִבְחֲכֶ֛ם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8">
        <w:r>
          <w:rPr/>
          <w:t>Leviticus 19:7</w:t>
        </w:r>
      </w:hyperlink>
    </w:p>
    <w:p>
      <w:pPr>
        <w:pStyle w:val="Hebrew"/>
      </w:pPr>
      <w:r>
        <w:t xml:space="preserve">וְאִ֛ם הֵאָכֹ֥ל יֵאָכֵ֖ל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63901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63902</w:t>
      </w:r>
      <w:r>
        <w:rPr>
          <w:rFonts w:ascii="Times New Roman" w:hAnsi="Times New Roman"/>
          <w:color w:val="828282"/>
          <w:rtl/>
        </w:rPr>
        <w:t xml:space="preserve">אִ֛ם </w:t>
      </w:r>
      <w:r>
        <w:rPr>
          <w:color w:val="FF0000"/>
          <w:vertAlign w:val="superscript"/>
          <w:rtl/>
        </w:rPr>
        <w:t>63903</w:t>
      </w:r>
      <w:r>
        <w:rPr>
          <w:rFonts w:ascii="Times New Roman" w:hAnsi="Times New Roman"/>
          <w:color w:val="828282"/>
          <w:rtl/>
        </w:rPr>
        <w:t xml:space="preserve">הֵאָכֹ֥ל </w:t>
      </w:r>
      <w:r>
        <w:rPr>
          <w:color w:val="FF0000"/>
          <w:vertAlign w:val="superscript"/>
          <w:rtl/>
        </w:rPr>
        <w:t>63904</w:t>
      </w:r>
      <w:r>
        <w:rPr>
          <w:rFonts w:ascii="Times New Roman" w:hAnsi="Times New Roman"/>
          <w:color w:val="828282"/>
          <w:rtl/>
        </w:rPr>
        <w:t xml:space="preserve">יֵאָכֵ֖ל </w:t>
      </w:r>
      <w:r>
        <w:rPr>
          <w:color w:val="FF0000"/>
          <w:vertAlign w:val="superscript"/>
          <w:rtl/>
        </w:rPr>
        <w:t>63905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63906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63907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63908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63909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וְאִ֛ם הֵאָכֹ֥ל יֵאָכֵ֖ל בַּיֹּ֣ום הַשְּׁלִישִׁ֑י פִּגּ֥וּל ה֖וּא לֹ֥א יֵרָצֶֽה׃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43046ef0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dea6f7ef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ead2ddde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יֵאָכֵ֖ל </w:t>
            </w:r>
          </w:p>
        </w:tc>
        <w:tc>
          <w:tcPr>
            <w:tcW w:type="auto" w:w="1728"/>
          </w:tcPr>
          <w:p>
            <w:r>
              <w:t>pres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ae800744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הַשְּׁלִישִׁ֑י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79">
        <w:r>
          <w:rPr/>
          <w:t>Leviticus 19:24</w:t>
        </w:r>
      </w:hyperlink>
    </w:p>
    <w:p>
      <w:pPr>
        <w:pStyle w:val="Hebrew"/>
      </w:pPr>
      <w:r>
        <w:t xml:space="preserve">וּבַשָּׁנָה֙ הָרְבִיעִ֔ת יִהְיֶ֖ה כָּל־פִּרְיֹ֑ו קֹ֥דֶשׁ </w:t>
      </w:r>
    </w:p>
    <w:p>
      <w:pPr>
        <w:pStyle w:val="Hebrew"/>
      </w:pPr>
      <w:r>
        <w:rPr>
          <w:color w:val="FF0000"/>
          <w:vertAlign w:val="superscript"/>
          <w:rtl/>
        </w:rPr>
        <w:t>64192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64193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64194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64195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64196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64197</w:t>
      </w:r>
      <w:r>
        <w:rPr>
          <w:rFonts w:ascii="Times New Roman" w:hAnsi="Times New Roman"/>
          <w:color w:val="828282"/>
          <w:rtl/>
        </w:rPr>
        <w:t xml:space="preserve">רְבִיעִ֔ת </w:t>
      </w:r>
      <w:r>
        <w:rPr>
          <w:color w:val="FF0000"/>
          <w:vertAlign w:val="superscript"/>
          <w:rtl/>
        </w:rPr>
        <w:t>64198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64199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64200</w:t>
      </w:r>
      <w:r>
        <w:rPr>
          <w:rFonts w:ascii="Times New Roman" w:hAnsi="Times New Roman"/>
          <w:color w:val="828282"/>
          <w:rtl/>
        </w:rPr>
        <w:t xml:space="preserve">פִּרְיֹ֑ו </w:t>
      </w:r>
      <w:r>
        <w:rPr>
          <w:color w:val="FF0000"/>
          <w:vertAlign w:val="superscript"/>
          <w:rtl/>
        </w:rPr>
        <w:t>64201</w:t>
      </w:r>
      <w:r>
        <w:rPr>
          <w:rFonts w:ascii="Times New Roman" w:hAnsi="Times New Roman"/>
          <w:color w:val="828282"/>
          <w:rtl/>
        </w:rPr>
        <w:t xml:space="preserve">קֹ֥דֶשׁ </w:t>
      </w:r>
    </w:p>
    <w:p>
      <w:pPr>
        <w:pStyle w:val="Hebrew"/>
      </w:pPr>
      <w:r>
        <w:rPr>
          <w:color w:val="828282"/>
        </w:rPr>
        <w:t xml:space="preserve">וּבַשָּׁנָה֙ הָרְבִיעִ֔ת יִהְיֶ֖ה כָּל־פִּרְיֹ֑ו קֹ֥דֶשׁ הִלּוּלִ֖ים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099f16b0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a38c2e33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fb97f46a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יִהְיֶ֖ה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ada59330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בַשָּׁנָה֙ הָרְבִיעִ֔ת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80">
        <w:r>
          <w:rPr/>
          <w:t>Leviticus 19:25</w:t>
        </w:r>
      </w:hyperlink>
    </w:p>
    <w:p>
      <w:pPr>
        <w:pStyle w:val="Hebrew"/>
      </w:pPr>
      <w:r>
        <w:t xml:space="preserve">וּבַשָּׁנָ֣ה הַחֲמִישִׁ֗ת תֹּֽאכְלוּ֙ אֶת־פִּרְיֹ֔ו </w:t>
      </w:r>
    </w:p>
    <w:p>
      <w:pPr>
        <w:pStyle w:val="Hebrew"/>
      </w:pPr>
      <w:r>
        <w:rPr>
          <w:color w:val="FF0000"/>
          <w:vertAlign w:val="superscript"/>
          <w:rtl/>
        </w:rPr>
        <w:t>64205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64206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64208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64209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64210</w:t>
      </w:r>
      <w:r>
        <w:rPr>
          <w:rFonts w:ascii="Times New Roman" w:hAnsi="Times New Roman"/>
          <w:color w:val="828282"/>
          <w:rtl/>
        </w:rPr>
        <w:t xml:space="preserve">חֲמִישִׁ֗ת </w:t>
      </w:r>
      <w:r>
        <w:rPr>
          <w:color w:val="FF0000"/>
          <w:vertAlign w:val="superscript"/>
          <w:rtl/>
        </w:rPr>
        <w:t>64211</w:t>
      </w:r>
      <w:r>
        <w:rPr>
          <w:rFonts w:ascii="Times New Roman" w:hAnsi="Times New Roman"/>
          <w:color w:val="828282"/>
          <w:rtl/>
        </w:rPr>
        <w:t xml:space="preserve">תֹּֽאכְלוּ֙ </w:t>
      </w:r>
      <w:r>
        <w:rPr>
          <w:color w:val="FF0000"/>
          <w:vertAlign w:val="superscript"/>
          <w:rtl/>
        </w:rPr>
        <w:t>64212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64213</w:t>
      </w:r>
      <w:r>
        <w:rPr>
          <w:rFonts w:ascii="Times New Roman" w:hAnsi="Times New Roman"/>
          <w:color w:val="828282"/>
          <w:rtl/>
        </w:rPr>
        <w:t xml:space="preserve">פִּרְיֹ֔ו </w:t>
      </w:r>
    </w:p>
    <w:p>
      <w:pPr>
        <w:pStyle w:val="Hebrew"/>
      </w:pPr>
      <w:r>
        <w:rPr>
          <w:color w:val="828282"/>
        </w:rPr>
        <w:t xml:space="preserve">וּבַשָּׁנָ֣ה הַחֲמִישִׁ֗ת תֹּֽאכְלוּ֙ אֶת־פִּרְיֹ֔ו לְהֹוסִ֥יף לָכֶ֖ם תְּבוּאָתֹ֑ו אֲנִ֖י יְהוָ֥ה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f6949251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d41c3f7c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c93c251c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תֹּֽאכְלוּ֙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12c76fa3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בַשָּׁנָ֣ה הַחֲמִישִׁ֗ת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81">
        <w:r>
          <w:rPr/>
          <w:t>Leviticus 22:28</w:t>
        </w:r>
      </w:hyperlink>
    </w:p>
    <w:p>
      <w:pPr>
        <w:pStyle w:val="Hebrew"/>
      </w:pPr>
      <w:r>
        <w:t xml:space="preserve">אֹתֹ֣ו וְאֶת־בְּנֹ֔ו לֹ֥א תִשְׁחֲט֖וּ בְּיֹ֥ום אֶחָֽד׃ </w:t>
      </w:r>
    </w:p>
    <w:p>
      <w:pPr>
        <w:pStyle w:val="Hebrew"/>
      </w:pPr>
      <w:r>
        <w:rPr>
          <w:color w:val="FF0000"/>
          <w:vertAlign w:val="superscript"/>
          <w:rtl/>
        </w:rPr>
        <w:t>65875</w:t>
      </w:r>
      <w:r>
        <w:rPr>
          <w:rFonts w:ascii="Times New Roman" w:hAnsi="Times New Roman"/>
          <w:color w:val="828282"/>
          <w:rtl/>
        </w:rPr>
        <w:t xml:space="preserve">אֹתֹ֣ו </w:t>
      </w:r>
      <w:r>
        <w:rPr>
          <w:color w:val="FF0000"/>
          <w:vertAlign w:val="superscript"/>
          <w:rtl/>
        </w:rPr>
        <w:t>65876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65877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65878</w:t>
      </w:r>
      <w:r>
        <w:rPr>
          <w:rFonts w:ascii="Times New Roman" w:hAnsi="Times New Roman"/>
          <w:color w:val="828282"/>
          <w:rtl/>
        </w:rPr>
        <w:t xml:space="preserve">בְּנֹ֔ו </w:t>
      </w:r>
      <w:r>
        <w:rPr>
          <w:color w:val="FF0000"/>
          <w:vertAlign w:val="superscript"/>
          <w:rtl/>
        </w:rPr>
        <w:t>65879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65880</w:t>
      </w:r>
      <w:r>
        <w:rPr>
          <w:rFonts w:ascii="Times New Roman" w:hAnsi="Times New Roman"/>
          <w:color w:val="828282"/>
          <w:rtl/>
        </w:rPr>
        <w:t xml:space="preserve">תִשְׁחֲט֖וּ </w:t>
      </w:r>
      <w:r>
        <w:rPr>
          <w:color w:val="FF0000"/>
          <w:vertAlign w:val="superscript"/>
          <w:rtl/>
        </w:rPr>
        <w:t>65881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65882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65883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>
      <w:pPr>
        <w:pStyle w:val="Hebrew"/>
      </w:pPr>
      <w:r>
        <w:rPr>
          <w:color w:val="828282"/>
        </w:rPr>
        <w:t xml:space="preserve">וְשֹׁ֖ור אֹו־שֶׂ֑ה אֹתֹ֣ו וְאֶת־בְּנֹ֔ו לֹ֥א תִשְׁחֲט֖וּ בְּיֹ֥ום אֶחָֽד׃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563d9b1b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6b0e44bc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77cd511a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תִשְׁחֲט֖וּ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997b2c94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אֶחָֽד׃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2">
        <w:r>
          <w:rPr/>
          <w:t>Leviticus 22:30</w:t>
        </w:r>
      </w:hyperlink>
    </w:p>
    <w:p>
      <w:pPr>
        <w:pStyle w:val="Hebrew"/>
      </w:pPr>
      <w:r>
        <w:t xml:space="preserve">בַּיֹּ֤ום הַהוּא֙ יֵאָכֵ֔ל </w:t>
      </w:r>
    </w:p>
    <w:p>
      <w:pPr>
        <w:pStyle w:val="Hebrew"/>
      </w:pPr>
      <w:r>
        <w:rPr>
          <w:color w:val="FF0000"/>
          <w:vertAlign w:val="superscript"/>
          <w:rtl/>
        </w:rPr>
        <w:t>65894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65895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65896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65898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65899</w:t>
      </w:r>
      <w:r>
        <w:rPr>
          <w:rFonts w:ascii="Times New Roman" w:hAnsi="Times New Roman"/>
          <w:color w:val="828282"/>
          <w:rtl/>
        </w:rPr>
        <w:t xml:space="preserve">יֵאָכֵ֔ל </w:t>
      </w:r>
    </w:p>
    <w:p>
      <w:pPr>
        <w:pStyle w:val="Hebrew"/>
      </w:pPr>
      <w:r>
        <w:rPr>
          <w:color w:val="828282"/>
        </w:rPr>
        <w:t xml:space="preserve">בַּיֹּ֤ום הַהוּא֙ יֵאָכֵ֔ל לֹֽא־תֹותִ֥ירוּ מִמֶּ֖נּוּ עַד־בֹּ֑קֶר אֲנִ֖י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fec89708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1811f19f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be3ed63e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יֵאָכֵ֔ל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2cc6830f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בַּיֹּ֤ום הַהוּא֙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183">
        <w:r>
          <w:rPr/>
          <w:t>Leviticus 23:7</w:t>
        </w:r>
      </w:hyperlink>
    </w:p>
    <w:p>
      <w:pPr>
        <w:pStyle w:val="Hebrew"/>
      </w:pPr>
      <w:r>
        <w:t xml:space="preserve">בַּיֹּום֙ הָֽרִאשֹׁ֔ון מִקְרָא־קֹ֖דֶשׁ יִהְיֶ֣ה לָכֶ֑ם </w:t>
      </w:r>
    </w:p>
    <w:p>
      <w:pPr>
        <w:pStyle w:val="Hebrew"/>
      </w:pPr>
      <w:r>
        <w:rPr>
          <w:color w:val="FF0000"/>
          <w:vertAlign w:val="superscript"/>
          <w:rtl/>
        </w:rPr>
        <w:t>66038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66039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66040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66041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66042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66043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66044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66045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66046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>
      <w:pPr>
        <w:pStyle w:val="Hebrew"/>
      </w:pPr>
      <w:r>
        <w:rPr>
          <w:color w:val="828282"/>
        </w:rPr>
        <w:t xml:space="preserve">בַּיֹּום֙ הָֽרִאשֹׁ֔ון מִקְרָא־קֹ֖דֶשׁ יִהְיֶ֣ה לָכֶ֑ם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1589e37c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6b2ad746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dfdda8d6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יִהְיֶ֣ה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25d24343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בַּיֹּום֙ הָֽרִאשֹׁ֔ון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84">
        <w:r>
          <w:rPr/>
          <w:t>Leviticus 23:12</w:t>
        </w:r>
      </w:hyperlink>
    </w:p>
    <w:p>
      <w:pPr>
        <w:pStyle w:val="Hebrew"/>
      </w:pPr>
      <w:r>
        <w:t xml:space="preserve">וַעֲשִׂיתֶ֕ם בְּיֹ֥ום כֶּ֣בֶשׂ תָּמִ֧ים בֶּן־שְׁנָתֹ֛ו לְעֹלָ֖ה לַיהוָֽה׃ </w:t>
      </w:r>
    </w:p>
    <w:p>
      <w:pPr>
        <w:pStyle w:val="Hebrew"/>
      </w:pPr>
      <w:r>
        <w:rPr>
          <w:color w:val="FF0000"/>
          <w:vertAlign w:val="superscript"/>
          <w:rtl/>
        </w:rPr>
        <w:t>66124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66125</w:t>
      </w:r>
      <w:r>
        <w:rPr>
          <w:rFonts w:ascii="Times New Roman" w:hAnsi="Times New Roman"/>
          <w:color w:val="828282"/>
          <w:rtl/>
        </w:rPr>
        <w:t xml:space="preserve">עֲשִׂיתֶ֕ם </w:t>
      </w:r>
      <w:r>
        <w:rPr>
          <w:color w:val="FF0000"/>
          <w:vertAlign w:val="superscript"/>
          <w:rtl/>
        </w:rPr>
        <w:t>66126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66127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66132</w:t>
      </w:r>
      <w:r>
        <w:rPr>
          <w:rFonts w:ascii="Times New Roman" w:hAnsi="Times New Roman"/>
          <w:color w:val="828282"/>
          <w:rtl/>
        </w:rPr>
        <w:t xml:space="preserve">כֶּ֣בֶשׂ </w:t>
      </w:r>
      <w:r>
        <w:rPr>
          <w:color w:val="FF0000"/>
          <w:vertAlign w:val="superscript"/>
          <w:rtl/>
        </w:rPr>
        <w:t>66133</w:t>
      </w:r>
      <w:r>
        <w:rPr>
          <w:rFonts w:ascii="Times New Roman" w:hAnsi="Times New Roman"/>
          <w:color w:val="828282"/>
          <w:rtl/>
        </w:rPr>
        <w:t xml:space="preserve">תָּמִ֧ים </w:t>
      </w:r>
      <w:r>
        <w:rPr>
          <w:color w:val="FF0000"/>
          <w:vertAlign w:val="superscript"/>
          <w:rtl/>
        </w:rPr>
        <w:t>66134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66135</w:t>
      </w:r>
      <w:r>
        <w:rPr>
          <w:rFonts w:ascii="Times New Roman" w:hAnsi="Times New Roman"/>
          <w:color w:val="828282"/>
          <w:rtl/>
        </w:rPr>
        <w:t xml:space="preserve">שְׁנָתֹ֛ו </w:t>
      </w:r>
      <w:r>
        <w:rPr>
          <w:color w:val="FF0000"/>
          <w:vertAlign w:val="superscript"/>
          <w:rtl/>
        </w:rPr>
        <w:t>66136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66137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66138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66139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וַעֲשִׂיתֶ֕ם בְּיֹ֥ום הֲנִֽיפְכֶ֖ם אֶת־הָעֹ֑מֶר כֶּ֣בֶשׂ תָּמִ֧ים בֶּן־שְׁנָתֹ֛ו לְעֹלָ֖ה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16e3d71a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687da061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9ce72ffc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עֲשִׂיתֶ֕ם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7abee070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185">
        <w:r>
          <w:rPr/>
          <w:t>Leviticus 23:21</w:t>
        </w:r>
      </w:hyperlink>
    </w:p>
    <w:p>
      <w:pPr>
        <w:pStyle w:val="Hebrew"/>
      </w:pPr>
      <w:r>
        <w:t xml:space="preserve">וּקְרָאתֶ֞ם בְּעֶ֣צֶם׀ הַיֹּ֣ום הַזֶּ֗ה </w:t>
      </w:r>
    </w:p>
    <w:p>
      <w:pPr>
        <w:pStyle w:val="Hebrew"/>
      </w:pPr>
      <w:r>
        <w:rPr>
          <w:color w:val="FF0000"/>
          <w:vertAlign w:val="superscript"/>
          <w:rtl/>
        </w:rPr>
        <w:t>66304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66305</w:t>
      </w:r>
      <w:r>
        <w:rPr>
          <w:rFonts w:ascii="Times New Roman" w:hAnsi="Times New Roman"/>
          <w:color w:val="828282"/>
          <w:rtl/>
        </w:rPr>
        <w:t xml:space="preserve">קְרָאתֶ֞ם </w:t>
      </w:r>
      <w:r>
        <w:rPr>
          <w:color w:val="FF0000"/>
          <w:vertAlign w:val="superscript"/>
          <w:rtl/>
        </w:rPr>
        <w:t>66306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66307</w:t>
      </w:r>
      <w:r>
        <w:rPr>
          <w:rFonts w:ascii="Times New Roman" w:hAnsi="Times New Roman"/>
          <w:color w:val="828282"/>
          <w:rtl/>
        </w:rPr>
        <w:t xml:space="preserve">עֶ֣צֶם׀ </w:t>
      </w:r>
      <w:r>
        <w:rPr>
          <w:color w:val="FF0000"/>
          <w:vertAlign w:val="superscript"/>
          <w:rtl/>
        </w:rPr>
        <w:t>66308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66309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66311</w:t>
      </w:r>
      <w:r>
        <w:rPr>
          <w:rFonts w:ascii="Times New Roman" w:hAnsi="Times New Roman"/>
          <w:color w:val="828282"/>
          <w:rtl/>
        </w:rPr>
        <w:t xml:space="preserve">זֶּ֗ה </w:t>
      </w:r>
    </w:p>
    <w:p>
      <w:pPr>
        <w:pStyle w:val="Hebrew"/>
      </w:pPr>
      <w:r>
        <w:rPr>
          <w:color w:val="828282"/>
        </w:rPr>
        <w:t xml:space="preserve">וּקְרָאתֶ֞ם בְּעֶ֣צֶם׀ הַיֹּ֣ום הַזֶּ֗ה מִֽקְרָא־קֹ֨דֶשׁ֙ יִהְיֶ֣ה לָכֶ֔ם כָּל־מְלֶ֥אכֶת עֲבֹדָ֖ה לֹ֣א תַעֲשׂ֑וּ חֻקַּ֥ת עֹולָ֛ם בְּכָל־מֹושְׁבֹ֥תֵיכֶ֖ם לְדֹרֹֽתֵיכֶֽם׃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a2254828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bbbac95c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c55727ed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קְרָאתֶ֞ם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ee03156d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בְּעֶ֣צֶם׀ הַיֹּ֣ום הַזֶּ֗ה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6">
        <w:r>
          <w:rPr/>
          <w:t>Leviticus 23:27</w:t>
        </w:r>
      </w:hyperlink>
    </w:p>
    <w:p>
      <w:pPr>
        <w:pStyle w:val="Hebrew"/>
      </w:pPr>
      <w:r>
        <w:t xml:space="preserve">אַ֡ךְ בֶּעָשֹׂ֣ור לַחֹדֶשׁ֩ הַשְּׁבִיעִ֨י הַזֶּ֜ה יֹ֧ום הַכִּפֻּרִ֣ים ה֗וּא </w:t>
      </w:r>
    </w:p>
    <w:p>
      <w:pPr>
        <w:pStyle w:val="Hebrew"/>
      </w:pPr>
      <w:r>
        <w:rPr>
          <w:color w:val="FF0000"/>
          <w:vertAlign w:val="superscript"/>
          <w:rtl/>
        </w:rPr>
        <w:t>66404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66405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66406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66407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66408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66409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66410</w:t>
      </w:r>
      <w:r>
        <w:rPr>
          <w:rFonts w:ascii="Times New Roman" w:hAnsi="Times New Roman"/>
          <w:color w:val="828282"/>
          <w:rtl/>
        </w:rPr>
        <w:t xml:space="preserve">חֹדֶשׁ֩ </w:t>
      </w:r>
      <w:r>
        <w:rPr>
          <w:color w:val="FF0000"/>
          <w:vertAlign w:val="superscript"/>
          <w:rtl/>
        </w:rPr>
        <w:t>66411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66412</w:t>
      </w:r>
      <w:r>
        <w:rPr>
          <w:rFonts w:ascii="Times New Roman" w:hAnsi="Times New Roman"/>
          <w:color w:val="828282"/>
          <w:rtl/>
        </w:rPr>
        <w:t xml:space="preserve">שְּׁבִיעִ֨י </w:t>
      </w:r>
      <w:r>
        <w:rPr>
          <w:color w:val="FF0000"/>
          <w:vertAlign w:val="superscript"/>
          <w:rtl/>
        </w:rPr>
        <w:t>66413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66415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66416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66417</w:t>
      </w:r>
      <w:r>
        <w:rPr>
          <w:rFonts w:ascii="Times New Roman" w:hAnsi="Times New Roman"/>
          <w:color w:val="828282"/>
          <w:rtl/>
        </w:rPr>
        <w:t xml:space="preserve">כִּפֻּרִ֣ים </w:t>
      </w:r>
      <w:r>
        <w:rPr>
          <w:color w:val="FF0000"/>
          <w:vertAlign w:val="superscript"/>
          <w:rtl/>
        </w:rPr>
        <w:t>66418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אַ֡ךְ בֶּעָשֹׂ֣ור לַחֹדֶשׁ֩ הַשְּׁבִיעִ֨י הַזֶּ֜ה יֹ֧ום הַכִּפֻּרִ֣ים ה֗וּא מִֽקְרָא־קֹ֨דֶשׁ֙ יִהְיֶ֣ה לָכֶ֔ם וְעִנִּיתֶ֖ם אֶת־נַפְשֹׁתֵיכֶ֑ם וְהִקְרַבְתֶּ֥ם אִשֶּׁ֖ה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af7a5e85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5a2d739d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1b884a18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אַ֡ךְ בֶּעָשֹׂ֣ור לַחֹדֶשׁ֩ הַשְּׁבִיעִ֨י הַזֶּ֜ה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7">
        <w:r>
          <w:rPr/>
          <w:t>Leviticus 23:28</w:t>
        </w:r>
      </w:hyperlink>
    </w:p>
    <w:p>
      <w:pPr>
        <w:pStyle w:val="Hebrew"/>
      </w:pPr>
      <w:r>
        <w:t xml:space="preserve">וְכָל־מְלָאכָה֙ לֹ֣א תַעֲשׂ֔וּ בְּעֶ֖צֶם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66432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66433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66434</w:t>
      </w:r>
      <w:r>
        <w:rPr>
          <w:rFonts w:ascii="Times New Roman" w:hAnsi="Times New Roman"/>
          <w:color w:val="828282"/>
          <w:rtl/>
        </w:rPr>
        <w:t xml:space="preserve">מְלָאכָה֙ </w:t>
      </w:r>
      <w:r>
        <w:rPr>
          <w:color w:val="FF0000"/>
          <w:vertAlign w:val="superscript"/>
          <w:rtl/>
        </w:rPr>
        <w:t>66435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66436</w:t>
      </w:r>
      <w:r>
        <w:rPr>
          <w:rFonts w:ascii="Times New Roman" w:hAnsi="Times New Roman"/>
          <w:color w:val="828282"/>
          <w:rtl/>
        </w:rPr>
        <w:t xml:space="preserve">תַעֲשׂ֔וּ </w:t>
      </w:r>
      <w:r>
        <w:rPr>
          <w:color w:val="FF0000"/>
          <w:vertAlign w:val="superscript"/>
          <w:rtl/>
        </w:rPr>
        <w:t>66437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66438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וְכָל־מְלָאכָה֙ לֹ֣א תַעֲשׂ֔וּ בְּעֶ֖צֶם הַיֹּ֣ום הַזֶּ֑ה כִּ֣י יֹ֤ום כִּפֻּרִים֙ ה֔וּא לְכַפֵּ֣ר עֲלֵיכֶ֔ם לִפְנֵ֖י יְהוָ֥ה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043557fa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66ea6a0e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b490c4c0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תַעֲשׂ֔וּ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72d6cbe9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בְּעֶ֖צֶם הַיֹּ֣ום הַזֶּ֑ה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8">
        <w:r>
          <w:rPr/>
          <w:t>Leviticus 23:29</w:t>
        </w:r>
      </w:hyperlink>
    </w:p>
    <w:p>
      <w:pPr>
        <w:pStyle w:val="Hebrew"/>
      </w:pPr>
      <w:r>
        <w:t xml:space="preserve">אֲשֶׁ֣ר לֹֽא־תְעֻנֶּ֔ה בְּעֶ֖צֶם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66458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66459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66460</w:t>
      </w:r>
      <w:r>
        <w:rPr>
          <w:rFonts w:ascii="Times New Roman" w:hAnsi="Times New Roman"/>
          <w:color w:val="828282"/>
          <w:rtl/>
        </w:rPr>
        <w:t xml:space="preserve">תְעֻנֶּ֔ה </w:t>
      </w:r>
      <w:r>
        <w:rPr>
          <w:color w:val="FF0000"/>
          <w:vertAlign w:val="superscript"/>
          <w:rtl/>
        </w:rPr>
        <w:t>66461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66462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66466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כִּ֤י כָל־הַנֶּ֨פֶשׁ֙ אֲשֶׁ֣ר לֹֽא־תְעֻנֶּ֔ה בְּעֶ֖צֶם הַיֹּ֣ום הַזֶּ֑ה וְנִכְרְתָ֖ה מֵֽעַמֶּֽיהָ׃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a4695a00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8197920d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288dab1a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תְעֻנֶּ֔ה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1bb237df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בְּעֶ֖צֶם הַיֹּ֣ום הַזֶּ֑ה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9">
        <w:r>
          <w:rPr/>
          <w:t>Leviticus 23:30</w:t>
        </w:r>
      </w:hyperlink>
    </w:p>
    <w:p>
      <w:pPr>
        <w:pStyle w:val="Hebrew"/>
      </w:pPr>
      <w:r>
        <w:t xml:space="preserve">אֲשֶׁ֤ר תַּעֲשֶׂה֙ כָּל־מְלָאכָ֔ה בְּעֶ֖צֶם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66475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66476</w:t>
      </w:r>
      <w:r>
        <w:rPr>
          <w:rFonts w:ascii="Times New Roman" w:hAnsi="Times New Roman"/>
          <w:color w:val="828282"/>
          <w:rtl/>
        </w:rPr>
        <w:t xml:space="preserve">תַּעֲשֶׂה֙ </w:t>
      </w:r>
      <w:r>
        <w:rPr>
          <w:color w:val="FF0000"/>
          <w:vertAlign w:val="superscript"/>
          <w:rtl/>
        </w:rPr>
        <w:t>66477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66478</w:t>
      </w:r>
      <w:r>
        <w:rPr>
          <w:rFonts w:ascii="Times New Roman" w:hAnsi="Times New Roman"/>
          <w:color w:val="828282"/>
          <w:rtl/>
        </w:rPr>
        <w:t xml:space="preserve">מְלָאכָ֔ה </w:t>
      </w:r>
      <w:r>
        <w:rPr>
          <w:color w:val="FF0000"/>
          <w:vertAlign w:val="superscript"/>
          <w:rtl/>
        </w:rPr>
        <w:t>66479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66480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וְכָל־הַנֶּ֗פֶשׁ אֲשֶׁ֤ר תַּעֲשֶׂה֙ כָּל־מְלָאכָ֔ה בְּעֶ֖צֶם הַיֹּ֣ום הַזֶּ֑ה וְהַֽאֲבַדְתִּ֛י אֶת־הַנֶּ֥פֶשׁ הַהִ֖וא מִקֶּ֥רֶב עַמָּֽהּ׃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325c47eb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68fae218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ce6ec8da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תַּעֲשֶׂה֙ </w:t>
            </w:r>
          </w:p>
        </w:tc>
        <w:tc>
          <w:tcPr>
            <w:tcW w:type="auto" w:w="1728"/>
          </w:tcPr>
          <w:p>
            <w:r>
              <w:t>pres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bbfe7727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בְּעֶ֖צֶם הַיֹּ֣ום הַזֶּ֑ה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0">
        <w:r>
          <w:rPr/>
          <w:t>Leviticus 23:32</w:t>
        </w:r>
      </w:hyperlink>
    </w:p>
    <w:p>
      <w:pPr>
        <w:pStyle w:val="Hebrew"/>
      </w:pPr>
      <w:r>
        <w:t xml:space="preserve">בְּתִשְׁעָ֤ה לַחֹ֨דֶשׁ֙ בָּעֶ֔רֶב מֵעֶ֣רֶב עַד־עֶ֔רֶב תִּשְׁבְּת֖וּ שַׁבַּתְּכֶֽם׃ פ </w:t>
      </w:r>
    </w:p>
    <w:p>
      <w:pPr>
        <w:pStyle w:val="Hebrew"/>
      </w:pPr>
      <w:r>
        <w:rPr>
          <w:color w:val="FF0000"/>
          <w:vertAlign w:val="superscript"/>
          <w:rtl/>
        </w:rPr>
        <w:t>66514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66515</w:t>
      </w:r>
      <w:r>
        <w:rPr>
          <w:rFonts w:ascii="Times New Roman" w:hAnsi="Times New Roman"/>
          <w:color w:val="828282"/>
          <w:rtl/>
        </w:rPr>
        <w:t xml:space="preserve">תִשְׁעָ֤ה </w:t>
      </w:r>
      <w:r>
        <w:rPr>
          <w:color w:val="FF0000"/>
          <w:vertAlign w:val="superscript"/>
          <w:rtl/>
        </w:rPr>
        <w:t>66516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66517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66518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66519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66520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66521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66523</w:t>
      </w:r>
      <w:r>
        <w:rPr>
          <w:rFonts w:ascii="Times New Roman" w:hAnsi="Times New Roman"/>
          <w:color w:val="828282"/>
          <w:rtl/>
        </w:rPr>
        <w:t xml:space="preserve">עֶ֣רֶב </w:t>
      </w:r>
      <w:r>
        <w:rPr>
          <w:color w:val="FF0000"/>
          <w:vertAlign w:val="superscript"/>
          <w:rtl/>
        </w:rPr>
        <w:t>66524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66525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66526</w:t>
      </w:r>
      <w:r>
        <w:rPr>
          <w:rFonts w:ascii="Times New Roman" w:hAnsi="Times New Roman"/>
          <w:color w:val="828282"/>
          <w:rtl/>
        </w:rPr>
        <w:t xml:space="preserve">תִּשְׁבְּת֖וּ </w:t>
      </w:r>
      <w:r>
        <w:rPr>
          <w:color w:val="FF0000"/>
          <w:vertAlign w:val="superscript"/>
          <w:rtl/>
        </w:rPr>
        <w:t>66527</w:t>
      </w:r>
      <w:r>
        <w:rPr>
          <w:rFonts w:ascii="Times New Roman" w:hAnsi="Times New Roman"/>
          <w:color w:val="828282"/>
          <w:rtl/>
        </w:rPr>
        <w:t xml:space="preserve">שַׁבַּתְּכֶֽם׃ פ </w:t>
      </w:r>
    </w:p>
    <w:p>
      <w:pPr>
        <w:pStyle w:val="Hebrew"/>
      </w:pPr>
      <w:r>
        <w:rPr>
          <w:color w:val="828282"/>
        </w:rPr>
        <w:t xml:space="preserve">שַׁבַּ֨ת שַׁבָּתֹ֥ון הוּא֙ לָכֶ֔ם וְעִנִּיתֶ֖ם אֶת־נַפְשֹׁתֵיכֶ֑ם בְּתִשְׁעָ֤ה לַחֹ֨דֶשׁ֙ בָּעֶ֔רֶב מֵעֶ֣רֶב עַד־עֶ֔רֶב תִּשְׁבְּת֖וּ שַׁבַּתְּכֶֽם׃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5d572d73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dfe63f76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54a6e23b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תִּשְׁבְּת֖וּ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77210dd8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בְּתִשְׁעָ֤ה לַחֹ֨דֶשׁ֙ בָּעֶ֔רֶב מֵעֶ֣רֶב עַד־עֶ֔רֶב </w:t>
            </w:r>
          </w:p>
        </w:tc>
        <w:tc>
          <w:tcPr>
            <w:tcW w:type="auto" w:w="1728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191">
        <w:r>
          <w:rPr/>
          <w:t>Leviticus 23:36</w:t>
        </w:r>
      </w:hyperlink>
    </w:p>
    <w:p>
      <w:pPr>
        <w:pStyle w:val="Hebrew"/>
      </w:pPr>
      <w:r>
        <w:t xml:space="preserve">בַּיֹּ֣ום הַשְּׁמִינִ֡י מִקְרָא־קֹדֶשׁ֩ יִהְיֶ֨ה לָכֶ֜ם </w:t>
      </w:r>
    </w:p>
    <w:p>
      <w:pPr>
        <w:pStyle w:val="Hebrew"/>
      </w:pPr>
      <w:r>
        <w:rPr>
          <w:color w:val="FF0000"/>
          <w:vertAlign w:val="superscript"/>
          <w:rtl/>
        </w:rPr>
        <w:t>66577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66578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66579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66580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66581</w:t>
      </w:r>
      <w:r>
        <w:rPr>
          <w:rFonts w:ascii="Times New Roman" w:hAnsi="Times New Roman"/>
          <w:color w:val="828282"/>
          <w:rtl/>
        </w:rPr>
        <w:t xml:space="preserve">שְּׁמִינִ֡י </w:t>
      </w:r>
      <w:r>
        <w:rPr>
          <w:color w:val="FF0000"/>
          <w:vertAlign w:val="superscript"/>
          <w:rtl/>
        </w:rPr>
        <w:t>66582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66583</w:t>
      </w:r>
      <w:r>
        <w:rPr>
          <w:rFonts w:ascii="Times New Roman" w:hAnsi="Times New Roman"/>
          <w:color w:val="828282"/>
          <w:rtl/>
        </w:rPr>
        <w:t xml:space="preserve">קֹדֶשׁ֩ </w:t>
      </w:r>
      <w:r>
        <w:rPr>
          <w:color w:val="FF0000"/>
          <w:vertAlign w:val="superscript"/>
          <w:rtl/>
        </w:rPr>
        <w:t>66584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66585</w:t>
      </w:r>
      <w:r>
        <w:rPr>
          <w:rFonts w:ascii="Times New Roman" w:hAnsi="Times New Roman"/>
          <w:color w:val="828282"/>
          <w:rtl/>
        </w:rPr>
        <w:t xml:space="preserve">לָכֶ֜ם </w:t>
      </w:r>
    </w:p>
    <w:p>
      <w:pPr>
        <w:pStyle w:val="Hebrew"/>
      </w:pPr>
      <w:r>
        <w:rPr>
          <w:color w:val="828282"/>
        </w:rPr>
        <w:t xml:space="preserve">שִׁבְעַ֣ת יָמִ֔ים תַּקְרִ֥יבוּ אִשֶּׁ֖ה לַיהוָ֑ה בַּיֹּ֣ום הַשְּׁמִינִ֡י מִקְרָא־קֹדֶשׁ֩ יִהְיֶ֨ה לָכֶ֜ם וְהִקְרַבְתֶּ֨ם אִשֶּׁ֤ה לַֽיהוָה֙ עֲצֶ֣רֶת הִ֔וא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b430610f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d22134c1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45f31579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יִהְיֶ֨ה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24a457f3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הַשְּׁמִינִ֡י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92">
        <w:r>
          <w:rPr/>
          <w:t>Leviticus 23:39</w:t>
        </w:r>
      </w:hyperlink>
    </w:p>
    <w:p>
      <w:pPr>
        <w:pStyle w:val="Hebrew"/>
      </w:pPr>
      <w:r>
        <w:t xml:space="preserve">אַ֡ךְ בַּחֲמִשָּׁה֩ עָשָׂ֨ר יֹ֜ום לַחֹ֣דֶשׁ הַשְּׁבִיעִ֗י תָּחֹ֥גּוּ אֶת־חַג־יְהוָ֖ה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66647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66649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66650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66651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66652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66653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66654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66655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66656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66663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66664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66665</w:t>
      </w:r>
      <w:r>
        <w:rPr>
          <w:rFonts w:ascii="Times New Roman" w:hAnsi="Times New Roman"/>
          <w:color w:val="828282"/>
          <w:rtl/>
        </w:rPr>
        <w:t>חַג־</w:t>
      </w:r>
      <w:r>
        <w:rPr>
          <w:color w:val="FF0000"/>
          <w:vertAlign w:val="superscript"/>
          <w:rtl/>
        </w:rPr>
        <w:t>66666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66667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66668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אַ֡ךְ בַּחֲמִשָּׁה֩ עָשָׂ֨ר יֹ֜ום לַחֹ֣דֶשׁ הַשְּׁבִיעִ֗י בְּאָסְפְּכֶם֙ אֶת־תְּבוּאַ֣ת הָאָ֔רֶץ תָּחֹ֥גּוּ אֶת־חַג־יְהוָ֖ה שִׁבְעַ֣ת יָמִ֑ים בַּיֹּ֤ום הָֽרִאשֹׁון֙ שַׁבָּתֹ֔ון וּבַיֹּ֥ום הַשְּׁמִינִ֖י שַׁבָּתֹֽון׃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efac113d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d9ad4580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5dc429f5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תָּחֹ֥גּוּ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516b41e9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אַ֡ךְ בַּחֲמִשָּׁה֩ עָשָׂ֨ר יֹ֜ום לַחֹ֣דֶשׁ הַשְּׁבִיעִ֗י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3">
        <w:r>
          <w:rPr/>
          <w:t>Leviticus 23:40</w:t>
        </w:r>
      </w:hyperlink>
    </w:p>
    <w:p>
      <w:pPr>
        <w:pStyle w:val="Hebrew"/>
      </w:pPr>
      <w:r>
        <w:t xml:space="preserve">וּלְקַחְתֶּ֨ם לָכֶ֜ם בַּיֹּ֣ום הָרִאשֹׁ֗ון פְּרִ֨י עֵ֤ץ הָדָר֙ כַּפֹּ֣ת תְּמָרִ֔ים וַעֲנַ֥ף עֵץ־עָבֹ֖ת וְעַרְבֵי־נָ֑חַל </w:t>
      </w:r>
    </w:p>
    <w:p>
      <w:pPr>
        <w:pStyle w:val="Hebrew"/>
      </w:pPr>
      <w:r>
        <w:rPr>
          <w:color w:val="FF0000"/>
          <w:vertAlign w:val="superscript"/>
          <w:rtl/>
        </w:rPr>
        <w:t>66682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66683</w:t>
      </w:r>
      <w:r>
        <w:rPr>
          <w:rFonts w:ascii="Times New Roman" w:hAnsi="Times New Roman"/>
          <w:color w:val="828282"/>
          <w:rtl/>
        </w:rPr>
        <w:t xml:space="preserve">לְקַחְתֶּ֨ם </w:t>
      </w:r>
      <w:r>
        <w:rPr>
          <w:color w:val="FF0000"/>
          <w:vertAlign w:val="superscript"/>
          <w:rtl/>
        </w:rPr>
        <w:t>66684</w:t>
      </w:r>
      <w:r>
        <w:rPr>
          <w:rFonts w:ascii="Times New Roman" w:hAnsi="Times New Roman"/>
          <w:color w:val="828282"/>
          <w:rtl/>
        </w:rPr>
        <w:t xml:space="preserve">לָכֶ֜ם </w:t>
      </w:r>
      <w:r>
        <w:rPr>
          <w:color w:val="FF0000"/>
          <w:vertAlign w:val="superscript"/>
          <w:rtl/>
        </w:rPr>
        <w:t>66685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66687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66688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66689</w:t>
      </w:r>
      <w:r>
        <w:rPr>
          <w:rFonts w:ascii="Times New Roman" w:hAnsi="Times New Roman"/>
          <w:color w:val="828282"/>
          <w:rtl/>
        </w:rPr>
        <w:t xml:space="preserve">רִאשֹׁ֗ון </w:t>
      </w:r>
      <w:r>
        <w:rPr>
          <w:color w:val="FF0000"/>
          <w:vertAlign w:val="superscript"/>
          <w:rtl/>
        </w:rPr>
        <w:t>66690</w:t>
      </w:r>
      <w:r>
        <w:rPr>
          <w:rFonts w:ascii="Times New Roman" w:hAnsi="Times New Roman"/>
          <w:color w:val="828282"/>
          <w:rtl/>
        </w:rPr>
        <w:t xml:space="preserve">פְּרִ֨י </w:t>
      </w:r>
      <w:r>
        <w:rPr>
          <w:color w:val="FF0000"/>
          <w:vertAlign w:val="superscript"/>
          <w:rtl/>
        </w:rPr>
        <w:t>66691</w:t>
      </w:r>
      <w:r>
        <w:rPr>
          <w:rFonts w:ascii="Times New Roman" w:hAnsi="Times New Roman"/>
          <w:color w:val="828282"/>
          <w:rtl/>
        </w:rPr>
        <w:t xml:space="preserve">עֵ֤ץ </w:t>
      </w:r>
      <w:r>
        <w:rPr>
          <w:color w:val="FF0000"/>
          <w:vertAlign w:val="superscript"/>
          <w:rtl/>
        </w:rPr>
        <w:t>66692</w:t>
      </w:r>
      <w:r>
        <w:rPr>
          <w:rFonts w:ascii="Times New Roman" w:hAnsi="Times New Roman"/>
          <w:color w:val="828282"/>
          <w:rtl/>
        </w:rPr>
        <w:t xml:space="preserve">הָדָר֙ </w:t>
      </w:r>
      <w:r>
        <w:rPr>
          <w:color w:val="FF0000"/>
          <w:vertAlign w:val="superscript"/>
          <w:rtl/>
        </w:rPr>
        <w:t>66693</w:t>
      </w:r>
      <w:r>
        <w:rPr>
          <w:rFonts w:ascii="Times New Roman" w:hAnsi="Times New Roman"/>
          <w:color w:val="828282"/>
          <w:rtl/>
        </w:rPr>
        <w:t xml:space="preserve">כַּפֹּ֣ת </w:t>
      </w:r>
      <w:r>
        <w:rPr>
          <w:color w:val="FF0000"/>
          <w:vertAlign w:val="superscript"/>
          <w:rtl/>
        </w:rPr>
        <w:t>66694</w:t>
      </w:r>
      <w:r>
        <w:rPr>
          <w:rFonts w:ascii="Times New Roman" w:hAnsi="Times New Roman"/>
          <w:color w:val="828282"/>
          <w:rtl/>
        </w:rPr>
        <w:t xml:space="preserve">תְּמָרִ֔ים </w:t>
      </w:r>
      <w:r>
        <w:rPr>
          <w:color w:val="FF0000"/>
          <w:vertAlign w:val="superscript"/>
          <w:rtl/>
        </w:rPr>
        <w:t>66695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66696</w:t>
      </w:r>
      <w:r>
        <w:rPr>
          <w:rFonts w:ascii="Times New Roman" w:hAnsi="Times New Roman"/>
          <w:color w:val="828282"/>
          <w:rtl/>
        </w:rPr>
        <w:t xml:space="preserve">עֲנַ֥ף </w:t>
      </w:r>
      <w:r>
        <w:rPr>
          <w:color w:val="FF0000"/>
          <w:vertAlign w:val="superscript"/>
          <w:rtl/>
        </w:rPr>
        <w:t>66697</w:t>
      </w:r>
      <w:r>
        <w:rPr>
          <w:rFonts w:ascii="Times New Roman" w:hAnsi="Times New Roman"/>
          <w:color w:val="828282"/>
          <w:rtl/>
        </w:rPr>
        <w:t>עֵץ־</w:t>
      </w:r>
      <w:r>
        <w:rPr>
          <w:color w:val="FF0000"/>
          <w:vertAlign w:val="superscript"/>
          <w:rtl/>
        </w:rPr>
        <w:t>66698</w:t>
      </w:r>
      <w:r>
        <w:rPr>
          <w:rFonts w:ascii="Times New Roman" w:hAnsi="Times New Roman"/>
          <w:color w:val="828282"/>
          <w:rtl/>
        </w:rPr>
        <w:t xml:space="preserve">עָבֹ֖ת </w:t>
      </w:r>
      <w:r>
        <w:rPr>
          <w:color w:val="FF0000"/>
          <w:vertAlign w:val="superscript"/>
          <w:rtl/>
        </w:rPr>
        <w:t>66699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66700</w:t>
      </w:r>
      <w:r>
        <w:rPr>
          <w:rFonts w:ascii="Times New Roman" w:hAnsi="Times New Roman"/>
          <w:color w:val="828282"/>
          <w:rtl/>
        </w:rPr>
        <w:t>עַרְבֵי־</w:t>
      </w:r>
      <w:r>
        <w:rPr>
          <w:color w:val="FF0000"/>
          <w:vertAlign w:val="superscript"/>
          <w:rtl/>
        </w:rPr>
        <w:t>66701</w:t>
      </w:r>
      <w:r>
        <w:rPr>
          <w:rFonts w:ascii="Times New Roman" w:hAnsi="Times New Roman"/>
          <w:color w:val="828282"/>
          <w:rtl/>
        </w:rPr>
        <w:t xml:space="preserve">נָ֑חַל </w:t>
      </w:r>
    </w:p>
    <w:p>
      <w:pPr>
        <w:pStyle w:val="Hebrew"/>
      </w:pPr>
      <w:r>
        <w:rPr>
          <w:color w:val="828282"/>
        </w:rPr>
        <w:t xml:space="preserve">וּלְקַחְתֶּ֨ם לָכֶ֜ם בַּיֹּ֣ום הָרִאשֹׁ֗ון פְּרִ֨י עֵ֤ץ הָדָר֙ כַּפֹּ֣ת תְּמָרִ֔ים וַעֲנַ֥ף עֵץ־עָבֹ֖ת וְעַרְבֵי־נָ֑חַל וּשְׂמַחְתֶּ֗ם לִפְנֵ֛י יְהוָ֥ה אֱלֹהֵיכֶ֖ם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ab6bd590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f558108a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7f6c2b8e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לְקַחְתֶּ֨ם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5f9a624c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הָרִאשֹׁ֗ון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94">
        <w:r>
          <w:rPr/>
          <w:t>Leviticus 23:41</w:t>
        </w:r>
      </w:hyperlink>
    </w:p>
    <w:p>
      <w:pPr>
        <w:pStyle w:val="Hebrew"/>
      </w:pPr>
      <w:r>
        <w:t xml:space="preserve">בַּחֹ֥דֶשׁ הַשְּׁבִיעִ֖י תָּחֹ֥גּוּ אֹתֹֽו׃ </w:t>
      </w:r>
    </w:p>
    <w:p>
      <w:pPr>
        <w:pStyle w:val="Hebrew"/>
      </w:pPr>
      <w:r>
        <w:rPr>
          <w:color w:val="FF0000"/>
          <w:vertAlign w:val="superscript"/>
          <w:rtl/>
        </w:rPr>
        <w:t>66725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66726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66727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66728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66729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66730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66731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b8fcad67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a8b24d82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35bea2e8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תָּחֹ֥גּוּ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19370087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בַּחֹ֥דֶשׁ הַשְּׁבִיעִ֖י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95">
        <w:r>
          <w:rPr/>
          <w:t>Leviticus 24:8</w:t>
        </w:r>
      </w:hyperlink>
    </w:p>
    <w:p>
      <w:pPr>
        <w:pStyle w:val="Hebrew"/>
      </w:pPr>
      <w:r>
        <w:t xml:space="preserve">בְּיֹ֨ום הַשַּׁבָּ֜ת בְּיֹ֣ום הַשַּׁבָּ֗ת יַֽעַרְכֶ֛נּוּ לִפְנֵ֥י יְהוָ֖ה תָּמִ֑יד </w:t>
      </w:r>
    </w:p>
    <w:p>
      <w:pPr>
        <w:pStyle w:val="Hebrew"/>
      </w:pPr>
      <w:r>
        <w:rPr>
          <w:color w:val="FF0000"/>
          <w:vertAlign w:val="superscript"/>
          <w:rtl/>
        </w:rPr>
        <w:t>66887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66888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66889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66890</w:t>
      </w:r>
      <w:r>
        <w:rPr>
          <w:rFonts w:ascii="Times New Roman" w:hAnsi="Times New Roman"/>
          <w:color w:val="828282"/>
          <w:rtl/>
        </w:rPr>
        <w:t xml:space="preserve">שַּׁבָּ֜ת </w:t>
      </w:r>
      <w:r>
        <w:rPr>
          <w:color w:val="FF0000"/>
          <w:vertAlign w:val="superscript"/>
          <w:rtl/>
        </w:rPr>
        <w:t>66891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66893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66894</w:t>
      </w:r>
      <w:r>
        <w:rPr>
          <w:rFonts w:ascii="Times New Roman" w:hAnsi="Times New Roman"/>
          <w:color w:val="828282"/>
          <w:rtl/>
        </w:rPr>
        <w:t xml:space="preserve">שַּׁבָּ֗ת </w:t>
      </w:r>
      <w:r>
        <w:rPr>
          <w:color w:val="FF0000"/>
          <w:vertAlign w:val="superscript"/>
          <w:rtl/>
        </w:rPr>
        <w:t>66895</w:t>
      </w:r>
      <w:r>
        <w:rPr>
          <w:rFonts w:ascii="Times New Roman" w:hAnsi="Times New Roman"/>
          <w:color w:val="828282"/>
          <w:rtl/>
        </w:rPr>
        <w:t xml:space="preserve">יַֽעַרְכֶ֛נּוּ </w:t>
      </w:r>
      <w:r>
        <w:rPr>
          <w:color w:val="FF0000"/>
          <w:vertAlign w:val="superscript"/>
          <w:rtl/>
        </w:rPr>
        <w:t>66896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66897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66898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66899</w:t>
      </w:r>
      <w:r>
        <w:rPr>
          <w:rFonts w:ascii="Times New Roman" w:hAnsi="Times New Roman"/>
          <w:color w:val="828282"/>
          <w:rtl/>
        </w:rPr>
        <w:t xml:space="preserve">תָּמִ֑יד </w:t>
      </w:r>
    </w:p>
    <w:p>
      <w:pPr>
        <w:pStyle w:val="Hebrew"/>
      </w:pPr>
      <w:r>
        <w:rPr>
          <w:color w:val="828282"/>
        </w:rPr>
        <w:t xml:space="preserve">בְּיֹ֨ום הַשַּׁבָּ֜ת בְּיֹ֣ום הַשַּׁבָּ֗ת יַֽעַרְכֶ֛נּוּ לִפְנֵ֥י יְהוָ֖ה תָּמִ֑יד מֵאֵ֥ת בְּנֵֽי־יִשְׂרָאֵ֖ל בְּרִ֥ית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39a2002f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28bf9728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e3683169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יַֽעַרְכֶ֛נּוּ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bde2f2d8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בְּיֹ֨ום הַשַּׁבָּ֜ת בְּיֹ֣ום הַשַּׁבָּ֗ת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6">
        <w:r>
          <w:rPr/>
          <w:t>Leviticus 25:4</w:t>
        </w:r>
      </w:hyperlink>
    </w:p>
    <w:p>
      <w:pPr>
        <w:pStyle w:val="Hebrew"/>
      </w:pPr>
      <w:r>
        <w:t xml:space="preserve">וּבַשָּׁנָ֣ה הַשְּׁבִיעִ֗ת שַׁבַּ֤ת שַׁבָּתֹון֙ יִהְיֶ֣ה לָאָ֔רֶץ שַׁבָּ֖ת לַיהוָ֑ה </w:t>
      </w:r>
    </w:p>
    <w:p>
      <w:pPr>
        <w:pStyle w:val="Hebrew"/>
      </w:pPr>
      <w:r>
        <w:rPr>
          <w:color w:val="FF0000"/>
          <w:vertAlign w:val="superscript"/>
          <w:rtl/>
        </w:rPr>
        <w:t>67209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67210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67211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67212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67213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67214</w:t>
      </w:r>
      <w:r>
        <w:rPr>
          <w:rFonts w:ascii="Times New Roman" w:hAnsi="Times New Roman"/>
          <w:color w:val="828282"/>
          <w:rtl/>
        </w:rPr>
        <w:t xml:space="preserve">שְּׁבִיעִ֗ת </w:t>
      </w:r>
      <w:r>
        <w:rPr>
          <w:color w:val="FF0000"/>
          <w:vertAlign w:val="superscript"/>
          <w:rtl/>
        </w:rPr>
        <w:t>67215</w:t>
      </w:r>
      <w:r>
        <w:rPr>
          <w:rFonts w:ascii="Times New Roman" w:hAnsi="Times New Roman"/>
          <w:color w:val="828282"/>
          <w:rtl/>
        </w:rPr>
        <w:t xml:space="preserve">שַׁבַּ֤ת </w:t>
      </w:r>
      <w:r>
        <w:rPr>
          <w:color w:val="FF0000"/>
          <w:vertAlign w:val="superscript"/>
          <w:rtl/>
        </w:rPr>
        <w:t>67216</w:t>
      </w:r>
      <w:r>
        <w:rPr>
          <w:rFonts w:ascii="Times New Roman" w:hAnsi="Times New Roman"/>
          <w:color w:val="828282"/>
          <w:rtl/>
        </w:rPr>
        <w:t xml:space="preserve">שַׁבָּתֹון֙ </w:t>
      </w:r>
      <w:r>
        <w:rPr>
          <w:color w:val="FF0000"/>
          <w:vertAlign w:val="superscript"/>
          <w:rtl/>
        </w:rPr>
        <w:t>67217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67218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67219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67220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67221</w:t>
      </w:r>
      <w:r>
        <w:rPr>
          <w:rFonts w:ascii="Times New Roman" w:hAnsi="Times New Roman"/>
          <w:color w:val="828282"/>
          <w:rtl/>
        </w:rPr>
        <w:t xml:space="preserve">שַׁבָּ֖ת </w:t>
      </w:r>
      <w:r>
        <w:rPr>
          <w:color w:val="FF0000"/>
          <w:vertAlign w:val="superscript"/>
          <w:rtl/>
        </w:rPr>
        <w:t>67222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67223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>
      <w:pPr>
        <w:pStyle w:val="Hebrew"/>
      </w:pPr>
      <w:r>
        <w:rPr>
          <w:color w:val="828282"/>
        </w:rPr>
        <w:t xml:space="preserve">וּבַשָּׁנָ֣ה הַשְּׁבִיעִ֗ת שַׁבַּ֤ת שַׁבָּתֹון֙ יִהְיֶ֣ה לָאָ֔רֶץ שַׁבָּ֖ת לַיהוָ֑ה שָֽׂדְךָ֙ לֹ֣א תִזְרָ֔ע וְכַרְמְךָ֖ לֹ֥א תִזְמֹֽר׃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260364eb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9a0080e8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67e2fd0b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יִהְיֶ֣ה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ebd49389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בַשָּׁנָ֣ה הַשְּׁבִיעִ֗ת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97">
        <w:r>
          <w:rPr/>
          <w:t>Leviticus 25:9</w:t>
        </w:r>
      </w:hyperlink>
    </w:p>
    <w:p>
      <w:pPr>
        <w:pStyle w:val="Hebrew"/>
      </w:pPr>
      <w:r>
        <w:t xml:space="preserve">וְהַֽעֲבַרְתָּ֞ שֹׁופַ֤ר תְּרוּעָה֙ בַּחֹ֣דֶשׁ הַשְּׁבִעִ֔י בֶּעָשֹׂ֖ור לַחֹ֑דֶשׁ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67309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67310</w:t>
      </w:r>
      <w:r>
        <w:rPr>
          <w:rFonts w:ascii="Times New Roman" w:hAnsi="Times New Roman"/>
          <w:color w:val="828282"/>
          <w:rtl/>
        </w:rPr>
        <w:t xml:space="preserve">הַֽעֲבַרְתָּ֞ </w:t>
      </w:r>
      <w:r>
        <w:rPr>
          <w:color w:val="FF0000"/>
          <w:vertAlign w:val="superscript"/>
          <w:rtl/>
        </w:rPr>
        <w:t>67311</w:t>
      </w:r>
      <w:r>
        <w:rPr>
          <w:rFonts w:ascii="Times New Roman" w:hAnsi="Times New Roman"/>
          <w:color w:val="828282"/>
          <w:rtl/>
        </w:rPr>
        <w:t xml:space="preserve">שֹׁופַ֤ר </w:t>
      </w:r>
      <w:r>
        <w:rPr>
          <w:color w:val="FF0000"/>
          <w:vertAlign w:val="superscript"/>
          <w:rtl/>
        </w:rPr>
        <w:t>67312</w:t>
      </w:r>
      <w:r>
        <w:rPr>
          <w:rFonts w:ascii="Times New Roman" w:hAnsi="Times New Roman"/>
          <w:color w:val="828282"/>
          <w:rtl/>
        </w:rPr>
        <w:t xml:space="preserve">תְּרוּעָה֙ </w:t>
      </w:r>
      <w:r>
        <w:rPr>
          <w:color w:val="FF0000"/>
          <w:vertAlign w:val="superscript"/>
          <w:rtl/>
        </w:rPr>
        <w:t>67313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67314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67315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67316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67317</w:t>
      </w:r>
      <w:r>
        <w:rPr>
          <w:rFonts w:ascii="Times New Roman" w:hAnsi="Times New Roman"/>
          <w:color w:val="828282"/>
          <w:rtl/>
        </w:rPr>
        <w:t xml:space="preserve">שְּׁבִעִ֔י </w:t>
      </w:r>
      <w:r>
        <w:rPr>
          <w:color w:val="FF0000"/>
          <w:vertAlign w:val="superscript"/>
          <w:rtl/>
        </w:rPr>
        <w:t>67318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67319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67320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67321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67322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67323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f9476886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d7b56d79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1e1eb479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הַֽעֲבַרְתָּ֞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f356e526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בַּחֹ֣דֶשׁ הַשְּׁבִעִ֔י בֶּעָשֹׂ֖ור לַחֹ֑דֶשׁ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197">
        <w:r>
          <w:rPr/>
          <w:t>Leviticus 25:9</w:t>
        </w:r>
      </w:hyperlink>
    </w:p>
    <w:p>
      <w:pPr>
        <w:pStyle w:val="Hebrew"/>
      </w:pPr>
      <w:r>
        <w:t xml:space="preserve">בְּיֹום֙ הַכִּפֻּרִ֔ים תַּעֲבִ֥ירוּ שֹׁופָ֖ר בְּכָל־אַרְצְכֶֽם׃ </w:t>
      </w:r>
    </w:p>
    <w:p>
      <w:pPr>
        <w:pStyle w:val="Hebrew"/>
      </w:pPr>
      <w:r>
        <w:rPr>
          <w:color w:val="FF0000"/>
          <w:vertAlign w:val="superscript"/>
          <w:rtl/>
        </w:rPr>
        <w:t>67324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67325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67326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67327</w:t>
      </w:r>
      <w:r>
        <w:rPr>
          <w:rFonts w:ascii="Times New Roman" w:hAnsi="Times New Roman"/>
          <w:color w:val="828282"/>
          <w:rtl/>
        </w:rPr>
        <w:t xml:space="preserve">כִּפֻּרִ֔ים </w:t>
      </w:r>
      <w:r>
        <w:rPr>
          <w:color w:val="FF0000"/>
          <w:vertAlign w:val="superscript"/>
          <w:rtl/>
        </w:rPr>
        <w:t>67328</w:t>
      </w:r>
      <w:r>
        <w:rPr>
          <w:rFonts w:ascii="Times New Roman" w:hAnsi="Times New Roman"/>
          <w:color w:val="828282"/>
          <w:rtl/>
        </w:rPr>
        <w:t xml:space="preserve">תַּעֲבִ֥ירוּ </w:t>
      </w:r>
      <w:r>
        <w:rPr>
          <w:color w:val="FF0000"/>
          <w:vertAlign w:val="superscript"/>
          <w:rtl/>
        </w:rPr>
        <w:t>67329</w:t>
      </w:r>
      <w:r>
        <w:rPr>
          <w:rFonts w:ascii="Times New Roman" w:hAnsi="Times New Roman"/>
          <w:color w:val="828282"/>
          <w:rtl/>
        </w:rPr>
        <w:t xml:space="preserve">שֹׁופָ֖ר </w:t>
      </w:r>
      <w:r>
        <w:rPr>
          <w:color w:val="FF0000"/>
          <w:vertAlign w:val="superscript"/>
          <w:rtl/>
        </w:rPr>
        <w:t>67330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67331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67332</w:t>
      </w:r>
      <w:r>
        <w:rPr>
          <w:rFonts w:ascii="Times New Roman" w:hAnsi="Times New Roman"/>
          <w:color w:val="828282"/>
          <w:rtl/>
        </w:rPr>
        <w:t xml:space="preserve">אַרְצְכֶֽם׃ </w:t>
      </w:r>
    </w:p>
    <w:p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573a4b6b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84439a28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b40e9846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תַּעֲבִ֥ירוּ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7f0b758d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בְּיֹום֙ הַכִּפֻּרִ֔ים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8">
        <w:r>
          <w:rPr/>
          <w:t>Leviticus 25:13</w:t>
        </w:r>
      </w:hyperlink>
    </w:p>
    <w:p>
      <w:pPr>
        <w:pStyle w:val="Hebrew"/>
      </w:pPr>
      <w:r>
        <w:t xml:space="preserve">בִּשְׁנַ֥ת הַיֹּובֵ֖ל הַזֹּ֑את תָּשֻׁ֕בוּ </w:t>
      </w:r>
    </w:p>
    <w:p>
      <w:pPr>
        <w:pStyle w:val="Hebrew"/>
      </w:pPr>
      <w:r>
        <w:rPr>
          <w:color w:val="FF0000"/>
          <w:vertAlign w:val="superscript"/>
          <w:rtl/>
        </w:rPr>
        <w:t>67395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67396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67398</w:t>
      </w:r>
      <w:r>
        <w:rPr>
          <w:rFonts w:ascii="Times New Roman" w:hAnsi="Times New Roman"/>
          <w:color w:val="828282"/>
          <w:rtl/>
        </w:rPr>
        <w:t xml:space="preserve">יֹּובֵ֖ל </w:t>
      </w:r>
      <w:r>
        <w:rPr>
          <w:color w:val="FF0000"/>
          <w:vertAlign w:val="superscript"/>
          <w:rtl/>
        </w:rPr>
        <w:t>67399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67400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67401</w:t>
      </w:r>
      <w:r>
        <w:rPr>
          <w:rFonts w:ascii="Times New Roman" w:hAnsi="Times New Roman"/>
          <w:color w:val="828282"/>
          <w:rtl/>
        </w:rPr>
        <w:t xml:space="preserve">תָּשֻׁ֕בוּ </w:t>
      </w:r>
    </w:p>
    <w:p>
      <w:pPr>
        <w:pStyle w:val="Hebrew"/>
      </w:pPr>
      <w:r>
        <w:rPr>
          <w:color w:val="828282"/>
        </w:rPr>
        <w:t xml:space="preserve">בִּשְׁנַ֥ת הַיֹּובֵ֖ל הַזֹּ֑את תָּשֻׁ֕בוּ אִ֖ישׁ אֶל־אֲחֻזָּתֹֽו׃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1918f1fd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66fe70ff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74b01668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תָּשֻׁ֕בוּ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64fc00af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בִּשְׁנַ֥ת הַיֹּובֵ֖ל הַזֹּ֑את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9">
        <w:r>
          <w:rPr/>
          <w:t>Leviticus 25:20</w:t>
        </w:r>
      </w:hyperlink>
    </w:p>
    <w:p>
      <w:pPr>
        <w:pStyle w:val="Hebrew"/>
      </w:pPr>
      <w:r>
        <w:t xml:space="preserve">מַה־נֹּאכַ֤ל בַּשָּׁנָ֣ה הַשְּׁבִיעִ֑ת </w:t>
      </w:r>
    </w:p>
    <w:p>
      <w:pPr>
        <w:pStyle w:val="Hebrew"/>
      </w:pPr>
      <w:r>
        <w:rPr>
          <w:color w:val="FF0000"/>
          <w:vertAlign w:val="superscript"/>
          <w:rtl/>
        </w:rPr>
        <w:t>67507</w:t>
      </w:r>
      <w:r>
        <w:rPr>
          <w:rFonts w:ascii="Times New Roman" w:hAnsi="Times New Roman"/>
          <w:color w:val="828282"/>
          <w:rtl/>
        </w:rPr>
        <w:t>מַה־</w:t>
      </w:r>
      <w:r>
        <w:rPr>
          <w:color w:val="FF0000"/>
          <w:vertAlign w:val="superscript"/>
          <w:rtl/>
        </w:rPr>
        <w:t>67508</w:t>
      </w:r>
      <w:r>
        <w:rPr>
          <w:rFonts w:ascii="Times New Roman" w:hAnsi="Times New Roman"/>
          <w:color w:val="828282"/>
          <w:rtl/>
        </w:rPr>
        <w:t xml:space="preserve">נֹּאכַ֤ל </w:t>
      </w:r>
      <w:r>
        <w:rPr>
          <w:color w:val="FF0000"/>
          <w:vertAlign w:val="superscript"/>
          <w:rtl/>
        </w:rPr>
        <w:t>67509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67510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67511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67512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67513</w:t>
      </w:r>
      <w:r>
        <w:rPr>
          <w:rFonts w:ascii="Times New Roman" w:hAnsi="Times New Roman"/>
          <w:color w:val="828282"/>
          <w:rtl/>
        </w:rPr>
        <w:t xml:space="preserve">שְּׁבִיעִ֑ת </w:t>
      </w:r>
    </w:p>
    <w:p>
      <w:pPr>
        <w:pStyle w:val="Hebrew"/>
      </w:pPr>
      <w:r>
        <w:rPr>
          <w:color w:val="828282"/>
        </w:rPr>
        <w:t xml:space="preserve">וְכִ֣י תֹאמְר֔וּ מַה־נֹּאכַ֤ל בַּשָּׁנָ֣ה הַשְּׁבִיעִ֑ת הֵ֚ן לֹ֣א נִזְרָ֔ע וְלֹ֥א נֶאֱסֹ֖ף אֶת־תְּבוּאָתֵֽנוּ׃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ea4b7f86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6c45526d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96f12dc4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נֹּאכַ֤ל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5387f857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בַּשָּׁנָ֣ה הַשְּׁבִיעִ֑ת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00">
        <w:r>
          <w:rPr/>
          <w:t>Leviticus 25:21</w:t>
        </w:r>
      </w:hyperlink>
    </w:p>
    <w:p>
      <w:pPr>
        <w:pStyle w:val="Hebrew"/>
      </w:pPr>
      <w:r>
        <w:t xml:space="preserve">וְצִוִּ֤יתִי אֶת־בִּרְכָתִי֙ לָכֶ֔ם בַּשָּׁנָ֖ה הַשִּׁשִּׁ֑ית </w:t>
      </w:r>
    </w:p>
    <w:p>
      <w:pPr>
        <w:pStyle w:val="Hebrew"/>
      </w:pPr>
      <w:r>
        <w:rPr>
          <w:color w:val="FF0000"/>
          <w:vertAlign w:val="superscript"/>
          <w:rtl/>
        </w:rPr>
        <w:t>67522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67523</w:t>
      </w:r>
      <w:r>
        <w:rPr>
          <w:rFonts w:ascii="Times New Roman" w:hAnsi="Times New Roman"/>
          <w:color w:val="828282"/>
          <w:rtl/>
        </w:rPr>
        <w:t xml:space="preserve">צִוִּ֤יתִי </w:t>
      </w:r>
      <w:r>
        <w:rPr>
          <w:color w:val="FF0000"/>
          <w:vertAlign w:val="superscript"/>
          <w:rtl/>
        </w:rPr>
        <w:t>67524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67525</w:t>
      </w:r>
      <w:r>
        <w:rPr>
          <w:rFonts w:ascii="Times New Roman" w:hAnsi="Times New Roman"/>
          <w:color w:val="828282"/>
          <w:rtl/>
        </w:rPr>
        <w:t xml:space="preserve">בִּרְכָתִי֙ </w:t>
      </w:r>
      <w:r>
        <w:rPr>
          <w:color w:val="FF0000"/>
          <w:vertAlign w:val="superscript"/>
          <w:rtl/>
        </w:rPr>
        <w:t>67526</w:t>
      </w:r>
      <w:r>
        <w:rPr>
          <w:rFonts w:ascii="Times New Roman" w:hAnsi="Times New Roman"/>
          <w:color w:val="828282"/>
          <w:rtl/>
        </w:rPr>
        <w:t xml:space="preserve">לָכֶ֔ם </w:t>
      </w:r>
      <w:r>
        <w:rPr>
          <w:color w:val="FF0000"/>
          <w:vertAlign w:val="superscript"/>
          <w:rtl/>
        </w:rPr>
        <w:t>67527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67529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67530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67531</w:t>
      </w:r>
      <w:r>
        <w:rPr>
          <w:rFonts w:ascii="Times New Roman" w:hAnsi="Times New Roman"/>
          <w:color w:val="828282"/>
          <w:rtl/>
        </w:rPr>
        <w:t xml:space="preserve">שִּׁשִּׁ֑ית </w:t>
      </w:r>
    </w:p>
    <w:p>
      <w:pPr>
        <w:pStyle w:val="Hebrew"/>
      </w:pPr>
      <w:r>
        <w:rPr>
          <w:color w:val="828282"/>
        </w:rPr>
        <w:t xml:space="preserve">וְצִוִּ֤יתִי אֶת־בִּרְכָתִי֙ לָכֶ֔ם בַּשָּׁנָ֖ה הַשִּׁשִּׁ֑ית וְעָשָׂת֙ אֶת־הַתְּבוּאָ֔ה לִשְׁלֹ֖שׁ הַשָּׁנִֽים׃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d3310f63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cf7a1626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773dc7dc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צִוִּ֤יתִי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0c81b160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בַּשָּׁנָ֖ה הַשִּׁשִּׁ֑ית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01">
        <w:r>
          <w:rPr/>
          <w:t>Leviticus 25:52</w:t>
        </w:r>
      </w:hyperlink>
    </w:p>
    <w:p>
      <w:pPr>
        <w:pStyle w:val="Hebrew"/>
      </w:pPr>
      <w:r>
        <w:t xml:space="preserve">וְאִם־מְעַ֞ט נִשְׁאַ֧ר בַּשָּׁנִ֛ים עַד־שְׁנַ֥ת הַיֹּבֵ֖ל </w:t>
      </w:r>
    </w:p>
    <w:p>
      <w:pPr>
        <w:pStyle w:val="Hebrew"/>
      </w:pPr>
      <w:r>
        <w:rPr>
          <w:color w:val="FF0000"/>
          <w:vertAlign w:val="superscript"/>
          <w:rtl/>
        </w:rPr>
        <w:t>68083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68084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68085</w:t>
      </w:r>
      <w:r>
        <w:rPr>
          <w:rFonts w:ascii="Times New Roman" w:hAnsi="Times New Roman"/>
          <w:color w:val="828282"/>
          <w:rtl/>
        </w:rPr>
        <w:t xml:space="preserve">מְעַ֞ט </w:t>
      </w:r>
      <w:r>
        <w:rPr>
          <w:color w:val="FF0000"/>
          <w:vertAlign w:val="superscript"/>
          <w:rtl/>
        </w:rPr>
        <w:t>68086</w:t>
      </w:r>
      <w:r>
        <w:rPr>
          <w:rFonts w:ascii="Times New Roman" w:hAnsi="Times New Roman"/>
          <w:color w:val="828282"/>
          <w:rtl/>
        </w:rPr>
        <w:t xml:space="preserve">נִשְׁאַ֧ר </w:t>
      </w:r>
      <w:r>
        <w:rPr>
          <w:color w:val="FF0000"/>
          <w:vertAlign w:val="superscript"/>
          <w:rtl/>
        </w:rPr>
        <w:t>68087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68088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68089</w:t>
      </w:r>
      <w:r>
        <w:rPr>
          <w:rFonts w:ascii="Times New Roman" w:hAnsi="Times New Roman"/>
          <w:color w:val="828282"/>
          <w:rtl/>
        </w:rPr>
        <w:t xml:space="preserve">שָּׁנִ֛ים </w:t>
      </w:r>
      <w:r>
        <w:rPr>
          <w:color w:val="FF0000"/>
          <w:vertAlign w:val="superscript"/>
          <w:rtl/>
        </w:rPr>
        <w:t>68090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68091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68092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68093</w:t>
      </w:r>
      <w:r>
        <w:rPr>
          <w:rFonts w:ascii="Times New Roman" w:hAnsi="Times New Roman"/>
          <w:color w:val="828282"/>
          <w:rtl/>
        </w:rPr>
        <w:t xml:space="preserve">יֹּבֵ֖ל </w:t>
      </w:r>
    </w:p>
    <w:p>
      <w:pPr>
        <w:pStyle w:val="Hebrew"/>
      </w:pPr>
      <w:r>
        <w:rPr>
          <w:color w:val="828282"/>
        </w:rPr>
        <w:t xml:space="preserve">וְאִם־מְעַ֞ט נִשְׁאַ֧ר בַּשָּׁנִ֛ים עַד־שְׁנַ֥ת הַיֹּבֵ֖ל וְחִשַּׁב־לֹ֑ו כְּפִ֣י שָׁנָ֔יו יָשִׁ֖יב אֶת־גְּאֻלָּתֹֽו׃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348e3a5e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03db36ab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b8a61605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נִשְׁאַ֧ר </w:t>
            </w:r>
          </w:p>
        </w:tc>
        <w:tc>
          <w:tcPr>
            <w:tcW w:type="auto" w:w="1728"/>
          </w:tcPr>
          <w:p>
            <w:r>
              <w:t>pres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759fd484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בַּשָּׁנִ֛ים עַד־שְׁנַ֥ת הַיֹּבֵ֖ל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2">
        <w:r>
          <w:rPr/>
          <w:t>Leviticus 26:4</w:t>
        </w:r>
      </w:hyperlink>
    </w:p>
    <w:p>
      <w:pPr>
        <w:pStyle w:val="Hebrew"/>
      </w:pPr>
      <w:r>
        <w:t xml:space="preserve">וְנָתַתִּ֥י גִשְׁמֵיכֶ֖ם בְּעִתָּ֑ם </w:t>
      </w:r>
    </w:p>
    <w:p>
      <w:pPr>
        <w:pStyle w:val="Hebrew"/>
      </w:pPr>
      <w:r>
        <w:rPr>
          <w:color w:val="FF0000"/>
          <w:vertAlign w:val="superscript"/>
          <w:rtl/>
        </w:rPr>
        <w:t>68192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68193</w:t>
      </w:r>
      <w:r>
        <w:rPr>
          <w:rFonts w:ascii="Times New Roman" w:hAnsi="Times New Roman"/>
          <w:color w:val="828282"/>
          <w:rtl/>
        </w:rPr>
        <w:t xml:space="preserve">נָתַתִּ֥י </w:t>
      </w:r>
      <w:r>
        <w:rPr>
          <w:color w:val="FF0000"/>
          <w:vertAlign w:val="superscript"/>
          <w:rtl/>
        </w:rPr>
        <w:t>68194</w:t>
      </w:r>
      <w:r>
        <w:rPr>
          <w:rFonts w:ascii="Times New Roman" w:hAnsi="Times New Roman"/>
          <w:color w:val="828282"/>
          <w:rtl/>
        </w:rPr>
        <w:t xml:space="preserve">גִשְׁמֵיכֶ֖ם </w:t>
      </w:r>
      <w:r>
        <w:rPr>
          <w:color w:val="FF0000"/>
          <w:vertAlign w:val="superscript"/>
          <w:rtl/>
        </w:rPr>
        <w:t>68195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68196</w:t>
      </w:r>
      <w:r>
        <w:rPr>
          <w:rFonts w:ascii="Times New Roman" w:hAnsi="Times New Roman"/>
          <w:color w:val="828282"/>
          <w:rtl/>
        </w:rPr>
        <w:t xml:space="preserve">עִתָּ֑ם </w:t>
      </w:r>
    </w:p>
    <w:p>
      <w:pPr>
        <w:pStyle w:val="Hebrew"/>
      </w:pPr>
      <w:r>
        <w:rPr>
          <w:color w:val="828282"/>
        </w:rPr>
        <w:t xml:space="preserve">וְנָתַתִּ֥י גִשְׁמֵיכֶ֖ם בְּעִתָּ֑ם וְנָתְנָ֤ה הָאָ֨רֶץ֙ יְבוּלָ֔הּ וְעֵ֥ץ הַשָּׂדֶ֖ה יִתֵּ֥ן פִּרְיֹֽו׃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ce4f5a0e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39431b20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66e24853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נָתַתִּ֥י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911cccb7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בְּעִתָּ֑ם </w:t>
            </w:r>
          </w:p>
        </w:tc>
        <w:tc>
          <w:tcPr>
            <w:tcW w:type="auto" w:w="1728"/>
          </w:tcPr>
          <w:p>
            <w:r>
              <w:t>1.1.2.6</w:t>
            </w:r>
          </w:p>
        </w:tc>
      </w:tr>
    </w:tbl>
    <w:p>
      <w:r>
        <w:br/>
      </w:r>
    </w:p>
    <w:p>
      <w:pPr>
        <w:pStyle w:val="Reference"/>
      </w:pPr>
      <w:hyperlink r:id="rId203">
        <w:r>
          <w:rPr/>
          <w:t>Leviticus 27:23</w:t>
        </w:r>
      </w:hyperlink>
    </w:p>
    <w:p>
      <w:pPr>
        <w:pStyle w:val="Hebrew"/>
      </w:pPr>
      <w:r>
        <w:t xml:space="preserve">וְנָתַ֤ן אֶת־הָעֶרְכְּךָ֙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69400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69401</w:t>
      </w:r>
      <w:r>
        <w:rPr>
          <w:rFonts w:ascii="Times New Roman" w:hAnsi="Times New Roman"/>
          <w:color w:val="828282"/>
          <w:rtl/>
        </w:rPr>
        <w:t xml:space="preserve">נָתַ֤ן </w:t>
      </w:r>
      <w:r>
        <w:rPr>
          <w:color w:val="FF0000"/>
          <w:vertAlign w:val="superscript"/>
          <w:rtl/>
        </w:rPr>
        <w:t>69402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69403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69404</w:t>
      </w:r>
      <w:r>
        <w:rPr>
          <w:rFonts w:ascii="Times New Roman" w:hAnsi="Times New Roman"/>
          <w:color w:val="828282"/>
          <w:rtl/>
        </w:rPr>
        <w:t xml:space="preserve">עֶרְכְּךָ֙ </w:t>
      </w:r>
      <w:r>
        <w:rPr>
          <w:color w:val="FF0000"/>
          <w:vertAlign w:val="superscript"/>
          <w:rtl/>
        </w:rPr>
        <w:t>69405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69406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69407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69408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69409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וְחִשַּׁב־לֹ֣ו הַכֹּהֵ֗ן אֵ֚ת מִכְסַ֣ת הָֽעֶרְכְּךָ֔ עַ֖ד שְׁנַ֣ת הַיֹּבֵ֑ל וְנָתַ֤ן אֶת־הָעֶרְכְּךָ֙ בַּיֹּ֣ום הַה֔וּא קֹ֖דֶשׁ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e494bfe2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112dcaff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a02cf424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נָתַ֤ן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cd1efe80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הַה֔וּא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04">
        <w:r>
          <w:rPr/>
          <w:t>Leviticus 27:24</w:t>
        </w:r>
      </w:hyperlink>
    </w:p>
    <w:p>
      <w:pPr>
        <w:pStyle w:val="Hebrew"/>
      </w:pPr>
      <w:r>
        <w:t xml:space="preserve">בִּשְׁנַ֤ת הַיֹּובֵל֙ יָשׁ֣וּב הַשָּׂדֶ֔ה </w:t>
      </w:r>
    </w:p>
    <w:p>
      <w:pPr>
        <w:pStyle w:val="Hebrew"/>
      </w:pPr>
      <w:r>
        <w:rPr>
          <w:color w:val="FF0000"/>
          <w:vertAlign w:val="superscript"/>
          <w:rtl/>
        </w:rPr>
        <w:t>69413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69414</w:t>
      </w:r>
      <w:r>
        <w:rPr>
          <w:rFonts w:ascii="Times New Roman" w:hAnsi="Times New Roman"/>
          <w:color w:val="828282"/>
          <w:rtl/>
        </w:rPr>
        <w:t xml:space="preserve">שְׁנַ֤ת </w:t>
      </w:r>
      <w:r>
        <w:rPr>
          <w:color w:val="FF0000"/>
          <w:vertAlign w:val="superscript"/>
          <w:rtl/>
        </w:rPr>
        <w:t>69415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69416</w:t>
      </w:r>
      <w:r>
        <w:rPr>
          <w:rFonts w:ascii="Times New Roman" w:hAnsi="Times New Roman"/>
          <w:color w:val="828282"/>
          <w:rtl/>
        </w:rPr>
        <w:t xml:space="preserve">יֹּובֵל֙ </w:t>
      </w:r>
      <w:r>
        <w:rPr>
          <w:color w:val="FF0000"/>
          <w:vertAlign w:val="superscript"/>
          <w:rtl/>
        </w:rPr>
        <w:t>69417</w:t>
      </w:r>
      <w:r>
        <w:rPr>
          <w:rFonts w:ascii="Times New Roman" w:hAnsi="Times New Roman"/>
          <w:color w:val="828282"/>
          <w:rtl/>
        </w:rPr>
        <w:t xml:space="preserve">יָשׁ֣וּב </w:t>
      </w:r>
      <w:r>
        <w:rPr>
          <w:color w:val="FF0000"/>
          <w:vertAlign w:val="superscript"/>
          <w:rtl/>
        </w:rPr>
        <w:t>69418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69419</w:t>
      </w:r>
      <w:r>
        <w:rPr>
          <w:rFonts w:ascii="Times New Roman" w:hAnsi="Times New Roman"/>
          <w:color w:val="828282"/>
          <w:rtl/>
        </w:rPr>
        <w:t xml:space="preserve">שָּׂדֶ֔ה </w:t>
      </w:r>
    </w:p>
    <w:p>
      <w:pPr>
        <w:pStyle w:val="Hebrew"/>
      </w:pPr>
      <w:r>
        <w:rPr>
          <w:color w:val="828282"/>
        </w:rPr>
        <w:t xml:space="preserve">בִּשְׁנַ֤ת הַיֹּובֵל֙ יָשׁ֣וּב הַשָּׂדֶ֔ה לַאֲשֶׁ֥ר קָנָ֖הוּ מֵאִתֹּ֑ו לַאֲשֶׁר־לֹ֖ו אֲחֻזַּ֥ת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ddbd13fe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a93b5aff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b7172cb7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יָשׁ֣וּב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6417390a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בִּשְׁנַ֤ת הַיֹּובֵל֙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5">
        <w:r>
          <w:rPr/>
          <w:t>Numbers 1:1</w:t>
        </w:r>
      </w:hyperlink>
    </w:p>
    <w:p>
      <w:pPr>
        <w:pStyle w:val="Hebrew"/>
      </w:pPr>
      <w:r>
        <w:t xml:space="preserve">וַיְדַבֵּ֨ר יְהוָ֧ה אֶל־מֹשֶׁ֛ה בְּמִדְבַּ֥ר סִינַ֖י בְּאֹ֣הֶל מֹועֵ֑ד בְּאֶחָד֩ לַחֹ֨דֶשׁ הַשֵּׁנִ֜י בַּשָּׁנָ֣ה הַשֵּׁנִ֗ית </w:t>
      </w:r>
    </w:p>
    <w:p>
      <w:pPr>
        <w:pStyle w:val="Hebrew"/>
      </w:pPr>
      <w:r>
        <w:rPr>
          <w:color w:val="FF0000"/>
          <w:vertAlign w:val="superscript"/>
          <w:rtl/>
        </w:rPr>
        <w:t>69612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69613</w:t>
      </w:r>
      <w:r>
        <w:rPr>
          <w:rFonts w:ascii="Times New Roman" w:hAnsi="Times New Roman"/>
          <w:color w:val="828282"/>
          <w:rtl/>
        </w:rPr>
        <w:t xml:space="preserve">יְדַבֵּ֨ר </w:t>
      </w:r>
      <w:r>
        <w:rPr>
          <w:color w:val="FF0000"/>
          <w:vertAlign w:val="superscript"/>
          <w:rtl/>
        </w:rPr>
        <w:t>69614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69615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69616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69617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69618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69619</w:t>
      </w:r>
      <w:r>
        <w:rPr>
          <w:rFonts w:ascii="Times New Roman" w:hAnsi="Times New Roman"/>
          <w:color w:val="828282"/>
          <w:rtl/>
        </w:rPr>
        <w:t xml:space="preserve">סִינַ֖י </w:t>
      </w:r>
      <w:r>
        <w:rPr>
          <w:color w:val="FF0000"/>
          <w:vertAlign w:val="superscript"/>
          <w:rtl/>
        </w:rPr>
        <w:t>69620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69621</w:t>
      </w:r>
      <w:r>
        <w:rPr>
          <w:rFonts w:ascii="Times New Roman" w:hAnsi="Times New Roman"/>
          <w:color w:val="828282"/>
          <w:rtl/>
        </w:rPr>
        <w:t xml:space="preserve">אֹ֣הֶל </w:t>
      </w:r>
      <w:r>
        <w:rPr>
          <w:color w:val="FF0000"/>
          <w:vertAlign w:val="superscript"/>
          <w:rtl/>
        </w:rPr>
        <w:t>69622</w:t>
      </w:r>
      <w:r>
        <w:rPr>
          <w:rFonts w:ascii="Times New Roman" w:hAnsi="Times New Roman"/>
          <w:color w:val="828282"/>
          <w:rtl/>
        </w:rPr>
        <w:t xml:space="preserve">מֹועֵ֑ד </w:t>
      </w:r>
      <w:r>
        <w:rPr>
          <w:color w:val="FF0000"/>
          <w:vertAlign w:val="superscript"/>
          <w:rtl/>
        </w:rPr>
        <w:t>69623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69624</w:t>
      </w:r>
      <w:r>
        <w:rPr>
          <w:rFonts w:ascii="Times New Roman" w:hAnsi="Times New Roman"/>
          <w:color w:val="828282"/>
          <w:rtl/>
        </w:rPr>
        <w:t xml:space="preserve">אֶחָד֩ </w:t>
      </w:r>
      <w:r>
        <w:rPr>
          <w:color w:val="FF0000"/>
          <w:vertAlign w:val="superscript"/>
          <w:rtl/>
        </w:rPr>
        <w:t>69625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69626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69627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69628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69629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69630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69632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69633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69634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>
      <w:pPr>
        <w:pStyle w:val="Hebrew"/>
      </w:pPr>
      <w:r>
        <w:rPr>
          <w:color w:val="828282"/>
        </w:rPr>
        <w:t xml:space="preserve">וַיְדַבֵּ֨ר יְהוָ֧ה אֶל־מֹשֶׁ֛ה בְּמִדְבַּ֥ר סִינַ֖י בְּאֹ֣הֶל מֹועֵ֑ד בְּאֶחָד֩ לַחֹ֨דֶשׁ הַשֵּׁנִ֜י בַּשָּׁנָ֣ה הַשֵּׁנִ֗ית לְצֵאתָ֛ם מֵאֶ֥רֶץ מִצְרַ֖יִם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dd4fd663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6d6d7bec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057e21c1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יְדַבֵּ֨ר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a222f1d1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בְּאֶחָד֩ לַחֹ֨דֶשׁ הַשֵּׁנִ֜י בַּשָּׁנָ֣ה הַשֵּׁנִ֗ית </w:t>
            </w:r>
          </w:p>
        </w:tc>
        <w:tc>
          <w:tcPr>
            <w:tcW w:type="auto" w:w="1728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206">
        <w:r>
          <w:rPr/>
          <w:t>Numbers 1:18</w:t>
        </w:r>
      </w:hyperlink>
    </w:p>
    <w:p>
      <w:pPr>
        <w:pStyle w:val="Hebrew"/>
      </w:pPr>
      <w:r>
        <w:t xml:space="preserve">וְאֵ֨ת כָּל־הָעֵדָ֜ה הִקְהִ֗ילוּ בְּאֶחָד֙ לַחֹ֣דֶשׁ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69789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69790</w:t>
      </w:r>
      <w:r>
        <w:rPr>
          <w:rFonts w:ascii="Times New Roman" w:hAnsi="Times New Roman"/>
          <w:color w:val="828282"/>
          <w:rtl/>
        </w:rPr>
        <w:t xml:space="preserve">אֵ֨ת </w:t>
      </w:r>
      <w:r>
        <w:rPr>
          <w:color w:val="FF0000"/>
          <w:vertAlign w:val="superscript"/>
          <w:rtl/>
        </w:rPr>
        <w:t>69791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69792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69793</w:t>
      </w:r>
      <w:r>
        <w:rPr>
          <w:rFonts w:ascii="Times New Roman" w:hAnsi="Times New Roman"/>
          <w:color w:val="828282"/>
          <w:rtl/>
        </w:rPr>
        <w:t xml:space="preserve">עֵדָ֜ה </w:t>
      </w:r>
      <w:r>
        <w:rPr>
          <w:color w:val="FF0000"/>
          <w:vertAlign w:val="superscript"/>
          <w:rtl/>
        </w:rPr>
        <w:t>69794</w:t>
      </w:r>
      <w:r>
        <w:rPr>
          <w:rFonts w:ascii="Times New Roman" w:hAnsi="Times New Roman"/>
          <w:color w:val="828282"/>
          <w:rtl/>
        </w:rPr>
        <w:t xml:space="preserve">הִקְהִ֗ילוּ </w:t>
      </w:r>
      <w:r>
        <w:rPr>
          <w:color w:val="FF0000"/>
          <w:vertAlign w:val="superscript"/>
          <w:rtl/>
        </w:rPr>
        <w:t>69795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69796</w:t>
      </w:r>
      <w:r>
        <w:rPr>
          <w:rFonts w:ascii="Times New Roman" w:hAnsi="Times New Roman"/>
          <w:color w:val="828282"/>
          <w:rtl/>
        </w:rPr>
        <w:t xml:space="preserve">אֶחָד֙ </w:t>
      </w:r>
      <w:r>
        <w:rPr>
          <w:color w:val="FF0000"/>
          <w:vertAlign w:val="superscript"/>
          <w:rtl/>
        </w:rPr>
        <w:t>69797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69798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69799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69800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69801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וְאֵ֨ת כָּל־הָעֵדָ֜ה הִקְהִ֗ילוּ בְּאֶחָד֙ לַחֹ֣דֶשׁ הַשֵּׁנִ֔י וַיִּתְיַֽלְד֥וּ עַל־מִשְׁפְּחֹתָ֖ם לְבֵ֣ית אֲבֹתָ֑ם בְּמִסְפַּ֣ר שֵׁמֹ֗ות מִבֶּ֨ן עֶשְׂרִ֥ים שָׁנָ֛ה וָמַ֖עְלָה לְגֻלְגְּלֹתָֽם׃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0391fd1e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ef3b7bab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c42733ec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הִקְהִ֗ילוּ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e8c96d9d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בְּאֶחָד֙ לַחֹ֣דֶשׁ הַשֵּׁנִ֔י </w:t>
            </w:r>
          </w:p>
        </w:tc>
        <w:tc>
          <w:tcPr>
            <w:tcW w:type="auto" w:w="1728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207">
        <w:r>
          <w:rPr/>
          <w:t>Numbers 3:1</w:t>
        </w:r>
      </w:hyperlink>
    </w:p>
    <w:p>
      <w:pPr>
        <w:pStyle w:val="Hebrew"/>
      </w:pPr>
      <w:r>
        <w:t xml:space="preserve">וְאֵ֛לֶּה תֹּולְדֹ֥ת אַהֲרֹ֖ן וּמֹשֶׁ֑ה בְּיֹ֗ום </w:t>
      </w:r>
    </w:p>
    <w:p>
      <w:pPr>
        <w:pStyle w:val="Hebrew"/>
      </w:pPr>
      <w:r>
        <w:rPr>
          <w:color w:val="FF0000"/>
          <w:vertAlign w:val="superscript"/>
          <w:rtl/>
        </w:rPr>
        <w:t>70913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70914</w:t>
      </w:r>
      <w:r>
        <w:rPr>
          <w:rFonts w:ascii="Times New Roman" w:hAnsi="Times New Roman"/>
          <w:color w:val="828282"/>
          <w:rtl/>
        </w:rPr>
        <w:t xml:space="preserve">אֵ֛לֶּה </w:t>
      </w:r>
      <w:r>
        <w:rPr>
          <w:color w:val="FF0000"/>
          <w:vertAlign w:val="superscript"/>
          <w:rtl/>
        </w:rPr>
        <w:t>70915</w:t>
      </w:r>
      <w:r>
        <w:rPr>
          <w:rFonts w:ascii="Times New Roman" w:hAnsi="Times New Roman"/>
          <w:color w:val="828282"/>
          <w:rtl/>
        </w:rPr>
        <w:t xml:space="preserve">תֹּולְדֹ֥ת </w:t>
      </w:r>
      <w:r>
        <w:rPr>
          <w:color w:val="FF0000"/>
          <w:vertAlign w:val="superscript"/>
          <w:rtl/>
        </w:rPr>
        <w:t>70916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70917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70918</w:t>
      </w:r>
      <w:r>
        <w:rPr>
          <w:rFonts w:ascii="Times New Roman" w:hAnsi="Times New Roman"/>
          <w:color w:val="828282"/>
          <w:rtl/>
        </w:rPr>
        <w:t xml:space="preserve">מֹשֶׁ֑ה </w:t>
      </w:r>
      <w:r>
        <w:rPr>
          <w:color w:val="FF0000"/>
          <w:vertAlign w:val="superscript"/>
          <w:rtl/>
        </w:rPr>
        <w:t>70919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70920</w:t>
      </w:r>
      <w:r>
        <w:rPr>
          <w:rFonts w:ascii="Times New Roman" w:hAnsi="Times New Roman"/>
          <w:color w:val="828282"/>
          <w:rtl/>
        </w:rPr>
        <w:t xml:space="preserve">יֹ֗ום </w:t>
      </w:r>
    </w:p>
    <w:p>
      <w:pPr>
        <w:pStyle w:val="Hebrew"/>
      </w:pPr>
      <w:r>
        <w:rPr>
          <w:color w:val="828282"/>
        </w:rPr>
        <w:t xml:space="preserve">וְאֵ֛לֶּה תֹּולְדֹ֥ת אַהֲרֹ֖ן וּמֹשֶׁ֑ה בְּיֹ֗ום דִּבֶּ֧ר יְהוָ֛ה אֶת־מֹשֶׁ֖ה בְּהַ֥ר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94d1a64e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1c114333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ed5a4404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בְּיֹ֗ום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08">
        <w:r>
          <w:rPr/>
          <w:t>Numbers 3:13</w:t>
        </w:r>
      </w:hyperlink>
    </w:p>
    <w:p>
      <w:pPr>
        <w:pStyle w:val="Hebrew"/>
      </w:pPr>
      <w:r>
        <w:t xml:space="preserve">בְּיֹום֩ הִקְדַּ֨שְׁתִּי לִ֤י כָל־בְּכֹור֙ בְּיִשְׂרָאֵ֔ל מֵאָדָ֖ם עַד־בְּהֵמָ֑ה </w:t>
      </w:r>
    </w:p>
    <w:p>
      <w:pPr>
        <w:pStyle w:val="Hebrew"/>
      </w:pPr>
      <w:r>
        <w:rPr>
          <w:color w:val="FF0000"/>
          <w:vertAlign w:val="superscript"/>
          <w:rtl/>
        </w:rPr>
        <w:t>71116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71117</w:t>
      </w:r>
      <w:r>
        <w:rPr>
          <w:rFonts w:ascii="Times New Roman" w:hAnsi="Times New Roman"/>
          <w:color w:val="828282"/>
          <w:rtl/>
        </w:rPr>
        <w:t xml:space="preserve">יֹום֩ </w:t>
      </w:r>
      <w:r>
        <w:rPr>
          <w:color w:val="FF0000"/>
          <w:vertAlign w:val="superscript"/>
          <w:rtl/>
        </w:rPr>
        <w:t>71124</w:t>
      </w:r>
      <w:r>
        <w:rPr>
          <w:rFonts w:ascii="Times New Roman" w:hAnsi="Times New Roman"/>
          <w:color w:val="828282"/>
          <w:rtl/>
        </w:rPr>
        <w:t xml:space="preserve">הִקְדַּ֨שְׁתִּי </w:t>
      </w:r>
      <w:r>
        <w:rPr>
          <w:color w:val="FF0000"/>
          <w:vertAlign w:val="superscript"/>
          <w:rtl/>
        </w:rPr>
        <w:t>71125</w:t>
      </w:r>
      <w:r>
        <w:rPr>
          <w:rFonts w:ascii="Times New Roman" w:hAnsi="Times New Roman"/>
          <w:color w:val="828282"/>
          <w:rtl/>
        </w:rPr>
        <w:t xml:space="preserve">לִ֤י </w:t>
      </w:r>
      <w:r>
        <w:rPr>
          <w:color w:val="FF0000"/>
          <w:vertAlign w:val="superscript"/>
          <w:rtl/>
        </w:rPr>
        <w:t>71126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71127</w:t>
      </w:r>
      <w:r>
        <w:rPr>
          <w:rFonts w:ascii="Times New Roman" w:hAnsi="Times New Roman"/>
          <w:color w:val="828282"/>
          <w:rtl/>
        </w:rPr>
        <w:t xml:space="preserve">בְּכֹור֙ </w:t>
      </w:r>
      <w:r>
        <w:rPr>
          <w:color w:val="FF0000"/>
          <w:vertAlign w:val="superscript"/>
          <w:rtl/>
        </w:rPr>
        <w:t>71128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71129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71130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71131</w:t>
      </w:r>
      <w:r>
        <w:rPr>
          <w:rFonts w:ascii="Times New Roman" w:hAnsi="Times New Roman"/>
          <w:color w:val="828282"/>
          <w:rtl/>
        </w:rPr>
        <w:t xml:space="preserve">אָדָ֖ם </w:t>
      </w:r>
      <w:r>
        <w:rPr>
          <w:color w:val="FF0000"/>
          <w:vertAlign w:val="superscript"/>
          <w:rtl/>
        </w:rPr>
        <w:t>71132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71133</w:t>
      </w:r>
      <w:r>
        <w:rPr>
          <w:rFonts w:ascii="Times New Roman" w:hAnsi="Times New Roman"/>
          <w:color w:val="828282"/>
          <w:rtl/>
        </w:rPr>
        <w:t xml:space="preserve">בְּהֵמָ֑ה </w:t>
      </w:r>
    </w:p>
    <w:p>
      <w:pPr>
        <w:pStyle w:val="Hebrew"/>
      </w:pPr>
      <w:r>
        <w:rPr>
          <w:color w:val="828282"/>
        </w:rPr>
        <w:t xml:space="preserve">כִּ֣י לִי֮ כָּל־בְּכֹור֒ בְּיֹום֩ הַכֹּתִ֨י כָל־בְּכֹ֜ור בְּאֶ֣רֶץ מִצְרַ֗יִם הִקְדַּ֨שְׁתִּי לִ֤י כָל־בְּכֹור֙ בְּיִשְׂרָאֵ֔ל מֵאָדָ֖ם עַד־בְּהֵמָ֑ה לִ֥י יִהְי֖וּ אֲנִ֥י יְהוָֽה׃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2358f742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4f4785e0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cf50002c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הִקְדַּ֨שְׁתִּי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56338268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בְּיֹום֩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09">
        <w:r>
          <w:rPr/>
          <w:t>Numbers 6:9</w:t>
        </w:r>
      </w:hyperlink>
    </w:p>
    <w:p>
      <w:pPr>
        <w:pStyle w:val="Hebrew"/>
      </w:pPr>
      <w:r>
        <w:t xml:space="preserve">וְגִלַּ֤ח רֹאשֹׁו֙ בְּיֹ֣ום טָהֳרָתֹ֔ו </w:t>
      </w:r>
    </w:p>
    <w:p>
      <w:pPr>
        <w:pStyle w:val="Hebrew"/>
      </w:pPr>
      <w:r>
        <w:rPr>
          <w:color w:val="FF0000"/>
          <w:vertAlign w:val="superscript"/>
          <w:rtl/>
        </w:rPr>
        <w:t>73540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73541</w:t>
      </w:r>
      <w:r>
        <w:rPr>
          <w:rFonts w:ascii="Times New Roman" w:hAnsi="Times New Roman"/>
          <w:color w:val="828282"/>
          <w:rtl/>
        </w:rPr>
        <w:t xml:space="preserve">גִלַּ֤ח </w:t>
      </w:r>
      <w:r>
        <w:rPr>
          <w:color w:val="FF0000"/>
          <w:vertAlign w:val="superscript"/>
          <w:rtl/>
        </w:rPr>
        <w:t>73542</w:t>
      </w:r>
      <w:r>
        <w:rPr>
          <w:rFonts w:ascii="Times New Roman" w:hAnsi="Times New Roman"/>
          <w:color w:val="828282"/>
          <w:rtl/>
        </w:rPr>
        <w:t xml:space="preserve">רֹאשֹׁו֙ </w:t>
      </w:r>
      <w:r>
        <w:rPr>
          <w:color w:val="FF0000"/>
          <w:vertAlign w:val="superscript"/>
          <w:rtl/>
        </w:rPr>
        <w:t>73543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73544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73545</w:t>
      </w:r>
      <w:r>
        <w:rPr>
          <w:rFonts w:ascii="Times New Roman" w:hAnsi="Times New Roman"/>
          <w:color w:val="828282"/>
          <w:rtl/>
        </w:rPr>
        <w:t xml:space="preserve">טָהֳרָתֹ֔ו </w:t>
      </w:r>
    </w:p>
    <w:p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5074e962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50b72bd4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20f13576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גִלַּ֤ח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1f671d63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בְּיֹ֣ום טָהֳרָתֹ֔ו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9">
        <w:r>
          <w:rPr/>
          <w:t>Numbers 6:9</w:t>
        </w:r>
      </w:hyperlink>
    </w:p>
    <w:p>
      <w:pPr>
        <w:pStyle w:val="Hebrew"/>
      </w:pPr>
      <w:r>
        <w:t xml:space="preserve">בַּיֹּ֥ום הַשְּׁבִיעִ֖י יְגַלְּחֶֽנּוּ׃ </w:t>
      </w:r>
    </w:p>
    <w:p>
      <w:pPr>
        <w:pStyle w:val="Hebrew"/>
      </w:pPr>
      <w:r>
        <w:rPr>
          <w:color w:val="FF0000"/>
          <w:vertAlign w:val="superscript"/>
          <w:rtl/>
        </w:rPr>
        <w:t>73546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73548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73550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73551</w:t>
      </w:r>
      <w:r>
        <w:rPr>
          <w:rFonts w:ascii="Times New Roman" w:hAnsi="Times New Roman"/>
          <w:color w:val="828282"/>
          <w:rtl/>
        </w:rPr>
        <w:t xml:space="preserve">יְגַלְּחֶֽנּוּ׃ </w:t>
      </w:r>
    </w:p>
    <w:p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ef868e57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bdf6552d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32752f65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יְגַלְּחֶֽנּוּ׃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e29f4cc6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הַשְּׁבִיעִ֖י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10">
        <w:r>
          <w:rPr/>
          <w:t>Numbers 6:10</w:t>
        </w:r>
      </w:hyperlink>
    </w:p>
    <w:p>
      <w:pPr>
        <w:pStyle w:val="Hebrew"/>
      </w:pPr>
      <w: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p>
      <w:pPr>
        <w:pStyle w:val="Hebrew"/>
      </w:pPr>
      <w:r>
        <w:rPr>
          <w:color w:val="FF0000"/>
          <w:vertAlign w:val="superscript"/>
          <w:rtl/>
        </w:rPr>
        <w:t>73552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73553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73554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73555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73556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73557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73558</w:t>
      </w:r>
      <w:r>
        <w:rPr>
          <w:rFonts w:ascii="Times New Roman" w:hAnsi="Times New Roman"/>
          <w:color w:val="828282"/>
          <w:rtl/>
        </w:rPr>
        <w:t xml:space="preserve">יָבִא֙ </w:t>
      </w:r>
      <w:r>
        <w:rPr>
          <w:color w:val="FF0000"/>
          <w:vertAlign w:val="superscript"/>
          <w:rtl/>
        </w:rPr>
        <w:t>73559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73560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73561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73562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73563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73564</w:t>
      </w:r>
      <w:r>
        <w:rPr>
          <w:rFonts w:ascii="Times New Roman" w:hAnsi="Times New Roman"/>
          <w:color w:val="828282"/>
          <w:rtl/>
        </w:rPr>
        <w:t xml:space="preserve">יֹונָ֑ה </w:t>
      </w:r>
      <w:r>
        <w:rPr>
          <w:color w:val="FF0000"/>
          <w:vertAlign w:val="superscript"/>
          <w:rtl/>
        </w:rPr>
        <w:t>73565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73567</w:t>
      </w:r>
      <w:r>
        <w:rPr>
          <w:rFonts w:ascii="Times New Roman" w:hAnsi="Times New Roman"/>
          <w:color w:val="828282"/>
          <w:rtl/>
        </w:rPr>
        <w:t xml:space="preserve">כֹּהֵ֔ן </w:t>
      </w:r>
      <w:r>
        <w:rPr>
          <w:color w:val="FF0000"/>
          <w:vertAlign w:val="superscript"/>
          <w:rtl/>
        </w:rPr>
        <w:t>73568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73569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73570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73571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>
      <w:pPr>
        <w:pStyle w:val="Hebrew"/>
      </w:pPr>
      <w:r>
        <w:rPr>
          <w:color w:val="828282"/>
        </w:rP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496954f0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7497c9b0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b5942d16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יָבִא֙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4ae55e8b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בַיֹּ֣ום הַשְּׁמִינִ֗י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11">
        <w:r>
          <w:rPr/>
          <w:t>Numbers 6:11</w:t>
        </w:r>
      </w:hyperlink>
    </w:p>
    <w:p>
      <w:pPr>
        <w:pStyle w:val="Hebrew"/>
      </w:pPr>
      <w:r>
        <w:t xml:space="preserve">וְקִדַּ֥שׁ אֶת־רֹאשֹׁ֖ו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73592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73593</w:t>
      </w:r>
      <w:r>
        <w:rPr>
          <w:rFonts w:ascii="Times New Roman" w:hAnsi="Times New Roman"/>
          <w:color w:val="828282"/>
          <w:rtl/>
        </w:rPr>
        <w:t xml:space="preserve">קִדַּ֥שׁ </w:t>
      </w:r>
      <w:r>
        <w:rPr>
          <w:color w:val="FF0000"/>
          <w:vertAlign w:val="superscript"/>
          <w:rtl/>
        </w:rPr>
        <w:t>73594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73595</w:t>
      </w:r>
      <w:r>
        <w:rPr>
          <w:rFonts w:ascii="Times New Roman" w:hAnsi="Times New Roman"/>
          <w:color w:val="828282"/>
          <w:rtl/>
        </w:rPr>
        <w:t xml:space="preserve">רֹאשֹׁ֖ו </w:t>
      </w:r>
      <w:r>
        <w:rPr>
          <w:color w:val="FF0000"/>
          <w:vertAlign w:val="superscript"/>
          <w:rtl/>
        </w:rPr>
        <w:t>73596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73598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73600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וְעָשָׂ֣ה הַכֹּהֵ֗ן אֶחָ֤ד לְחַטָּאת֙ וְאֶחָ֣ד לְעֹלָ֔ה וְכִפֶּ֣ר עָלָ֔יו מֵאֲשֶׁ֥ר חָטָ֖א עַל־הַנָּ֑פֶשׁ וְקִדַּ֥שׁ אֶת־רֹאשֹׁ֖ו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3f729d3b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b3550794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95480d72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קִדַּ֥שׁ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9d2e85e9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הַהֽוּא׃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12">
        <w:r>
          <w:rPr/>
          <w:t>Numbers 6:13</w:t>
        </w:r>
      </w:hyperlink>
    </w:p>
    <w:p>
      <w:pPr>
        <w:pStyle w:val="Hebrew"/>
      </w:pPr>
      <w:r>
        <w:t xml:space="preserve">בְּיֹ֗ום יָבִ֣יא אֹתֹ֔ו אֶל־פֶּ֖תַח אֹ֥הֶל מֹועֵֽד׃ </w:t>
      </w:r>
    </w:p>
    <w:p>
      <w:pPr>
        <w:pStyle w:val="Hebrew"/>
      </w:pPr>
      <w:r>
        <w:rPr>
          <w:color w:val="FF0000"/>
          <w:vertAlign w:val="superscript"/>
          <w:rtl/>
        </w:rPr>
        <w:t>73629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73630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73634</w:t>
      </w:r>
      <w:r>
        <w:rPr>
          <w:rFonts w:ascii="Times New Roman" w:hAnsi="Times New Roman"/>
          <w:color w:val="828282"/>
          <w:rtl/>
        </w:rPr>
        <w:t xml:space="preserve">יָבִ֣יא </w:t>
      </w:r>
      <w:r>
        <w:rPr>
          <w:color w:val="FF0000"/>
          <w:vertAlign w:val="superscript"/>
          <w:rtl/>
        </w:rPr>
        <w:t>73635</w:t>
      </w:r>
      <w:r>
        <w:rPr>
          <w:rFonts w:ascii="Times New Roman" w:hAnsi="Times New Roman"/>
          <w:color w:val="828282"/>
          <w:rtl/>
        </w:rPr>
        <w:t xml:space="preserve">אֹתֹ֔ו </w:t>
      </w:r>
      <w:r>
        <w:rPr>
          <w:color w:val="FF0000"/>
          <w:vertAlign w:val="superscript"/>
          <w:rtl/>
        </w:rPr>
        <w:t>73636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73637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73638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73639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>
      <w:pPr>
        <w:pStyle w:val="Hebrew"/>
      </w:pPr>
      <w:r>
        <w:rPr>
          <w:color w:val="828282"/>
        </w:rPr>
        <w:t xml:space="preserve">וְזֹ֥את תֹּורַ֖ת הַנָּזִ֑יר בְּיֹ֗ום מְלֹאת֙ יְמֵ֣י נִזְרֹ֔ו יָבִ֣יא אֹתֹ֔ו אֶל־פֶּ֖תַח 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7446ea06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960243ad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1bd3b44a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יָבִ֣יא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c03db826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בְּיֹ֗ום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13">
        <w:r>
          <w:rPr/>
          <w:t>Numbers 7:1</w:t>
        </w:r>
      </w:hyperlink>
    </w:p>
    <w:p>
      <w:pPr>
        <w:pStyle w:val="Hebrew"/>
      </w:pPr>
      <w:r>
        <w:t xml:space="preserve">וַיְהִ֡י בְּיֹום֩ </w:t>
      </w:r>
    </w:p>
    <w:p>
      <w:pPr>
        <w:pStyle w:val="Hebrew"/>
      </w:pPr>
      <w:r>
        <w:rPr>
          <w:color w:val="FF0000"/>
          <w:vertAlign w:val="superscript"/>
          <w:rtl/>
        </w:rPr>
        <w:t>73887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73888</w:t>
      </w:r>
      <w:r>
        <w:rPr>
          <w:rFonts w:ascii="Times New Roman" w:hAnsi="Times New Roman"/>
          <w:color w:val="828282"/>
          <w:rtl/>
        </w:rPr>
        <w:t xml:space="preserve">יְהִ֡י </w:t>
      </w:r>
      <w:r>
        <w:rPr>
          <w:color w:val="FF0000"/>
          <w:vertAlign w:val="superscript"/>
          <w:rtl/>
        </w:rPr>
        <w:t>73889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73890</w:t>
      </w:r>
      <w:r>
        <w:rPr>
          <w:rFonts w:ascii="Times New Roman" w:hAnsi="Times New Roman"/>
          <w:color w:val="828282"/>
          <w:rtl/>
        </w:rPr>
        <w:t xml:space="preserve">יֹום֩ </w:t>
      </w:r>
    </w:p>
    <w:p>
      <w:pPr>
        <w:pStyle w:val="Hebrew"/>
      </w:pPr>
      <w:r>
        <w:rPr>
          <w:color w:val="828282"/>
        </w:rPr>
        <w:t xml:space="preserve">וַיְהִ֡י בְּיֹום֩ כַּלֹּ֨ות מֹשֶׁ֜ה לְהָקִ֣ים אֶת־הַמִּשְׁכָּ֗ן וַיִּמְשַׁ֨ח אֹתֹ֜ו וַיְקַדֵּ֤שׁ אֹתֹו֙ וְאֶת־כָּל־כֵּלָ֔יו וְאֶת־הַמִּזְבֵּ֖חַ וְאֶת־כָּל־כֵּלָ֑יו וַיִּמְשָׁחֵ֖ם וַיְקַדֵּ֥שׁ אֹתָֽם׃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513f7e6a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b33f4344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937e006d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יְהִ֡י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782d6a2e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בְּיֹום֩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14">
        <w:r>
          <w:rPr/>
          <w:t>Numbers 7:10</w:t>
        </w:r>
      </w:hyperlink>
    </w:p>
    <w:p>
      <w:pPr>
        <w:pStyle w:val="Hebrew"/>
      </w:pPr>
      <w:r>
        <w:t xml:space="preserve">וַיַּקְרִ֣יבוּ הַנְּשִׂאִ֗ים אֵ֚ת חֲנֻכַּ֣ת הַמִּזְבֵּ֔חַ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74067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74068</w:t>
      </w:r>
      <w:r>
        <w:rPr>
          <w:rFonts w:ascii="Times New Roman" w:hAnsi="Times New Roman"/>
          <w:color w:val="828282"/>
          <w:rtl/>
        </w:rPr>
        <w:t xml:space="preserve">יַּקְרִ֣יבוּ </w:t>
      </w:r>
      <w:r>
        <w:rPr>
          <w:color w:val="FF0000"/>
          <w:vertAlign w:val="superscript"/>
          <w:rtl/>
        </w:rPr>
        <w:t>74069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74070</w:t>
      </w:r>
      <w:r>
        <w:rPr>
          <w:rFonts w:ascii="Times New Roman" w:hAnsi="Times New Roman"/>
          <w:color w:val="828282"/>
          <w:rtl/>
        </w:rPr>
        <w:t xml:space="preserve">נְּשִׂאִ֗ים </w:t>
      </w:r>
      <w:r>
        <w:rPr>
          <w:color w:val="FF0000"/>
          <w:vertAlign w:val="superscript"/>
          <w:rtl/>
        </w:rPr>
        <w:t>74071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74072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74073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74074</w:t>
      </w:r>
      <w:r>
        <w:rPr>
          <w:rFonts w:ascii="Times New Roman" w:hAnsi="Times New Roman"/>
          <w:color w:val="828282"/>
          <w:rtl/>
        </w:rPr>
        <w:t xml:space="preserve">מִּזְבֵּ֔חַ </w:t>
      </w:r>
      <w:r>
        <w:rPr>
          <w:color w:val="FF0000"/>
          <w:vertAlign w:val="superscript"/>
          <w:rtl/>
        </w:rPr>
        <w:t>74075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74076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וַיַּקְרִ֣יבוּ הַנְּשִׂאִ֗ים אֵ֚ת חֲנֻכַּ֣ת הַמִּזְבֵּ֔חַ בְּיֹ֖ום הִמָּשַׁ֣ח אֹתֹ֑ו וַיַּקְרִ֧יבוּ הַנְּשִׂיאִ֛ם אֶת־קָרְבָּנָ֖ם לִפְנֵ֥י הַמִּזְבֵּֽחַ׃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456645ea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6dafb2e1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b96b6d3b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יַּקְרִ֣יבוּ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6456cb68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בְּיֹ֖ום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15">
        <w:r>
          <w:rPr/>
          <w:t>Numbers 7:12</w:t>
        </w:r>
      </w:hyperlink>
    </w:p>
    <w:p>
      <w:pPr>
        <w:pStyle w:val="Hebrew"/>
      </w:pPr>
      <w:r>
        <w:t xml:space="preserve">הַמַּקְרִ֛יב בַּיֹּ֥ום הָרִאשֹׁ֖ון אֶת־קָרְבָּנֹ֑ו </w:t>
      </w:r>
    </w:p>
    <w:p>
      <w:pPr>
        <w:pStyle w:val="Hebrew"/>
      </w:pPr>
      <w:r>
        <w:rPr>
          <w:color w:val="FF0000"/>
          <w:vertAlign w:val="superscript"/>
          <w:rtl/>
        </w:rPr>
        <w:t>74113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74114</w:t>
      </w:r>
      <w:r>
        <w:rPr>
          <w:rFonts w:ascii="Times New Roman" w:hAnsi="Times New Roman"/>
          <w:color w:val="828282"/>
          <w:rtl/>
        </w:rPr>
        <w:t xml:space="preserve">מַּקְרִ֛יב </w:t>
      </w:r>
      <w:r>
        <w:rPr>
          <w:color w:val="FF0000"/>
          <w:vertAlign w:val="superscript"/>
          <w:rtl/>
        </w:rPr>
        <w:t>74115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74117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74118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74119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74120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74121</w:t>
      </w:r>
      <w:r>
        <w:rPr>
          <w:rFonts w:ascii="Times New Roman" w:hAnsi="Times New Roman"/>
          <w:color w:val="828282"/>
          <w:rtl/>
        </w:rPr>
        <w:t xml:space="preserve">קָרְבָּנֹ֑ו </w:t>
      </w:r>
    </w:p>
    <w:p>
      <w:pPr>
        <w:pStyle w:val="Hebrew"/>
      </w:pPr>
      <w:r>
        <w:rPr>
          <w:color w:val="828282"/>
        </w:rPr>
        <w:t xml:space="preserve">וַיְהִ֗י הַמַּקְרִ֛יב בַּיֹּ֥ום הָרִאשֹׁ֖ון אֶת־קָרְבָּנֹ֑ו נַחְשֹׁ֥ון בֶּן־עַמִּינָדָ֖ב לְמַטֵּ֥ה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a828cb56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8f21e282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56cbf308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מַּקְרִ֛יב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57086143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הָרִאשֹׁ֖ון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16">
        <w:r>
          <w:rPr/>
          <w:t>Numbers 7:18</w:t>
        </w:r>
      </w:hyperlink>
    </w:p>
    <w:p>
      <w:pPr>
        <w:pStyle w:val="Hebrew"/>
      </w:pPr>
      <w:r>
        <w:t xml:space="preserve">בַּיֹּום֙ הַשֵּׁנִ֔י הִקְרִ֖יב נְתַנְאֵ֣ל בֶּן־צוּעָ֑ר נְשִׂ֖יא יִשָּׂשכָֽר׃ </w:t>
      </w:r>
    </w:p>
    <w:p>
      <w:pPr>
        <w:pStyle w:val="Hebrew"/>
      </w:pPr>
      <w:r>
        <w:rPr>
          <w:color w:val="FF0000"/>
          <w:vertAlign w:val="superscript"/>
          <w:rtl/>
        </w:rPr>
        <w:t>74198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74200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74202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74203</w:t>
      </w:r>
      <w:r>
        <w:rPr>
          <w:rFonts w:ascii="Times New Roman" w:hAnsi="Times New Roman"/>
          <w:color w:val="828282"/>
          <w:rtl/>
        </w:rPr>
        <w:t xml:space="preserve">הִקְרִ֖יב </w:t>
      </w:r>
      <w:r>
        <w:rPr>
          <w:color w:val="FF0000"/>
          <w:vertAlign w:val="superscript"/>
          <w:rtl/>
        </w:rPr>
        <w:t>74204</w:t>
      </w:r>
      <w:r>
        <w:rPr>
          <w:rFonts w:ascii="Times New Roman" w:hAnsi="Times New Roman"/>
          <w:color w:val="828282"/>
          <w:rtl/>
        </w:rPr>
        <w:t xml:space="preserve">נְתַנְאֵ֣ל </w:t>
      </w:r>
      <w:r>
        <w:rPr>
          <w:color w:val="FF0000"/>
          <w:vertAlign w:val="superscript"/>
          <w:rtl/>
        </w:rPr>
        <w:t>74205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74206</w:t>
      </w:r>
      <w:r>
        <w:rPr>
          <w:rFonts w:ascii="Times New Roman" w:hAnsi="Times New Roman"/>
          <w:color w:val="828282"/>
          <w:rtl/>
        </w:rPr>
        <w:t xml:space="preserve">צוּעָ֑ר </w:t>
      </w:r>
      <w:r>
        <w:rPr>
          <w:color w:val="FF0000"/>
          <w:vertAlign w:val="superscript"/>
          <w:rtl/>
        </w:rPr>
        <w:t>74207</w:t>
      </w:r>
      <w:r>
        <w:rPr>
          <w:rFonts w:ascii="Times New Roman" w:hAnsi="Times New Roman"/>
          <w:color w:val="828282"/>
          <w:rtl/>
        </w:rPr>
        <w:t xml:space="preserve">נְשִׂ֖יא </w:t>
      </w:r>
      <w:r>
        <w:rPr>
          <w:color w:val="FF0000"/>
          <w:vertAlign w:val="superscript"/>
          <w:rtl/>
        </w:rPr>
        <w:t>74208</w:t>
      </w:r>
      <w:r>
        <w:rPr>
          <w:rFonts w:ascii="Times New Roman" w:hAnsi="Times New Roman"/>
          <w:color w:val="828282"/>
          <w:rtl/>
        </w:rPr>
        <w:t xml:space="preserve">יִשָּׂשכָֽר׃ </w:t>
      </w:r>
    </w:p>
    <w:p>
      <w:pPr>
        <w:pStyle w:val="Hebrew"/>
      </w:pPr>
      <w:r>
        <w:rPr>
          <w:color w:val="828282"/>
        </w:rPr>
        <w:t xml:space="preserve">בַּיֹּום֙ הַשֵּׁנִ֔י הִקְרִ֖יב נְתַנְאֵ֣ל בֶּן־צוּעָ֑ר נְשִׂ֖יא יִשָּׂשכָֽר׃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a323f51a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18c0a459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ade1bd4d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הִקְרִ֖יב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58d4d7d1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בַּיֹּום֙ הַשֵּׁנִ֔י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17">
        <w:r>
          <w:rPr/>
          <w:t>Numbers 7:24</w:t>
        </w:r>
      </w:hyperlink>
    </w:p>
    <w:p>
      <w:pPr>
        <w:pStyle w:val="Hebrew"/>
      </w:pPr>
      <w:r>
        <w:t xml:space="preserve">בַּיֹּום֙ הַשְּׁלִישִׁ֔י נָשִׂ֖יא לִבְנֵ֣י זְבוּלֻ֑ן אֱלִיאָ֖ב בֶּן־חֵלֹֽן׃ </w:t>
      </w:r>
    </w:p>
    <w:p>
      <w:pPr>
        <w:pStyle w:val="Hebrew"/>
      </w:pPr>
      <w:r>
        <w:rPr>
          <w:color w:val="FF0000"/>
          <w:vertAlign w:val="superscript"/>
          <w:rtl/>
        </w:rPr>
        <w:t>74280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74281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74282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74284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74285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74286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74287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74288</w:t>
      </w:r>
      <w:r>
        <w:rPr>
          <w:rFonts w:ascii="Times New Roman" w:hAnsi="Times New Roman"/>
          <w:color w:val="828282"/>
          <w:rtl/>
        </w:rPr>
        <w:t xml:space="preserve">זְבוּלֻ֑ן </w:t>
      </w:r>
      <w:r>
        <w:rPr>
          <w:color w:val="FF0000"/>
          <w:vertAlign w:val="superscript"/>
          <w:rtl/>
        </w:rPr>
        <w:t>74289</w:t>
      </w:r>
      <w:r>
        <w:rPr>
          <w:rFonts w:ascii="Times New Roman" w:hAnsi="Times New Roman"/>
          <w:color w:val="828282"/>
          <w:rtl/>
        </w:rPr>
        <w:t xml:space="preserve">אֱלִיאָ֖ב </w:t>
      </w:r>
      <w:r>
        <w:rPr>
          <w:color w:val="FF0000"/>
          <w:vertAlign w:val="superscript"/>
          <w:rtl/>
        </w:rPr>
        <w:t>74290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74291</w:t>
      </w:r>
      <w:r>
        <w:rPr>
          <w:rFonts w:ascii="Times New Roman" w:hAnsi="Times New Roman"/>
          <w:color w:val="828282"/>
          <w:rtl/>
        </w:rPr>
        <w:t xml:space="preserve">חֵלֹֽן׃ </w:t>
      </w:r>
    </w:p>
    <w:p>
      <w:pPr>
        <w:pStyle w:val="Hebrew"/>
      </w:pPr>
      <w:r>
        <w:rPr>
          <w:color w:val="828282"/>
        </w:rPr>
        <w:t xml:space="preserve">בַּיֹּום֙ הַשְּׁלִישִׁ֔י נָשִׂ֖יא לִבְנֵ֣י זְבוּלֻ֑ן אֱלִיאָ֖ב בֶּן־חֵלֹֽן׃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e2277d84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85e6f91a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2c030cb0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בַּיֹּום֙ הַשְּׁלִישִׁ֔י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18">
        <w:r>
          <w:rPr/>
          <w:t>Numbers 7:30</w:t>
        </w:r>
      </w:hyperlink>
    </w:p>
    <w:p>
      <w:pPr>
        <w:pStyle w:val="Hebrew"/>
      </w:pPr>
      <w:r>
        <w:t xml:space="preserve">בַּיֹּום֙ הָרְבִיעִ֔י נָשִׂ֖יא לִבְנֵ֣י רְאוּבֵ֑ן אֱלִיצ֖וּר בֶּן־שְׁדֵיאֽוּר׃ </w:t>
      </w:r>
    </w:p>
    <w:p>
      <w:pPr>
        <w:pStyle w:val="Hebrew"/>
      </w:pPr>
      <w:r>
        <w:rPr>
          <w:color w:val="FF0000"/>
          <w:vertAlign w:val="superscript"/>
          <w:rtl/>
        </w:rPr>
        <w:t>74361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74362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74363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74364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74365</w:t>
      </w:r>
      <w:r>
        <w:rPr>
          <w:rFonts w:ascii="Times New Roman" w:hAnsi="Times New Roman"/>
          <w:color w:val="828282"/>
          <w:rtl/>
        </w:rPr>
        <w:t xml:space="preserve">רְבִיעִ֔י </w:t>
      </w:r>
      <w:r>
        <w:rPr>
          <w:color w:val="FF0000"/>
          <w:vertAlign w:val="superscript"/>
          <w:rtl/>
        </w:rPr>
        <w:t>74366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74367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74368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74369</w:t>
      </w:r>
      <w:r>
        <w:rPr>
          <w:rFonts w:ascii="Times New Roman" w:hAnsi="Times New Roman"/>
          <w:color w:val="828282"/>
          <w:rtl/>
        </w:rPr>
        <w:t xml:space="preserve">רְאוּבֵ֑ן </w:t>
      </w:r>
      <w:r>
        <w:rPr>
          <w:color w:val="FF0000"/>
          <w:vertAlign w:val="superscript"/>
          <w:rtl/>
        </w:rPr>
        <w:t>74370</w:t>
      </w:r>
      <w:r>
        <w:rPr>
          <w:rFonts w:ascii="Times New Roman" w:hAnsi="Times New Roman"/>
          <w:color w:val="828282"/>
          <w:rtl/>
        </w:rPr>
        <w:t xml:space="preserve">אֱלִיצ֖וּר </w:t>
      </w:r>
      <w:r>
        <w:rPr>
          <w:color w:val="FF0000"/>
          <w:vertAlign w:val="superscript"/>
          <w:rtl/>
        </w:rPr>
        <w:t>74371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74372</w:t>
      </w:r>
      <w:r>
        <w:rPr>
          <w:rFonts w:ascii="Times New Roman" w:hAnsi="Times New Roman"/>
          <w:color w:val="828282"/>
          <w:rtl/>
        </w:rPr>
        <w:t xml:space="preserve">שְׁדֵיאֽוּר׃ </w:t>
      </w:r>
    </w:p>
    <w:p>
      <w:pPr>
        <w:pStyle w:val="Hebrew"/>
      </w:pPr>
      <w:r>
        <w:rPr>
          <w:color w:val="828282"/>
        </w:rPr>
        <w:t xml:space="preserve">בַּיֹּום֙ הָרְבִיעִ֔י נָשִׂ֖יא לִבְנֵ֣י רְאוּבֵ֑ן אֱלִיצ֖וּר בֶּן־שְׁדֵיאֽוּר׃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cbf10c82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1cf99f15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e02a3ed8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בַּיֹּום֙ הָרְבִיעִ֔י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19">
        <w:r>
          <w:rPr/>
          <w:t>Numbers 7:36</w:t>
        </w:r>
      </w:hyperlink>
    </w:p>
    <w:p>
      <w:pPr>
        <w:pStyle w:val="Hebrew"/>
      </w:pPr>
      <w:r>
        <w:t xml:space="preserve">בַּיֹּום֙ הַחֲמִישִׁ֔י נָשִׂ֖יא לִבְנֵ֣י שִׁמְעֹ֑ון שְׁלֻֽמִיאֵ֖ל בֶּן־צוּרִֽישַׁדָּֽי׃ </w:t>
      </w:r>
    </w:p>
    <w:p>
      <w:pPr>
        <w:pStyle w:val="Hebrew"/>
      </w:pPr>
      <w:r>
        <w:rPr>
          <w:color w:val="FF0000"/>
          <w:vertAlign w:val="superscript"/>
          <w:rtl/>
        </w:rPr>
        <w:t>74442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74443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74444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74445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74446</w:t>
      </w:r>
      <w:r>
        <w:rPr>
          <w:rFonts w:ascii="Times New Roman" w:hAnsi="Times New Roman"/>
          <w:color w:val="828282"/>
          <w:rtl/>
        </w:rPr>
        <w:t xml:space="preserve">חֲמִישִׁ֔י </w:t>
      </w:r>
      <w:r>
        <w:rPr>
          <w:color w:val="FF0000"/>
          <w:vertAlign w:val="superscript"/>
          <w:rtl/>
        </w:rPr>
        <w:t>74447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74448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74449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74450</w:t>
      </w:r>
      <w:r>
        <w:rPr>
          <w:rFonts w:ascii="Times New Roman" w:hAnsi="Times New Roman"/>
          <w:color w:val="828282"/>
          <w:rtl/>
        </w:rPr>
        <w:t xml:space="preserve">שִׁמְעֹ֑ון </w:t>
      </w:r>
      <w:r>
        <w:rPr>
          <w:color w:val="FF0000"/>
          <w:vertAlign w:val="superscript"/>
          <w:rtl/>
        </w:rPr>
        <w:t>74451</w:t>
      </w:r>
      <w:r>
        <w:rPr>
          <w:rFonts w:ascii="Times New Roman" w:hAnsi="Times New Roman"/>
          <w:color w:val="828282"/>
          <w:rtl/>
        </w:rPr>
        <w:t xml:space="preserve">שְׁלֻֽמִיאֵ֖ל </w:t>
      </w:r>
      <w:r>
        <w:rPr>
          <w:color w:val="FF0000"/>
          <w:vertAlign w:val="superscript"/>
          <w:rtl/>
        </w:rPr>
        <w:t>74452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74453</w:t>
      </w:r>
      <w:r>
        <w:rPr>
          <w:rFonts w:ascii="Times New Roman" w:hAnsi="Times New Roman"/>
          <w:color w:val="828282"/>
          <w:rtl/>
        </w:rPr>
        <w:t xml:space="preserve">צוּרִֽישַׁדָּֽי׃ </w:t>
      </w:r>
    </w:p>
    <w:p>
      <w:pPr>
        <w:pStyle w:val="Hebrew"/>
      </w:pPr>
      <w:r>
        <w:rPr>
          <w:color w:val="828282"/>
        </w:rPr>
        <w:t xml:space="preserve">בַּיֹּום֙ הַחֲמִישִׁ֔י נָשִׂ֖יא לִבְנֵ֣י שִׁמְעֹ֑ון שְׁלֻֽמִיאֵ֖ל בֶּן־צוּרִֽישַׁדָּֽי׃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efa4bc75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db18bda8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4d782b56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בַּיֹּום֙ הַחֲמִישִׁ֔י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20">
        <w:r>
          <w:rPr/>
          <w:t>Numbers 7:42</w:t>
        </w:r>
      </w:hyperlink>
    </w:p>
    <w:p>
      <w:pPr>
        <w:pStyle w:val="Hebrew"/>
      </w:pPr>
      <w:r>
        <w:t xml:space="preserve">בַּיֹּום֙ הַשִּׁשִּׁ֔י נָשִׂ֖יא לִבְנֵ֣י גָ֑ד אֶלְיָסָ֖ף בֶּן־דְּעוּאֵֽל׃ </w:t>
      </w:r>
    </w:p>
    <w:p>
      <w:pPr>
        <w:pStyle w:val="Hebrew"/>
      </w:pPr>
      <w:r>
        <w:rPr>
          <w:color w:val="FF0000"/>
          <w:vertAlign w:val="superscript"/>
          <w:rtl/>
        </w:rPr>
        <w:t>74523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74524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74525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74526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74527</w:t>
      </w:r>
      <w:r>
        <w:rPr>
          <w:rFonts w:ascii="Times New Roman" w:hAnsi="Times New Roman"/>
          <w:color w:val="828282"/>
          <w:rtl/>
        </w:rPr>
        <w:t xml:space="preserve">שִּׁשִּׁ֔י </w:t>
      </w:r>
      <w:r>
        <w:rPr>
          <w:color w:val="FF0000"/>
          <w:vertAlign w:val="superscript"/>
          <w:rtl/>
        </w:rPr>
        <w:t>74528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74529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74530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74531</w:t>
      </w:r>
      <w:r>
        <w:rPr>
          <w:rFonts w:ascii="Times New Roman" w:hAnsi="Times New Roman"/>
          <w:color w:val="828282"/>
          <w:rtl/>
        </w:rPr>
        <w:t xml:space="preserve">גָ֑ד </w:t>
      </w:r>
      <w:r>
        <w:rPr>
          <w:color w:val="FF0000"/>
          <w:vertAlign w:val="superscript"/>
          <w:rtl/>
        </w:rPr>
        <w:t>74532</w:t>
      </w:r>
      <w:r>
        <w:rPr>
          <w:rFonts w:ascii="Times New Roman" w:hAnsi="Times New Roman"/>
          <w:color w:val="828282"/>
          <w:rtl/>
        </w:rPr>
        <w:t xml:space="preserve">אֶלְיָסָ֖ף </w:t>
      </w:r>
      <w:r>
        <w:rPr>
          <w:color w:val="FF0000"/>
          <w:vertAlign w:val="superscript"/>
          <w:rtl/>
        </w:rPr>
        <w:t>74533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74534</w:t>
      </w:r>
      <w:r>
        <w:rPr>
          <w:rFonts w:ascii="Times New Roman" w:hAnsi="Times New Roman"/>
          <w:color w:val="828282"/>
          <w:rtl/>
        </w:rPr>
        <w:t xml:space="preserve">דְּעוּאֵֽל׃ </w:t>
      </w:r>
    </w:p>
    <w:p>
      <w:pPr>
        <w:pStyle w:val="Hebrew"/>
      </w:pPr>
      <w:r>
        <w:rPr>
          <w:color w:val="828282"/>
        </w:rPr>
        <w:t xml:space="preserve">בַּיֹּום֙ הַשִּׁשִּׁ֔י נָשִׂ֖יא לִבְנֵ֣י גָ֑ד אֶלְיָסָ֖ף בֶּן־דְּעוּאֵֽל׃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cbc586cc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8a54bde4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b16ddf3c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בַּיֹּום֙ הַשִּׁשִּׁ֔י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21">
        <w:r>
          <w:rPr/>
          <w:t>Numbers 7:48</w:t>
        </w:r>
      </w:hyperlink>
    </w:p>
    <w:p>
      <w:pPr>
        <w:pStyle w:val="Hebrew"/>
      </w:pPr>
      <w:r>
        <w:t xml:space="preserve">בַּיֹּום֙ הַשְּׁבִיעִ֔י נָשִׂ֖יא לִבְנֵ֣י אֶפְרָ֑יִם אֱלִֽישָׁמָ֖ע בֶּן־עַמִּיהֽוּד׃ </w:t>
      </w:r>
    </w:p>
    <w:p>
      <w:pPr>
        <w:pStyle w:val="Hebrew"/>
      </w:pPr>
      <w:r>
        <w:rPr>
          <w:color w:val="FF0000"/>
          <w:vertAlign w:val="superscript"/>
          <w:rtl/>
        </w:rPr>
        <w:t>74604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74606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74608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74609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74610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74611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74612</w:t>
      </w:r>
      <w:r>
        <w:rPr>
          <w:rFonts w:ascii="Times New Roman" w:hAnsi="Times New Roman"/>
          <w:color w:val="828282"/>
          <w:rtl/>
        </w:rPr>
        <w:t xml:space="preserve">אֶפְרָ֑יִם </w:t>
      </w:r>
      <w:r>
        <w:rPr>
          <w:color w:val="FF0000"/>
          <w:vertAlign w:val="superscript"/>
          <w:rtl/>
        </w:rPr>
        <w:t>74613</w:t>
      </w:r>
      <w:r>
        <w:rPr>
          <w:rFonts w:ascii="Times New Roman" w:hAnsi="Times New Roman"/>
          <w:color w:val="828282"/>
          <w:rtl/>
        </w:rPr>
        <w:t xml:space="preserve">אֱלִֽישָׁמָ֖ע </w:t>
      </w:r>
      <w:r>
        <w:rPr>
          <w:color w:val="FF0000"/>
          <w:vertAlign w:val="superscript"/>
          <w:rtl/>
        </w:rPr>
        <w:t>74614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74615</w:t>
      </w:r>
      <w:r>
        <w:rPr>
          <w:rFonts w:ascii="Times New Roman" w:hAnsi="Times New Roman"/>
          <w:color w:val="828282"/>
          <w:rtl/>
        </w:rPr>
        <w:t xml:space="preserve">עַמִּיהֽוּד׃ </w:t>
      </w:r>
    </w:p>
    <w:p>
      <w:pPr>
        <w:pStyle w:val="Hebrew"/>
      </w:pPr>
      <w:r>
        <w:rPr>
          <w:color w:val="828282"/>
        </w:rPr>
        <w:t xml:space="preserve">בַּיֹּום֙ הַשְּׁבִיעִ֔י נָשִׂ֖יא לִבְנֵ֣י אֶפְרָ֑יִם אֱלִֽישָׁמָ֖ע בֶּן־עַמִּיהֽוּד׃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d9c3bb1f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536e1d07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5563add4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בַּיֹּום֙ הַשְּׁבִיעִ֔י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22">
        <w:r>
          <w:rPr/>
          <w:t>Numbers 7:54</w:t>
        </w:r>
      </w:hyperlink>
    </w:p>
    <w:p>
      <w:pPr>
        <w:pStyle w:val="Hebrew"/>
      </w:pPr>
      <w:r>
        <w:t xml:space="preserve">בַּיֹּום֙ הַשְּׁמִינִ֔י נָשִׂ֖יא לִבְנֵ֣י מְנַשֶּׁ֑ה גַּמְלִיאֵ֖ל בֶּן־פְּדָה־צֽוּר׃ </w:t>
      </w:r>
    </w:p>
    <w:p>
      <w:pPr>
        <w:pStyle w:val="Hebrew"/>
      </w:pPr>
      <w:r>
        <w:rPr>
          <w:color w:val="FF0000"/>
          <w:vertAlign w:val="superscript"/>
          <w:rtl/>
        </w:rPr>
        <w:t>74685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74687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74689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74690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74691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74692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74693</w:t>
      </w:r>
      <w:r>
        <w:rPr>
          <w:rFonts w:ascii="Times New Roman" w:hAnsi="Times New Roman"/>
          <w:color w:val="828282"/>
          <w:rtl/>
        </w:rPr>
        <w:t xml:space="preserve">מְנַשֶּׁ֑ה </w:t>
      </w:r>
      <w:r>
        <w:rPr>
          <w:color w:val="FF0000"/>
          <w:vertAlign w:val="superscript"/>
          <w:rtl/>
        </w:rPr>
        <w:t>74694</w:t>
      </w:r>
      <w:r>
        <w:rPr>
          <w:rFonts w:ascii="Times New Roman" w:hAnsi="Times New Roman"/>
          <w:color w:val="828282"/>
          <w:rtl/>
        </w:rPr>
        <w:t xml:space="preserve">גַּמְלִיאֵ֖ל </w:t>
      </w:r>
      <w:r>
        <w:rPr>
          <w:color w:val="FF0000"/>
          <w:vertAlign w:val="superscript"/>
          <w:rtl/>
        </w:rPr>
        <w:t>74695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74696</w:t>
      </w:r>
      <w:r>
        <w:rPr>
          <w:rFonts w:ascii="Times New Roman" w:hAnsi="Times New Roman"/>
          <w:color w:val="828282"/>
          <w:rtl/>
        </w:rPr>
        <w:t xml:space="preserve">פְּדָה־צֽוּר׃ </w:t>
      </w:r>
    </w:p>
    <w:p>
      <w:pPr>
        <w:pStyle w:val="Hebrew"/>
      </w:pPr>
      <w:r>
        <w:rPr>
          <w:color w:val="828282"/>
        </w:rPr>
        <w:t xml:space="preserve">בַּיֹּום֙ הַשְּׁמִינִ֔י נָשִׂ֖יא לִבְנֵ֣י מְנַשֶּׁ֑ה גַּמְלִיאֵ֖ל בֶּן־פְּדָה־צֽוּר׃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ef565866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8bcd160e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7feb4efd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בַּיֹּום֙ הַשְּׁמִינִ֔י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23">
        <w:r>
          <w:rPr/>
          <w:t>Numbers 7:60</w:t>
        </w:r>
      </w:hyperlink>
    </w:p>
    <w:p>
      <w:pPr>
        <w:pStyle w:val="Hebrew"/>
      </w:pPr>
      <w:r>
        <w:t xml:space="preserve">בַּיֹּום֙ הַתְּשִׁיעִ֔י נָשִׂ֖יא לִבְנֵ֣י בִנְיָמִ֑ן אֲבִידָ֖ן בֶּן־גִּדְעֹנִֽי׃ </w:t>
      </w:r>
    </w:p>
    <w:p>
      <w:pPr>
        <w:pStyle w:val="Hebrew"/>
      </w:pPr>
      <w:r>
        <w:rPr>
          <w:color w:val="FF0000"/>
          <w:vertAlign w:val="superscript"/>
          <w:rtl/>
        </w:rPr>
        <w:t>74766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74767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74768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74769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74770</w:t>
      </w:r>
      <w:r>
        <w:rPr>
          <w:rFonts w:ascii="Times New Roman" w:hAnsi="Times New Roman"/>
          <w:color w:val="828282"/>
          <w:rtl/>
        </w:rPr>
        <w:t xml:space="preserve">תְּשִׁיעִ֔י </w:t>
      </w:r>
      <w:r>
        <w:rPr>
          <w:color w:val="FF0000"/>
          <w:vertAlign w:val="superscript"/>
          <w:rtl/>
        </w:rPr>
        <w:t>74771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74772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74773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74774</w:t>
      </w:r>
      <w:r>
        <w:rPr>
          <w:rFonts w:ascii="Times New Roman" w:hAnsi="Times New Roman"/>
          <w:color w:val="828282"/>
          <w:rtl/>
        </w:rPr>
        <w:t xml:space="preserve">בִנְיָמִ֑ן </w:t>
      </w:r>
      <w:r>
        <w:rPr>
          <w:color w:val="FF0000"/>
          <w:vertAlign w:val="superscript"/>
          <w:rtl/>
        </w:rPr>
        <w:t>74775</w:t>
      </w:r>
      <w:r>
        <w:rPr>
          <w:rFonts w:ascii="Times New Roman" w:hAnsi="Times New Roman"/>
          <w:color w:val="828282"/>
          <w:rtl/>
        </w:rPr>
        <w:t xml:space="preserve">אֲבִידָ֖ן </w:t>
      </w:r>
      <w:r>
        <w:rPr>
          <w:color w:val="FF0000"/>
          <w:vertAlign w:val="superscript"/>
          <w:rtl/>
        </w:rPr>
        <w:t>74776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74777</w:t>
      </w:r>
      <w:r>
        <w:rPr>
          <w:rFonts w:ascii="Times New Roman" w:hAnsi="Times New Roman"/>
          <w:color w:val="828282"/>
          <w:rtl/>
        </w:rPr>
        <w:t xml:space="preserve">גִּדְעֹנִֽי׃ </w:t>
      </w:r>
    </w:p>
    <w:p>
      <w:pPr>
        <w:pStyle w:val="Hebrew"/>
      </w:pPr>
      <w:r>
        <w:rPr>
          <w:color w:val="828282"/>
        </w:rPr>
        <w:t xml:space="preserve">בַּיֹּום֙ הַתְּשִׁיעִ֔י נָשִׂ֖יא לִבְנֵ֣י בִנְיָמִ֑ן אֲבִידָ֖ן בֶּן־גִּדְעֹנִֽי׃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b0d79ac2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b2ba3b46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b7c547a7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בַּיֹּום֙ הַתְּשִׁיעִ֔י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24">
        <w:r>
          <w:rPr/>
          <w:t>Numbers 7:66</w:t>
        </w:r>
      </w:hyperlink>
    </w:p>
    <w:p>
      <w:pPr>
        <w:pStyle w:val="Hebrew"/>
      </w:pPr>
      <w:r>
        <w:t xml:space="preserve">בַּיֹּום֙ הָעֲשִׂירִ֔י נָשִׂ֖יא לִבְנֵ֣י דָ֑ן אֲחִיעֶ֖זֶר בֶּן־עַמִּישַׁדָּֽי׃ </w:t>
      </w:r>
    </w:p>
    <w:p>
      <w:pPr>
        <w:pStyle w:val="Hebrew"/>
      </w:pPr>
      <w:r>
        <w:rPr>
          <w:color w:val="FF0000"/>
          <w:vertAlign w:val="superscript"/>
          <w:rtl/>
        </w:rPr>
        <w:t>74847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74848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74849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74851</w:t>
      </w:r>
      <w:r>
        <w:rPr>
          <w:rFonts w:ascii="Times New Roman" w:hAnsi="Times New Roman"/>
          <w:color w:val="828282"/>
          <w:rtl/>
        </w:rPr>
        <w:t xml:space="preserve">עֲשִׂירִ֔י </w:t>
      </w:r>
      <w:r>
        <w:rPr>
          <w:color w:val="FF0000"/>
          <w:vertAlign w:val="superscript"/>
          <w:rtl/>
        </w:rPr>
        <w:t>74852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74853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74854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74855</w:t>
      </w:r>
      <w:r>
        <w:rPr>
          <w:rFonts w:ascii="Times New Roman" w:hAnsi="Times New Roman"/>
          <w:color w:val="828282"/>
          <w:rtl/>
        </w:rPr>
        <w:t xml:space="preserve">דָ֑ן </w:t>
      </w:r>
      <w:r>
        <w:rPr>
          <w:color w:val="FF0000"/>
          <w:vertAlign w:val="superscript"/>
          <w:rtl/>
        </w:rPr>
        <w:t>74856</w:t>
      </w:r>
      <w:r>
        <w:rPr>
          <w:rFonts w:ascii="Times New Roman" w:hAnsi="Times New Roman"/>
          <w:color w:val="828282"/>
          <w:rtl/>
        </w:rPr>
        <w:t xml:space="preserve">אֲחִיעֶ֖זֶר </w:t>
      </w:r>
      <w:r>
        <w:rPr>
          <w:color w:val="FF0000"/>
          <w:vertAlign w:val="superscript"/>
          <w:rtl/>
        </w:rPr>
        <w:t>74857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74858</w:t>
      </w:r>
      <w:r>
        <w:rPr>
          <w:rFonts w:ascii="Times New Roman" w:hAnsi="Times New Roman"/>
          <w:color w:val="828282"/>
          <w:rtl/>
        </w:rPr>
        <w:t xml:space="preserve">עַמִּישַׁדָּֽי׃ </w:t>
      </w:r>
    </w:p>
    <w:p>
      <w:pPr>
        <w:pStyle w:val="Hebrew"/>
      </w:pPr>
      <w:r>
        <w:rPr>
          <w:color w:val="828282"/>
        </w:rPr>
        <w:t xml:space="preserve">בַּיֹּום֙ הָעֲשִׂירִ֔י נָשִׂ֖יא לִבְנֵ֣י דָ֑ן אֲחִיעֶ֖זֶר בֶּן־עַמִּישַׁדָּֽי׃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619bb7cb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f419c702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c77220a0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בַּיֹּום֙ הָעֲשִׂירִ֔י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25">
        <w:r>
          <w:rPr/>
          <w:t>Numbers 7:72</w:t>
        </w:r>
      </w:hyperlink>
    </w:p>
    <w:p>
      <w:pPr>
        <w:pStyle w:val="Hebrew"/>
      </w:pPr>
      <w:r>
        <w:t xml:space="preserve">בְּיֹום֙ עַשְׁתֵּ֣י עָשָׂ֣ר יֹ֔ום נָשִׂ֖יא לִבְנֵ֣י אָשֵׁ֑ר פַּגְעִיאֵ֖ל בֶּן־עָכְרָֽן׃ </w:t>
      </w:r>
    </w:p>
    <w:p>
      <w:pPr>
        <w:pStyle w:val="Hebrew"/>
      </w:pPr>
      <w:r>
        <w:rPr>
          <w:color w:val="FF0000"/>
          <w:vertAlign w:val="superscript"/>
          <w:rtl/>
        </w:rPr>
        <w:t>74928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74929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74930</w:t>
      </w:r>
      <w:r>
        <w:rPr>
          <w:rFonts w:ascii="Times New Roman" w:hAnsi="Times New Roman"/>
          <w:color w:val="828282"/>
          <w:rtl/>
        </w:rPr>
        <w:t xml:space="preserve">עַשְׁתֵּ֣י </w:t>
      </w:r>
      <w:r>
        <w:rPr>
          <w:color w:val="FF0000"/>
          <w:vertAlign w:val="superscript"/>
          <w:rtl/>
        </w:rPr>
        <w:t>74931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74932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74933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74934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74935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74936</w:t>
      </w:r>
      <w:r>
        <w:rPr>
          <w:rFonts w:ascii="Times New Roman" w:hAnsi="Times New Roman"/>
          <w:color w:val="828282"/>
          <w:rtl/>
        </w:rPr>
        <w:t xml:space="preserve">אָשֵׁ֑ר </w:t>
      </w:r>
      <w:r>
        <w:rPr>
          <w:color w:val="FF0000"/>
          <w:vertAlign w:val="superscript"/>
          <w:rtl/>
        </w:rPr>
        <w:t>74937</w:t>
      </w:r>
      <w:r>
        <w:rPr>
          <w:rFonts w:ascii="Times New Roman" w:hAnsi="Times New Roman"/>
          <w:color w:val="828282"/>
          <w:rtl/>
        </w:rPr>
        <w:t xml:space="preserve">פַּגְעִיאֵ֖ל </w:t>
      </w:r>
      <w:r>
        <w:rPr>
          <w:color w:val="FF0000"/>
          <w:vertAlign w:val="superscript"/>
          <w:rtl/>
        </w:rPr>
        <w:t>74938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74939</w:t>
      </w:r>
      <w:r>
        <w:rPr>
          <w:rFonts w:ascii="Times New Roman" w:hAnsi="Times New Roman"/>
          <w:color w:val="828282"/>
          <w:rtl/>
        </w:rPr>
        <w:t xml:space="preserve">עָכְרָֽן׃ </w:t>
      </w:r>
    </w:p>
    <w:p>
      <w:pPr>
        <w:pStyle w:val="Hebrew"/>
      </w:pPr>
      <w:r>
        <w:rPr>
          <w:color w:val="828282"/>
        </w:rPr>
        <w:t xml:space="preserve">בְּיֹום֙ עַשְׁתֵּ֣י עָשָׂ֣ר יֹ֔ום נָשִׂ֖יא לִבְנֵ֣י אָשֵׁ֑ר פַּגְעִיאֵ֖ל בֶּן־עָכְרָֽן׃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c2bd4f1d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c38045ce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fde95cb4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בְּיֹום֙ עַשְׁתֵּ֣י עָשָׂ֣ר יֹ֔ום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226">
        <w:r>
          <w:rPr/>
          <w:t>Numbers 7:78</w:t>
        </w:r>
      </w:hyperlink>
    </w:p>
    <w:p>
      <w:pPr>
        <w:pStyle w:val="Hebrew"/>
      </w:pPr>
      <w:r>
        <w:t xml:space="preserve">בְּיֹום֙ שְׁנֵ֣ים עָשָׂ֣ר יֹ֔ום נָשִׂ֖יא לִבְנֵ֣י נַפְתָּלִ֑י אֲחִירַ֖ע בֶּן־עֵינָֽן׃ </w:t>
      </w:r>
    </w:p>
    <w:p>
      <w:pPr>
        <w:pStyle w:val="Hebrew"/>
      </w:pPr>
      <w:r>
        <w:rPr>
          <w:color w:val="FF0000"/>
          <w:vertAlign w:val="superscript"/>
          <w:rtl/>
        </w:rPr>
        <w:t>75009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75010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75011</w:t>
      </w:r>
      <w:r>
        <w:rPr>
          <w:rFonts w:ascii="Times New Roman" w:hAnsi="Times New Roman"/>
          <w:color w:val="828282"/>
          <w:rtl/>
        </w:rPr>
        <w:t xml:space="preserve">שְׁנֵ֣ים </w:t>
      </w:r>
      <w:r>
        <w:rPr>
          <w:color w:val="FF0000"/>
          <w:vertAlign w:val="superscript"/>
          <w:rtl/>
        </w:rPr>
        <w:t>75012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75013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75014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75015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75016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75017</w:t>
      </w:r>
      <w:r>
        <w:rPr>
          <w:rFonts w:ascii="Times New Roman" w:hAnsi="Times New Roman"/>
          <w:color w:val="828282"/>
          <w:rtl/>
        </w:rPr>
        <w:t xml:space="preserve">נַפְתָּלִ֑י </w:t>
      </w:r>
      <w:r>
        <w:rPr>
          <w:color w:val="FF0000"/>
          <w:vertAlign w:val="superscript"/>
          <w:rtl/>
        </w:rPr>
        <w:t>75018</w:t>
      </w:r>
      <w:r>
        <w:rPr>
          <w:rFonts w:ascii="Times New Roman" w:hAnsi="Times New Roman"/>
          <w:color w:val="828282"/>
          <w:rtl/>
        </w:rPr>
        <w:t xml:space="preserve">אֲחִירַ֖ע </w:t>
      </w:r>
      <w:r>
        <w:rPr>
          <w:color w:val="FF0000"/>
          <w:vertAlign w:val="superscript"/>
          <w:rtl/>
        </w:rPr>
        <w:t>75019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75020</w:t>
      </w:r>
      <w:r>
        <w:rPr>
          <w:rFonts w:ascii="Times New Roman" w:hAnsi="Times New Roman"/>
          <w:color w:val="828282"/>
          <w:rtl/>
        </w:rPr>
        <w:t xml:space="preserve">עֵינָֽן׃ </w:t>
      </w:r>
    </w:p>
    <w:p>
      <w:pPr>
        <w:pStyle w:val="Hebrew"/>
      </w:pPr>
      <w:r>
        <w:rPr>
          <w:color w:val="828282"/>
        </w:rPr>
        <w:t xml:space="preserve">בְּיֹום֙ שְׁנֵ֣ים עָשָׂ֣ר יֹ֔ום נָשִׂ֖יא לִבְנֵ֣י נַפְתָּלִ֑י אֲחִירַ֖ע בֶּן־עֵינָֽן׃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9f8c6973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73d34bba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247ae881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בְּיֹום֙ שְׁנֵ֣ים עָשָׂ֣ר יֹ֔ום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227">
        <w:r>
          <w:rPr/>
          <w:t>Numbers 7:84</w:t>
        </w:r>
      </w:hyperlink>
    </w:p>
    <w:p>
      <w:pPr>
        <w:pStyle w:val="Hebrew"/>
      </w:pPr>
      <w:r>
        <w:t xml:space="preserve">זֹ֣את׀ חֲנֻכַּ֣ת הַמִּזְבֵּ֗חַ בְּיֹום֙ </w:t>
      </w:r>
    </w:p>
    <w:p>
      <w:pPr>
        <w:pStyle w:val="Hebrew"/>
      </w:pPr>
      <w:r>
        <w:rPr>
          <w:color w:val="FF0000"/>
          <w:vertAlign w:val="superscript"/>
          <w:rtl/>
        </w:rPr>
        <w:t>75090</w:t>
      </w:r>
      <w:r>
        <w:rPr>
          <w:rFonts w:ascii="Times New Roman" w:hAnsi="Times New Roman"/>
          <w:color w:val="828282"/>
          <w:rtl/>
        </w:rPr>
        <w:t xml:space="preserve">זֹ֣את׀ </w:t>
      </w:r>
      <w:r>
        <w:rPr>
          <w:color w:val="FF0000"/>
          <w:vertAlign w:val="superscript"/>
          <w:rtl/>
        </w:rPr>
        <w:t>75091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75092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75093</w:t>
      </w:r>
      <w:r>
        <w:rPr>
          <w:rFonts w:ascii="Times New Roman" w:hAnsi="Times New Roman"/>
          <w:color w:val="828282"/>
          <w:rtl/>
        </w:rPr>
        <w:t xml:space="preserve">מִּזְבֵּ֗חַ </w:t>
      </w:r>
      <w:r>
        <w:rPr>
          <w:color w:val="FF0000"/>
          <w:vertAlign w:val="superscript"/>
          <w:rtl/>
        </w:rPr>
        <w:t>75094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75095</w:t>
      </w:r>
      <w:r>
        <w:rPr>
          <w:rFonts w:ascii="Times New Roman" w:hAnsi="Times New Roman"/>
          <w:color w:val="828282"/>
          <w:rtl/>
        </w:rPr>
        <w:t xml:space="preserve">יֹום֙ </w:t>
      </w:r>
    </w:p>
    <w:p>
      <w:pPr>
        <w:pStyle w:val="Hebrew"/>
      </w:pPr>
      <w:r>
        <w:rPr>
          <w:color w:val="828282"/>
        </w:rPr>
        <w:t xml:space="preserve">זֹ֣את׀ חֲנֻכַּ֣ת הַמִּזְבֵּ֗חַ בְּיֹום֙ הִמָּשַׁ֣ח אֹתֹ֔ו מֵאֵ֖ת נְשִׂיאֵ֣י יִשְׂרָאֵ֑ל קַעֲרֹ֨ת כֶּ֜סֶף שְׁתֵּ֣ים עֶשְׂרֵ֗ה מִֽזְרְקֵי־כֶ֨סֶף֙ שְׁנֵ֣ים עָשָׂ֔ר כַּפֹּ֥ות זָהָ֖ב שְׁתֵּ֥ים עֶשְׂרֵֽה׃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9bc663d5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9f84b578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6155bf25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בְּיֹום֙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28">
        <w:r>
          <w:rPr/>
          <w:t>Numbers 8:17</w:t>
        </w:r>
      </w:hyperlink>
    </w:p>
    <w:p>
      <w:pPr>
        <w:pStyle w:val="Hebrew"/>
      </w:pPr>
      <w:r>
        <w:t xml:space="preserve">בְּיֹ֗ום הִקְדַּ֥שְׁתִּי אֹתָ֖ם לִֽי׃ </w:t>
      </w:r>
    </w:p>
    <w:p>
      <w:pPr>
        <w:pStyle w:val="Hebrew"/>
      </w:pPr>
      <w:r>
        <w:rPr>
          <w:color w:val="FF0000"/>
          <w:vertAlign w:val="superscript"/>
          <w:rtl/>
        </w:rPr>
        <w:t>75542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75543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75550</w:t>
      </w:r>
      <w:r>
        <w:rPr>
          <w:rFonts w:ascii="Times New Roman" w:hAnsi="Times New Roman"/>
          <w:color w:val="828282"/>
          <w:rtl/>
        </w:rPr>
        <w:t xml:space="preserve">הִקְדַּ֥שְׁתִּי </w:t>
      </w:r>
      <w:r>
        <w:rPr>
          <w:color w:val="FF0000"/>
          <w:vertAlign w:val="superscript"/>
          <w:rtl/>
        </w:rPr>
        <w:t>75551</w:t>
      </w:r>
      <w:r>
        <w:rPr>
          <w:rFonts w:ascii="Times New Roman" w:hAnsi="Times New Roman"/>
          <w:color w:val="828282"/>
          <w:rtl/>
        </w:rPr>
        <w:t xml:space="preserve">אֹתָ֖ם </w:t>
      </w:r>
      <w:r>
        <w:rPr>
          <w:color w:val="FF0000"/>
          <w:vertAlign w:val="superscript"/>
          <w:rtl/>
        </w:rPr>
        <w:t>75552</w:t>
      </w:r>
      <w:r>
        <w:rPr>
          <w:rFonts w:ascii="Times New Roman" w:hAnsi="Times New Roman"/>
          <w:color w:val="828282"/>
          <w:rtl/>
        </w:rPr>
        <w:t xml:space="preserve">לִֽי׃ </w:t>
      </w:r>
    </w:p>
    <w:p>
      <w:pPr>
        <w:pStyle w:val="Hebrew"/>
      </w:pPr>
      <w:r>
        <w:rPr>
          <w:color w:val="828282"/>
        </w:rPr>
        <w:t xml:space="preserve">כִּ֣י לִ֤י כָל־בְּכֹור֙ בִּבְנֵ֣י יִשְׂרָאֵ֔ל בָּאָדָ֖ם וּבַבְּהֵמָ֑ה בְּיֹ֗ום הַכֹּתִ֤י כָל־בְּכֹור֙ בְּאֶ֣רֶץ מִצְרַ֔יִם הִקְדַּ֥שְׁתִּי אֹתָ֖ם לִֽי׃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5bed50a6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ff5fea74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248edb16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הִקְדַּ֥שְׁתִּי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388062de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בְּיֹ֗ום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29">
        <w:r>
          <w:rPr/>
          <w:t>Numbers 9:1</w:t>
        </w:r>
      </w:hyperlink>
    </w:p>
    <w:p>
      <w:pPr>
        <w:pStyle w:val="Hebrew"/>
      </w:pPr>
      <w:r>
        <w:t xml:space="preserve">וַיְדַבֵּ֣ר יְהוָ֣ה אֶל־מֹשֶׁ֣ה בְמִדְבַּר־סִ֠ינַי בַּשָּׁנָ֨ה הַשֵּׁנִ֜ית בַּחֹ֥דֶשׁ הָרִאשֹׁ֖ון </w:t>
      </w:r>
    </w:p>
    <w:p>
      <w:pPr>
        <w:pStyle w:val="Hebrew"/>
      </w:pPr>
      <w:r>
        <w:rPr>
          <w:color w:val="FF0000"/>
          <w:vertAlign w:val="superscript"/>
          <w:rtl/>
        </w:rPr>
        <w:t>75752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75753</w:t>
      </w:r>
      <w:r>
        <w:rPr>
          <w:rFonts w:ascii="Times New Roman" w:hAnsi="Times New Roman"/>
          <w:color w:val="828282"/>
          <w:rtl/>
        </w:rPr>
        <w:t xml:space="preserve">יְדַבֵּ֣ר </w:t>
      </w:r>
      <w:r>
        <w:rPr>
          <w:color w:val="FF0000"/>
          <w:vertAlign w:val="superscript"/>
          <w:rtl/>
        </w:rPr>
        <w:t>75754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75755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75756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75757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75758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75759</w:t>
      </w:r>
      <w:r>
        <w:rPr>
          <w:rFonts w:ascii="Times New Roman" w:hAnsi="Times New Roman"/>
          <w:color w:val="828282"/>
          <w:rtl/>
        </w:rPr>
        <w:t xml:space="preserve">סִ֠ינַי </w:t>
      </w:r>
      <w:r>
        <w:rPr>
          <w:color w:val="FF0000"/>
          <w:vertAlign w:val="superscript"/>
          <w:rtl/>
        </w:rPr>
        <w:t>75760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75762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75763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75764</w:t>
      </w:r>
      <w:r>
        <w:rPr>
          <w:rFonts w:ascii="Times New Roman" w:hAnsi="Times New Roman"/>
          <w:color w:val="828282"/>
          <w:rtl/>
        </w:rPr>
        <w:t xml:space="preserve">שֵּׁנִ֜ית </w:t>
      </w:r>
      <w:r>
        <w:rPr>
          <w:color w:val="FF0000"/>
          <w:vertAlign w:val="superscript"/>
          <w:rtl/>
        </w:rPr>
        <w:t>75770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75772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75773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75774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>
      <w:pPr>
        <w:pStyle w:val="Hebrew"/>
      </w:pPr>
      <w:r>
        <w:rPr>
          <w:color w:val="828282"/>
        </w:rPr>
        <w:t xml:space="preserve">וַיְדַבֵּ֣ר יְהוָ֣ה אֶל־מֹשֶׁ֣ה בְמִדְבַּר־סִ֠ינַי בַּשָּׁנָ֨ה הַשֵּׁנִ֜ית לְצֵאתָ֨ם מֵאֶ֧רֶץ מִצְרַ֛יִם בַּחֹ֥דֶשׁ הָרִאשֹׁ֖ון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af92102f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75d96397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fc2e1ee2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יְדַבֵּ֣ר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b724200c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בַּשָּׁנָ֨ה הַשֵּׁנִ֜ית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8c386e0f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בַּחֹ֥דֶשׁ הָרִאשֹׁ֖ון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30">
        <w:r>
          <w:rPr/>
          <w:t>Numbers 9:3</w:t>
        </w:r>
      </w:hyperlink>
    </w:p>
    <w:p>
      <w:pPr>
        <w:pStyle w:val="Hebrew"/>
      </w:pPr>
      <w:r>
        <w:t xml:space="preserve">בְּאַרְבָּעָ֣ה עָשָֽׂר־יֹ֠ום בַּחֹ֨דֶשׁ הַזֶּ֜ה בֵּ֧ין הָֽעֲרְבַּ֛יִם תַּעֲשׂ֥וּ אֹתֹ֖ו בְּמֹועֲדֹ֑ו </w:t>
      </w:r>
    </w:p>
    <w:p>
      <w:pPr>
        <w:pStyle w:val="Hebrew"/>
      </w:pPr>
      <w:r>
        <w:rPr>
          <w:color w:val="FF0000"/>
          <w:vertAlign w:val="superscript"/>
          <w:rtl/>
        </w:rPr>
        <w:t>75786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75787</w:t>
      </w:r>
      <w:r>
        <w:rPr>
          <w:rFonts w:ascii="Times New Roman" w:hAnsi="Times New Roman"/>
          <w:color w:val="828282"/>
          <w:rtl/>
        </w:rPr>
        <w:t xml:space="preserve">אַרְבָּעָ֣ה </w:t>
      </w:r>
      <w:r>
        <w:rPr>
          <w:color w:val="FF0000"/>
          <w:vertAlign w:val="superscript"/>
          <w:rtl/>
        </w:rPr>
        <w:t>75788</w:t>
      </w:r>
      <w:r>
        <w:rPr>
          <w:rFonts w:ascii="Times New Roman" w:hAnsi="Times New Roman"/>
          <w:color w:val="828282"/>
          <w:rtl/>
        </w:rPr>
        <w:t>עָשָֽׂר־</w:t>
      </w:r>
      <w:r>
        <w:rPr>
          <w:color w:val="FF0000"/>
          <w:vertAlign w:val="superscript"/>
          <w:rtl/>
        </w:rPr>
        <w:t>75789</w:t>
      </w:r>
      <w:r>
        <w:rPr>
          <w:rFonts w:ascii="Times New Roman" w:hAnsi="Times New Roman"/>
          <w:color w:val="828282"/>
          <w:rtl/>
        </w:rPr>
        <w:t xml:space="preserve">יֹ֠ום </w:t>
      </w:r>
      <w:r>
        <w:rPr>
          <w:color w:val="FF0000"/>
          <w:vertAlign w:val="superscript"/>
          <w:rtl/>
        </w:rPr>
        <w:t>75790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75792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75794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75795</w:t>
      </w:r>
      <w:r>
        <w:rPr>
          <w:rFonts w:ascii="Times New Roman" w:hAnsi="Times New Roman"/>
          <w:color w:val="828282"/>
          <w:rtl/>
        </w:rPr>
        <w:t xml:space="preserve">בֵּ֧ין </w:t>
      </w:r>
      <w:r>
        <w:rPr>
          <w:color w:val="FF0000"/>
          <w:vertAlign w:val="superscript"/>
          <w:rtl/>
        </w:rPr>
        <w:t>75796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75797</w:t>
      </w:r>
      <w:r>
        <w:rPr>
          <w:rFonts w:ascii="Times New Roman" w:hAnsi="Times New Roman"/>
          <w:color w:val="828282"/>
          <w:rtl/>
        </w:rPr>
        <w:t xml:space="preserve">עֲרְבַּ֛יִם </w:t>
      </w:r>
      <w:r>
        <w:rPr>
          <w:color w:val="FF0000"/>
          <w:vertAlign w:val="superscript"/>
          <w:rtl/>
        </w:rPr>
        <w:t>75798</w:t>
      </w:r>
      <w:r>
        <w:rPr>
          <w:rFonts w:ascii="Times New Roman" w:hAnsi="Times New Roman"/>
          <w:color w:val="828282"/>
          <w:rtl/>
        </w:rPr>
        <w:t xml:space="preserve">תַּעֲשׂ֥וּ </w:t>
      </w:r>
      <w:r>
        <w:rPr>
          <w:color w:val="FF0000"/>
          <w:vertAlign w:val="superscript"/>
          <w:rtl/>
        </w:rPr>
        <w:t>75799</w:t>
      </w:r>
      <w:r>
        <w:rPr>
          <w:rFonts w:ascii="Times New Roman" w:hAnsi="Times New Roman"/>
          <w:color w:val="828282"/>
          <w:rtl/>
        </w:rPr>
        <w:t xml:space="preserve">אֹתֹ֖ו </w:t>
      </w:r>
      <w:r>
        <w:rPr>
          <w:color w:val="FF0000"/>
          <w:vertAlign w:val="superscript"/>
          <w:rtl/>
        </w:rPr>
        <w:t>75800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75801</w:t>
      </w:r>
      <w:r>
        <w:rPr>
          <w:rFonts w:ascii="Times New Roman" w:hAnsi="Times New Roman"/>
          <w:color w:val="828282"/>
          <w:rtl/>
        </w:rPr>
        <w:t xml:space="preserve">מֹועֲדֹ֑ו </w:t>
      </w:r>
    </w:p>
    <w:p>
      <w:pPr>
        <w:pStyle w:val="Hebrew"/>
      </w:pPr>
      <w:r>
        <w:rPr>
          <w:color w:val="828282"/>
        </w:rPr>
        <w:t xml:space="preserve">בְּאַרְבָּעָ֣ה עָשָֽׂר־יֹ֠ום בַּחֹ֨דֶשׁ הַזֶּ֜ה בֵּ֧ין הָֽעֲרְבַּ֛יִם תַּעֲשׂ֥וּ אֹתֹ֖ו בְּמֹועֲדֹ֑ו כְּכָל־חֻקֹּתָ֥יו וּכְכָל־מִשְׁפָּטָ֖יו תַּעֲשׂ֥וּ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4f1f2910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4878c931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5cf49681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תַּעֲשׂ֥וּ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d9de975b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בְּאַרְבָּעָ֣ה עָשָֽׂר־יֹ֠ום בַּחֹ֨דֶשׁ הַזֶּ֜ה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1">
        <w:r>
          <w:rPr/>
          <w:t>Numbers 9:5</w:t>
        </w:r>
      </w:hyperlink>
    </w:p>
    <w:p>
      <w:pPr>
        <w:pStyle w:val="Hebrew"/>
      </w:pPr>
      <w: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</w:t>
      </w:r>
    </w:p>
    <w:p>
      <w:pPr>
        <w:pStyle w:val="Hebrew"/>
      </w:pPr>
      <w:r>
        <w:rPr>
          <w:color w:val="FF0000"/>
          <w:vertAlign w:val="superscript"/>
          <w:rtl/>
        </w:rPr>
        <w:t>75821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75822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75823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75824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75825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75826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75827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75828</w:t>
      </w:r>
      <w:r>
        <w:rPr>
          <w:rFonts w:ascii="Times New Roman" w:hAnsi="Times New Roman"/>
          <w:color w:val="828282"/>
          <w:rtl/>
        </w:rPr>
        <w:t xml:space="preserve">רִאשֹׁ֡ון </w:t>
      </w:r>
      <w:r>
        <w:rPr>
          <w:color w:val="FF0000"/>
          <w:vertAlign w:val="superscript"/>
          <w:rtl/>
        </w:rPr>
        <w:t>75829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75830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75831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75832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75833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75835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75836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75837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75838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75839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75840</w:t>
      </w:r>
      <w:r>
        <w:rPr>
          <w:rFonts w:ascii="Times New Roman" w:hAnsi="Times New Roman"/>
          <w:color w:val="828282"/>
          <w:rtl/>
        </w:rPr>
        <w:t xml:space="preserve">מִדְבַּ֣ר </w:t>
      </w:r>
      <w:r>
        <w:rPr>
          <w:color w:val="FF0000"/>
          <w:vertAlign w:val="superscript"/>
          <w:rtl/>
        </w:rPr>
        <w:t>75841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75842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75843</w:t>
      </w:r>
      <w:r>
        <w:rPr>
          <w:rFonts w:ascii="Times New Roman" w:hAnsi="Times New Roman"/>
          <w:color w:val="828282"/>
          <w:rtl/>
        </w:rPr>
        <w:t xml:space="preserve">כֹל </w:t>
      </w:r>
    </w:p>
    <w:p>
      <w:pPr>
        <w:pStyle w:val="Hebrew"/>
      </w:pPr>
      <w:r>
        <w:rPr>
          <w:color w:val="828282"/>
        </w:rP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אֲשֶׁ֨ר צִוָּ֤ה יְהוָה֙ אֶת־מֹשֶׁ֔ה כֵּ֥ן עָשׂ֖וּ בְּנֵ֥י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b7e3ccdc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0339ebb1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34230d8e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יַּעֲשׂ֣וּ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bc74263f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בָּרִאשֹׁ֡ון בְּאַרְבָּעָה֩ עָשָׂ֨ר יֹ֥ום לַחֹ֛דֶשׁ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32">
        <w:r>
          <w:rPr/>
          <w:t>Numbers 9:6</w:t>
        </w:r>
      </w:hyperlink>
    </w:p>
    <w:p>
      <w:pPr>
        <w:pStyle w:val="Hebrew"/>
      </w:pPr>
      <w:r>
        <w:t xml:space="preserve">לַעֲשֹׂת־הַפֶּ֖סַח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75865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75866</w:t>
      </w:r>
      <w:r>
        <w:rPr>
          <w:rFonts w:ascii="Times New Roman" w:hAnsi="Times New Roman"/>
          <w:color w:val="828282"/>
          <w:rtl/>
        </w:rPr>
        <w:t>עֲשֹׂת־</w:t>
      </w:r>
      <w:r>
        <w:rPr>
          <w:color w:val="FF0000"/>
          <w:vertAlign w:val="superscript"/>
          <w:rtl/>
        </w:rPr>
        <w:t>75867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75868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75869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75871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75873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ba6a1c95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0c3fd555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67772d61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עֲשֹׂת־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60114bef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הַה֑וּא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32">
        <w:r>
          <w:rPr/>
          <w:t>Numbers 9:6</w:t>
        </w:r>
      </w:hyperlink>
    </w:p>
    <w:p>
      <w:pPr>
        <w:pStyle w:val="Hebrew"/>
      </w:pPr>
      <w:r>
        <w:t xml:space="preserve">וַֽיִּקְרְב֞וּ לִפְנֵ֥י מֹשֶׁ֛ה וְלִפְנֵ֥י אַהֲרֹ֖ן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75874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75875</w:t>
      </w:r>
      <w:r>
        <w:rPr>
          <w:rFonts w:ascii="Times New Roman" w:hAnsi="Times New Roman"/>
          <w:color w:val="828282"/>
          <w:rtl/>
        </w:rPr>
        <w:t xml:space="preserve">יִּקְרְב֞וּ </w:t>
      </w:r>
      <w:r>
        <w:rPr>
          <w:color w:val="FF0000"/>
          <w:vertAlign w:val="superscript"/>
          <w:rtl/>
        </w:rPr>
        <w:t>75876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75877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75878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75879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75880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75881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75882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75883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75885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75886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75887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a941b3b4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180e5e69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04ba2e37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יִּקְרְב֞וּ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24bf975a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הַהֽוּא׃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33">
        <w:r>
          <w:rPr/>
          <w:t>Numbers 9:11</w:t>
        </w:r>
      </w:hyperlink>
    </w:p>
    <w:p>
      <w:pPr>
        <w:pStyle w:val="Hebrew"/>
      </w:pPr>
      <w:r>
        <w:t xml:space="preserve">בַּחֹ֨דֶשׁ הַשֵּׁנִ֜י בְּאַרְבָּעָ֨ה עָשָׂ֥ר יֹ֛ום בֵּ֥ין הָעַרְבַּ֖יִם יַעֲשׂ֣וּ אֹתֹ֑ו </w:t>
      </w:r>
    </w:p>
    <w:p>
      <w:pPr>
        <w:pStyle w:val="Hebrew"/>
      </w:pPr>
      <w:r>
        <w:rPr>
          <w:color w:val="FF0000"/>
          <w:vertAlign w:val="superscript"/>
          <w:rtl/>
        </w:rPr>
        <w:t>75958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75959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75960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75961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75962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75963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75964</w:t>
      </w:r>
      <w:r>
        <w:rPr>
          <w:rFonts w:ascii="Times New Roman" w:hAnsi="Times New Roman"/>
          <w:color w:val="828282"/>
          <w:rtl/>
        </w:rPr>
        <w:t xml:space="preserve">אַרְבָּעָ֨ה </w:t>
      </w:r>
      <w:r>
        <w:rPr>
          <w:color w:val="FF0000"/>
          <w:vertAlign w:val="superscript"/>
          <w:rtl/>
        </w:rPr>
        <w:t>75965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75966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75967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75968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75969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75970</w:t>
      </w:r>
      <w:r>
        <w:rPr>
          <w:rFonts w:ascii="Times New Roman" w:hAnsi="Times New Roman"/>
          <w:color w:val="828282"/>
          <w:rtl/>
        </w:rPr>
        <w:t xml:space="preserve">יַעֲשׂ֣וּ </w:t>
      </w:r>
      <w:r>
        <w:rPr>
          <w:color w:val="FF0000"/>
          <w:vertAlign w:val="superscript"/>
          <w:rtl/>
        </w:rPr>
        <w:t>75971</w:t>
      </w:r>
      <w:r>
        <w:rPr>
          <w:rFonts w:ascii="Times New Roman" w:hAnsi="Times New Roman"/>
          <w:color w:val="828282"/>
          <w:rtl/>
        </w:rPr>
        <w:t xml:space="preserve">אֹתֹ֑ו </w:t>
      </w:r>
    </w:p>
    <w:p>
      <w:pPr>
        <w:pStyle w:val="Hebrew"/>
      </w:pPr>
      <w:r>
        <w:rPr>
          <w:color w:val="828282"/>
        </w:rPr>
        <w:t xml:space="preserve">בַּחֹ֨דֶשׁ הַשֵּׁנִ֜י בְּאַרְבָּעָ֨ה עָשָׂ֥ר יֹ֛ום בֵּ֥ין הָעַרְבַּ֖יִם יַעֲשׂ֣וּ אֹתֹ֑ו עַל־מַצֹּ֥ות וּמְרֹרִ֖ים יֹאכְלֻֽהוּ׃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d4abc6ea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0cff26ae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989cce8c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יַעֲשׂ֣וּ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e0e1ea90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בַּחֹ֨דֶשׁ הַשֵּׁנִ֜י בְּאַרְבָּעָ֨ה עָשָׂ֥ר יֹ֛ום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34">
        <w:r>
          <w:rPr/>
          <w:t>Numbers 9:15</w:t>
        </w:r>
      </w:hyperlink>
    </w:p>
    <w:p>
      <w:pPr>
        <w:pStyle w:val="Hebrew"/>
      </w:pPr>
      <w:r>
        <w:t xml:space="preserve">וּבְיֹום֙ כִּסָּ֤ה הֶֽעָנָן֙ אֶת־הַמִּשְׁכָּ֔ן לְאֹ֖הֶל הָעֵדֻ֑ת </w:t>
      </w:r>
    </w:p>
    <w:p>
      <w:pPr>
        <w:pStyle w:val="Hebrew"/>
      </w:pPr>
      <w:r>
        <w:rPr>
          <w:color w:val="FF0000"/>
          <w:vertAlign w:val="superscript"/>
          <w:rtl/>
        </w:rPr>
        <w:t>76064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76065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76066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76071</w:t>
      </w:r>
      <w:r>
        <w:rPr>
          <w:rFonts w:ascii="Times New Roman" w:hAnsi="Times New Roman"/>
          <w:color w:val="828282"/>
          <w:rtl/>
        </w:rPr>
        <w:t xml:space="preserve">כִּסָּ֤ה </w:t>
      </w:r>
      <w:r>
        <w:rPr>
          <w:color w:val="FF0000"/>
          <w:vertAlign w:val="superscript"/>
          <w:rtl/>
        </w:rPr>
        <w:t>76072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76073</w:t>
      </w:r>
      <w:r>
        <w:rPr>
          <w:rFonts w:ascii="Times New Roman" w:hAnsi="Times New Roman"/>
          <w:color w:val="828282"/>
          <w:rtl/>
        </w:rPr>
        <w:t xml:space="preserve">עָנָן֙ </w:t>
      </w:r>
      <w:r>
        <w:rPr>
          <w:color w:val="FF0000"/>
          <w:vertAlign w:val="superscript"/>
          <w:rtl/>
        </w:rPr>
        <w:t>76074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76075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76076</w:t>
      </w:r>
      <w:r>
        <w:rPr>
          <w:rFonts w:ascii="Times New Roman" w:hAnsi="Times New Roman"/>
          <w:color w:val="828282"/>
          <w:rtl/>
        </w:rPr>
        <w:t xml:space="preserve">מִּשְׁכָּ֔ן </w:t>
      </w:r>
      <w:r>
        <w:rPr>
          <w:color w:val="FF0000"/>
          <w:vertAlign w:val="superscript"/>
          <w:rtl/>
        </w:rPr>
        <w:t>76077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76078</w:t>
      </w:r>
      <w:r>
        <w:rPr>
          <w:rFonts w:ascii="Times New Roman" w:hAnsi="Times New Roman"/>
          <w:color w:val="828282"/>
          <w:rtl/>
        </w:rPr>
        <w:t xml:space="preserve">אֹ֖הֶל </w:t>
      </w:r>
      <w:r>
        <w:rPr>
          <w:color w:val="FF0000"/>
          <w:vertAlign w:val="superscript"/>
          <w:rtl/>
        </w:rPr>
        <w:t>76079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76080</w:t>
      </w:r>
      <w:r>
        <w:rPr>
          <w:rFonts w:ascii="Times New Roman" w:hAnsi="Times New Roman"/>
          <w:color w:val="828282"/>
          <w:rtl/>
        </w:rPr>
        <w:t xml:space="preserve">עֵדֻ֑ת </w:t>
      </w:r>
    </w:p>
    <w:p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b448e2b5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8f7e4ace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49b39d7b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כִּסָּ֤ה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d8678dab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בְיֹום֙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34">
        <w:r>
          <w:rPr/>
          <w:t>Numbers 9:15</w:t>
        </w:r>
      </w:hyperlink>
    </w:p>
    <w:p>
      <w:pPr>
        <w:pStyle w:val="Hebrew"/>
      </w:pPr>
      <w:r>
        <w:t xml:space="preserve">וּבָעֶ֜רֶב יִהְיֶ֧ה עַֽל־הַמִּשְׁכָּ֛ן כְּמַרְאֵה־אֵ֖שׁ עַד־בֹּֽקֶר׃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76081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76082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76083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76084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76085</w:t>
      </w:r>
      <w:r>
        <w:rPr>
          <w:rFonts w:ascii="Times New Roman" w:hAnsi="Times New Roman"/>
          <w:color w:val="828282"/>
          <w:rtl/>
        </w:rPr>
        <w:t xml:space="preserve">יִהְיֶ֧ה </w:t>
      </w:r>
      <w:r>
        <w:rPr>
          <w:color w:val="FF0000"/>
          <w:vertAlign w:val="superscript"/>
          <w:rtl/>
        </w:rPr>
        <w:t>76086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76087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76088</w:t>
      </w:r>
      <w:r>
        <w:rPr>
          <w:rFonts w:ascii="Times New Roman" w:hAnsi="Times New Roman"/>
          <w:color w:val="828282"/>
          <w:rtl/>
        </w:rPr>
        <w:t xml:space="preserve">מִּשְׁכָּ֛ן </w:t>
      </w:r>
      <w:r>
        <w:rPr>
          <w:color w:val="FF0000"/>
          <w:vertAlign w:val="superscript"/>
          <w:rtl/>
        </w:rPr>
        <w:t>76089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76090</w:t>
      </w:r>
      <w:r>
        <w:rPr>
          <w:rFonts w:ascii="Times New Roman" w:hAnsi="Times New Roman"/>
          <w:color w:val="828282"/>
          <w:rtl/>
        </w:rPr>
        <w:t>מַרְאֵה־</w:t>
      </w:r>
      <w:r>
        <w:rPr>
          <w:color w:val="FF0000"/>
          <w:vertAlign w:val="superscript"/>
          <w:rtl/>
        </w:rPr>
        <w:t>76091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76092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76093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18677f55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8ea9456b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18e5dc8a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יִהְיֶ֧ה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32414bd6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בָעֶ֜רֶב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235">
        <w:r>
          <w:rPr/>
          <w:t>Numbers 9:21</w:t>
        </w:r>
      </w:hyperlink>
    </w:p>
    <w:p>
      <w:pPr>
        <w:pStyle w:val="Hebrew"/>
      </w:pPr>
      <w:r>
        <w:t xml:space="preserve">וְנַעֲלָ֧ה הֶֽעָנָ֛ן בַּבֹּ֖קֶר </w:t>
      </w:r>
    </w:p>
    <w:p>
      <w:pPr>
        <w:pStyle w:val="Hebrew"/>
      </w:pPr>
      <w:r>
        <w:rPr>
          <w:color w:val="FF0000"/>
          <w:vertAlign w:val="superscript"/>
          <w:rtl/>
        </w:rPr>
        <w:t>76203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76204</w:t>
      </w:r>
      <w:r>
        <w:rPr>
          <w:rFonts w:ascii="Times New Roman" w:hAnsi="Times New Roman"/>
          <w:color w:val="828282"/>
          <w:rtl/>
        </w:rPr>
        <w:t xml:space="preserve">נַעֲלָ֧ה </w:t>
      </w:r>
      <w:r>
        <w:rPr>
          <w:color w:val="FF0000"/>
          <w:vertAlign w:val="superscript"/>
          <w:rtl/>
        </w:rPr>
        <w:t>76205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76206</w:t>
      </w:r>
      <w:r>
        <w:rPr>
          <w:rFonts w:ascii="Times New Roman" w:hAnsi="Times New Roman"/>
          <w:color w:val="828282"/>
          <w:rtl/>
        </w:rPr>
        <w:t xml:space="preserve">עָנָ֛ן </w:t>
      </w:r>
      <w:r>
        <w:rPr>
          <w:color w:val="FF0000"/>
          <w:vertAlign w:val="superscript"/>
          <w:rtl/>
        </w:rPr>
        <w:t>76207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76208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76209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>
      <w:pPr>
        <w:pStyle w:val="Hebrew"/>
      </w:pPr>
      <w:r>
        <w:rPr>
          <w:color w:val="828282"/>
        </w:rPr>
        <w:t xml:space="preserve">וְיֵ֞שׁ אֲשֶׁ֨ר יִהְיֶ֤ה הֶֽעָנָן֙ מֵעֶ֣רֶב עַד־בֹּ֔קֶר וְנַעֲלָ֧ה הֶֽעָנָ֛ן בַּבֹּ֖קֶר וְנָסָ֑עוּ אֹ֚ו יֹומָ֣ם וָלַ֔יְלָה וְנַעֲלָ֥ה הֶעָנָ֖ן וְנָסָֽעוּ׃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db67ee5e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1583d2d4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9e8935d2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נַעֲלָ֧ה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43cf86b6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בַּבֹּ֖קֶר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236">
        <w:r>
          <w:rPr/>
          <w:t>Numbers 10:10</w:t>
        </w:r>
      </w:hyperlink>
    </w:p>
    <w:p>
      <w:pPr>
        <w:pStyle w:val="Hebrew"/>
      </w:pPr>
      <w:r>
        <w:t xml:space="preserve">וּבְיֹ֨ום שִׂמְחַתְכֶ֥ם וּֽבְמֹועֲדֵיכֶם֮ וּבְרָאשֵׁ֣י חָדְשֵׁיכֶם֒ </w:t>
      </w:r>
    </w:p>
    <w:p>
      <w:pPr>
        <w:pStyle w:val="Hebrew"/>
      </w:pPr>
      <w:r>
        <w:rPr>
          <w:color w:val="FF0000"/>
          <w:vertAlign w:val="superscript"/>
          <w:rtl/>
        </w:rPr>
        <w:t>76398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76399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76400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76401</w:t>
      </w:r>
      <w:r>
        <w:rPr>
          <w:rFonts w:ascii="Times New Roman" w:hAnsi="Times New Roman"/>
          <w:color w:val="828282"/>
          <w:rtl/>
        </w:rPr>
        <w:t xml:space="preserve">שִׂמְחַתְכֶ֥ם </w:t>
      </w:r>
      <w:r>
        <w:rPr>
          <w:color w:val="FF0000"/>
          <w:vertAlign w:val="superscript"/>
          <w:rtl/>
        </w:rPr>
        <w:t>76402</w:t>
      </w:r>
      <w:r>
        <w:rPr>
          <w:rFonts w:ascii="Times New Roman" w:hAnsi="Times New Roman"/>
          <w:color w:val="828282"/>
          <w:rtl/>
        </w:rPr>
        <w:t>וּֽ</w:t>
      </w:r>
      <w:r>
        <w:rPr>
          <w:color w:val="FF0000"/>
          <w:vertAlign w:val="superscript"/>
          <w:rtl/>
        </w:rPr>
        <w:t>76403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76404</w:t>
      </w:r>
      <w:r>
        <w:rPr>
          <w:rFonts w:ascii="Times New Roman" w:hAnsi="Times New Roman"/>
          <w:color w:val="828282"/>
          <w:rtl/>
        </w:rPr>
        <w:t xml:space="preserve">מֹועֲדֵיכֶם֮ </w:t>
      </w:r>
      <w:r>
        <w:rPr>
          <w:color w:val="FF0000"/>
          <w:vertAlign w:val="superscript"/>
          <w:rtl/>
        </w:rPr>
        <w:t>76405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76406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76407</w:t>
      </w:r>
      <w:r>
        <w:rPr>
          <w:rFonts w:ascii="Times New Roman" w:hAnsi="Times New Roman"/>
          <w:color w:val="828282"/>
          <w:rtl/>
        </w:rPr>
        <w:t xml:space="preserve">רָאשֵׁ֣י </w:t>
      </w:r>
      <w:r>
        <w:rPr>
          <w:color w:val="FF0000"/>
          <w:vertAlign w:val="superscript"/>
          <w:rtl/>
        </w:rPr>
        <w:t>76408</w:t>
      </w:r>
      <w:r>
        <w:rPr>
          <w:rFonts w:ascii="Times New Roman" w:hAnsi="Times New Roman"/>
          <w:color w:val="828282"/>
          <w:rtl/>
        </w:rPr>
        <w:t xml:space="preserve">חָדְשֵׁיכֶם֒ </w:t>
      </w:r>
    </w:p>
    <w:p>
      <w:pPr>
        <w:pStyle w:val="Hebrew"/>
      </w:pPr>
      <w:r>
        <w:rPr>
          <w:color w:val="828282"/>
        </w:rPr>
        <w:t xml:space="preserve">וּבְיֹ֨ום שִׂמְחַתְכֶ֥ם וּֽבְמֹועֲדֵיכֶם֮ וּבְרָאשֵׁ֣י חָדְשֵׁיכֶם֒ וּתְקַעְתֶּ֣ם בַּחֲצֹֽצְרֹ֗ת עַ֚ל עֹלֹ֣תֵיכֶ֔ם וְעַ֖ל זִבְחֵ֣י שַׁלְמֵיכֶ֑ם וְהָי֨וּ לָכֶ֤ם לְזִכָּרֹון֙ לִפְנֵ֣י אֱלֹֽהֵיכֶ֔ם אֲנִ֖י יְהוָ֥ה אֱלֹהֵיכֶֽם׃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fd3fe82b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172fe254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855ba82e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בְיֹ֨ום שִׂמְחַתְכֶ֥ם וּֽבְמֹועֲדֵיכֶם֮ וּבְרָאשֵׁ֣י חָדְשֵׁיכֶם֒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7">
        <w:r>
          <w:rPr/>
          <w:t>Numbers 10:11</w:t>
        </w:r>
      </w:hyperlink>
    </w:p>
    <w:p>
      <w:pPr>
        <w:pStyle w:val="Hebrew"/>
      </w:pPr>
      <w:r>
        <w:t xml:space="preserve">וַיְהִ֞י בַּשָּׁנָ֧ה הַשֵּׁנִ֛ית בַּחֹ֥דֶשׁ הַשֵּׁנִ֖י בְּעֶשְׂרִ֣ים בַּחֹ֑דֶשׁ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76430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76431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76432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76434</w:t>
      </w:r>
      <w:r>
        <w:rPr>
          <w:rFonts w:ascii="Times New Roman" w:hAnsi="Times New Roman"/>
          <w:color w:val="828282"/>
          <w:rtl/>
        </w:rPr>
        <w:t xml:space="preserve">שָּׁנָ֧ה </w:t>
      </w:r>
      <w:r>
        <w:rPr>
          <w:color w:val="FF0000"/>
          <w:vertAlign w:val="superscript"/>
          <w:rtl/>
        </w:rPr>
        <w:t>76435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76436</w:t>
      </w:r>
      <w:r>
        <w:rPr>
          <w:rFonts w:ascii="Times New Roman" w:hAnsi="Times New Roman"/>
          <w:color w:val="828282"/>
          <w:rtl/>
        </w:rPr>
        <w:t xml:space="preserve">שֵּׁנִ֛ית </w:t>
      </w:r>
      <w:r>
        <w:rPr>
          <w:color w:val="FF0000"/>
          <w:vertAlign w:val="superscript"/>
          <w:rtl/>
        </w:rPr>
        <w:t>76437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76439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76440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76441</w:t>
      </w:r>
      <w:r>
        <w:rPr>
          <w:rFonts w:ascii="Times New Roman" w:hAnsi="Times New Roman"/>
          <w:color w:val="828282"/>
          <w:rtl/>
        </w:rPr>
        <w:t xml:space="preserve">שֵּׁנִ֖י </w:t>
      </w:r>
      <w:r>
        <w:rPr>
          <w:color w:val="FF0000"/>
          <w:vertAlign w:val="superscript"/>
          <w:rtl/>
        </w:rPr>
        <w:t>76442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76443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76444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76445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76446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וַיְהִ֞י בַּשָּׁנָ֧ה הַשֵּׁנִ֛ית בַּחֹ֥דֶשׁ הַשֵּׁנִ֖י בְּעֶשְׂרִ֣ים בַּחֹ֑דֶשׁ נַעֲלָה֙ הֶֽעָנָ֔ן מֵעַ֖ל מִשְׁכַּ֥ן הָעֵדֻֽת׃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a3f784ba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dfa4f184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dd27d200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יְהִ֞י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3666475f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בַּשָּׁנָ֧ה הַשֵּׁנִ֛ית בַּחֹ֥דֶשׁ הַשֵּׁנִ֖י בְּעֶשְׂרִ֣ים בַּחֹ֑דֶשׁ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38">
        <w:r>
          <w:rPr/>
          <w:t>Numbers 14:1</w:t>
        </w:r>
      </w:hyperlink>
    </w:p>
    <w:p>
      <w:pPr>
        <w:pStyle w:val="Hebrew"/>
      </w:pPr>
      <w:r>
        <w:t xml:space="preserve">וַיִּבְכּ֥וּ הָעָ֖ם בַּלַּ֥יְלָה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78424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78425</w:t>
      </w:r>
      <w:r>
        <w:rPr>
          <w:rFonts w:ascii="Times New Roman" w:hAnsi="Times New Roman"/>
          <w:color w:val="828282"/>
          <w:rtl/>
        </w:rPr>
        <w:t xml:space="preserve">יִּבְכּ֥וּ </w:t>
      </w:r>
      <w:r>
        <w:rPr>
          <w:color w:val="FF0000"/>
          <w:vertAlign w:val="superscript"/>
          <w:rtl/>
        </w:rPr>
        <w:t>78426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78427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78428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78429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78430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78431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78432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וַתִּשָּׂא֙ כָּל־הָ֣עֵדָ֔ה וַֽיִּתְּנ֖וּ אֶת־קֹולָ֑ם וַיִּבְכּ֥וּ הָעָ֖ם בַּלַּ֥יְלָה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a304fd3a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cb924648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2fc01255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יִּבְכּ֥וּ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8e7f2945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בַּלַּ֥יְלָה הַהֽוּא׃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39">
        <w:r>
          <w:rPr/>
          <w:t>Numbers 14:40</w:t>
        </w:r>
      </w:hyperlink>
    </w:p>
    <w:p>
      <w:pPr>
        <w:pStyle w:val="Hebrew"/>
      </w:pPr>
      <w:r>
        <w:t xml:space="preserve">וַיַּשְׁכִּ֣מוּ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79202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79203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79204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79205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79206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וַיַּשְׁכִּ֣מוּ בַבֹּ֔קֶר וַיַּֽעֲל֥וּ אֶל־רֹאשׁ־הָהָ֖ר לֵאמֹ֑ר הִנֶּ֗נּוּ וְעָלִ֛ינוּ אֶל־הַמָּקֹ֛ום אֲשֶׁר־אָמַ֥ר יְהוָ֖ה כִּ֥י חָטָֽאנוּ׃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9622a1c3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99629841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b78913b0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יַּשְׁכִּ֣מוּ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1f9f0aa6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בַבֹּ֔קֶר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240">
        <w:r>
          <w:rPr/>
          <w:t>Numbers 15:32</w:t>
        </w:r>
      </w:hyperlink>
    </w:p>
    <w:p>
      <w:pPr>
        <w:pStyle w:val="Hebrew"/>
      </w:pPr>
      <w:r>
        <w:t xml:space="preserve">מְקֹשֵׁ֥שׁ עֵצִ֖ים בְּיֹ֥ום הַשַּׁבָּֽת׃ </w:t>
      </w:r>
    </w:p>
    <w:p>
      <w:pPr>
        <w:pStyle w:val="Hebrew"/>
      </w:pPr>
      <w:r>
        <w:rPr>
          <w:color w:val="FF0000"/>
          <w:vertAlign w:val="superscript"/>
          <w:rtl/>
        </w:rPr>
        <w:t>79890</w:t>
      </w:r>
      <w:r>
        <w:rPr>
          <w:rFonts w:ascii="Times New Roman" w:hAnsi="Times New Roman"/>
          <w:color w:val="828282"/>
          <w:rtl/>
        </w:rPr>
        <w:t xml:space="preserve">מְקֹשֵׁ֥שׁ </w:t>
      </w:r>
      <w:r>
        <w:rPr>
          <w:color w:val="FF0000"/>
          <w:vertAlign w:val="superscript"/>
          <w:rtl/>
        </w:rPr>
        <w:t>79891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79892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79893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79894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79895</w:t>
      </w:r>
      <w:r>
        <w:rPr>
          <w:rFonts w:ascii="Times New Roman" w:hAnsi="Times New Roman"/>
          <w:color w:val="828282"/>
          <w:rtl/>
        </w:rPr>
        <w:t xml:space="preserve">שַּׁבָּֽת׃ </w:t>
      </w:r>
    </w:p>
    <w:p>
      <w:pPr>
        <w:pStyle w:val="Hebrew"/>
      </w:pPr>
      <w:r>
        <w:rPr>
          <w:color w:val="828282"/>
        </w:rPr>
        <w:t xml:space="preserve">וַיִּהְי֥וּ בְנֵֽי־יִשְׂרָאֵ֖ל בַּמִּדְבָּ֑ר וַֽיִּמְצְא֗וּ אִ֛ישׁ מְקֹשֵׁ֥שׁ עֵצִ֖ים בְּיֹ֥ום הַשַּׁבָּֽת׃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5e2280d5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68c4c2be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af1d4766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מְקֹשֵׁ֥שׁ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d64dfb11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הַשַּׁבָּֽת׃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1">
        <w:r>
          <w:rPr/>
          <w:t>Numbers 19:12</w:t>
        </w:r>
      </w:hyperlink>
    </w:p>
    <w:p>
      <w:pPr>
        <w:pStyle w:val="Hebrew"/>
      </w:pPr>
      <w:r>
        <w:t xml:space="preserve">ה֣וּא יִתְחַטָּא־בֹ֞ו בַּיֹּ֧ום הַשְּׁלִישִׁ֛י </w:t>
      </w:r>
    </w:p>
    <w:p>
      <w:pPr>
        <w:pStyle w:val="Hebrew"/>
      </w:pPr>
      <w:r>
        <w:rPr>
          <w:color w:val="FF0000"/>
          <w:vertAlign w:val="superscript"/>
          <w:rtl/>
        </w:rPr>
        <w:t>82240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82241</w:t>
      </w:r>
      <w:r>
        <w:rPr>
          <w:rFonts w:ascii="Times New Roman" w:hAnsi="Times New Roman"/>
          <w:color w:val="828282"/>
          <w:rtl/>
        </w:rPr>
        <w:t>יִתְחַטָּא־</w:t>
      </w:r>
      <w:r>
        <w:rPr>
          <w:color w:val="FF0000"/>
          <w:vertAlign w:val="superscript"/>
          <w:rtl/>
        </w:rPr>
        <w:t>82242</w:t>
      </w:r>
      <w:r>
        <w:rPr>
          <w:rFonts w:ascii="Times New Roman" w:hAnsi="Times New Roman"/>
          <w:color w:val="828282"/>
          <w:rtl/>
        </w:rPr>
        <w:t xml:space="preserve">בֹ֞ו </w:t>
      </w:r>
      <w:r>
        <w:rPr>
          <w:color w:val="FF0000"/>
          <w:vertAlign w:val="superscript"/>
          <w:rtl/>
        </w:rPr>
        <w:t>82243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82245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82247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646bbf50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7d209583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efb167e7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יִתְחַטָּא־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d87be0eb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בַּיֹּ֧ום הַשְּׁלִישִׁ֛י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41">
        <w:r>
          <w:rPr/>
          <w:t>Numbers 19:12</w:t>
        </w:r>
      </w:hyperlink>
    </w:p>
    <w:p>
      <w:pPr>
        <w:pStyle w:val="Hebrew"/>
      </w:pPr>
      <w:r>
        <w:t xml:space="preserve">וּבַיֹּ֥ום הַשְּׁבִיעִ֖י יִטְהָ֑ר </w:t>
      </w:r>
    </w:p>
    <w:p>
      <w:pPr>
        <w:pStyle w:val="Hebrew"/>
      </w:pPr>
      <w:r>
        <w:rPr>
          <w:color w:val="FF0000"/>
          <w:vertAlign w:val="superscript"/>
          <w:rtl/>
        </w:rPr>
        <w:t>82248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82249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82250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82251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82253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82254</w:t>
      </w:r>
      <w:r>
        <w:rPr>
          <w:rFonts w:ascii="Times New Roman" w:hAnsi="Times New Roman"/>
          <w:color w:val="828282"/>
          <w:rtl/>
        </w:rPr>
        <w:t xml:space="preserve">יִטְהָ֑ר </w:t>
      </w:r>
    </w:p>
    <w:p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5f2fdfef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d2b6bf3e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3cca36df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יִטְהָ֑ר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6608e9f9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בַיֹּ֥ום הַשְּׁבִיעִ֖י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41">
        <w:r>
          <w:rPr/>
          <w:t>Numbers 19:12</w:t>
        </w:r>
      </w:hyperlink>
    </w:p>
    <w:p>
      <w:pPr>
        <w:pStyle w:val="Hebrew"/>
      </w:pPr>
      <w:r>
        <w:t xml:space="preserve">וְאִם־לֹ֨א יִתְחַטָּ֜א בַּיֹּ֧ום הַשְּׁלִישִׁ֛י </w:t>
      </w:r>
    </w:p>
    <w:p>
      <w:pPr>
        <w:pStyle w:val="Hebrew"/>
      </w:pPr>
      <w:r>
        <w:rPr>
          <w:color w:val="FF0000"/>
          <w:vertAlign w:val="superscript"/>
          <w:rtl/>
        </w:rPr>
        <w:t>82255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82256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82257</w:t>
      </w:r>
      <w:r>
        <w:rPr>
          <w:rFonts w:ascii="Times New Roman" w:hAnsi="Times New Roman"/>
          <w:color w:val="828282"/>
          <w:rtl/>
        </w:rPr>
        <w:t xml:space="preserve">לֹ֨א </w:t>
      </w:r>
      <w:r>
        <w:rPr>
          <w:color w:val="FF0000"/>
          <w:vertAlign w:val="superscript"/>
          <w:rtl/>
        </w:rPr>
        <w:t>82258</w:t>
      </w:r>
      <w:r>
        <w:rPr>
          <w:rFonts w:ascii="Times New Roman" w:hAnsi="Times New Roman"/>
          <w:color w:val="828282"/>
          <w:rtl/>
        </w:rPr>
        <w:t xml:space="preserve">יִתְחַטָּ֜א </w:t>
      </w:r>
      <w:r>
        <w:rPr>
          <w:color w:val="FF0000"/>
          <w:vertAlign w:val="superscript"/>
          <w:rtl/>
        </w:rPr>
        <w:t>82259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82260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82261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82262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82263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1edf287a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41150446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6fb4f9ee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יִתְחַטָּ֜א </w:t>
            </w:r>
          </w:p>
        </w:tc>
        <w:tc>
          <w:tcPr>
            <w:tcW w:type="auto" w:w="1728"/>
          </w:tcPr>
          <w:p>
            <w:r>
              <w:t>pres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853684b0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בַּיֹּ֧ום הַשְּׁלִישִׁ֛י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41">
        <w:r>
          <w:rPr/>
          <w:t>Numbers 19:12</w:t>
        </w:r>
      </w:hyperlink>
    </w:p>
    <w:p>
      <w:pPr>
        <w:pStyle w:val="Hebrew"/>
      </w:pPr>
      <w:r>
        <w:t xml:space="preserve">וּבַיֹּ֥ום הַשְּׁבִיעִ֖י לֹ֥א יִטְהָֽר׃ </w:t>
      </w:r>
    </w:p>
    <w:p>
      <w:pPr>
        <w:pStyle w:val="Hebrew"/>
      </w:pPr>
      <w:r>
        <w:rPr>
          <w:color w:val="FF0000"/>
          <w:vertAlign w:val="superscript"/>
          <w:rtl/>
        </w:rPr>
        <w:t>82264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82265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82267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82270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82271</w:t>
      </w:r>
      <w:r>
        <w:rPr>
          <w:rFonts w:ascii="Times New Roman" w:hAnsi="Times New Roman"/>
          <w:color w:val="828282"/>
          <w:rtl/>
        </w:rPr>
        <w:t xml:space="preserve">יִטְהָֽר׃ </w:t>
      </w:r>
    </w:p>
    <w:p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83b6c804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c435884b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4451776b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יִטְהָֽר׃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c95faae6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בַיֹּ֥ום הַשְּׁבִיעִ֖י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42">
        <w:r>
          <w:rPr/>
          <w:t>Numbers 19:19</w:t>
        </w:r>
      </w:hyperlink>
    </w:p>
    <w:p>
      <w:pPr>
        <w:pStyle w:val="Hebrew"/>
      </w:pPr>
      <w:r>
        <w:t xml:space="preserve">וְהִזָּ֤ה הַטָּהֹר֙ עַל־הַטָּמֵ֔א בַּיֹּ֥ום הַשְּׁלִישִׁ֖י וּבַיֹּ֣ום הַשְּׁבִיעִ֑י </w:t>
      </w:r>
    </w:p>
    <w:p>
      <w:pPr>
        <w:pStyle w:val="Hebrew"/>
      </w:pPr>
      <w:r>
        <w:rPr>
          <w:color w:val="FF0000"/>
          <w:vertAlign w:val="superscript"/>
          <w:rtl/>
        </w:rPr>
        <w:t>82430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82431</w:t>
      </w:r>
      <w:r>
        <w:rPr>
          <w:rFonts w:ascii="Times New Roman" w:hAnsi="Times New Roman"/>
          <w:color w:val="828282"/>
          <w:rtl/>
        </w:rPr>
        <w:t xml:space="preserve">הִזָּ֤ה </w:t>
      </w:r>
      <w:r>
        <w:rPr>
          <w:color w:val="FF0000"/>
          <w:vertAlign w:val="superscript"/>
          <w:rtl/>
        </w:rPr>
        <w:t>82432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82433</w:t>
      </w:r>
      <w:r>
        <w:rPr>
          <w:rFonts w:ascii="Times New Roman" w:hAnsi="Times New Roman"/>
          <w:color w:val="828282"/>
          <w:rtl/>
        </w:rPr>
        <w:t xml:space="preserve">טָּהֹר֙ </w:t>
      </w:r>
      <w:r>
        <w:rPr>
          <w:color w:val="FF0000"/>
          <w:vertAlign w:val="superscript"/>
          <w:rtl/>
        </w:rPr>
        <w:t>82434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82435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82436</w:t>
      </w:r>
      <w:r>
        <w:rPr>
          <w:rFonts w:ascii="Times New Roman" w:hAnsi="Times New Roman"/>
          <w:color w:val="828282"/>
          <w:rtl/>
        </w:rPr>
        <w:t xml:space="preserve">טָּמֵ֔א </w:t>
      </w:r>
      <w:r>
        <w:rPr>
          <w:color w:val="FF0000"/>
          <w:vertAlign w:val="superscript"/>
          <w:rtl/>
        </w:rPr>
        <w:t>82437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82439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82441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82442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82443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82444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82445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82447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cd6a35e4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8cfafa99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dcd6ab63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הִזָּ֤ה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394b1105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הַשְּׁלִישִׁ֖י וּבַיֹּ֣ום הַשְּׁבִיעִ֑י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42">
        <w:r>
          <w:rPr/>
          <w:t>Numbers 19:19</w:t>
        </w:r>
      </w:hyperlink>
    </w:p>
    <w:p>
      <w:pPr>
        <w:pStyle w:val="Hebrew"/>
      </w:pPr>
      <w:r>
        <w:t xml:space="preserve">וְחִטְּאֹו֙ בַּיֹּ֣ום הַשְּׁבִיעִ֔י </w:t>
      </w:r>
    </w:p>
    <w:p>
      <w:pPr>
        <w:pStyle w:val="Hebrew"/>
      </w:pPr>
      <w:r>
        <w:rPr>
          <w:color w:val="FF0000"/>
          <w:vertAlign w:val="superscript"/>
          <w:rtl/>
        </w:rPr>
        <w:t>82448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82449</w:t>
      </w:r>
      <w:r>
        <w:rPr>
          <w:rFonts w:ascii="Times New Roman" w:hAnsi="Times New Roman"/>
          <w:color w:val="828282"/>
          <w:rtl/>
        </w:rPr>
        <w:t xml:space="preserve">חִטְּאֹו֙ </w:t>
      </w:r>
      <w:r>
        <w:rPr>
          <w:color w:val="FF0000"/>
          <w:vertAlign w:val="superscript"/>
          <w:rtl/>
        </w:rPr>
        <w:t>82450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82454</w:t>
      </w:r>
      <w:r>
        <w:rPr>
          <w:rFonts w:ascii="Times New Roman" w:hAnsi="Times New Roman"/>
          <w:color w:val="828282"/>
          <w:rtl/>
        </w:rPr>
        <w:t xml:space="preserve">שְּׁבִיעִ֔י </w:t>
      </w:r>
    </w:p>
    <w:p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f7b01ce0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77899fc5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053535cf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חִטְּאֹו֙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30b2df26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הַשְּׁבִיעִ֔י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42">
        <w:r>
          <w:rPr/>
          <w:t>Numbers 19:19</w:t>
        </w:r>
      </w:hyperlink>
    </w:p>
    <w:p>
      <w:pPr>
        <w:pStyle w:val="Hebrew"/>
      </w:pPr>
      <w:r>
        <w:t xml:space="preserve">וְטָהֵ֥ר בָּעָֽרֶב׃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82463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82464</w:t>
      </w:r>
      <w:r>
        <w:rPr>
          <w:rFonts w:ascii="Times New Roman" w:hAnsi="Times New Roman"/>
          <w:color w:val="828282"/>
          <w:rtl/>
        </w:rPr>
        <w:t xml:space="preserve">טָהֵ֥ר </w:t>
      </w:r>
      <w:r>
        <w:rPr>
          <w:color w:val="FF0000"/>
          <w:vertAlign w:val="superscript"/>
          <w:rtl/>
        </w:rPr>
        <w:t>82465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82466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82467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fdd02000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17fe2959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e870c700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טָהֵ֥ר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18d7e673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בָּעָֽרֶב׃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243">
        <w:r>
          <w:rPr/>
          <w:t>Numbers 20:1</w:t>
        </w:r>
      </w:hyperlink>
    </w:p>
    <w:p>
      <w:pPr>
        <w:pStyle w:val="Hebrew"/>
      </w:pPr>
      <w:r>
        <w:t xml:space="preserve">וַיָּבֹ֣אוּ בְנֵֽי־יִ֠שְׂרָאֵל כָּל־הָ֨עֵדָ֤ה מִדְבַּר־צִן֙ בַּחֹ֣דֶשׁ הָֽרִאשֹׁ֔ון </w:t>
      </w:r>
    </w:p>
    <w:p>
      <w:pPr>
        <w:pStyle w:val="Hebrew"/>
      </w:pPr>
      <w:r>
        <w:rPr>
          <w:color w:val="FF0000"/>
          <w:vertAlign w:val="superscript"/>
          <w:rtl/>
        </w:rPr>
        <w:t>82538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82539</w:t>
      </w:r>
      <w:r>
        <w:rPr>
          <w:rFonts w:ascii="Times New Roman" w:hAnsi="Times New Roman"/>
          <w:color w:val="828282"/>
          <w:rtl/>
        </w:rPr>
        <w:t xml:space="preserve">יָּבֹ֣אוּ </w:t>
      </w:r>
      <w:r>
        <w:rPr>
          <w:color w:val="FF0000"/>
          <w:vertAlign w:val="superscript"/>
          <w:rtl/>
        </w:rPr>
        <w:t>82540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82541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82542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82543</w:t>
      </w:r>
      <w:r>
        <w:rPr>
          <w:rFonts w:ascii="Times New Roman" w:hAnsi="Times New Roman"/>
          <w:color w:val="828282"/>
          <w:rtl/>
        </w:rPr>
        <w:t>הָ֨</w:t>
      </w:r>
      <w:r>
        <w:rPr>
          <w:color w:val="FF0000"/>
          <w:vertAlign w:val="superscript"/>
          <w:rtl/>
        </w:rPr>
        <w:t>82544</w:t>
      </w:r>
      <w:r>
        <w:rPr>
          <w:rFonts w:ascii="Times New Roman" w:hAnsi="Times New Roman"/>
          <w:color w:val="828282"/>
          <w:rtl/>
        </w:rPr>
        <w:t xml:space="preserve">עֵדָ֤ה </w:t>
      </w:r>
      <w:r>
        <w:rPr>
          <w:color w:val="FF0000"/>
          <w:vertAlign w:val="superscript"/>
          <w:rtl/>
        </w:rPr>
        <w:t>82545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82546</w:t>
      </w:r>
      <w:r>
        <w:rPr>
          <w:rFonts w:ascii="Times New Roman" w:hAnsi="Times New Roman"/>
          <w:color w:val="828282"/>
          <w:rtl/>
        </w:rPr>
        <w:t xml:space="preserve">צִן֙ </w:t>
      </w:r>
      <w:r>
        <w:rPr>
          <w:color w:val="FF0000"/>
          <w:vertAlign w:val="superscript"/>
          <w:rtl/>
        </w:rPr>
        <w:t>82547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82548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82549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82550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82551</w:t>
      </w:r>
      <w:r>
        <w:rPr>
          <w:rFonts w:ascii="Times New Roman" w:hAnsi="Times New Roman"/>
          <w:color w:val="828282"/>
          <w:rtl/>
        </w:rPr>
        <w:t xml:space="preserve">רִאשֹׁ֔ון </w:t>
      </w:r>
    </w:p>
    <w:p>
      <w:pPr>
        <w:pStyle w:val="Hebrew"/>
      </w:pPr>
      <w:r>
        <w:rPr>
          <w:color w:val="828282"/>
        </w:rPr>
        <w:t xml:space="preserve">וַיָּבֹ֣אוּ בְנֵֽי־יִ֠שְׂרָאֵל כָּל־הָ֨עֵדָ֤ה מִדְבַּר־צִן֙ בַּחֹ֣דֶשׁ הָֽרִאשֹׁ֔ון וַיֵּ֥שֶׁב הָעָ֖ם בְּקָדֵ֑שׁ וַתָּ֤מָת שָׁם֙ מִרְיָ֔ם וַתִּקָּבֵ֖ר 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71b91c5c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ceac5e1b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68cb07fb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יָּבֹ֣אוּ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a1246c5d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בַּחֹ֣דֶשׁ הָֽרִאשֹׁ֔ון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44">
        <w:r>
          <w:rPr/>
          <w:t>Numbers 22:4</w:t>
        </w:r>
      </w:hyperlink>
    </w:p>
    <w:p>
      <w:pPr>
        <w:pStyle w:val="Hebrew"/>
      </w:pPr>
      <w:r>
        <w:t xml:space="preserve">וּבָלָ֧ק בֶּן־צִפֹּ֛ור מֶ֥לֶךְ לְמֹואָ֖ב בָּעֵ֥ת הַהִֽוא׃ </w:t>
      </w:r>
    </w:p>
    <w:p>
      <w:pPr>
        <w:pStyle w:val="Hebrew"/>
      </w:pPr>
      <w:r>
        <w:rPr>
          <w:color w:val="FF0000"/>
          <w:vertAlign w:val="superscript"/>
          <w:rtl/>
        </w:rPr>
        <w:t>83874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83875</w:t>
      </w:r>
      <w:r>
        <w:rPr>
          <w:rFonts w:ascii="Times New Roman" w:hAnsi="Times New Roman"/>
          <w:color w:val="828282"/>
          <w:rtl/>
        </w:rPr>
        <w:t xml:space="preserve">בָלָ֧ק </w:t>
      </w:r>
      <w:r>
        <w:rPr>
          <w:color w:val="FF0000"/>
          <w:vertAlign w:val="superscript"/>
          <w:rtl/>
        </w:rPr>
        <w:t>83876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83877</w:t>
      </w:r>
      <w:r>
        <w:rPr>
          <w:rFonts w:ascii="Times New Roman" w:hAnsi="Times New Roman"/>
          <w:color w:val="828282"/>
          <w:rtl/>
        </w:rPr>
        <w:t xml:space="preserve">צִפֹּ֛ור </w:t>
      </w:r>
      <w:r>
        <w:rPr>
          <w:color w:val="FF0000"/>
          <w:vertAlign w:val="superscript"/>
          <w:rtl/>
        </w:rPr>
        <w:t>83878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83879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83880</w:t>
      </w:r>
      <w:r>
        <w:rPr>
          <w:rFonts w:ascii="Times New Roman" w:hAnsi="Times New Roman"/>
          <w:color w:val="828282"/>
          <w:rtl/>
        </w:rPr>
        <w:t xml:space="preserve">מֹואָ֖ב </w:t>
      </w:r>
      <w:r>
        <w:rPr>
          <w:color w:val="FF0000"/>
          <w:vertAlign w:val="superscript"/>
          <w:rtl/>
        </w:rPr>
        <w:t>83881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83882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83883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83884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83885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>
      <w:pPr>
        <w:pStyle w:val="Hebrew"/>
      </w:pPr>
      <w:r>
        <w:rPr>
          <w:color w:val="828282"/>
        </w:rPr>
        <w:t xml:space="preserve">וַיֹּ֨אמֶר מֹואָ֜ב אֶל־זִקְנֵ֣י מִדְיָ֗ן עַתָּ֞ה יְלַחֲכ֤וּ הַקָּהָל֙ אֶת־כָּל־סְבִ֣יבֹתֵ֔ינוּ כִּלְחֹ֣ךְ הַשֹּׁ֔ור אֵ֖ת יֶ֣רֶק הַשָּׂדֶ֑ה וּבָלָ֧ק בֶּן־צִפֹּ֛ור מֶ֥לֶךְ לְמֹואָ֖ב בָּעֵ֥ת הַהִֽוא׃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5f44fe1a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3d4499f3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eb4abd8e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בָּעֵ֥ת הַהִֽוא׃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45">
        <w:r>
          <w:rPr/>
          <w:t>Numbers 22:13</w:t>
        </w:r>
      </w:hyperlink>
    </w:p>
    <w:p>
      <w:pPr>
        <w:pStyle w:val="Hebrew"/>
      </w:pPr>
      <w:r>
        <w:t xml:space="preserve">וַיָּ֤קָם בִּלְעָם֙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84065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84066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84067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84068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84069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84070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וַיָּ֤קָם בִּלְעָם֙ בַּבֹּ֔קֶר וַיֹּ֨אמֶר֙ אֶל־שָׂרֵ֣י בָלָ֔ק לְכ֖וּ אֶֽל־אַרְצְכֶ֑ם כִּ֚י מֵאֵ֣ן יְהוָ֔ה לְתִתִּ֖י לַהֲלֹ֥ךְ עִמָּכֶֽם׃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10dccf73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9e843299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ee713eeb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יָּ֤קָם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1a7e5b81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בַּבֹּ֔קֶר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246">
        <w:r>
          <w:rPr/>
          <w:t>Numbers 22:21</w:t>
        </w:r>
      </w:hyperlink>
    </w:p>
    <w:p>
      <w:pPr>
        <w:pStyle w:val="Hebrew"/>
      </w:pPr>
      <w:r>
        <w:t xml:space="preserve">וַיָּ֤קָם בִּלְעָם֙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84226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84227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84228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84229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84230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84231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וַיָּ֤קָם בִּלְעָם֙ בַּבֹּ֔קֶר וַֽיַּחֲבֹ֖שׁ אֶת־אֲתֹנֹ֑ו וַיֵּ֖לֶךְ עִם־שָׂרֵ֥י מֹואָֽב׃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6c136d8d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75f96f1d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0cc794d8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יָּ֤קָם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2f64e0aa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בַּבֹּ֔קֶר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247">
        <w:r>
          <w:rPr/>
          <w:t>Numbers 22:41</w:t>
        </w:r>
      </w:hyperlink>
    </w:p>
    <w:p>
      <w:pPr>
        <w:pStyle w:val="Hebrew"/>
      </w:pPr>
      <w:r>
        <w:t xml:space="preserve">וַיְהִ֣י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84667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84668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84669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84670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84671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בַבֹּ֔קֶר וַיִּקַּ֤ח בָּלָק֙ אֶת־בִּלְעָ֔ם וַֽיַּעֲלֵ֖הוּ בָּמֹ֣ות בָּ֑עַל וַיַּ֥רְא מִשָּׁ֖ם קְצֵ֥ה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34989b90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cd6a2ebe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f43878c7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231dca88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בַבֹּ֔קֶר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248">
        <w:r>
          <w:rPr/>
          <w:t>Numbers 24:14</w:t>
        </w:r>
      </w:hyperlink>
    </w:p>
    <w:p>
      <w:pPr>
        <w:pStyle w:val="Hebrew"/>
      </w:pPr>
      <w:r>
        <w:t xml:space="preserve">אֲשֶׁ֨ר יַעֲשֶׂ֜ה הָעָ֥ם הַזֶּ֛ה לְעַמְּךָ֖ בְּאַחֲרִ֥ית 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85444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85445</w:t>
      </w:r>
      <w:r>
        <w:rPr>
          <w:rFonts w:ascii="Times New Roman" w:hAnsi="Times New Roman"/>
          <w:color w:val="828282"/>
          <w:rtl/>
        </w:rPr>
        <w:t xml:space="preserve">יַעֲשֶׂ֜ה </w:t>
      </w:r>
      <w:r>
        <w:rPr>
          <w:color w:val="FF0000"/>
          <w:vertAlign w:val="superscript"/>
          <w:rtl/>
        </w:rPr>
        <w:t>85446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85447</w:t>
      </w:r>
      <w:r>
        <w:rPr>
          <w:rFonts w:ascii="Times New Roman" w:hAnsi="Times New Roman"/>
          <w:color w:val="828282"/>
          <w:rtl/>
        </w:rPr>
        <w:t xml:space="preserve">עָ֥ם </w:t>
      </w:r>
      <w:r>
        <w:rPr>
          <w:color w:val="FF0000"/>
          <w:vertAlign w:val="superscript"/>
          <w:rtl/>
        </w:rPr>
        <w:t>85448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85449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85450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85451</w:t>
      </w:r>
      <w:r>
        <w:rPr>
          <w:rFonts w:ascii="Times New Roman" w:hAnsi="Times New Roman"/>
          <w:color w:val="828282"/>
          <w:rtl/>
        </w:rPr>
        <w:t xml:space="preserve">עַמְּךָ֖ </w:t>
      </w:r>
      <w:r>
        <w:rPr>
          <w:color w:val="FF0000"/>
          <w:vertAlign w:val="superscript"/>
          <w:rtl/>
        </w:rPr>
        <w:t>85452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85453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85454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85455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וְעַתָּ֕ה הִנְנִ֥י הֹולֵ֖ךְ לְעַמִּ֑י לְכָה֙ אִיעָ֣צְךָ֔ אֲשֶׁ֨ר יַעֲשֶׂ֜ה הָעָ֥ם הַזֶּ֛ה לְעַמְּךָ֖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ba3980b8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d7cefbe0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4a3b1d7b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יַעֲשֶׂ֜ה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5e164056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בְּאַחֲרִ֥ית הַיָּמִֽים׃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9">
        <w:r>
          <w:rPr/>
          <w:t>Numbers 25:18</w:t>
        </w:r>
      </w:hyperlink>
    </w:p>
    <w:p>
      <w:pPr>
        <w:pStyle w:val="Hebrew"/>
      </w:pPr>
      <w:r>
        <w:t xml:space="preserve">הַמֻּכָּ֥ה בְיֹום־הַמַּגֵּפָ֖ה עַל־דְּבַר־פְּעֹֽור׃ </w:t>
      </w:r>
    </w:p>
    <w:p>
      <w:pPr>
        <w:pStyle w:val="Hebrew"/>
      </w:pPr>
      <w:r>
        <w:rPr>
          <w:color w:val="FF0000"/>
          <w:vertAlign w:val="superscript"/>
          <w:rtl/>
        </w:rPr>
        <w:t>85927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85928</w:t>
      </w:r>
      <w:r>
        <w:rPr>
          <w:rFonts w:ascii="Times New Roman" w:hAnsi="Times New Roman"/>
          <w:color w:val="828282"/>
          <w:rtl/>
        </w:rPr>
        <w:t xml:space="preserve">מֻּכָּ֥ה </w:t>
      </w:r>
      <w:r>
        <w:rPr>
          <w:color w:val="FF0000"/>
          <w:vertAlign w:val="superscript"/>
          <w:rtl/>
        </w:rPr>
        <w:t>85929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85930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85931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85932</w:t>
      </w:r>
      <w:r>
        <w:rPr>
          <w:rFonts w:ascii="Times New Roman" w:hAnsi="Times New Roman"/>
          <w:color w:val="828282"/>
          <w:rtl/>
        </w:rPr>
        <w:t xml:space="preserve">מַּגֵּפָ֖ה </w:t>
      </w:r>
      <w:r>
        <w:rPr>
          <w:color w:val="FF0000"/>
          <w:vertAlign w:val="superscript"/>
          <w:rtl/>
        </w:rPr>
        <w:t>85933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85934</w:t>
      </w:r>
      <w:r>
        <w:rPr>
          <w:rFonts w:ascii="Times New Roman" w:hAnsi="Times New Roman"/>
          <w:color w:val="828282"/>
          <w:rtl/>
        </w:rPr>
        <w:t>דְּבַר־</w:t>
      </w:r>
      <w:r>
        <w:rPr>
          <w:color w:val="FF0000"/>
          <w:vertAlign w:val="superscript"/>
          <w:rtl/>
        </w:rPr>
        <w:t>85935</w:t>
      </w:r>
      <w:r>
        <w:rPr>
          <w:rFonts w:ascii="Times New Roman" w:hAnsi="Times New Roman"/>
          <w:color w:val="828282"/>
          <w:rtl/>
        </w:rPr>
        <w:t xml:space="preserve">פְּעֹֽור׃ </w:t>
      </w:r>
    </w:p>
    <w:p>
      <w:pPr>
        <w:pStyle w:val="Hebrew"/>
      </w:pPr>
      <w:r>
        <w:rPr>
          <w:color w:val="828282"/>
        </w:rPr>
        <w:t xml:space="preserve">כִּ֣י צֹרְרִ֥ים הֵם֙ לָכֶ֔ם בְּנִכְלֵיהֶ֛ם אֲשֶׁר־נִכְּל֥וּ לָכֶ֖ם עַל־דְּבַר־פְּעֹ֑ור וְעַל־דְּבַ֞ר כָּזְבִּ֨י בַת־נְשִׂ֤יא מִדְיָן֙ אֲחֹתָ֔ם הַמֻּכָּ֥ה בְיֹום־הַמַּגֵּפָ֖ה עַל־דְּבַר־פְּעֹֽור׃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e5ad4317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e6d2c9f3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c4bba4c6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מֻּכָּ֥ה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8df46ba5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בְיֹום־הַמַּגֵּפָ֖ה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0">
        <w:r>
          <w:rPr/>
          <w:t>Numbers 28:2</w:t>
        </w:r>
      </w:hyperlink>
    </w:p>
    <w:p>
      <w:pPr>
        <w:pStyle w:val="Hebrew"/>
      </w:pPr>
      <w:r>
        <w:t xml:space="preserve">לְהַקְרִ֥יב לִ֖י בְּמֹועֲדֹֽו׃ </w:t>
      </w:r>
    </w:p>
    <w:p>
      <w:pPr>
        <w:pStyle w:val="Hebrew"/>
      </w:pPr>
      <w:r>
        <w:rPr>
          <w:color w:val="FF0000"/>
          <w:vertAlign w:val="superscript"/>
          <w:rtl/>
        </w:rPr>
        <w:t>87366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87367</w:t>
      </w:r>
      <w:r>
        <w:rPr>
          <w:rFonts w:ascii="Times New Roman" w:hAnsi="Times New Roman"/>
          <w:color w:val="828282"/>
          <w:rtl/>
        </w:rPr>
        <w:t xml:space="preserve">הַקְרִ֥יב </w:t>
      </w:r>
      <w:r>
        <w:rPr>
          <w:color w:val="FF0000"/>
          <w:vertAlign w:val="superscript"/>
          <w:rtl/>
        </w:rPr>
        <w:t>87368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87369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87370</w:t>
      </w:r>
      <w:r>
        <w:rPr>
          <w:rFonts w:ascii="Times New Roman" w:hAnsi="Times New Roman"/>
          <w:color w:val="828282"/>
          <w:rtl/>
        </w:rPr>
        <w:t xml:space="preserve">מֹועֲדֹֽו׃ </w:t>
      </w:r>
    </w:p>
    <w:p>
      <w:pPr>
        <w:pStyle w:val="Hebrew"/>
      </w:pPr>
      <w:r>
        <w:rPr>
          <w:color w:val="828282"/>
        </w:rPr>
        <w:t xml:space="preserve">צַ֚ו אֶת־בְּנֵ֣י יִשְׂרָאֵ֔ל וְאָמַרְתָּ֖ אֲלֵהֶ֑ם אֶת־קָרְבָּנִ֨י לַחְמִ֜י לְאִשַּׁ֗י רֵ֚יחַ נִֽיחֹחִ֔י תִּשְׁמְר֕וּ לְהַקְרִ֥יב לִ֖י בְּמֹועֲדֹֽו׃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f9cfdd1b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9009e188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43cbc6cb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הַקְרִ֥יב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03dfa4d4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בְּמֹועֲדֹֽו׃ </w:t>
            </w:r>
          </w:p>
        </w:tc>
        <w:tc>
          <w:tcPr>
            <w:tcW w:type="auto" w:w="1728"/>
          </w:tcPr>
          <w:p>
            <w:r>
              <w:t>1.1.2.6</w:t>
            </w:r>
          </w:p>
        </w:tc>
      </w:tr>
    </w:tbl>
    <w:p>
      <w:r>
        <w:br/>
      </w:r>
    </w:p>
    <w:p>
      <w:pPr>
        <w:pStyle w:val="Reference"/>
      </w:pPr>
      <w:hyperlink r:id="rId251">
        <w:r>
          <w:rPr/>
          <w:t>Numbers 28:4</w:t>
        </w:r>
      </w:hyperlink>
    </w:p>
    <w:p>
      <w:pPr>
        <w:pStyle w:val="Hebrew"/>
      </w:pPr>
      <w:r>
        <w:t xml:space="preserve">אֶת־הַכֶּ֥בֶשׂ אֶחָ֖ד תַּעֲשֶׂ֣ה בַבֹּ֑קֶר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87391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87392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87393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87394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87395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87396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87397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87398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אֶת־הַכֶּ֥בֶשׂ אֶחָ֖ד תַּעֲשֶׂ֣ה בַבֹּ֑קֶר וְאֵת֙ הַכֶּ֣בֶשׂ הַשֵּׁנִ֔י תַּעֲשֶׂ֖ה בֵּ֥ין הָֽעַרְבָּֽיִם׃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509b6aa0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3816ccd1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0a387b8f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תַּעֲשֶׂ֣ה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8bbd303f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בַבֹּ֑קֶר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252">
        <w:r>
          <w:rPr/>
          <w:t>Numbers 28:9</w:t>
        </w:r>
      </w:hyperlink>
    </w:p>
    <w:p>
      <w:pPr>
        <w:pStyle w:val="Hebrew"/>
      </w:pPr>
      <w:r>
        <w:t xml:space="preserve">וּבְיֹום֙ הַשַּׁבָּ֔ת שְׁנֵֽי־כְבָשִׂ֥ים בְּנֵֽי־שָׁנָ֖ה תְּמִימִ֑ם וּשְׁנֵ֣י עֶשְׂרֹנִ֗ים סֹ֧לֶת מִנְחָ֛ה </w:t>
      </w:r>
    </w:p>
    <w:p>
      <w:pPr>
        <w:pStyle w:val="Hebrew"/>
      </w:pPr>
      <w:r>
        <w:rPr>
          <w:color w:val="FF0000"/>
          <w:vertAlign w:val="superscript"/>
          <w:rtl/>
        </w:rPr>
        <w:t>87477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87479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87480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87481</w:t>
      </w:r>
      <w:r>
        <w:rPr>
          <w:rFonts w:ascii="Times New Roman" w:hAnsi="Times New Roman"/>
          <w:color w:val="828282"/>
          <w:rtl/>
        </w:rPr>
        <w:t xml:space="preserve">שַּׁבָּ֔ת </w:t>
      </w:r>
      <w:r>
        <w:rPr>
          <w:color w:val="FF0000"/>
          <w:vertAlign w:val="superscript"/>
          <w:rtl/>
        </w:rPr>
        <w:t>87482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87483</w:t>
      </w:r>
      <w:r>
        <w:rPr>
          <w:rFonts w:ascii="Times New Roman" w:hAnsi="Times New Roman"/>
          <w:color w:val="828282"/>
          <w:rtl/>
        </w:rPr>
        <w:t xml:space="preserve">כְבָשִׂ֥ים </w:t>
      </w:r>
      <w:r>
        <w:rPr>
          <w:color w:val="FF0000"/>
          <w:vertAlign w:val="superscript"/>
          <w:rtl/>
        </w:rPr>
        <w:t>87484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87485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87486</w:t>
      </w:r>
      <w:r>
        <w:rPr>
          <w:rFonts w:ascii="Times New Roman" w:hAnsi="Times New Roman"/>
          <w:color w:val="828282"/>
          <w:rtl/>
        </w:rPr>
        <w:t xml:space="preserve">תְּמִימִ֑ם </w:t>
      </w:r>
      <w:r>
        <w:rPr>
          <w:color w:val="FF0000"/>
          <w:vertAlign w:val="superscript"/>
          <w:rtl/>
        </w:rPr>
        <w:t>87487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87488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87489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87490</w:t>
      </w:r>
      <w:r>
        <w:rPr>
          <w:rFonts w:ascii="Times New Roman" w:hAnsi="Times New Roman"/>
          <w:color w:val="828282"/>
          <w:rtl/>
        </w:rPr>
        <w:t xml:space="preserve">סֹ֧לֶת </w:t>
      </w:r>
      <w:r>
        <w:rPr>
          <w:color w:val="FF0000"/>
          <w:vertAlign w:val="superscript"/>
          <w:rtl/>
        </w:rPr>
        <w:t>87491</w:t>
      </w:r>
      <w:r>
        <w:rPr>
          <w:rFonts w:ascii="Times New Roman" w:hAnsi="Times New Roman"/>
          <w:color w:val="828282"/>
          <w:rtl/>
        </w:rPr>
        <w:t xml:space="preserve">מִנְחָ֛ה </w:t>
      </w:r>
    </w:p>
    <w:p>
      <w:pPr>
        <w:pStyle w:val="Hebrew"/>
      </w:pPr>
      <w:r>
        <w:rPr>
          <w:color w:val="828282"/>
        </w:rPr>
        <w:t xml:space="preserve">וּבְיֹום֙ הַשַּׁבָּ֔ת שְׁנֵֽי־כְבָשִׂ֥ים בְּנֵֽי־שָׁנָ֖ה תְּמִימִ֑ם וּשְׁנֵ֣י עֶשְׂרֹנִ֗ים סֹ֧לֶת מִנְחָ֛ה בְּלוּלָ֥ה בַשֶּׁ֖מֶן וְנִסְכֹּֽו׃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e8bdba03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71f93f12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62ca982a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בְיֹום֙ הַשַּׁבָּ֔ת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3">
        <w:r>
          <w:rPr/>
          <w:t>Numbers 28:11</w:t>
        </w:r>
      </w:hyperlink>
    </w:p>
    <w:p>
      <w:pPr>
        <w:pStyle w:val="Hebrew"/>
      </w:pPr>
      <w: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87508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87509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87510</w:t>
      </w:r>
      <w:r>
        <w:rPr>
          <w:rFonts w:ascii="Times New Roman" w:hAnsi="Times New Roman"/>
          <w:color w:val="828282"/>
          <w:rtl/>
        </w:rPr>
        <w:t xml:space="preserve">רָאשֵׁי֙ </w:t>
      </w:r>
      <w:r>
        <w:rPr>
          <w:color w:val="FF0000"/>
          <w:vertAlign w:val="superscript"/>
          <w:rtl/>
        </w:rPr>
        <w:t>87511</w:t>
      </w:r>
      <w:r>
        <w:rPr>
          <w:rFonts w:ascii="Times New Roman" w:hAnsi="Times New Roman"/>
          <w:color w:val="828282"/>
          <w:rtl/>
        </w:rPr>
        <w:t xml:space="preserve">חָדְשֵׁיכֶ֔ם </w:t>
      </w:r>
      <w:r>
        <w:rPr>
          <w:color w:val="FF0000"/>
          <w:vertAlign w:val="superscript"/>
          <w:rtl/>
        </w:rPr>
        <w:t>87512</w:t>
      </w:r>
      <w:r>
        <w:rPr>
          <w:rFonts w:ascii="Times New Roman" w:hAnsi="Times New Roman"/>
          <w:color w:val="828282"/>
          <w:rtl/>
        </w:rPr>
        <w:t xml:space="preserve">תַּקְרִ֥יבוּ </w:t>
      </w:r>
      <w:r>
        <w:rPr>
          <w:color w:val="FF0000"/>
          <w:vertAlign w:val="superscript"/>
          <w:rtl/>
        </w:rPr>
        <w:t>87513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87514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87515</w:t>
      </w:r>
      <w:r>
        <w:rPr>
          <w:rFonts w:ascii="Times New Roman" w:hAnsi="Times New Roman"/>
          <w:color w:val="828282"/>
          <w:rtl/>
        </w:rPr>
        <w:t xml:space="preserve">יהוָ֑ה </w:t>
      </w:r>
      <w:r>
        <w:rPr>
          <w:color w:val="FF0000"/>
          <w:vertAlign w:val="superscript"/>
          <w:rtl/>
        </w:rPr>
        <w:t>87516</w:t>
      </w:r>
      <w:r>
        <w:rPr>
          <w:rFonts w:ascii="Times New Roman" w:hAnsi="Times New Roman"/>
          <w:color w:val="828282"/>
          <w:rtl/>
        </w:rPr>
        <w:t xml:space="preserve">פָּרִ֨ים </w:t>
      </w:r>
      <w:r>
        <w:rPr>
          <w:color w:val="FF0000"/>
          <w:vertAlign w:val="superscript"/>
          <w:rtl/>
        </w:rPr>
        <w:t>87517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87518</w:t>
      </w:r>
      <w:r>
        <w:rPr>
          <w:rFonts w:ascii="Times New Roman" w:hAnsi="Times New Roman"/>
          <w:color w:val="828282"/>
          <w:rtl/>
        </w:rPr>
        <w:t xml:space="preserve">בָקָ֤ר </w:t>
      </w:r>
      <w:r>
        <w:rPr>
          <w:color w:val="FF0000"/>
          <w:vertAlign w:val="superscript"/>
          <w:rtl/>
        </w:rPr>
        <w:t>87519</w:t>
      </w:r>
      <w:r>
        <w:rPr>
          <w:rFonts w:ascii="Times New Roman" w:hAnsi="Times New Roman"/>
          <w:color w:val="828282"/>
          <w:rtl/>
        </w:rPr>
        <w:t xml:space="preserve">שְׁנַ֨יִם֙ </w:t>
      </w:r>
      <w:r>
        <w:rPr>
          <w:color w:val="FF0000"/>
          <w:vertAlign w:val="superscript"/>
          <w:rtl/>
        </w:rPr>
        <w:t>87520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87521</w:t>
      </w:r>
      <w:r>
        <w:rPr>
          <w:rFonts w:ascii="Times New Roman" w:hAnsi="Times New Roman"/>
          <w:color w:val="828282"/>
          <w:rtl/>
        </w:rPr>
        <w:t xml:space="preserve">אַ֣יִל </w:t>
      </w:r>
      <w:r>
        <w:rPr>
          <w:color w:val="FF0000"/>
          <w:vertAlign w:val="superscript"/>
          <w:rtl/>
        </w:rPr>
        <w:t>87522</w:t>
      </w:r>
      <w:r>
        <w:rPr>
          <w:rFonts w:ascii="Times New Roman" w:hAnsi="Times New Roman"/>
          <w:color w:val="828282"/>
          <w:rtl/>
        </w:rPr>
        <w:t xml:space="preserve">אֶחָ֔ד </w:t>
      </w:r>
      <w:r>
        <w:rPr>
          <w:color w:val="FF0000"/>
          <w:vertAlign w:val="superscript"/>
          <w:rtl/>
        </w:rPr>
        <w:t>87523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87524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87525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87526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87527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0d1eda65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5e3d45fc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32a61568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תַּקְרִ֥יבוּ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e325ae29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בְרָאשֵׁי֙ חָדְשֵׁיכֶ֔ם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4">
        <w:r>
          <w:rPr/>
          <w:t>Numbers 28:25</w:t>
        </w:r>
      </w:hyperlink>
    </w:p>
    <w:p>
      <w:pPr>
        <w:pStyle w:val="Hebrew"/>
      </w:pPr>
      <w:r>
        <w:t xml:space="preserve">וּבַיֹּום֙ הַשְּׁבִיעִ֔י מִקְרָא־קֹ֖דֶשׁ יִהְיֶ֣ה לָכֶ֑ם </w:t>
      </w:r>
    </w:p>
    <w:p>
      <w:pPr>
        <w:pStyle w:val="Hebrew"/>
      </w:pPr>
      <w:r>
        <w:rPr>
          <w:color w:val="FF0000"/>
          <w:vertAlign w:val="superscript"/>
          <w:rtl/>
        </w:rPr>
        <w:t>87761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87762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87763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87764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87765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87766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87767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87768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87769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87770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>
      <w:pPr>
        <w:pStyle w:val="Hebrew"/>
      </w:pPr>
      <w:r>
        <w:rPr>
          <w:color w:val="828282"/>
        </w:rPr>
        <w:t xml:space="preserve">וּבַיֹּום֙ הַשְּׁבִיעִ֔י מִקְרָא־קֹ֖דֶשׁ יִהְיֶ֣ה לָכֶ֑ם כָּל־מְלֶ֥אכֶת עֲבֹדָ֖ה לֹ֥א תַעֲשֽׂוּ׃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34a192a9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0069d384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141e7c8e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יִהְיֶ֣ה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4e180604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בַיֹּום֙ הַשְּׁבִיעִ֔י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55">
        <w:r>
          <w:rPr/>
          <w:t>Numbers 28:26</w:t>
        </w:r>
      </w:hyperlink>
    </w:p>
    <w:p>
      <w:pPr>
        <w:pStyle w:val="Hebrew"/>
      </w:pPr>
      <w:r>
        <w:t xml:space="preserve">וּבְיֹ֣ום הַבִּכּוּרִ֗ים מִֽקְרָא־קֹ֨דֶשׁ֙ יִהְיֶ֣ה לָכֶ֔ם </w:t>
      </w:r>
    </w:p>
    <w:p>
      <w:pPr>
        <w:pStyle w:val="Hebrew"/>
      </w:pPr>
      <w:r>
        <w:rPr>
          <w:color w:val="FF0000"/>
          <w:vertAlign w:val="superscript"/>
          <w:rtl/>
        </w:rPr>
        <w:t>87776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87777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87778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87779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87780</w:t>
      </w:r>
      <w:r>
        <w:rPr>
          <w:rFonts w:ascii="Times New Roman" w:hAnsi="Times New Roman"/>
          <w:color w:val="828282"/>
          <w:rtl/>
        </w:rPr>
        <w:t xml:space="preserve">בִּכּוּרִ֗ים </w:t>
      </w:r>
      <w:r>
        <w:rPr>
          <w:color w:val="FF0000"/>
          <w:vertAlign w:val="superscript"/>
          <w:rtl/>
        </w:rPr>
        <w:t>87789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87790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87791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87792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afa9a7b2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007a2592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1680aa11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יִהְיֶ֣ה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4cfa3adf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בְיֹ֣ום הַבִּכּוּרִ֗ים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5">
        <w:r>
          <w:rPr/>
          <w:t>Numbers 28:26</w:t>
        </w:r>
      </w:hyperlink>
    </w:p>
    <w:p>
      <w:pPr>
        <w:pStyle w:val="Hebrew"/>
      </w:pPr>
      <w:r>
        <w:t xml:space="preserve">בְּהַקְרִ֨יבְכֶ֜ם מִנְחָ֤ה חֲדָשָׁה֙ לַֽיהוָ֔ה בְּשָׁבֻעֹ֖תֵיכֶ֑ם </w:t>
      </w:r>
    </w:p>
    <w:p>
      <w:pPr>
        <w:pStyle w:val="Hebrew"/>
      </w:pPr>
      <w:r>
        <w:rPr>
          <w:color w:val="FF0000"/>
          <w:vertAlign w:val="superscript"/>
          <w:rtl/>
        </w:rPr>
        <w:t>87781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87782</w:t>
      </w:r>
      <w:r>
        <w:rPr>
          <w:rFonts w:ascii="Times New Roman" w:hAnsi="Times New Roman"/>
          <w:color w:val="828282"/>
          <w:rtl/>
        </w:rPr>
        <w:t xml:space="preserve">הַקְרִ֨יבְכֶ֜ם </w:t>
      </w:r>
      <w:r>
        <w:rPr>
          <w:color w:val="FF0000"/>
          <w:vertAlign w:val="superscript"/>
          <w:rtl/>
        </w:rPr>
        <w:t>87783</w:t>
      </w:r>
      <w:r>
        <w:rPr>
          <w:rFonts w:ascii="Times New Roman" w:hAnsi="Times New Roman"/>
          <w:color w:val="828282"/>
          <w:rtl/>
        </w:rPr>
        <w:t xml:space="preserve">מִנְחָ֤ה </w:t>
      </w:r>
      <w:r>
        <w:rPr>
          <w:color w:val="FF0000"/>
          <w:vertAlign w:val="superscript"/>
          <w:rtl/>
        </w:rPr>
        <w:t>87784</w:t>
      </w:r>
      <w:r>
        <w:rPr>
          <w:rFonts w:ascii="Times New Roman" w:hAnsi="Times New Roman"/>
          <w:color w:val="828282"/>
          <w:rtl/>
        </w:rPr>
        <w:t xml:space="preserve">חֲדָשָׁה֙ </w:t>
      </w:r>
      <w:r>
        <w:rPr>
          <w:color w:val="FF0000"/>
          <w:vertAlign w:val="superscript"/>
          <w:rtl/>
        </w:rPr>
        <w:t>87785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87786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87787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87788</w:t>
      </w:r>
      <w:r>
        <w:rPr>
          <w:rFonts w:ascii="Times New Roman" w:hAnsi="Times New Roman"/>
          <w:color w:val="828282"/>
          <w:rtl/>
        </w:rPr>
        <w:t xml:space="preserve">שָׁבֻעֹ֖תֵיכֶ֑ם </w:t>
      </w:r>
    </w:p>
    <w:p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b210a25f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717ab2e8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28f98a3e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הַקְרִ֨יבְכֶ֜ם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f17d1a84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בְּשָׁבֻעֹ֖תֵיכֶ֑ם </w:t>
            </w:r>
          </w:p>
        </w:tc>
        <w:tc>
          <w:tcPr>
            <w:tcW w:type="auto" w:w="1728"/>
          </w:tcPr>
          <w:p>
            <w:r>
              <w:t>1.1.2.6</w:t>
            </w:r>
          </w:p>
        </w:tc>
      </w:tr>
    </w:tbl>
    <w:p>
      <w:r>
        <w:br/>
      </w:r>
    </w:p>
    <w:p>
      <w:pPr>
        <w:pStyle w:val="Reference"/>
      </w:pPr>
      <w:hyperlink r:id="rId256">
        <w:r>
          <w:rPr/>
          <w:t>Numbers 29:1</w:t>
        </w:r>
      </w:hyperlink>
    </w:p>
    <w:p>
      <w:pPr>
        <w:pStyle w:val="Hebrew"/>
      </w:pPr>
      <w:r>
        <w:t xml:space="preserve">וּבַחֹ֨דֶשׁ הַשְּׁבִיעִ֜י בְּאֶחָ֣ד לַחֹ֗דֶשׁ מִֽקְרָא־קֹ֨דֶשׁ֙ יִהְיֶ֣ה לָכֶ֔ם </w:t>
      </w:r>
    </w:p>
    <w:p>
      <w:pPr>
        <w:pStyle w:val="Hebrew"/>
      </w:pPr>
      <w:r>
        <w:rPr>
          <w:color w:val="FF0000"/>
          <w:vertAlign w:val="superscript"/>
          <w:rtl/>
        </w:rPr>
        <w:t>87868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87870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87871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87873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87874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87875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87876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87877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87878</w:t>
      </w:r>
      <w:r>
        <w:rPr>
          <w:rFonts w:ascii="Times New Roman" w:hAnsi="Times New Roman"/>
          <w:color w:val="828282"/>
          <w:rtl/>
        </w:rPr>
        <w:t xml:space="preserve">חֹ֗דֶשׁ </w:t>
      </w:r>
      <w:r>
        <w:rPr>
          <w:color w:val="FF0000"/>
          <w:vertAlign w:val="superscript"/>
          <w:rtl/>
        </w:rPr>
        <w:t>87879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87880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87881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87882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>
      <w:pPr>
        <w:pStyle w:val="Hebrew"/>
      </w:pPr>
      <w:r>
        <w:rPr>
          <w:color w:val="828282"/>
        </w:rPr>
        <w:t xml:space="preserve">וּבַחֹ֨דֶשׁ הַשְּׁבִיעִ֜י בְּאֶחָ֣ד לַחֹ֗דֶשׁ מִֽקְרָא־קֹ֨דֶשׁ֙ יִהְיֶ֣ה לָכֶ֔ם כָּל־מְלֶ֥אכֶת עֲבֹדָ֖ה לֹ֣א תַעֲשׂ֑וּ יֹ֥ום תְּרוּעָ֖ה יִהְיֶ֥ה לָכֶֽם׃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ddc51fab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6a0f321d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39345cda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יִהְיֶ֣ה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e8daa75f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בַחֹ֨דֶשׁ הַשְּׁבִיעִ֜י בְּאֶחָ֣ד לַחֹ֗דֶשׁ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57">
        <w:r>
          <w:rPr/>
          <w:t>Numbers 29:7</w:t>
        </w:r>
      </w:hyperlink>
    </w:p>
    <w:p>
      <w:pPr>
        <w:pStyle w:val="Hebrew"/>
      </w:pPr>
      <w:r>
        <w:t xml:space="preserve">וּבֶעָשֹׂור֩ לַחֹ֨דֶשׁ הַשְּׁבִיעִ֜י הַזֶּ֗ה מִֽקְרָא־קֹ֨דֶשׁ֙ יִהְיֶ֣ה לָכֶ֔ם </w:t>
      </w:r>
    </w:p>
    <w:p>
      <w:pPr>
        <w:pStyle w:val="Hebrew"/>
      </w:pPr>
      <w:r>
        <w:rPr>
          <w:color w:val="FF0000"/>
          <w:vertAlign w:val="superscript"/>
          <w:rtl/>
        </w:rPr>
        <w:t>87972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87973</w:t>
      </w:r>
      <w:r>
        <w:rPr>
          <w:rFonts w:ascii="Times New Roman" w:hAnsi="Times New Roman"/>
          <w:color w:val="828282"/>
          <w:rtl/>
        </w:rPr>
        <w:t>בֶ</w:t>
      </w:r>
      <w:r>
        <w:rPr>
          <w:color w:val="FF0000"/>
          <w:vertAlign w:val="superscript"/>
          <w:rtl/>
        </w:rPr>
        <w:t>87974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87975</w:t>
      </w:r>
      <w:r>
        <w:rPr>
          <w:rFonts w:ascii="Times New Roman" w:hAnsi="Times New Roman"/>
          <w:color w:val="828282"/>
          <w:rtl/>
        </w:rPr>
        <w:t xml:space="preserve">עָשֹׂור֩ </w:t>
      </w:r>
      <w:r>
        <w:rPr>
          <w:color w:val="FF0000"/>
          <w:vertAlign w:val="superscript"/>
          <w:rtl/>
        </w:rPr>
        <w:t>87976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87977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87978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87979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87980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87981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87983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87984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87985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87986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>
      <w:pPr>
        <w:pStyle w:val="Hebrew"/>
      </w:pPr>
      <w:r>
        <w:rPr>
          <w:color w:val="828282"/>
        </w:rPr>
        <w:t xml:space="preserve">וּבֶעָשֹׂור֩ לַחֹ֨דֶשׁ הַשְּׁבִיעִ֜י הַזֶּ֗ה מִֽקְרָא־קֹ֨דֶשׁ֙ יִהְיֶ֣ה לָכֶ֔ם וְעִנִּיתֶ֖ם אֶת־נַפְשֹׁתֵיכֶ֑ם כָּל־מְלָאכָ֖ה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1e60af0e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d4895663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5d0f308b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יִהְיֶ֣ה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98491ead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בֶעָשֹׂור֩ לַחֹ֨דֶשׁ הַשְּׁבִיעִ֜י הַזֶּ֗ה </w:t>
            </w:r>
          </w:p>
        </w:tc>
        <w:tc>
          <w:tcPr>
            <w:tcW w:type="auto" w:w="1728"/>
          </w:tcPr>
          <w:p>
            <w:r>
              <w:t>1.1.1.2.1.2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98491ead5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בֶעָשֹׂור֩ לַחֹ֨דֶשׁ הַשְּׁבִיעִ֜י הַזֶּ֗ה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58">
        <w:r>
          <w:rPr/>
          <w:t>Numbers 29:12</w:t>
        </w:r>
      </w:hyperlink>
    </w:p>
    <w:p>
      <w:pPr>
        <w:pStyle w:val="Hebrew"/>
      </w:pPr>
      <w:r>
        <w:t xml:space="preserve">וּבַחֲמִשָּׁה֩ עָשָׂ֨ר יֹ֜ום לַחֹ֣דֶשׁ הַשְּׁבִיעִ֗י מִֽקְרָא־קֹ֨דֶשׁ֙ יִהְיֶ֣ה לָכֶ֔ם </w:t>
      </w:r>
    </w:p>
    <w:p>
      <w:pPr>
        <w:pStyle w:val="Hebrew"/>
      </w:pPr>
      <w:r>
        <w:rPr>
          <w:color w:val="FF0000"/>
          <w:vertAlign w:val="superscript"/>
          <w:rtl/>
        </w:rPr>
        <w:t>88063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88064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88065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88066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88067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88068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88069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88070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88071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88072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88073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88074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88075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88076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>
      <w:pPr>
        <w:pStyle w:val="Hebrew"/>
      </w:pPr>
      <w:r>
        <w:rPr>
          <w:color w:val="828282"/>
        </w:rPr>
        <w:t xml:space="preserve">וּבַחֲמִשָּׁה֩ עָשָׂ֨ר יֹ֜ום לַחֹ֣דֶשׁ הַשְּׁבִיעִ֗י מִֽקְרָא־קֹ֨דֶשׁ֙ יִהְיֶ֣ה לָכֶ֔ם כָּל־מְלֶ֥אכֶת עֲבֹדָ֖ה לֹ֣א תַעֲשׂ֑וּ וְחַגֹּתֶ֥ם חַ֛ג לַיהוָ֖ה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42b392b4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0b6228f3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7423eb17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יִהְיֶ֣ה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2446cbb6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בַחֲמִשָּׁה֩ עָשָׂ֨ר יֹ֜ום לַחֹ֣דֶשׁ הַשְּׁבִיעִ֗י </w:t>
            </w:r>
          </w:p>
        </w:tc>
        <w:tc>
          <w:tcPr>
            <w:tcW w:type="auto" w:w="1728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259">
        <w:r>
          <w:rPr/>
          <w:t>Numbers 29:17</w:t>
        </w:r>
      </w:hyperlink>
    </w:p>
    <w:p>
      <w:pPr>
        <w:pStyle w:val="Hebrew"/>
      </w:pPr>
      <w: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88166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88167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88168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88169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88170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88171</w:t>
      </w:r>
      <w:r>
        <w:rPr>
          <w:rFonts w:ascii="Times New Roman" w:hAnsi="Times New Roman"/>
          <w:color w:val="828282"/>
          <w:rtl/>
        </w:rPr>
        <w:t xml:space="preserve">שֵּׁנִ֗י </w:t>
      </w:r>
      <w:r>
        <w:rPr>
          <w:color w:val="FF0000"/>
          <w:vertAlign w:val="superscript"/>
          <w:rtl/>
        </w:rPr>
        <w:t>88172</w:t>
      </w:r>
      <w:r>
        <w:rPr>
          <w:rFonts w:ascii="Times New Roman" w:hAnsi="Times New Roman"/>
          <w:color w:val="828282"/>
          <w:rtl/>
        </w:rPr>
        <w:t xml:space="preserve">פָּרִ֧ים </w:t>
      </w:r>
      <w:r>
        <w:rPr>
          <w:color w:val="FF0000"/>
          <w:vertAlign w:val="superscript"/>
          <w:rtl/>
        </w:rPr>
        <w:t>88173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88174</w:t>
      </w:r>
      <w:r>
        <w:rPr>
          <w:rFonts w:ascii="Times New Roman" w:hAnsi="Times New Roman"/>
          <w:color w:val="828282"/>
          <w:rtl/>
        </w:rPr>
        <w:t xml:space="preserve">בָקָ֛ר </w:t>
      </w:r>
      <w:r>
        <w:rPr>
          <w:color w:val="FF0000"/>
          <w:vertAlign w:val="superscript"/>
          <w:rtl/>
        </w:rPr>
        <w:t>88175</w:t>
      </w:r>
      <w:r>
        <w:rPr>
          <w:rFonts w:ascii="Times New Roman" w:hAnsi="Times New Roman"/>
          <w:color w:val="828282"/>
          <w:rtl/>
        </w:rPr>
        <w:t xml:space="preserve">שְׁנֵ֥ים </w:t>
      </w:r>
      <w:r>
        <w:rPr>
          <w:color w:val="FF0000"/>
          <w:vertAlign w:val="superscript"/>
          <w:rtl/>
        </w:rPr>
        <w:t>88176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88178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88179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88180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88182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88183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2d839347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f5b909a2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dec4f8d2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בַיֹּ֣ום הַשֵּׁנִ֗י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60">
        <w:r>
          <w:rPr/>
          <w:t>Numbers 29:20</w:t>
        </w:r>
      </w:hyperlink>
    </w:p>
    <w:p>
      <w:pPr>
        <w:pStyle w:val="Hebrew"/>
      </w:pPr>
      <w: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88219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88220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88221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88222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88224</w:t>
      </w:r>
      <w:r>
        <w:rPr>
          <w:rFonts w:ascii="Times New Roman" w:hAnsi="Times New Roman"/>
          <w:color w:val="828282"/>
          <w:rtl/>
        </w:rPr>
        <w:t xml:space="preserve">שְּׁלִישִׁ֛י </w:t>
      </w:r>
      <w:r>
        <w:rPr>
          <w:color w:val="FF0000"/>
          <w:vertAlign w:val="superscript"/>
          <w:rtl/>
        </w:rPr>
        <w:t>88225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88226</w:t>
      </w:r>
      <w:r>
        <w:rPr>
          <w:rFonts w:ascii="Times New Roman" w:hAnsi="Times New Roman"/>
          <w:color w:val="828282"/>
          <w:rtl/>
        </w:rPr>
        <w:t>עַשְׁתֵּי־</w:t>
      </w:r>
      <w:r>
        <w:rPr>
          <w:color w:val="FF0000"/>
          <w:vertAlign w:val="superscript"/>
          <w:rtl/>
        </w:rPr>
        <w:t>88227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88228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88229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88230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88231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88232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88233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88234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88235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3c2e4fd5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a26e9802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f9cf3772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בַיֹּ֧ום הַשְּׁלִישִׁ֛י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61">
        <w:r>
          <w:rPr/>
          <w:t>Numbers 29:23</w:t>
        </w:r>
      </w:hyperlink>
    </w:p>
    <w:p>
      <w:pPr>
        <w:pStyle w:val="Hebrew"/>
      </w:pPr>
      <w: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88269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88272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88274</w:t>
      </w:r>
      <w:r>
        <w:rPr>
          <w:rFonts w:ascii="Times New Roman" w:hAnsi="Times New Roman"/>
          <w:color w:val="828282"/>
          <w:rtl/>
        </w:rPr>
        <w:t xml:space="preserve">רְבִיעִ֛י </w:t>
      </w:r>
      <w:r>
        <w:rPr>
          <w:color w:val="FF0000"/>
          <w:vertAlign w:val="superscript"/>
          <w:rtl/>
        </w:rPr>
        <w:t>88275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88276</w:t>
      </w:r>
      <w:r>
        <w:rPr>
          <w:rFonts w:ascii="Times New Roman" w:hAnsi="Times New Roman"/>
          <w:color w:val="828282"/>
          <w:rtl/>
        </w:rPr>
        <w:t xml:space="preserve">עֲשָׂרָ֖ה </w:t>
      </w:r>
      <w:r>
        <w:rPr>
          <w:color w:val="FF0000"/>
          <w:vertAlign w:val="superscript"/>
          <w:rtl/>
        </w:rPr>
        <w:t>88277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88280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88281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ea9ea428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8ca8851f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5fe620a6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בַיֹּ֧ום הָרְבִיעִ֛י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62">
        <w:r>
          <w:rPr/>
          <w:t>Numbers 29:26</w:t>
        </w:r>
      </w:hyperlink>
    </w:p>
    <w:p>
      <w:pPr>
        <w:pStyle w:val="Hebrew"/>
      </w:pPr>
      <w: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88317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88318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88320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88322</w:t>
      </w:r>
      <w:r>
        <w:rPr>
          <w:rFonts w:ascii="Times New Roman" w:hAnsi="Times New Roman"/>
          <w:color w:val="828282"/>
          <w:rtl/>
        </w:rPr>
        <w:t xml:space="preserve">חֲמִישִׁ֛י </w:t>
      </w:r>
      <w:r>
        <w:rPr>
          <w:color w:val="FF0000"/>
          <w:vertAlign w:val="superscript"/>
          <w:rtl/>
        </w:rPr>
        <w:t>88323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88324</w:t>
      </w:r>
      <w:r>
        <w:rPr>
          <w:rFonts w:ascii="Times New Roman" w:hAnsi="Times New Roman"/>
          <w:color w:val="828282"/>
          <w:rtl/>
        </w:rPr>
        <w:t xml:space="preserve">תִּשְׁעָ֖ה </w:t>
      </w:r>
      <w:r>
        <w:rPr>
          <w:color w:val="FF0000"/>
          <w:vertAlign w:val="superscript"/>
          <w:rtl/>
        </w:rPr>
        <w:t>88325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88326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88327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88328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88329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88330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88331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88332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43e793b4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181817ef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3a52228f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בַיֹּ֧ום הַחֲמִישִׁ֛י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63">
        <w:r>
          <w:rPr/>
          <w:t>Numbers 29:29</w:t>
        </w:r>
      </w:hyperlink>
    </w:p>
    <w:p>
      <w:pPr>
        <w:pStyle w:val="Hebrew"/>
      </w:pPr>
      <w: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88366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88369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88371</w:t>
      </w:r>
      <w:r>
        <w:rPr>
          <w:rFonts w:ascii="Times New Roman" w:hAnsi="Times New Roman"/>
          <w:color w:val="828282"/>
          <w:rtl/>
        </w:rPr>
        <w:t xml:space="preserve">שִּׁשִּׁ֛י </w:t>
      </w:r>
      <w:r>
        <w:rPr>
          <w:color w:val="FF0000"/>
          <w:vertAlign w:val="superscript"/>
          <w:rtl/>
        </w:rPr>
        <w:t>88372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88373</w:t>
      </w:r>
      <w:r>
        <w:rPr>
          <w:rFonts w:ascii="Times New Roman" w:hAnsi="Times New Roman"/>
          <w:color w:val="828282"/>
          <w:rtl/>
        </w:rPr>
        <w:t xml:space="preserve">שְׁמֹנָ֖ה </w:t>
      </w:r>
      <w:r>
        <w:rPr>
          <w:color w:val="FF0000"/>
          <w:vertAlign w:val="superscript"/>
          <w:rtl/>
        </w:rPr>
        <w:t>88374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88375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88376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88377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88378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88379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88380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88381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56133fb4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499d2211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da935331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בַיֹּ֧ום הַשִּׁשִּׁ֛י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64">
        <w:r>
          <w:rPr/>
          <w:t>Numbers 29:32</w:t>
        </w:r>
      </w:hyperlink>
    </w:p>
    <w:p>
      <w:pPr>
        <w:pStyle w:val="Hebrew"/>
      </w:pPr>
      <w: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88414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88415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88416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88417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88419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88420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88421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88422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88423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88424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88425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88426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88427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88428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88429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a5f56429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985a7049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8cb63c04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בַיֹּ֧ום הַשְּׁבִיעִ֛י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65">
        <w:r>
          <w:rPr/>
          <w:t>Numbers 29:35</w:t>
        </w:r>
      </w:hyperlink>
    </w:p>
    <w:p>
      <w:pPr>
        <w:pStyle w:val="Hebrew"/>
      </w:pPr>
      <w:r>
        <w:t xml:space="preserve">בַּיֹּום֙ הַשְּׁמִינִ֔י עֲצֶ֖רֶת תִּהְיֶ֣ה לָכֶ֑ם </w:t>
      </w:r>
    </w:p>
    <w:p>
      <w:pPr>
        <w:pStyle w:val="Hebrew"/>
      </w:pPr>
      <w:r>
        <w:rPr>
          <w:color w:val="FF0000"/>
          <w:vertAlign w:val="superscript"/>
          <w:rtl/>
        </w:rPr>
        <w:t>88461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88462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88463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88464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88465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88466</w:t>
      </w:r>
      <w:r>
        <w:rPr>
          <w:rFonts w:ascii="Times New Roman" w:hAnsi="Times New Roman"/>
          <w:color w:val="828282"/>
          <w:rtl/>
        </w:rPr>
        <w:t xml:space="preserve">עֲצֶ֖רֶת </w:t>
      </w:r>
      <w:r>
        <w:rPr>
          <w:color w:val="FF0000"/>
          <w:vertAlign w:val="superscript"/>
          <w:rtl/>
        </w:rPr>
        <w:t>88467</w:t>
      </w:r>
      <w:r>
        <w:rPr>
          <w:rFonts w:ascii="Times New Roman" w:hAnsi="Times New Roman"/>
          <w:color w:val="828282"/>
          <w:rtl/>
        </w:rPr>
        <w:t xml:space="preserve">תִּהְיֶ֣ה </w:t>
      </w:r>
      <w:r>
        <w:rPr>
          <w:color w:val="FF0000"/>
          <w:vertAlign w:val="superscript"/>
          <w:rtl/>
        </w:rPr>
        <w:t>88468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>
      <w:pPr>
        <w:pStyle w:val="Hebrew"/>
      </w:pPr>
      <w:r>
        <w:rPr>
          <w:color w:val="828282"/>
        </w:rPr>
        <w:t xml:space="preserve">בַּיֹּום֙ הַשְּׁמִינִ֔י עֲצֶ֖רֶת תִּהְיֶ֣ה לָכֶ֑ם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f209036e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2de2b671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346f33f5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תִּהְיֶ֣ה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db2d4d35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בַּיֹּום֙ הַשְּׁמִינִ֔י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66">
        <w:r>
          <w:rPr/>
          <w:t>Numbers 30:6</w:t>
        </w:r>
      </w:hyperlink>
    </w:p>
    <w:p>
      <w:pPr>
        <w:pStyle w:val="Hebrew"/>
      </w:pPr>
      <w:r>
        <w:t xml:space="preserve">וְאִם־הֵנִ֨יא אָבִ֣יהָ אֹתָהּ֮ בְּיֹ֣ום </w:t>
      </w:r>
    </w:p>
    <w:p>
      <w:pPr>
        <w:pStyle w:val="Hebrew"/>
      </w:pPr>
      <w:r>
        <w:rPr>
          <w:color w:val="FF0000"/>
          <w:vertAlign w:val="superscript"/>
          <w:rtl/>
        </w:rPr>
        <w:t>88643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88644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88645</w:t>
      </w:r>
      <w:r>
        <w:rPr>
          <w:rFonts w:ascii="Times New Roman" w:hAnsi="Times New Roman"/>
          <w:color w:val="828282"/>
          <w:rtl/>
        </w:rPr>
        <w:t xml:space="preserve">הֵנִ֨יא </w:t>
      </w:r>
      <w:r>
        <w:rPr>
          <w:color w:val="FF0000"/>
          <w:vertAlign w:val="superscript"/>
          <w:rtl/>
        </w:rPr>
        <w:t>88646</w:t>
      </w:r>
      <w:r>
        <w:rPr>
          <w:rFonts w:ascii="Times New Roman" w:hAnsi="Times New Roman"/>
          <w:color w:val="828282"/>
          <w:rtl/>
        </w:rPr>
        <w:t xml:space="preserve">אָבִ֣יהָ </w:t>
      </w:r>
      <w:r>
        <w:rPr>
          <w:color w:val="FF0000"/>
          <w:vertAlign w:val="superscript"/>
          <w:rtl/>
        </w:rPr>
        <w:t>88647</w:t>
      </w:r>
      <w:r>
        <w:rPr>
          <w:rFonts w:ascii="Times New Roman" w:hAnsi="Times New Roman"/>
          <w:color w:val="828282"/>
          <w:rtl/>
        </w:rPr>
        <w:t xml:space="preserve">אֹתָהּ֮ </w:t>
      </w:r>
      <w:r>
        <w:rPr>
          <w:color w:val="FF0000"/>
          <w:vertAlign w:val="superscript"/>
          <w:rtl/>
        </w:rPr>
        <w:t>88648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88649</w:t>
      </w:r>
      <w:r>
        <w:rPr>
          <w:rFonts w:ascii="Times New Roman" w:hAnsi="Times New Roman"/>
          <w:color w:val="828282"/>
          <w:rtl/>
        </w:rPr>
        <w:t xml:space="preserve">יֹ֣ום </w:t>
      </w:r>
    </w:p>
    <w:p>
      <w:pPr>
        <w:pStyle w:val="Hebrew"/>
      </w:pPr>
      <w:r>
        <w:rPr>
          <w:color w:val="828282"/>
        </w:rPr>
        <w:t xml:space="preserve">וְאִם־הֵנִ֨יא אָבִ֣יהָ אֹתָהּ֮ בְּיֹ֣ום שָׁמְעֹו֒ כָּל־נְדָרֶ֗יהָ וֶֽאֱסָרֶ֛יהָ אֲשֶׁר־אָסְרָ֥ה עַל־נַפְשָׁ֖הּ לֹ֣א יָק֑וּם וַֽיהוָה֙ יִֽסְלַח־לָ֔הּ כִּי־הֵנִ֥יא אָבִ֖יהָ אֹתָֽהּ׃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df0708c4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42ee0dbc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d012e6a4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הֵנִ֨יא </w:t>
            </w:r>
          </w:p>
        </w:tc>
        <w:tc>
          <w:tcPr>
            <w:tcW w:type="auto" w:w="1728"/>
          </w:tcPr>
          <w:p>
            <w:r>
              <w:t>pres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346f9287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בְּיֹ֣ום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67">
        <w:r>
          <w:rPr/>
          <w:t>Numbers 30:8</w:t>
        </w:r>
      </w:hyperlink>
    </w:p>
    <w:p>
      <w:pPr>
        <w:pStyle w:val="Hebrew"/>
      </w:pPr>
      <w:r>
        <w:t xml:space="preserve">וְשָׁמַ֥ע אִישָׁ֛הּ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88685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88686</w:t>
      </w:r>
      <w:r>
        <w:rPr>
          <w:rFonts w:ascii="Times New Roman" w:hAnsi="Times New Roman"/>
          <w:color w:val="828282"/>
          <w:rtl/>
        </w:rPr>
        <w:t xml:space="preserve">שָׁמַ֥ע </w:t>
      </w:r>
      <w:r>
        <w:rPr>
          <w:color w:val="FF0000"/>
          <w:vertAlign w:val="superscript"/>
          <w:rtl/>
        </w:rPr>
        <w:t>88687</w:t>
      </w:r>
      <w:r>
        <w:rPr>
          <w:rFonts w:ascii="Times New Roman" w:hAnsi="Times New Roman"/>
          <w:color w:val="828282"/>
          <w:rtl/>
        </w:rPr>
        <w:t xml:space="preserve">אִישָׁ֛הּ </w:t>
      </w:r>
      <w:r>
        <w:rPr>
          <w:color w:val="FF0000"/>
          <w:vertAlign w:val="superscript"/>
          <w:rtl/>
        </w:rPr>
        <w:t>88688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88689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וְשָׁמַ֥ע אִישָׁ֛הּ בְּיֹ֥ום שָׁמְעֹ֖ו וְהֶחֱרִ֣ישׁ לָ֑הּ וְקָ֣מוּ נְדָרֶ֗יהָ וֶֽאֱסָרֶ֛הָ אֲשֶׁר־אָסְרָ֥ה עַל־נַפְשָׁ֖הּ יָקֻֽמוּ׃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3aa45e07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a5297b84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8b0f5fe7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שָׁמַ֥ע </w:t>
            </w:r>
          </w:p>
        </w:tc>
        <w:tc>
          <w:tcPr>
            <w:tcW w:type="auto" w:w="1728"/>
          </w:tcPr>
          <w:p>
            <w:r>
              <w:t>pres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f3e29847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68">
        <w:r>
          <w:rPr/>
          <w:t>Numbers 30:9</w:t>
        </w:r>
      </w:hyperlink>
    </w:p>
    <w:p>
      <w:pPr>
        <w:pStyle w:val="Hebrew"/>
      </w:pPr>
      <w:r>
        <w:t xml:space="preserve">וְ֠אִם בְּיֹ֨ום יָנִ֣יא אֹותָהּ֒ </w:t>
      </w:r>
    </w:p>
    <w:p>
      <w:pPr>
        <w:pStyle w:val="Hebrew"/>
      </w:pPr>
      <w:r>
        <w:rPr>
          <w:color w:val="FF0000"/>
          <w:vertAlign w:val="superscript"/>
          <w:rtl/>
        </w:rPr>
        <w:t>88704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88705</w:t>
      </w:r>
      <w:r>
        <w:rPr>
          <w:rFonts w:ascii="Times New Roman" w:hAnsi="Times New Roman"/>
          <w:color w:val="828282"/>
          <w:rtl/>
        </w:rPr>
        <w:t xml:space="preserve">אִם </w:t>
      </w:r>
      <w:r>
        <w:rPr>
          <w:color w:val="FF0000"/>
          <w:vertAlign w:val="superscript"/>
          <w:rtl/>
        </w:rPr>
        <w:t>88706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88707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88710</w:t>
      </w:r>
      <w:r>
        <w:rPr>
          <w:rFonts w:ascii="Times New Roman" w:hAnsi="Times New Roman"/>
          <w:color w:val="828282"/>
          <w:rtl/>
        </w:rPr>
        <w:t xml:space="preserve">יָנִ֣יא </w:t>
      </w:r>
      <w:r>
        <w:rPr>
          <w:color w:val="FF0000"/>
          <w:vertAlign w:val="superscript"/>
          <w:rtl/>
        </w:rPr>
        <w:t>88711</w:t>
      </w:r>
      <w:r>
        <w:rPr>
          <w:rFonts w:ascii="Times New Roman" w:hAnsi="Times New Roman"/>
          <w:color w:val="828282"/>
          <w:rtl/>
        </w:rPr>
        <w:t xml:space="preserve">אֹותָהּ֒ </w:t>
      </w:r>
    </w:p>
    <w:p>
      <w:pPr>
        <w:pStyle w:val="Hebrew"/>
      </w:pPr>
      <w:r>
        <w:rPr>
          <w:color w:val="828282"/>
        </w:rPr>
        <w:t xml:space="preserve">וְ֠אִם בְּיֹ֨ום שְׁמֹ֣עַ אִישָׁהּ֮ יָנִ֣יא אֹותָהּ֒ וְהֵפֵ֗ר אֶת־נִדְרָהּ֙ אֲשֶׁ֣ר עָלֶ֔יהָ וְאֵת֙ מִבְטָ֣א שְׂפָתֶ֔יהָ אֲשֶׁ֥ר אָסְרָ֖ה עַל־נַפְשָׁ֑הּ וַיהוָ֖ה יִֽסְלַֽח־לָֽהּ׃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34fb62c3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268613f9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d1a14368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יָנִ֣יא </w:t>
            </w:r>
          </w:p>
        </w:tc>
        <w:tc>
          <w:tcPr>
            <w:tcW w:type="auto" w:w="1728"/>
          </w:tcPr>
          <w:p>
            <w:r>
              <w:t>pres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23c977a9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בְּיֹ֨ום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69">
        <w:r>
          <w:rPr/>
          <w:t>Numbers 30:13</w:t>
        </w:r>
      </w:hyperlink>
    </w:p>
    <w:p>
      <w:pPr>
        <w:pStyle w:val="Hebrew"/>
      </w:pPr>
      <w:r>
        <w:t xml:space="preserve">וְאִם־הָפֵר֩ יָפֵ֨ר אֹתָ֥ם׀ אִישָׁהּ֮ בְּיֹ֣ום </w:t>
      </w:r>
    </w:p>
    <w:p>
      <w:pPr>
        <w:pStyle w:val="Hebrew"/>
      </w:pPr>
      <w:r>
        <w:rPr>
          <w:color w:val="FF0000"/>
          <w:vertAlign w:val="superscript"/>
          <w:rtl/>
        </w:rPr>
        <w:t>88775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88776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88777</w:t>
      </w:r>
      <w:r>
        <w:rPr>
          <w:rFonts w:ascii="Times New Roman" w:hAnsi="Times New Roman"/>
          <w:color w:val="828282"/>
          <w:rtl/>
        </w:rPr>
        <w:t xml:space="preserve">הָפֵר֩ </w:t>
      </w:r>
      <w:r>
        <w:rPr>
          <w:color w:val="FF0000"/>
          <w:vertAlign w:val="superscript"/>
          <w:rtl/>
        </w:rPr>
        <w:t>88778</w:t>
      </w:r>
      <w:r>
        <w:rPr>
          <w:rFonts w:ascii="Times New Roman" w:hAnsi="Times New Roman"/>
          <w:color w:val="828282"/>
          <w:rtl/>
        </w:rPr>
        <w:t xml:space="preserve">יָפֵ֨ר </w:t>
      </w:r>
      <w:r>
        <w:rPr>
          <w:color w:val="FF0000"/>
          <w:vertAlign w:val="superscript"/>
          <w:rtl/>
        </w:rPr>
        <w:t>88779</w:t>
      </w:r>
      <w:r>
        <w:rPr>
          <w:rFonts w:ascii="Times New Roman" w:hAnsi="Times New Roman"/>
          <w:color w:val="828282"/>
          <w:rtl/>
        </w:rPr>
        <w:t xml:space="preserve">אֹתָ֥ם׀ </w:t>
      </w:r>
      <w:r>
        <w:rPr>
          <w:color w:val="FF0000"/>
          <w:vertAlign w:val="superscript"/>
          <w:rtl/>
        </w:rPr>
        <w:t>88780</w:t>
      </w:r>
      <w:r>
        <w:rPr>
          <w:rFonts w:ascii="Times New Roman" w:hAnsi="Times New Roman"/>
          <w:color w:val="828282"/>
          <w:rtl/>
        </w:rPr>
        <w:t xml:space="preserve">אִישָׁהּ֮ </w:t>
      </w:r>
      <w:r>
        <w:rPr>
          <w:color w:val="FF0000"/>
          <w:vertAlign w:val="superscript"/>
          <w:rtl/>
        </w:rPr>
        <w:t>88781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88782</w:t>
      </w:r>
      <w:r>
        <w:rPr>
          <w:rFonts w:ascii="Times New Roman" w:hAnsi="Times New Roman"/>
          <w:color w:val="828282"/>
          <w:rtl/>
        </w:rPr>
        <w:t xml:space="preserve">יֹ֣ום </w:t>
      </w:r>
    </w:p>
    <w:p>
      <w:pPr>
        <w:pStyle w:val="Hebrew"/>
      </w:pPr>
      <w:r>
        <w:rPr>
          <w:color w:val="828282"/>
        </w:rPr>
        <w:t xml:space="preserve">וְאִם־הָפֵר֩ יָפֵ֨ר אֹתָ֥ם׀ אִישָׁהּ֮ בְּיֹ֣ום שָׁמְעֹו֒ כָּל־מֹוצָ֨א שְׂפָתֶ֧יהָ לִנְדָרֶ֛יהָ וּלְאִסַּ֥ר נַפְשָׁ֖הּ לֹ֣א יָק֑וּם אִישָׁ֣הּ הֲפֵרָ֔ם וַיהוָ֖ה יִֽסְלַֽח־לָֽהּ׃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4e4b5d2a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351c3d41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5396359e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יָפֵ֨ר </w:t>
            </w:r>
          </w:p>
        </w:tc>
        <w:tc>
          <w:tcPr>
            <w:tcW w:type="auto" w:w="1728"/>
          </w:tcPr>
          <w:p>
            <w:r>
              <w:t>pres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33912cb0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בְּיֹ֣ום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70">
        <w:r>
          <w:rPr/>
          <w:t>Numbers 30:15</w:t>
        </w:r>
      </w:hyperlink>
    </w:p>
    <w:p>
      <w:pPr>
        <w:pStyle w:val="Hebrew"/>
      </w:pPr>
      <w:r>
        <w:t xml:space="preserve">כִּי־הֶחֱרִ֥שׁ לָ֖הּ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88838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88839</w:t>
      </w:r>
      <w:r>
        <w:rPr>
          <w:rFonts w:ascii="Times New Roman" w:hAnsi="Times New Roman"/>
          <w:color w:val="828282"/>
          <w:rtl/>
        </w:rPr>
        <w:t xml:space="preserve">הֶחֱרִ֥שׁ </w:t>
      </w:r>
      <w:r>
        <w:rPr>
          <w:color w:val="FF0000"/>
          <w:vertAlign w:val="superscript"/>
          <w:rtl/>
        </w:rPr>
        <w:t>88840</w:t>
      </w:r>
      <w:r>
        <w:rPr>
          <w:rFonts w:ascii="Times New Roman" w:hAnsi="Times New Roman"/>
          <w:color w:val="828282"/>
          <w:rtl/>
        </w:rPr>
        <w:t xml:space="preserve">לָ֖הּ </w:t>
      </w:r>
      <w:r>
        <w:rPr>
          <w:color w:val="FF0000"/>
          <w:vertAlign w:val="superscript"/>
          <w:rtl/>
        </w:rPr>
        <w:t>88841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88842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c2b3fd5c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ec977f02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1174958b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הֶחֱרִ֥שׁ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88c70127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71">
        <w:r>
          <w:rPr/>
          <w:t>Numbers 31:19</w:t>
        </w:r>
      </w:hyperlink>
    </w:p>
    <w:p>
      <w:pPr>
        <w:pStyle w:val="Hebrew"/>
      </w:pPr>
      <w:r>
        <w:t xml:space="preserve">תִּֽתְחַטְּא֞וּ בַּיֹּ֤ום הַשְּׁלִישִׁי֙ וּבַיֹּ֣ום הַשְּׁבִיעִ֔י אַתֶּ֖ם וּשְׁבִיכֶֽם׃ </w:t>
      </w:r>
    </w:p>
    <w:p>
      <w:pPr>
        <w:pStyle w:val="Hebrew"/>
      </w:pPr>
      <w:r>
        <w:rPr>
          <w:color w:val="FF0000"/>
          <w:vertAlign w:val="superscript"/>
          <w:rtl/>
        </w:rPr>
        <w:t>89240</w:t>
      </w:r>
      <w:r>
        <w:rPr>
          <w:rFonts w:ascii="Times New Roman" w:hAnsi="Times New Roman"/>
          <w:color w:val="828282"/>
          <w:rtl/>
        </w:rPr>
        <w:t xml:space="preserve">תִּֽתְחַטְּא֞וּ </w:t>
      </w:r>
      <w:r>
        <w:rPr>
          <w:color w:val="FF0000"/>
          <w:vertAlign w:val="superscript"/>
          <w:rtl/>
        </w:rPr>
        <w:t>89241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89242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89243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89244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89245</w:t>
      </w:r>
      <w:r>
        <w:rPr>
          <w:rFonts w:ascii="Times New Roman" w:hAnsi="Times New Roman"/>
          <w:color w:val="828282"/>
          <w:rtl/>
        </w:rPr>
        <w:t xml:space="preserve">שְּׁלִישִׁי֙ </w:t>
      </w:r>
      <w:r>
        <w:rPr>
          <w:color w:val="FF0000"/>
          <w:vertAlign w:val="superscript"/>
          <w:rtl/>
        </w:rPr>
        <w:t>89246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89248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89249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89250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89251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89252</w:t>
      </w:r>
      <w:r>
        <w:rPr>
          <w:rFonts w:ascii="Times New Roman" w:hAnsi="Times New Roman"/>
          <w:color w:val="828282"/>
          <w:rtl/>
        </w:rPr>
        <w:t xml:space="preserve">אַתֶּ֖ם </w:t>
      </w:r>
      <w:r>
        <w:rPr>
          <w:color w:val="FF0000"/>
          <w:vertAlign w:val="superscript"/>
          <w:rtl/>
        </w:rPr>
        <w:t>89253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89254</w:t>
      </w:r>
      <w:r>
        <w:rPr>
          <w:rFonts w:ascii="Times New Roman" w:hAnsi="Times New Roman"/>
          <w:color w:val="828282"/>
          <w:rtl/>
        </w:rPr>
        <w:t xml:space="preserve">שְׁבִיכֶֽם׃ </w:t>
      </w:r>
    </w:p>
    <w:p>
      <w:pPr>
        <w:pStyle w:val="Hebrew"/>
      </w:pPr>
      <w:r>
        <w:rPr>
          <w:color w:val="828282"/>
        </w:rPr>
        <w:t xml:space="preserve">וְאַתֶּ֗ם חֲנ֛וּ מִח֥וּץ לַֽמַּחֲנֶ֖ה שִׁבְעַ֣ת יָמִ֑ים כֹּל֩ הֹרֵ֨ג נֶ֜פֶשׁ וְכֹ֣ל׀ נֹגֵ֣עַ בֶּֽחָלָ֗ל תִּֽתְחַטְּא֞וּ בַּיֹּ֤ום הַשְּׁלִישִׁי֙ וּבַיֹּ֣ום הַשְּׁבִיעִ֔י אַתֶּ֖ם וּשְׁבִיכֶֽם׃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4b12c312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ecf439b8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a73d5775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תִּֽתְחַטְּא֞וּ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eec7a293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בַּיֹּ֤ום הַשְּׁלִישִׁי֙ וּבַיֹּ֣ום הַשְּׁבִיעִ֔י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72">
        <w:r>
          <w:rPr/>
          <w:t>Numbers 31:24</w:t>
        </w:r>
      </w:hyperlink>
    </w:p>
    <w:p>
      <w:pPr>
        <w:pStyle w:val="Hebrew"/>
      </w:pPr>
      <w:r>
        <w:t xml:space="preserve">וְכִבַּסְתֶּ֧ם בִּגְדֵיכֶ֛ם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89345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89346</w:t>
      </w:r>
      <w:r>
        <w:rPr>
          <w:rFonts w:ascii="Times New Roman" w:hAnsi="Times New Roman"/>
          <w:color w:val="828282"/>
          <w:rtl/>
        </w:rPr>
        <w:t xml:space="preserve">כִבַּסְתֶּ֧ם </w:t>
      </w:r>
      <w:r>
        <w:rPr>
          <w:color w:val="FF0000"/>
          <w:vertAlign w:val="superscript"/>
          <w:rtl/>
        </w:rPr>
        <w:t>89347</w:t>
      </w:r>
      <w:r>
        <w:rPr>
          <w:rFonts w:ascii="Times New Roman" w:hAnsi="Times New Roman"/>
          <w:color w:val="828282"/>
          <w:rtl/>
        </w:rPr>
        <w:t xml:space="preserve">בִּגְדֵיכֶ֛ם </w:t>
      </w:r>
      <w:r>
        <w:rPr>
          <w:color w:val="FF0000"/>
          <w:vertAlign w:val="superscript"/>
          <w:rtl/>
        </w:rPr>
        <w:t>89348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89349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89350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89351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89352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9a87245f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0b08efe4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66f0ac3b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כִבַּסְתֶּ֧ם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c9d348fc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הַשְּׁבִיעִ֖י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73">
        <w:r>
          <w:rPr/>
          <w:t>Numbers 32:10</w:t>
        </w:r>
      </w:hyperlink>
    </w:p>
    <w:p>
      <w:pPr>
        <w:pStyle w:val="Hebrew"/>
      </w:pPr>
      <w:r>
        <w:t xml:space="preserve">וַיִּֽחַר־אַ֥ף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90068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90069</w:t>
      </w:r>
      <w:r>
        <w:rPr>
          <w:rFonts w:ascii="Times New Roman" w:hAnsi="Times New Roman"/>
          <w:color w:val="828282"/>
          <w:rtl/>
        </w:rPr>
        <w:t>יִּֽחַר־</w:t>
      </w:r>
      <w:r>
        <w:rPr>
          <w:color w:val="FF0000"/>
          <w:vertAlign w:val="superscript"/>
          <w:rtl/>
        </w:rPr>
        <w:t>90070</w:t>
      </w:r>
      <w:r>
        <w:rPr>
          <w:rFonts w:ascii="Times New Roman" w:hAnsi="Times New Roman"/>
          <w:color w:val="828282"/>
          <w:rtl/>
        </w:rPr>
        <w:t xml:space="preserve">אַ֥ף </w:t>
      </w:r>
      <w:r>
        <w:rPr>
          <w:color w:val="FF0000"/>
          <w:vertAlign w:val="superscript"/>
          <w:rtl/>
        </w:rPr>
        <w:t>90071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90072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90073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90074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90075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90076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וַיִּֽחַר־אַ֥ף יְהוָ֖ה בַּיֹּ֣ום הַה֑וּא וַיִּשָּׁבַ֖ע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b9db5ea4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9b357d49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6a35849b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יִּֽחַר־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e1363abb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הַה֑וּא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74">
        <w:r>
          <w:rPr/>
          <w:t>Numbers 33:3</w:t>
        </w:r>
      </w:hyperlink>
    </w:p>
    <w:p>
      <w:pPr>
        <w:pStyle w:val="Hebrew"/>
      </w:pPr>
      <w:r>
        <w:t xml:space="preserve">וַיִּסְע֤וּ מֵֽרַעְמְסֵס֙ בַּחֹ֣דֶשׁ הָֽרִאשֹׁ֔ון בַּחֲמִשָּׁ֥ה עָשָׂ֛ר יֹ֖ום לַחֹ֣דֶשׁ הָרִאשֹׁ֑ון </w:t>
      </w:r>
    </w:p>
    <w:p>
      <w:pPr>
        <w:pStyle w:val="Hebrew"/>
      </w:pPr>
      <w:r>
        <w:rPr>
          <w:color w:val="FF0000"/>
          <w:vertAlign w:val="superscript"/>
          <w:rtl/>
        </w:rPr>
        <w:t>90701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90702</w:t>
      </w:r>
      <w:r>
        <w:rPr>
          <w:rFonts w:ascii="Times New Roman" w:hAnsi="Times New Roman"/>
          <w:color w:val="828282"/>
          <w:rtl/>
        </w:rPr>
        <w:t xml:space="preserve">יִּסְע֤וּ </w:t>
      </w:r>
      <w:r>
        <w:rPr>
          <w:color w:val="FF0000"/>
          <w:vertAlign w:val="superscript"/>
          <w:rtl/>
        </w:rPr>
        <w:t>90703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90704</w:t>
      </w:r>
      <w:r>
        <w:rPr>
          <w:rFonts w:ascii="Times New Roman" w:hAnsi="Times New Roman"/>
          <w:color w:val="828282"/>
          <w:rtl/>
        </w:rPr>
        <w:t xml:space="preserve">רַעְמְסֵס֙ </w:t>
      </w:r>
      <w:r>
        <w:rPr>
          <w:color w:val="FF0000"/>
          <w:vertAlign w:val="superscript"/>
          <w:rtl/>
        </w:rPr>
        <w:t>90705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90707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90708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90709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90710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90711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90712</w:t>
      </w:r>
      <w:r>
        <w:rPr>
          <w:rFonts w:ascii="Times New Roman" w:hAnsi="Times New Roman"/>
          <w:color w:val="828282"/>
          <w:rtl/>
        </w:rPr>
        <w:t xml:space="preserve">עָשָׂ֛ר </w:t>
      </w:r>
      <w:r>
        <w:rPr>
          <w:color w:val="FF0000"/>
          <w:vertAlign w:val="superscript"/>
          <w:rtl/>
        </w:rPr>
        <w:t>90713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90714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90715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90716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90718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>
      <w:pPr>
        <w:pStyle w:val="Hebrew"/>
      </w:pPr>
      <w:r>
        <w:rPr>
          <w:color w:val="828282"/>
        </w:rPr>
        <w:t xml:space="preserve">וַיִּסְע֤וּ מֵֽרַעְמְסֵס֙ בַּחֹ֣דֶשׁ הָֽרִאשֹׁ֔ון בַּחֲמִשָּׁ֥ה עָשָׂ֛ר יֹ֖ום לַחֹ֣דֶשׁ הָרִאשֹׁ֑ון מִֽמָּחֳרַ֣ת הַפֶּ֗סַח יָצְא֤וּ בְנֵֽי־יִשְׂרָאֵל֙ בְּיָ֣ד רָמָ֔ה לְעֵינֵ֖י כָּל־מִצְרָֽיִם׃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35c50a41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79a47b1e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ebb4c0cf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יִּסְע֤וּ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6396e9f4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בַּחֹ֣דֶשׁ הָֽרִאשֹׁ֔ון בַּחֲמִשָּׁ֥ה עָשָׂ֛ר יֹ֖ום לַחֹ֣דֶשׁ הָרִאשֹׁ֑ון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75">
        <w:r>
          <w:rPr/>
          <w:t>Numbers 33:38</w:t>
        </w:r>
      </w:hyperlink>
    </w:p>
    <w:p>
      <w:pPr>
        <w:pStyle w:val="Hebrew"/>
      </w:pPr>
      <w:r>
        <w:t xml:space="preserve">וַיָּ֣מָת שָׁ֑ם בִּשְׁנַ֣ת הָֽאַרְבָּעִ֗ים בַּחֹ֥דֶשׁ הַחֲמִישִׁ֖י בְּאֶחָ֥ד לַחֹֽדֶשׁ׃ </w:t>
      </w:r>
    </w:p>
    <w:p>
      <w:pPr>
        <w:pStyle w:val="Hebrew"/>
      </w:pPr>
      <w:r>
        <w:rPr>
          <w:color w:val="FF0000"/>
          <w:vertAlign w:val="superscript"/>
          <w:rtl/>
        </w:rPr>
        <w:t>91097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91098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91099</w:t>
      </w:r>
      <w:r>
        <w:rPr>
          <w:rFonts w:ascii="Times New Roman" w:hAnsi="Times New Roman"/>
          <w:color w:val="828282"/>
          <w:rtl/>
        </w:rPr>
        <w:t xml:space="preserve">שָׁ֑ם </w:t>
      </w:r>
      <w:r>
        <w:rPr>
          <w:color w:val="FF0000"/>
          <w:vertAlign w:val="superscript"/>
          <w:rtl/>
        </w:rPr>
        <w:t>91100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91101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91102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91103</w:t>
      </w:r>
      <w:r>
        <w:rPr>
          <w:rFonts w:ascii="Times New Roman" w:hAnsi="Times New Roman"/>
          <w:color w:val="828282"/>
          <w:rtl/>
        </w:rPr>
        <w:t xml:space="preserve">אַרְבָּעִ֗ים </w:t>
      </w:r>
      <w:r>
        <w:rPr>
          <w:color w:val="FF0000"/>
          <w:vertAlign w:val="superscript"/>
          <w:rtl/>
        </w:rPr>
        <w:t>91111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91112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91113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91114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91115</w:t>
      </w:r>
      <w:r>
        <w:rPr>
          <w:rFonts w:ascii="Times New Roman" w:hAnsi="Times New Roman"/>
          <w:color w:val="828282"/>
          <w:rtl/>
        </w:rPr>
        <w:t xml:space="preserve">חֲמִישִׁ֖י </w:t>
      </w:r>
      <w:r>
        <w:rPr>
          <w:color w:val="FF0000"/>
          <w:vertAlign w:val="superscript"/>
          <w:rtl/>
        </w:rPr>
        <w:t>91116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91117</w:t>
      </w:r>
      <w:r>
        <w:rPr>
          <w:rFonts w:ascii="Times New Roman" w:hAnsi="Times New Roman"/>
          <w:color w:val="828282"/>
          <w:rtl/>
        </w:rPr>
        <w:t xml:space="preserve">אֶחָ֥ד </w:t>
      </w:r>
      <w:r>
        <w:rPr>
          <w:color w:val="FF0000"/>
          <w:vertAlign w:val="superscript"/>
          <w:rtl/>
        </w:rPr>
        <w:t>91118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91119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91120</w:t>
      </w:r>
      <w:r>
        <w:rPr>
          <w:rFonts w:ascii="Times New Roman" w:hAnsi="Times New Roman"/>
          <w:color w:val="828282"/>
          <w:rtl/>
        </w:rPr>
        <w:t xml:space="preserve">חֹֽדֶשׁ׃ </w:t>
      </w:r>
    </w:p>
    <w:p>
      <w:pPr>
        <w:pStyle w:val="Hebrew"/>
      </w:pPr>
      <w:r>
        <w:rPr>
          <w:color w:val="828282"/>
        </w:rPr>
        <w:t xml:space="preserve">וַיַּעַל֩ אַהֲרֹ֨ן הַכֹּהֵ֜ן אֶל־הֹ֥ר הָהָ֛ר עַל־פִּ֥י יְהוָ֖ה וַיָּ֣מָת שָׁ֑ם בִּשְׁנַ֣ת הָֽאַרְבָּעִ֗ים לְצֵ֤את בְּנֵֽי־יִשְׂרָאֵל֙ מֵאֶ֣רֶץ מִצְרַ֔יִם בַּחֹ֥דֶשׁ הַחֲמִישִׁ֖י בְּאֶחָ֥ד לַחֹֽדֶשׁ׃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a2320cc6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31b8d4f2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74910d5e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יָּ֣מָת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5ba0ae9d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בִּשְׁנַ֣ת הָֽאַרְבָּעִ֗ים בַּחֹ֥דֶשׁ הַחֲמִישִׁ֖י בְּאֶחָ֥ד לַחֹֽדֶשׁ׃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6">
        <w:r>
          <w:rPr/>
          <w:t>Numbers 33:39</w:t>
        </w:r>
      </w:hyperlink>
    </w:p>
    <w:p>
      <w:pPr>
        <w:pStyle w:val="Hebrew"/>
      </w:pPr>
      <w:r>
        <w:t xml:space="preserve">וְאַהֲרֹ֔ן בֶּן־שָׁלֹ֧שׁ וְעֶשְׂרִ֛ים וּמְאַ֖ת שָׁנָ֑ה בְּמֹתֹ֖ו בְּהֹ֥ר הָהָֽר׃ ס </w:t>
      </w:r>
    </w:p>
    <w:p>
      <w:pPr>
        <w:pStyle w:val="Hebrew"/>
      </w:pPr>
      <w:r>
        <w:rPr>
          <w:color w:val="FF0000"/>
          <w:vertAlign w:val="superscript"/>
          <w:rtl/>
        </w:rPr>
        <w:t>91121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91122</w:t>
      </w:r>
      <w:r>
        <w:rPr>
          <w:rFonts w:ascii="Times New Roman" w:hAnsi="Times New Roman"/>
          <w:color w:val="828282"/>
          <w:rtl/>
        </w:rPr>
        <w:t xml:space="preserve">אַהֲרֹ֔ן </w:t>
      </w:r>
      <w:r>
        <w:rPr>
          <w:color w:val="FF0000"/>
          <w:vertAlign w:val="superscript"/>
          <w:rtl/>
        </w:rPr>
        <w:t>91123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91124</w:t>
      </w:r>
      <w:r>
        <w:rPr>
          <w:rFonts w:ascii="Times New Roman" w:hAnsi="Times New Roman"/>
          <w:color w:val="828282"/>
          <w:rtl/>
        </w:rPr>
        <w:t xml:space="preserve">שָׁלֹ֧שׁ </w:t>
      </w:r>
      <w:r>
        <w:rPr>
          <w:color w:val="FF0000"/>
          <w:vertAlign w:val="superscript"/>
          <w:rtl/>
        </w:rPr>
        <w:t>91125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91126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91127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91128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91129</w:t>
      </w:r>
      <w:r>
        <w:rPr>
          <w:rFonts w:ascii="Times New Roman" w:hAnsi="Times New Roman"/>
          <w:color w:val="828282"/>
          <w:rtl/>
        </w:rPr>
        <w:t xml:space="preserve">שָׁנָ֑ה </w:t>
      </w:r>
      <w:r>
        <w:rPr>
          <w:color w:val="FF0000"/>
          <w:vertAlign w:val="superscript"/>
          <w:rtl/>
        </w:rPr>
        <w:t>91130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91131</w:t>
      </w:r>
      <w:r>
        <w:rPr>
          <w:rFonts w:ascii="Times New Roman" w:hAnsi="Times New Roman"/>
          <w:color w:val="828282"/>
          <w:rtl/>
        </w:rPr>
        <w:t xml:space="preserve">מֹתֹ֖ו </w:t>
      </w:r>
      <w:r>
        <w:rPr>
          <w:color w:val="FF0000"/>
          <w:vertAlign w:val="superscript"/>
          <w:rtl/>
        </w:rPr>
        <w:t>91132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91133</w:t>
      </w:r>
      <w:r>
        <w:rPr>
          <w:rFonts w:ascii="Times New Roman" w:hAnsi="Times New Roman"/>
          <w:color w:val="828282"/>
          <w:rtl/>
        </w:rPr>
        <w:t xml:space="preserve">הֹ֥ר </w:t>
      </w:r>
      <w:r>
        <w:rPr>
          <w:color w:val="FF0000"/>
          <w:vertAlign w:val="superscript"/>
          <w:rtl/>
        </w:rPr>
        <w:t>91134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91135</w:t>
      </w:r>
      <w:r>
        <w:rPr>
          <w:rFonts w:ascii="Times New Roman" w:hAnsi="Times New Roman"/>
          <w:color w:val="828282"/>
          <w:rtl/>
        </w:rPr>
        <w:t xml:space="preserve">הָֽר׃ ס </w:t>
      </w:r>
    </w:p>
    <w:p>
      <w:pPr>
        <w:pStyle w:val="Hebrew"/>
      </w:pPr>
      <w:r>
        <w:rPr>
          <w:color w:val="828282"/>
        </w:rPr>
        <w:t xml:space="preserve">וְאַהֲרֹ֔ן בֶּן־שָׁלֹ֧שׁ וְעֶשְׂרִ֛ים וּמְאַ֖ת שָׁנָ֑ה בְּמֹתֹ֖ו בְּהֹ֥ר הָהָֽר׃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fd9bbd0b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e6053153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c08001cf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בְּמֹתֹ֖ו </w:t>
            </w:r>
          </w:p>
        </w:tc>
        <w:tc>
          <w:tcPr>
            <w:tcW w:type="auto" w:w="1728"/>
          </w:tcPr>
          <w:p>
            <w:r>
              <w:t>1.1.2.6</w:t>
            </w:r>
          </w:p>
        </w:tc>
      </w:tr>
    </w:tbl>
    <w:p>
      <w:r>
        <w:br/>
      </w:r>
    </w:p>
    <w:p>
      <w:pPr>
        <w:pStyle w:val="Reference"/>
      </w:pPr>
      <w:hyperlink r:id="rId277">
        <w:r>
          <w:rPr/>
          <w:t>Deuteronomy 1:3</w:t>
        </w:r>
      </w:hyperlink>
    </w:p>
    <w:p>
      <w:pPr>
        <w:pStyle w:val="Hebrew"/>
      </w:pPr>
      <w:r>
        <w:t xml:space="preserve">בְּאַרְבָּעִ֣ים שָׁנָ֔ה בְּעַשְׁתֵּֽי־עָשָׂ֥ר חֹ֖דֶשׁ בְּאֶחָ֣ד לַחֹ֑דֶשׁ דִּבֶּ֤ר מֹשֶׁה֙ אֶל־בְּנֵ֣י יִשְׂרָאֵ֔ל כְּ֠כֹל </w:t>
      </w:r>
    </w:p>
    <w:p>
      <w:pPr>
        <w:pStyle w:val="Hebrew"/>
      </w:pPr>
      <w:r>
        <w:rPr>
          <w:color w:val="FF0000"/>
          <w:vertAlign w:val="superscript"/>
          <w:rtl/>
        </w:rPr>
        <w:t>92844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92845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92846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92847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92848</w:t>
      </w:r>
      <w:r>
        <w:rPr>
          <w:rFonts w:ascii="Times New Roman" w:hAnsi="Times New Roman"/>
          <w:color w:val="828282"/>
          <w:rtl/>
        </w:rPr>
        <w:t>עַשְׁתֵּֽי־</w:t>
      </w:r>
      <w:r>
        <w:rPr>
          <w:color w:val="FF0000"/>
          <w:vertAlign w:val="superscript"/>
          <w:rtl/>
        </w:rPr>
        <w:t>92849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92850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92851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92852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92853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92854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92855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92856</w:t>
      </w:r>
      <w:r>
        <w:rPr>
          <w:rFonts w:ascii="Times New Roman" w:hAnsi="Times New Roman"/>
          <w:color w:val="828282"/>
          <w:rtl/>
        </w:rPr>
        <w:t xml:space="preserve">דִּבֶּ֤ר </w:t>
      </w:r>
      <w:r>
        <w:rPr>
          <w:color w:val="FF0000"/>
          <w:vertAlign w:val="superscript"/>
          <w:rtl/>
        </w:rPr>
        <w:t>92857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92858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92859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92860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92861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92862</w:t>
      </w:r>
      <w:r>
        <w:rPr>
          <w:rFonts w:ascii="Times New Roman" w:hAnsi="Times New Roman"/>
          <w:color w:val="828282"/>
          <w:rtl/>
        </w:rPr>
        <w:t xml:space="preserve">כֹל </w:t>
      </w:r>
    </w:p>
    <w:p>
      <w:pPr>
        <w:pStyle w:val="Hebrew"/>
      </w:pPr>
      <w:r>
        <w:rPr>
          <w:color w:val="828282"/>
        </w:rPr>
        <w:t xml:space="preserve">וַיְהִי֙ בְּאַרְבָּעִ֣ים שָׁנָ֔ה בְּעַשְׁתֵּֽי־עָשָׂ֥ר חֹ֖דֶשׁ בְּאֶחָ֣ד לַחֹ֑דֶשׁ דִּבֶּ֤ר מֹשֶׁה֙ אֶל־בְּנֵ֣י יִשְׂרָאֵ֔ל כְּ֠כֹל אֲשֶׁ֨ר צִוָּ֧ה יְהוָ֛ה אֹתֹ֖ו אֲלֵהֶֽם׃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ed53a37b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004faeb6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7fc4fa4d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דִּבֶּ֤ר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9f2335b0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בְּאֶחָ֣ד לַחֹ֑דֶשׁ </w:t>
            </w:r>
          </w:p>
        </w:tc>
        <w:tc>
          <w:tcPr>
            <w:tcW w:type="auto" w:w="1728"/>
          </w:tcPr>
          <w:p>
            <w:r>
              <w:t>1.1.2.1.1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77fa9648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בְּאַרְבָּעִ֣ים שָׁנָ֔ה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5479918d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בְּעַשְׁתֵּֽי־עָשָׂ֥ר חֹ֖דֶשׁ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8">
        <w:r>
          <w:rPr/>
          <w:t>Deuteronomy 1:9</w:t>
        </w:r>
      </w:hyperlink>
    </w:p>
    <w:p>
      <w:pPr>
        <w:pStyle w:val="Hebrew"/>
      </w:pPr>
      <w:r>
        <w:t xml:space="preserve">וָאֹמַ֣ר אֲלֵכֶ֔ם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93001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93002</w:t>
      </w:r>
      <w:r>
        <w:rPr>
          <w:rFonts w:ascii="Times New Roman" w:hAnsi="Times New Roman"/>
          <w:color w:val="828282"/>
          <w:rtl/>
        </w:rPr>
        <w:t xml:space="preserve">אֹמַ֣ר </w:t>
      </w:r>
      <w:r>
        <w:rPr>
          <w:color w:val="FF0000"/>
          <w:vertAlign w:val="superscript"/>
          <w:rtl/>
        </w:rPr>
        <w:t>93003</w:t>
      </w:r>
      <w:r>
        <w:rPr>
          <w:rFonts w:ascii="Times New Roman" w:hAnsi="Times New Roman"/>
          <w:color w:val="828282"/>
          <w:rtl/>
        </w:rPr>
        <w:t xml:space="preserve">אֲלֵכֶ֔ם </w:t>
      </w:r>
      <w:r>
        <w:rPr>
          <w:color w:val="FF0000"/>
          <w:vertAlign w:val="superscript"/>
          <w:rtl/>
        </w:rPr>
        <w:t>93004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93005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93006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93007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93008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וָאֹמַ֣ר אֲלֵכֶ֔ם בָּעֵ֥ת הַהִ֖וא לֵאמֹ֑ר לֹא־אוּכַ֥ל לְבַדִּ֖י שְׂאֵ֥ת אֶתְכֶֽם׃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7c796c46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9cbcd48a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c8398def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אֹמַ֣ר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d3d243bc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בָּעֵ֥ת הַהִ֖וא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79">
        <w:r>
          <w:rPr/>
          <w:t>Deuteronomy 1:16</w:t>
        </w:r>
      </w:hyperlink>
    </w:p>
    <w:p>
      <w:pPr>
        <w:pStyle w:val="Hebrew"/>
      </w:pPr>
      <w:r>
        <w:t xml:space="preserve">וָאֲצַוֶּה֙ אֶת־שֹׁ֣פְטֵיכֶ֔ם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93110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93111</w:t>
      </w:r>
      <w:r>
        <w:rPr>
          <w:rFonts w:ascii="Times New Roman" w:hAnsi="Times New Roman"/>
          <w:color w:val="828282"/>
          <w:rtl/>
        </w:rPr>
        <w:t xml:space="preserve">אֲצַוֶּה֙ </w:t>
      </w:r>
      <w:r>
        <w:rPr>
          <w:color w:val="FF0000"/>
          <w:vertAlign w:val="superscript"/>
          <w:rtl/>
        </w:rPr>
        <w:t>93112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93113</w:t>
      </w:r>
      <w:r>
        <w:rPr>
          <w:rFonts w:ascii="Times New Roman" w:hAnsi="Times New Roman"/>
          <w:color w:val="828282"/>
          <w:rtl/>
        </w:rPr>
        <w:t xml:space="preserve">שֹׁ֣פְטֵיכֶ֔ם </w:t>
      </w:r>
      <w:r>
        <w:rPr>
          <w:color w:val="FF0000"/>
          <w:vertAlign w:val="superscript"/>
          <w:rtl/>
        </w:rPr>
        <w:t>93114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93116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93117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93118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וָאֲצַוֶּה֙ אֶת־שֹׁ֣פְטֵיכֶ֔ם בָּעֵ֥ת הַהִ֖וא לֵאמֹ֑ר שָׁמֹ֤עַ בֵּין־אֲחֵיכֶם֙ וּשְׁפַטְתֶּ֣ם צֶ֔דֶק בֵּֽין־אִ֥ישׁ וּבֵין־אָחִ֖יו וּבֵ֥ין גֵּרֹֽו׃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8d69a0f6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fb3326b2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b92d909f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אֲצַוֶּה֙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cb56e522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בָּעֵ֥ת הַהִ֖וא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80">
        <w:r>
          <w:rPr/>
          <w:t>Deuteronomy 1:18</w:t>
        </w:r>
      </w:hyperlink>
    </w:p>
    <w:p>
      <w:pPr>
        <w:pStyle w:val="Hebrew"/>
      </w:pPr>
      <w:r>
        <w:t xml:space="preserve">וָאֲצַוֶּ֥ה אֶתְכֶ֖ם בָּעֵ֣ת הַהִ֑וא אֵ֥ת כָּל־הַדְּבָרִ֖ים </w:t>
      </w:r>
    </w:p>
    <w:p>
      <w:pPr>
        <w:pStyle w:val="Hebrew"/>
      </w:pPr>
      <w:r>
        <w:rPr>
          <w:color w:val="FF0000"/>
          <w:vertAlign w:val="superscript"/>
          <w:rtl/>
        </w:rPr>
        <w:t>93169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93170</w:t>
      </w:r>
      <w:r>
        <w:rPr>
          <w:rFonts w:ascii="Times New Roman" w:hAnsi="Times New Roman"/>
          <w:color w:val="828282"/>
          <w:rtl/>
        </w:rPr>
        <w:t xml:space="preserve">אֲצַוֶּ֥ה </w:t>
      </w:r>
      <w:r>
        <w:rPr>
          <w:color w:val="FF0000"/>
          <w:vertAlign w:val="superscript"/>
          <w:rtl/>
        </w:rPr>
        <w:t>93171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93172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93174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93176</w:t>
      </w:r>
      <w:r>
        <w:rPr>
          <w:rFonts w:ascii="Times New Roman" w:hAnsi="Times New Roman"/>
          <w:color w:val="828282"/>
          <w:rtl/>
        </w:rPr>
        <w:t xml:space="preserve">הִ֑וא </w:t>
      </w:r>
      <w:r>
        <w:rPr>
          <w:color w:val="FF0000"/>
          <w:vertAlign w:val="superscript"/>
          <w:rtl/>
        </w:rPr>
        <w:t>93177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93178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93179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93180</w:t>
      </w:r>
      <w:r>
        <w:rPr>
          <w:rFonts w:ascii="Times New Roman" w:hAnsi="Times New Roman"/>
          <w:color w:val="828282"/>
          <w:rtl/>
        </w:rPr>
        <w:t xml:space="preserve">דְּבָרִ֖ים </w:t>
      </w:r>
    </w:p>
    <w:p>
      <w:pPr>
        <w:pStyle w:val="Hebrew"/>
      </w:pPr>
      <w:r>
        <w:rPr>
          <w:color w:val="828282"/>
        </w:rPr>
        <w:t xml:space="preserve">וָאֲצַוֶּ֥ה אֶתְכֶ֖ם בָּעֵ֣ת הַהִ֑וא אֵ֥ת כָּל־הַדְּבָרִ֖ים אֲשֶׁ֥ר תַּעֲשֽׂוּן׃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79f1f63f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ecbaf7a6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250d6577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אֲצַוֶּ֥ה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e0589a43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בָּעֵ֣ת הַהִ֑וא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81">
        <w:r>
          <w:rPr/>
          <w:t>Deuteronomy 2:34</w:t>
        </w:r>
      </w:hyperlink>
    </w:p>
    <w:p>
      <w:pPr>
        <w:pStyle w:val="Hebrew"/>
      </w:pPr>
      <w:r>
        <w:t xml:space="preserve">וַנִּלְכֹּ֤ד אֶת־כָּל־עָרָיו֙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94397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94398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94399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94400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94401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94402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94403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94404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94406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וַנִּלְכֹּ֤ד אֶת־כָּל־עָרָיו֙ בָּעֵ֣ת הַהִ֔וא וַֽנַּחֲרֵם֙ אֶת־כָּל־עִ֣יר מְתִ֔ם וְהַנָּשִׁ֖ים וְהַטָּ֑ף לֹ֥א הִשְׁאַ֖רְנוּ שָׂרִֽיד׃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f2b2d5ff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51977834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1527d606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נִּלְכֹּ֤ד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ee5427d3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בָּעֵ֣ת הַהִ֔וא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82">
        <w:r>
          <w:rPr/>
          <w:t>Deuteronomy 3:4</w:t>
        </w:r>
      </w:hyperlink>
    </w:p>
    <w:p>
      <w:pPr>
        <w:pStyle w:val="Hebrew"/>
      </w:pPr>
      <w:r>
        <w:t xml:space="preserve">וַנִּלְכֹּ֤ד אֶת־כָּל־עָרָיו֙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94566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94567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94568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94569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94570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94571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94572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94573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94574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94575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וַנִּלְכֹּ֤ד אֶת־כָּל־עָרָיו֙ בָּעֵ֣ת הַהִ֔וא לֹ֤א הָֽיְתָה֙ קִרְיָ֔ה אֲשֶׁ֥ר לֹא־לָקַ֖חְנוּ מֵֽאִתָּ֑ם שִׁשִּׁ֥ים עִיר֙ כָּל־חֶ֣בֶל אַרְגֹּ֔ב מַמְלֶ֥כֶת עֹ֖וג בַּבָּשָֽׁן׃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edc9d27f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c28888d9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67c81448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נִּלְכֹּ֤ד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629b16b9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בָּעֵ֣ת הַהִ֔וא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83">
        <w:r>
          <w:rPr/>
          <w:t>Deuteronomy 3:8</w:t>
        </w:r>
      </w:hyperlink>
    </w:p>
    <w:p>
      <w:pPr>
        <w:pStyle w:val="Hebrew"/>
      </w:pPr>
      <w:r>
        <w:t xml:space="preserve">וַנִּקַּ֞ח בָּעֵ֤ת הַהִוא֙ אֶת־הָאָ֔רֶץ מִיַּ֗ד שְׁנֵי֙ מַלְכֵ֣י הָאֱמֹרִ֔י מִנַּ֥חַל אַרְנֹ֖ן עַד־הַ֥ר חֶרְמֹֽון׃ </w:t>
      </w:r>
    </w:p>
    <w:p>
      <w:pPr>
        <w:pStyle w:val="Hebrew"/>
      </w:pPr>
      <w:r>
        <w:rPr>
          <w:color w:val="FF0000"/>
          <w:vertAlign w:val="superscript"/>
          <w:rtl/>
        </w:rPr>
        <w:t>94640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94641</w:t>
      </w:r>
      <w:r>
        <w:rPr>
          <w:rFonts w:ascii="Times New Roman" w:hAnsi="Times New Roman"/>
          <w:color w:val="828282"/>
          <w:rtl/>
        </w:rPr>
        <w:t xml:space="preserve">נִּקַּ֞ח </w:t>
      </w:r>
      <w:r>
        <w:rPr>
          <w:color w:val="FF0000"/>
          <w:vertAlign w:val="superscript"/>
          <w:rtl/>
        </w:rPr>
        <w:t>94642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94643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94644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94645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94646</w:t>
      </w:r>
      <w:r>
        <w:rPr>
          <w:rFonts w:ascii="Times New Roman" w:hAnsi="Times New Roman"/>
          <w:color w:val="828282"/>
          <w:rtl/>
        </w:rPr>
        <w:t xml:space="preserve">הִוא֙ </w:t>
      </w:r>
      <w:r>
        <w:rPr>
          <w:color w:val="FF0000"/>
          <w:vertAlign w:val="superscript"/>
          <w:rtl/>
        </w:rPr>
        <w:t>94647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94648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94649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94650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94651</w:t>
      </w:r>
      <w:r>
        <w:rPr>
          <w:rFonts w:ascii="Times New Roman" w:hAnsi="Times New Roman"/>
          <w:color w:val="828282"/>
          <w:rtl/>
        </w:rPr>
        <w:t xml:space="preserve">יַּ֗ד </w:t>
      </w:r>
      <w:r>
        <w:rPr>
          <w:color w:val="FF0000"/>
          <w:vertAlign w:val="superscript"/>
          <w:rtl/>
        </w:rPr>
        <w:t>94652</w:t>
      </w:r>
      <w:r>
        <w:rPr>
          <w:rFonts w:ascii="Times New Roman" w:hAnsi="Times New Roman"/>
          <w:color w:val="828282"/>
          <w:rtl/>
        </w:rPr>
        <w:t xml:space="preserve">שְׁנֵי֙ </w:t>
      </w:r>
      <w:r>
        <w:rPr>
          <w:color w:val="FF0000"/>
          <w:vertAlign w:val="superscript"/>
          <w:rtl/>
        </w:rPr>
        <w:t>94653</w:t>
      </w:r>
      <w:r>
        <w:rPr>
          <w:rFonts w:ascii="Times New Roman" w:hAnsi="Times New Roman"/>
          <w:color w:val="828282"/>
          <w:rtl/>
        </w:rPr>
        <w:t xml:space="preserve">מַלְכֵ֣י </w:t>
      </w:r>
      <w:r>
        <w:rPr>
          <w:color w:val="FF0000"/>
          <w:vertAlign w:val="superscript"/>
          <w:rtl/>
        </w:rPr>
        <w:t>94654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94655</w:t>
      </w:r>
      <w:r>
        <w:rPr>
          <w:rFonts w:ascii="Times New Roman" w:hAnsi="Times New Roman"/>
          <w:color w:val="828282"/>
          <w:rtl/>
        </w:rPr>
        <w:t xml:space="preserve">אֱמֹרִ֔י </w:t>
      </w:r>
      <w:r>
        <w:rPr>
          <w:color w:val="FF0000"/>
          <w:vertAlign w:val="superscript"/>
          <w:rtl/>
        </w:rPr>
        <w:t>94661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94662</w:t>
      </w:r>
      <w:r>
        <w:rPr>
          <w:rFonts w:ascii="Times New Roman" w:hAnsi="Times New Roman"/>
          <w:color w:val="828282"/>
          <w:rtl/>
        </w:rPr>
        <w:t xml:space="preserve">נַּ֥חַל </w:t>
      </w:r>
      <w:r>
        <w:rPr>
          <w:color w:val="FF0000"/>
          <w:vertAlign w:val="superscript"/>
          <w:rtl/>
        </w:rPr>
        <w:t>94663</w:t>
      </w:r>
      <w:r>
        <w:rPr>
          <w:rFonts w:ascii="Times New Roman" w:hAnsi="Times New Roman"/>
          <w:color w:val="828282"/>
          <w:rtl/>
        </w:rPr>
        <w:t xml:space="preserve">אַרְנֹ֖ן </w:t>
      </w:r>
      <w:r>
        <w:rPr>
          <w:color w:val="FF0000"/>
          <w:vertAlign w:val="superscript"/>
          <w:rtl/>
        </w:rPr>
        <w:t>94664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94665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94666</w:t>
      </w:r>
      <w:r>
        <w:rPr>
          <w:rFonts w:ascii="Times New Roman" w:hAnsi="Times New Roman"/>
          <w:color w:val="828282"/>
          <w:rtl/>
        </w:rPr>
        <w:t xml:space="preserve">חֶרְמֹֽון׃ </w:t>
      </w:r>
    </w:p>
    <w:p>
      <w:pPr>
        <w:pStyle w:val="Hebrew"/>
      </w:pPr>
      <w:r>
        <w:rPr>
          <w:color w:val="828282"/>
        </w:rPr>
        <w:t xml:space="preserve">וַנִּקַּ֞ח בָּעֵ֤ת הַהִוא֙ אֶת־הָאָ֔רֶץ מִיַּ֗ד שְׁנֵי֙ מַלְכֵ֣י הָאֱמֹרִ֔י אֲשֶׁ֖ר בְּעֵ֣בֶר הַיַּרְדֵּ֑ן מִנַּ֥חַל אַרְנֹ֖ן עַד־הַ֥ר חֶרְמֹֽון׃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545f4df0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2d0f62a6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def1377c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נִּקַּ֞ח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fd082ae5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בָּעֵ֤ת הַהִוא֙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84">
        <w:r>
          <w:rPr/>
          <w:t>Deuteronomy 3:12</w:t>
        </w:r>
      </w:hyperlink>
    </w:p>
    <w:p>
      <w:pPr>
        <w:pStyle w:val="Hebrew"/>
      </w:pPr>
      <w:r>
        <w:t xml:space="preserve">וְאֶת־הָאָ֧רֶץ הַזֹּ֛את יָרַ֖שְׁנוּ בָּעֵ֣ת הַהִ֑וא </w:t>
      </w:r>
    </w:p>
    <w:p>
      <w:pPr>
        <w:pStyle w:val="Hebrew"/>
      </w:pPr>
      <w:r>
        <w:rPr>
          <w:color w:val="FF0000"/>
          <w:vertAlign w:val="superscript"/>
          <w:rtl/>
        </w:rPr>
        <w:t>94732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94733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94734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94735</w:t>
      </w:r>
      <w:r>
        <w:rPr>
          <w:rFonts w:ascii="Times New Roman" w:hAnsi="Times New Roman"/>
          <w:color w:val="828282"/>
          <w:rtl/>
        </w:rPr>
        <w:t xml:space="preserve">אָ֧רֶץ </w:t>
      </w:r>
      <w:r>
        <w:rPr>
          <w:color w:val="FF0000"/>
          <w:vertAlign w:val="superscript"/>
          <w:rtl/>
        </w:rPr>
        <w:t>94736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94737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94738</w:t>
      </w:r>
      <w:r>
        <w:rPr>
          <w:rFonts w:ascii="Times New Roman" w:hAnsi="Times New Roman"/>
          <w:color w:val="828282"/>
          <w:rtl/>
        </w:rPr>
        <w:t xml:space="preserve">יָרַ֖שְׁנוּ </w:t>
      </w:r>
      <w:r>
        <w:rPr>
          <w:color w:val="FF0000"/>
          <w:vertAlign w:val="superscript"/>
          <w:rtl/>
        </w:rPr>
        <w:t>94739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94740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94741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94742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94743</w:t>
      </w:r>
      <w:r>
        <w:rPr>
          <w:rFonts w:ascii="Times New Roman" w:hAnsi="Times New Roman"/>
          <w:color w:val="828282"/>
          <w:rtl/>
        </w:rPr>
        <w:t xml:space="preserve">הִ֑וא </w:t>
      </w:r>
    </w:p>
    <w:p>
      <w:pPr>
        <w:pStyle w:val="Hebrew"/>
      </w:pPr>
      <w:r>
        <w:rPr>
          <w:color w:val="828282"/>
        </w:rPr>
        <w:t xml:space="preserve">וְאֶת־הָאָ֧רֶץ הַזֹּ֛את יָרַ֖שְׁנוּ בָּעֵ֣ת הַהִ֑וא מֵעֲרֹעֵ֞ר אֲשֶׁר־עַל־נַ֣חַל אַרְנֹ֗ן וַחֲצִ֤י הַֽר־הַגִּלְעָד֙ וְעָרָ֔יו נָתַ֕תִּי לָרֻֽאוּבֵנִ֖י וְלַגָּדִֽי׃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0b32da66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c1adc019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5d0f726e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יָרַ֖שְׁנוּ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6d277300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בָּעֵ֣ת הַהִ֑וא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85">
        <w:r>
          <w:rPr/>
          <w:t>Deuteronomy 3:18</w:t>
        </w:r>
      </w:hyperlink>
    </w:p>
    <w:p>
      <w:pPr>
        <w:pStyle w:val="Hebrew"/>
      </w:pPr>
      <w:r>
        <w:t xml:space="preserve">וָאֲצַ֣ו אֶתְכֶ֔ם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94883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94884</w:t>
      </w:r>
      <w:r>
        <w:rPr>
          <w:rFonts w:ascii="Times New Roman" w:hAnsi="Times New Roman"/>
          <w:color w:val="828282"/>
          <w:rtl/>
        </w:rPr>
        <w:t xml:space="preserve">אֲצַ֣ו </w:t>
      </w:r>
      <w:r>
        <w:rPr>
          <w:color w:val="FF0000"/>
          <w:vertAlign w:val="superscript"/>
          <w:rtl/>
        </w:rPr>
        <w:t>94885</w:t>
      </w:r>
      <w:r>
        <w:rPr>
          <w:rFonts w:ascii="Times New Roman" w:hAnsi="Times New Roman"/>
          <w:color w:val="828282"/>
          <w:rtl/>
        </w:rPr>
        <w:t xml:space="preserve">אֶתְכֶ֔ם </w:t>
      </w:r>
      <w:r>
        <w:rPr>
          <w:color w:val="FF0000"/>
          <w:vertAlign w:val="superscript"/>
          <w:rtl/>
        </w:rPr>
        <w:t>94886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94887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94888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94890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וָאֲצַ֣ו אֶתְכֶ֔ם בָּעֵ֥ת הַהִ֖וא לֵאמֹ֑ר יְהוָ֣ה אֱלֹהֵיכֶ֗ם נָתַ֨ן לָכֶ֜ם אֶת־הָאָ֤רֶץ הַזֹּאת֙ לְרִשְׁתָּ֔הּ חֲלוּצִ֣ים תַּֽעַבְר֗וּ לִפְנֵ֛י אֲחֵיכֶ֥ם בְּנֵֽי־יִשְׂרָאֵ֖ל כָּל־בְּנֵי־חָֽיִל׃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7d21f1c7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539b0e26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a5330727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אֲצַ֣ו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744913bb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בָּעֵ֥ת הַהִ֖וא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86">
        <w:r>
          <w:rPr/>
          <w:t>Deuteronomy 3:21</w:t>
        </w:r>
      </w:hyperlink>
    </w:p>
    <w:p>
      <w:pPr>
        <w:pStyle w:val="Hebrew"/>
      </w:pPr>
      <w:r>
        <w:t xml:space="preserve">וְאֶת־יְהֹושׁ֣וּעַ צִוֵּ֔יתִי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94962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94963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94964</w:t>
      </w:r>
      <w:r>
        <w:rPr>
          <w:rFonts w:ascii="Times New Roman" w:hAnsi="Times New Roman"/>
          <w:color w:val="828282"/>
          <w:rtl/>
        </w:rPr>
        <w:t xml:space="preserve">יְהֹושׁ֣וּעַ </w:t>
      </w:r>
      <w:r>
        <w:rPr>
          <w:color w:val="FF0000"/>
          <w:vertAlign w:val="superscript"/>
          <w:rtl/>
        </w:rPr>
        <w:t>94965</w:t>
      </w:r>
      <w:r>
        <w:rPr>
          <w:rFonts w:ascii="Times New Roman" w:hAnsi="Times New Roman"/>
          <w:color w:val="828282"/>
          <w:rtl/>
        </w:rPr>
        <w:t xml:space="preserve">צִוֵּ֔יתִי </w:t>
      </w:r>
      <w:r>
        <w:rPr>
          <w:color w:val="FF0000"/>
          <w:vertAlign w:val="superscript"/>
          <w:rtl/>
        </w:rPr>
        <w:t>94966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94967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94968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94969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94970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וְאֶת־יְהֹושׁ֣וּעַ צִוֵּ֔יתִי בָּעֵ֥ת הַהִ֖וא לֵאמֹ֑ר עֵינֶ֣יךָ הָרֹאֹ֗ת אֵת֩ כָּל־אֲשֶׁ֨ר עָשָׂ֜ה יְהוָ֤ה אֱלֹהֵיכֶם֙ לִשְׁנֵי֙ הַמְּלָכִ֣ים הָאֵ֔לֶּה כֵּֽן־יַעֲשֶׂ֤ה יְהוָה֙ לְכָל־הַמַּמְלָכֹ֔ות אֲשֶׁ֥ר אַתָּ֖ה עֹבֵ֥ר שָֽׁמָּה׃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53d79fc2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5e94d662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c5831d1e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צִוֵּ֔יתִי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9d19b83e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בָּעֵ֥ת הַהִ֖וא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87">
        <w:r>
          <w:rPr/>
          <w:t>Deuteronomy 3:23</w:t>
        </w:r>
      </w:hyperlink>
    </w:p>
    <w:p>
      <w:pPr>
        <w:pStyle w:val="Hebrew"/>
      </w:pPr>
      <w:r>
        <w:t xml:space="preserve">וָאֶתְחַנַּ֖ן אֶל־יְהוָ֑ה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95008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95009</w:t>
      </w:r>
      <w:r>
        <w:rPr>
          <w:rFonts w:ascii="Times New Roman" w:hAnsi="Times New Roman"/>
          <w:color w:val="828282"/>
          <w:rtl/>
        </w:rPr>
        <w:t xml:space="preserve">אֶתְחַנַּ֖ן </w:t>
      </w:r>
      <w:r>
        <w:rPr>
          <w:color w:val="FF0000"/>
          <w:vertAlign w:val="superscript"/>
          <w:rtl/>
        </w:rPr>
        <w:t>95010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95011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95012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95013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95014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95015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95016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וָאֶתְחַנַּ֖ן אֶל־יְהוָ֑ה בָּעֵ֥ת הַהִ֖וא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6689e1f2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3d6c2ea2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6c5e2051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אֶתְחַנַּ֖ן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af1c9477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בָּעֵ֥ת הַהִ֖וא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88">
        <w:r>
          <w:rPr/>
          <w:t>Deuteronomy 4:14</w:t>
        </w:r>
      </w:hyperlink>
    </w:p>
    <w:p>
      <w:pPr>
        <w:pStyle w:val="Hebrew"/>
      </w:pPr>
      <w:r>
        <w:t xml:space="preserve">וְאֹתִ֞י צִוָּ֤ה יְהוָה֙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95473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95474</w:t>
      </w:r>
      <w:r>
        <w:rPr>
          <w:rFonts w:ascii="Times New Roman" w:hAnsi="Times New Roman"/>
          <w:color w:val="828282"/>
          <w:rtl/>
        </w:rPr>
        <w:t xml:space="preserve">אֹתִ֞י </w:t>
      </w:r>
      <w:r>
        <w:rPr>
          <w:color w:val="FF0000"/>
          <w:vertAlign w:val="superscript"/>
          <w:rtl/>
        </w:rPr>
        <w:t>95475</w:t>
      </w:r>
      <w:r>
        <w:rPr>
          <w:rFonts w:ascii="Times New Roman" w:hAnsi="Times New Roman"/>
          <w:color w:val="828282"/>
          <w:rtl/>
        </w:rPr>
        <w:t xml:space="preserve">צִוָּ֤ה </w:t>
      </w:r>
      <w:r>
        <w:rPr>
          <w:color w:val="FF0000"/>
          <w:vertAlign w:val="superscript"/>
          <w:rtl/>
        </w:rPr>
        <w:t>95476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95477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95478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95479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95480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95481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וְאֹתִ֞י צִוָּ֤ה יְהוָה֙ בָּעֵ֣ת הַהִ֔וא לְלַמֵּ֣ד אֶתְכֶ֔ם חֻקִּ֖ים וּמִשְׁפָּטִ֑ים לַעֲשֹׂתְכֶ֣ם אֹתָ֔ם בָּאָ֕רֶץ אֲשֶׁ֥ר אַתֶּ֛ם עֹבְרִ֥ים 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0a92f134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7573d5e4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e5d5835f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צִוָּ֤ה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6907e71b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בָּעֵ֣ת הַהִ֔וא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89">
        <w:r>
          <w:rPr/>
          <w:t>Deuteronomy 4:15</w:t>
        </w:r>
      </w:hyperlink>
    </w:p>
    <w:p>
      <w:pPr>
        <w:pStyle w:val="Hebrew"/>
      </w:pPr>
      <w:r>
        <w:t xml:space="preserve">כִּ֣י לֹ֤א רְאִיתֶם֙ כָּל־תְּמוּנָ֔ה בְּיֹ֗ום </w:t>
      </w:r>
    </w:p>
    <w:p>
      <w:pPr>
        <w:pStyle w:val="Hebrew"/>
      </w:pPr>
      <w:r>
        <w:rPr>
          <w:color w:val="FF0000"/>
          <w:vertAlign w:val="superscript"/>
          <w:rtl/>
        </w:rPr>
        <w:t>95505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95506</w:t>
      </w:r>
      <w:r>
        <w:rPr>
          <w:rFonts w:ascii="Times New Roman" w:hAnsi="Times New Roman"/>
          <w:color w:val="828282"/>
          <w:rtl/>
        </w:rPr>
        <w:t xml:space="preserve">לֹ֤א </w:t>
      </w:r>
      <w:r>
        <w:rPr>
          <w:color w:val="FF0000"/>
          <w:vertAlign w:val="superscript"/>
          <w:rtl/>
        </w:rPr>
        <w:t>95507</w:t>
      </w:r>
      <w:r>
        <w:rPr>
          <w:rFonts w:ascii="Times New Roman" w:hAnsi="Times New Roman"/>
          <w:color w:val="828282"/>
          <w:rtl/>
        </w:rPr>
        <w:t xml:space="preserve">רְאִיתֶם֙ </w:t>
      </w:r>
      <w:r>
        <w:rPr>
          <w:color w:val="FF0000"/>
          <w:vertAlign w:val="superscript"/>
          <w:rtl/>
        </w:rPr>
        <w:t>95508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95509</w:t>
      </w:r>
      <w:r>
        <w:rPr>
          <w:rFonts w:ascii="Times New Roman" w:hAnsi="Times New Roman"/>
          <w:color w:val="828282"/>
          <w:rtl/>
        </w:rPr>
        <w:t xml:space="preserve">תְּמוּנָ֔ה </w:t>
      </w:r>
      <w:r>
        <w:rPr>
          <w:color w:val="FF0000"/>
          <w:vertAlign w:val="superscript"/>
          <w:rtl/>
        </w:rPr>
        <w:t>95510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95511</w:t>
      </w:r>
      <w:r>
        <w:rPr>
          <w:rFonts w:ascii="Times New Roman" w:hAnsi="Times New Roman"/>
          <w:color w:val="828282"/>
          <w:rtl/>
        </w:rPr>
        <w:t xml:space="preserve">יֹ֗ום </w:t>
      </w:r>
    </w:p>
    <w:p>
      <w:pPr>
        <w:pStyle w:val="Hebrew"/>
      </w:pPr>
      <w:r>
        <w:rPr>
          <w:color w:val="828282"/>
        </w:rPr>
        <w:t xml:space="preserve">וְנִשְׁמַרְתֶּ֥ם מְאֹ֖ד לְנַפְשֹׁתֵיכֶ֑ם כִּ֣י לֹ֤א רְאִיתֶם֙ כָּל־תְּמוּנָ֔ה בְּיֹ֗ום דִּבֶּ֨ר יְהוָ֧ה אֲלֵיכֶ֛ם בְּחֹרֵ֖ב מִתֹּ֥וךְ הָאֵֽשׁ׃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f33feb1f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896a80e2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50ad6135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רְאִיתֶם֙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b0beecbe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בְּיֹ֗ום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290">
        <w:r>
          <w:rPr/>
          <w:t>Deuteronomy 4:30</w:t>
        </w:r>
      </w:hyperlink>
    </w:p>
    <w:p>
      <w:pPr>
        <w:pStyle w:val="Hebrew"/>
      </w:pPr>
      <w:r>
        <w:t xml:space="preserve">וּמְצָא֕וּךָ כֹּ֖ל הַדְּבָרִ֣ים הָאֵ֑לֶּה בְּאַחֲרִית֙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95844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95845</w:t>
      </w:r>
      <w:r>
        <w:rPr>
          <w:rFonts w:ascii="Times New Roman" w:hAnsi="Times New Roman"/>
          <w:color w:val="828282"/>
          <w:rtl/>
        </w:rPr>
        <w:t xml:space="preserve">מְצָא֕וּךָ </w:t>
      </w:r>
      <w:r>
        <w:rPr>
          <w:color w:val="FF0000"/>
          <w:vertAlign w:val="superscript"/>
          <w:rtl/>
        </w:rPr>
        <w:t>95846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95847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95848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95849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95850</w:t>
      </w:r>
      <w:r>
        <w:rPr>
          <w:rFonts w:ascii="Times New Roman" w:hAnsi="Times New Roman"/>
          <w:color w:val="828282"/>
          <w:rtl/>
        </w:rPr>
        <w:t xml:space="preserve">אֵ֑לֶּה </w:t>
      </w:r>
      <w:r>
        <w:rPr>
          <w:color w:val="FF0000"/>
          <w:vertAlign w:val="superscript"/>
          <w:rtl/>
        </w:rPr>
        <w:t>95851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95852</w:t>
      </w:r>
      <w:r>
        <w:rPr>
          <w:rFonts w:ascii="Times New Roman" w:hAnsi="Times New Roman"/>
          <w:color w:val="828282"/>
          <w:rtl/>
        </w:rPr>
        <w:t xml:space="preserve">אַחֲרִית֙ </w:t>
      </w:r>
      <w:r>
        <w:rPr>
          <w:color w:val="FF0000"/>
          <w:vertAlign w:val="superscript"/>
          <w:rtl/>
        </w:rPr>
        <w:t>95853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95854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בַּצַּ֣ר לְךָ֔ וּמְצָא֕וּךָ כֹּ֖ל הַדְּבָרִ֣ים הָאֵ֑לֶּה בְּאַחֲרִית֙ הַיָּמִ֔ים וְשַׁבְתָּ֙ עַד־יְהוָ֣ה אֱלֹהֶ֔יךָ וְשָׁמַעְתָּ֖ בְּקֹלֹֽו׃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8a912e88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ffc1fdea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2b0798f2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מְצָא֕וּךָ </w:t>
            </w:r>
          </w:p>
        </w:tc>
        <w:tc>
          <w:tcPr>
            <w:tcW w:type="auto" w:w="1728"/>
          </w:tcPr>
          <w:p>
            <w:r>
              <w:t>pres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1d17baec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בְּאַחֲרִית֙ הַיָּמִ֔ים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1">
        <w:r>
          <w:rPr/>
          <w:t>Deuteronomy 5:5</w:t>
        </w:r>
      </w:hyperlink>
    </w:p>
    <w:p>
      <w:pPr>
        <w:pStyle w:val="Hebrew"/>
      </w:pPr>
      <w:r>
        <w:t xml:space="preserve">אָ֠נֹכִי עֹמֵ֨ד בֵּין־יְהוָ֤ה וּבֵֽינֵיכֶם֙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96384</w:t>
      </w:r>
      <w:r>
        <w:rPr>
          <w:rFonts w:ascii="Times New Roman" w:hAnsi="Times New Roman"/>
          <w:color w:val="828282"/>
          <w:rtl/>
        </w:rPr>
        <w:t xml:space="preserve">אָ֠נֹכִי </w:t>
      </w:r>
      <w:r>
        <w:rPr>
          <w:color w:val="FF0000"/>
          <w:vertAlign w:val="superscript"/>
          <w:rtl/>
        </w:rPr>
        <w:t>96385</w:t>
      </w:r>
      <w:r>
        <w:rPr>
          <w:rFonts w:ascii="Times New Roman" w:hAnsi="Times New Roman"/>
          <w:color w:val="828282"/>
          <w:rtl/>
        </w:rPr>
        <w:t xml:space="preserve">עֹמֵ֨ד </w:t>
      </w:r>
      <w:r>
        <w:rPr>
          <w:color w:val="FF0000"/>
          <w:vertAlign w:val="superscript"/>
          <w:rtl/>
        </w:rPr>
        <w:t>96386</w:t>
      </w:r>
      <w:r>
        <w:rPr>
          <w:rFonts w:ascii="Times New Roman" w:hAnsi="Times New Roman"/>
          <w:color w:val="828282"/>
          <w:rtl/>
        </w:rPr>
        <w:t>בֵּין־</w:t>
      </w:r>
      <w:r>
        <w:rPr>
          <w:color w:val="FF0000"/>
          <w:vertAlign w:val="superscript"/>
          <w:rtl/>
        </w:rPr>
        <w:t>96387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96388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96389</w:t>
      </w:r>
      <w:r>
        <w:rPr>
          <w:rFonts w:ascii="Times New Roman" w:hAnsi="Times New Roman"/>
          <w:color w:val="828282"/>
          <w:rtl/>
        </w:rPr>
        <w:t xml:space="preserve">בֵֽינֵיכֶם֙ </w:t>
      </w:r>
      <w:r>
        <w:rPr>
          <w:color w:val="FF0000"/>
          <w:vertAlign w:val="superscript"/>
          <w:rtl/>
        </w:rPr>
        <w:t>96390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96391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96392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96393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96394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אָ֠נֹכִי עֹמֵ֨ד בֵּין־יְהוָ֤ה וּבֵֽינֵיכֶם֙ בָּעֵ֣ת הַהִ֔וא לְהַגִּ֥יד לָכֶ֖ם אֶת־דְּבַ֣ר יְהוָ֑ה כִּ֤י יְרֵאתֶם֙ מִפְּנֵ֣י הָאֵ֔שׁ וְלֹֽא־עֲלִיתֶ֥ם בָּהָ֖ר לֵאמֹֽר׃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8d933ca2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c12fd305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e3ecf7b2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עֹמֵ֨ד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ab9bd803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בָּעֵ֣ת הַהִ֔וא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92">
        <w:r>
          <w:rPr/>
          <w:t>Deuteronomy 9:10</w:t>
        </w:r>
      </w:hyperlink>
    </w:p>
    <w:p>
      <w:pPr>
        <w:pStyle w:val="Hebrew"/>
      </w:pPr>
      <w:r>
        <w:t xml:space="preserve">אֲשֶׁ֣ר דִּבֶּר֩ יְהוָ֨ה עִמָּכֶ֥ם בָּהָ֛ר מִתֹּ֥וךְ הָאֵ֖שׁ בְּיֹ֥ום הַקָּהָֽל׃ </w:t>
      </w:r>
    </w:p>
    <w:p>
      <w:pPr>
        <w:pStyle w:val="Hebrew"/>
      </w:pPr>
      <w:r>
        <w:rPr>
          <w:color w:val="FF0000"/>
          <w:vertAlign w:val="superscript"/>
          <w:rtl/>
        </w:rPr>
        <w:t>98672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98673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98674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98675</w:t>
      </w:r>
      <w:r>
        <w:rPr>
          <w:rFonts w:ascii="Times New Roman" w:hAnsi="Times New Roman"/>
          <w:color w:val="828282"/>
          <w:rtl/>
        </w:rPr>
        <w:t xml:space="preserve">עִמָּכֶ֥ם </w:t>
      </w:r>
      <w:r>
        <w:rPr>
          <w:color w:val="FF0000"/>
          <w:vertAlign w:val="superscript"/>
          <w:rtl/>
        </w:rPr>
        <w:t>98676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98678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98679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98680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98681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98682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98683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98684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98685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98686</w:t>
      </w:r>
      <w:r>
        <w:rPr>
          <w:rFonts w:ascii="Times New Roman" w:hAnsi="Times New Roman"/>
          <w:color w:val="828282"/>
          <w:rtl/>
        </w:rPr>
        <w:t xml:space="preserve">קָּהָֽל׃ </w:t>
      </w:r>
    </w:p>
    <w:p>
      <w:pPr>
        <w:pStyle w:val="Hebrew"/>
      </w:pPr>
      <w:r>
        <w:rPr>
          <w:color w:val="828282"/>
        </w:rPr>
        <w:t xml:space="preserve">וַיִּתֵּ֨ן יְהוָ֜ה אֵלַ֗י אֶת־שְׁנֵי֙ לוּחֹ֣ת הָֽאֲבָנִ֔ים כְּתֻבִ֖ים בְּאֶצְבַּ֣ע אֱלֹהִ֑ים וַעֲלֵיהֶ֗ם כְּֽכָל־הַדְּבָרִ֡ים אֲשֶׁ֣ר דִּבֶּר֩ יְהוָ֨ה עִמָּכֶ֥ם בָּהָ֛ר מִתֹּ֥וךְ הָאֵ֖שׁ בְּיֹ֥ום הַקָּהָֽל׃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05a6ffcc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fdaf5ff9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9d1f70b5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דִּבֶּר֩ </w:t>
            </w:r>
          </w:p>
        </w:tc>
        <w:tc>
          <w:tcPr>
            <w:tcW w:type="auto" w:w="1728"/>
          </w:tcPr>
          <w:p>
            <w:r>
              <w:t>past perf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e61ee5f3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הַקָּהָֽל׃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3">
        <w:r>
          <w:rPr/>
          <w:t>Deuteronomy 9:20</w:t>
        </w:r>
      </w:hyperlink>
    </w:p>
    <w:p>
      <w:pPr>
        <w:pStyle w:val="Hebrew"/>
      </w:pPr>
      <w:r>
        <w:t xml:space="preserve">וָֽאֶתְפַּלֵּ֛ל גַּם־בְּעַ֥ד אַהֲרֹ֖ן בָּעֵ֥ת הַהִֽוא׃ </w:t>
      </w:r>
    </w:p>
    <w:p>
      <w:pPr>
        <w:pStyle w:val="Hebrew"/>
      </w:pPr>
      <w:r>
        <w:rPr>
          <w:color w:val="FF0000"/>
          <w:vertAlign w:val="superscript"/>
          <w:rtl/>
        </w:rPr>
        <w:t>98899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98900</w:t>
      </w:r>
      <w:r>
        <w:rPr>
          <w:rFonts w:ascii="Times New Roman" w:hAnsi="Times New Roman"/>
          <w:color w:val="828282"/>
          <w:rtl/>
        </w:rPr>
        <w:t xml:space="preserve">אֶתְפַּלֵּ֛ל </w:t>
      </w:r>
      <w:r>
        <w:rPr>
          <w:color w:val="FF0000"/>
          <w:vertAlign w:val="superscript"/>
          <w:rtl/>
        </w:rPr>
        <w:t>98901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98902</w:t>
      </w:r>
      <w:r>
        <w:rPr>
          <w:rFonts w:ascii="Times New Roman" w:hAnsi="Times New Roman"/>
          <w:color w:val="828282"/>
          <w:rtl/>
        </w:rPr>
        <w:t xml:space="preserve">בְּעַ֥ד </w:t>
      </w:r>
      <w:r>
        <w:rPr>
          <w:color w:val="FF0000"/>
          <w:vertAlign w:val="superscript"/>
          <w:rtl/>
        </w:rPr>
        <w:t>98903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98904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98905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98906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98907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98908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>
      <w:pPr>
        <w:pStyle w:val="Hebrew"/>
      </w:pPr>
      <w:r>
        <w:rPr>
          <w:color w:val="828282"/>
        </w:rPr>
        <w:t xml:space="preserve">וּֽבְאַהֲרֹ֗ן הִתְאַנַּ֧ף יְהוָ֛ה מְאֹ֖ד לְהַשְׁמִידֹ֑ו וָֽאֶתְפַּלֵּ֛ל גַּם־בְּעַ֥ד אַהֲרֹ֖ן בָּעֵ֥ת הַהִֽוא׃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73ec9d18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b7721157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7d28b0e7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אֶתְפַּלֵּ֛ל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ae297eea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בָּעֵ֥ת הַהִֽוא׃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94">
        <w:r>
          <w:rPr/>
          <w:t>Deuteronomy 10:1</w:t>
        </w:r>
      </w:hyperlink>
    </w:p>
    <w:p>
      <w:pPr>
        <w:pStyle w:val="Hebrew"/>
      </w:pPr>
      <w:r>
        <w:t xml:space="preserve">בָּעֵ֨ת הַהִ֜וא אָמַ֧ר יְהוָ֣ה אֵלַ֗י </w:t>
      </w:r>
    </w:p>
    <w:p>
      <w:pPr>
        <w:pStyle w:val="Hebrew"/>
      </w:pPr>
      <w:r>
        <w:rPr>
          <w:color w:val="FF0000"/>
          <w:vertAlign w:val="superscript"/>
          <w:rtl/>
        </w:rPr>
        <w:t>99116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99117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99118</w:t>
      </w:r>
      <w:r>
        <w:rPr>
          <w:rFonts w:ascii="Times New Roman" w:hAnsi="Times New Roman"/>
          <w:color w:val="828282"/>
          <w:rtl/>
        </w:rPr>
        <w:t xml:space="preserve">עֵ֨ת </w:t>
      </w:r>
      <w:r>
        <w:rPr>
          <w:color w:val="FF0000"/>
          <w:vertAlign w:val="superscript"/>
          <w:rtl/>
        </w:rPr>
        <w:t>99119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99120</w:t>
      </w:r>
      <w:r>
        <w:rPr>
          <w:rFonts w:ascii="Times New Roman" w:hAnsi="Times New Roman"/>
          <w:color w:val="828282"/>
          <w:rtl/>
        </w:rPr>
        <w:t xml:space="preserve">הִ֜וא </w:t>
      </w:r>
      <w:r>
        <w:rPr>
          <w:color w:val="FF0000"/>
          <w:vertAlign w:val="superscript"/>
          <w:rtl/>
        </w:rPr>
        <w:t>99121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99122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99123</w:t>
      </w:r>
      <w:r>
        <w:rPr>
          <w:rFonts w:ascii="Times New Roman" w:hAnsi="Times New Roman"/>
          <w:color w:val="828282"/>
          <w:rtl/>
        </w:rPr>
        <w:t xml:space="preserve">אֵלַ֗י </w:t>
      </w:r>
    </w:p>
    <w:p>
      <w:pPr>
        <w:pStyle w:val="Hebrew"/>
      </w:pPr>
      <w:r>
        <w:rPr>
          <w:color w:val="828282"/>
        </w:rPr>
        <w:t xml:space="preserve">בָּעֵ֨ת הַהִ֜וא אָמַ֧ר יְהוָ֣ה אֵלַ֗י פְּסָל־לְךָ֞ שְׁנֵֽי־לוּחֹ֤ת אֲבָנִים֙ כָּרִ֣אשֹׁנִ֔ים וַעֲלֵ֥ה אֵלַ֖י הָהָ֑רָה וְעָשִׂ֥יתָ לְּךָ֖ אֲרֹ֥ון עֵֽץ׃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b6678057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3f431065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adeee3ee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אָמַ֧ר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91100be5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בָּעֵ֨ת הַהִ֜וא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95">
        <w:r>
          <w:rPr/>
          <w:t>Deuteronomy 10:4</w:t>
        </w:r>
      </w:hyperlink>
    </w:p>
    <w:p>
      <w:pPr>
        <w:pStyle w:val="Hebrew"/>
      </w:pPr>
      <w:r>
        <w:t xml:space="preserve">אֲשֶׁ֣ר דִּבֶּר֩ יְהוָ֨ה אֲלֵיכֶ֥ם בָּהָ֛ר מִתֹּ֥וךְ הָאֵ֖שׁ בְּיֹ֣ום הַקָּהָ֑ל </w:t>
      </w:r>
    </w:p>
    <w:p>
      <w:pPr>
        <w:pStyle w:val="Hebrew"/>
      </w:pPr>
      <w:r>
        <w:rPr>
          <w:color w:val="FF0000"/>
          <w:vertAlign w:val="superscript"/>
          <w:rtl/>
        </w:rPr>
        <w:t>99201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99202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99203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99204</w:t>
      </w:r>
      <w:r>
        <w:rPr>
          <w:rFonts w:ascii="Times New Roman" w:hAnsi="Times New Roman"/>
          <w:color w:val="828282"/>
          <w:rtl/>
        </w:rPr>
        <w:t xml:space="preserve">אֲלֵיכֶ֥ם </w:t>
      </w:r>
      <w:r>
        <w:rPr>
          <w:color w:val="FF0000"/>
          <w:vertAlign w:val="superscript"/>
          <w:rtl/>
        </w:rPr>
        <w:t>99205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99207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99208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99209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99210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99211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99212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99213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99214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99215</w:t>
      </w:r>
      <w:r>
        <w:rPr>
          <w:rFonts w:ascii="Times New Roman" w:hAnsi="Times New Roman"/>
          <w:color w:val="828282"/>
          <w:rtl/>
        </w:rPr>
        <w:t xml:space="preserve">קָּהָ֑ל </w:t>
      </w:r>
    </w:p>
    <w:p>
      <w:pPr>
        <w:pStyle w:val="Hebrew"/>
      </w:pPr>
      <w:r>
        <w:rPr>
          <w:color w:val="828282"/>
        </w:rPr>
        <w:t xml:space="preserve">וַיִּכְתֹּ֨ב עַֽל־הַלֻּחֹ֜ת כַּמִּכְתָּ֣ב הָרִאשֹׁ֗ון אֵ֚ת עֲשֶׂ֣רֶת הַדְּבָרִ֔ים אֲשֶׁ֣ר דִּבֶּר֩ יְהוָ֨ה אֲלֵיכֶ֥ם בָּהָ֛ר מִתֹּ֥וךְ הָאֵ֖שׁ בְּיֹ֣ום הַקָּהָ֑ל וַיִּתְּנֵ֥ם יְהוָ֖ה אֵלָֽי׃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935e9cb7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2349f172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236973c4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דִּבֶּר֩ </w:t>
            </w:r>
          </w:p>
        </w:tc>
        <w:tc>
          <w:tcPr>
            <w:tcW w:type="auto" w:w="1728"/>
          </w:tcPr>
          <w:p>
            <w:r>
              <w:t>past perf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59052346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בְּיֹ֣ום הַקָּהָ֑ל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6">
        <w:r>
          <w:rPr/>
          <w:t>Deuteronomy 10:8</w:t>
        </w:r>
      </w:hyperlink>
    </w:p>
    <w:p>
      <w:pPr>
        <w:pStyle w:val="Hebrew"/>
      </w:pPr>
      <w:r>
        <w:t xml:space="preserve">בָּעֵ֣ת הַהִ֗וא הִבְדִּ֤יל יְהוָה֙ אֶת־שֵׁ֣בֶט הַלֵּוִ֔י </w:t>
      </w:r>
    </w:p>
    <w:p>
      <w:pPr>
        <w:pStyle w:val="Hebrew"/>
      </w:pPr>
      <w:r>
        <w:rPr>
          <w:color w:val="FF0000"/>
          <w:vertAlign w:val="superscript"/>
          <w:rtl/>
        </w:rPr>
        <w:t>99275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99277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99278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99279</w:t>
      </w:r>
      <w:r>
        <w:rPr>
          <w:rFonts w:ascii="Times New Roman" w:hAnsi="Times New Roman"/>
          <w:color w:val="828282"/>
          <w:rtl/>
        </w:rPr>
        <w:t xml:space="preserve">הִ֗וא </w:t>
      </w:r>
      <w:r>
        <w:rPr>
          <w:color w:val="FF0000"/>
          <w:vertAlign w:val="superscript"/>
          <w:rtl/>
        </w:rPr>
        <w:t>99280</w:t>
      </w:r>
      <w:r>
        <w:rPr>
          <w:rFonts w:ascii="Times New Roman" w:hAnsi="Times New Roman"/>
          <w:color w:val="828282"/>
          <w:rtl/>
        </w:rPr>
        <w:t xml:space="preserve">הִבְדִּ֤יל </w:t>
      </w:r>
      <w:r>
        <w:rPr>
          <w:color w:val="FF0000"/>
          <w:vertAlign w:val="superscript"/>
          <w:rtl/>
        </w:rPr>
        <w:t>99281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99282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99283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99284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99285</w:t>
      </w:r>
      <w:r>
        <w:rPr>
          <w:rFonts w:ascii="Times New Roman" w:hAnsi="Times New Roman"/>
          <w:color w:val="828282"/>
          <w:rtl/>
        </w:rPr>
        <w:t xml:space="preserve">לֵּוִ֔י </w:t>
      </w:r>
    </w:p>
    <w:p>
      <w:pPr>
        <w:pStyle w:val="Hebrew"/>
      </w:pPr>
      <w:r>
        <w:rPr>
          <w:color w:val="828282"/>
        </w:rPr>
        <w:t xml:space="preserve">בָּעֵ֣ת הַהִ֗וא הִבְדִּ֤יל יְהוָה֙ אֶת־שֵׁ֣בֶט הַלֵּוִ֔י לָשֵׂ֖את אֶת־אֲרֹ֣ון בְּרִית־יְהוָ֑ה לַעֲמֹד֩ לִפְנֵ֨י יְהוָ֤ה לְשָֽׁרְתֹו֙ וּלְבָרֵ֣ךְ בִּשְׁמֹ֔ו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ae1d6222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fe4ca6ab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7ca53c50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הִבְדִּ֤יל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bc28cf35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בָּעֵ֣ת הַהִ֗וא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297">
        <w:r>
          <w:rPr/>
          <w:t>Deuteronomy 11:14</w:t>
        </w:r>
      </w:hyperlink>
    </w:p>
    <w:p>
      <w:pPr>
        <w:pStyle w:val="Hebrew"/>
      </w:pPr>
      <w:r>
        <w:t xml:space="preserve">וְנָתַתִּ֧י מְטַֽר־אַרְצְכֶ֛ם בְּעִתֹּ֖ו יֹורֶ֣ה וּמַלְקֹ֑ושׁ </w:t>
      </w:r>
    </w:p>
    <w:p>
      <w:pPr>
        <w:pStyle w:val="Hebrew"/>
      </w:pPr>
      <w:r>
        <w:rPr>
          <w:color w:val="FF0000"/>
          <w:vertAlign w:val="superscript"/>
          <w:rtl/>
        </w:rPr>
        <w:t>99895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99896</w:t>
      </w:r>
      <w:r>
        <w:rPr>
          <w:rFonts w:ascii="Times New Roman" w:hAnsi="Times New Roman"/>
          <w:color w:val="828282"/>
          <w:rtl/>
        </w:rPr>
        <w:t xml:space="preserve">נָתַתִּ֧י </w:t>
      </w:r>
      <w:r>
        <w:rPr>
          <w:color w:val="FF0000"/>
          <w:vertAlign w:val="superscript"/>
          <w:rtl/>
        </w:rPr>
        <w:t>99897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99898</w:t>
      </w:r>
      <w:r>
        <w:rPr>
          <w:rFonts w:ascii="Times New Roman" w:hAnsi="Times New Roman"/>
          <w:color w:val="828282"/>
          <w:rtl/>
        </w:rPr>
        <w:t xml:space="preserve">אַרְצְכֶ֛ם </w:t>
      </w:r>
      <w:r>
        <w:rPr>
          <w:color w:val="FF0000"/>
          <w:vertAlign w:val="superscript"/>
          <w:rtl/>
        </w:rPr>
        <w:t>99899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99900</w:t>
      </w:r>
      <w:r>
        <w:rPr>
          <w:rFonts w:ascii="Times New Roman" w:hAnsi="Times New Roman"/>
          <w:color w:val="828282"/>
          <w:rtl/>
        </w:rPr>
        <w:t xml:space="preserve">עִתֹּ֖ו </w:t>
      </w:r>
      <w:r>
        <w:rPr>
          <w:color w:val="FF0000"/>
          <w:vertAlign w:val="superscript"/>
          <w:rtl/>
        </w:rPr>
        <w:t>99901</w:t>
      </w:r>
      <w:r>
        <w:rPr>
          <w:rFonts w:ascii="Times New Roman" w:hAnsi="Times New Roman"/>
          <w:color w:val="828282"/>
          <w:rtl/>
        </w:rPr>
        <w:t xml:space="preserve">יֹורֶ֣ה </w:t>
      </w:r>
      <w:r>
        <w:rPr>
          <w:color w:val="FF0000"/>
          <w:vertAlign w:val="superscript"/>
          <w:rtl/>
        </w:rPr>
        <w:t>99902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99903</w:t>
      </w:r>
      <w:r>
        <w:rPr>
          <w:rFonts w:ascii="Times New Roman" w:hAnsi="Times New Roman"/>
          <w:color w:val="828282"/>
          <w:rtl/>
        </w:rPr>
        <w:t xml:space="preserve">מַלְקֹ֑ושׁ </w:t>
      </w:r>
    </w:p>
    <w:p>
      <w:pPr>
        <w:pStyle w:val="Hebrew"/>
      </w:pPr>
      <w:r>
        <w:rPr>
          <w:color w:val="828282"/>
        </w:rPr>
        <w:t xml:space="preserve">וְנָתַתִּ֧י מְטַֽר־אַרְצְכֶ֛ם בְּעִתֹּ֖ו יֹורֶ֣ה וּמַלְקֹ֑ושׁ וְאָסַפְתָּ֣ דְגָנֶ֔ךָ וְתִֽירֹשְׁךָ֖ וְיִצְהָרֶֽךָ׃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e9fccaba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db6fe454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e6d83494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נָתַתִּ֧י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dcc81ca7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בְּעִתֹּ֖ו </w:t>
            </w:r>
          </w:p>
        </w:tc>
        <w:tc>
          <w:tcPr>
            <w:tcW w:type="auto" w:w="1728"/>
          </w:tcPr>
          <w:p>
            <w:r>
              <w:t>1.1.2.6</w:t>
            </w:r>
          </w:p>
        </w:tc>
      </w:tr>
    </w:tbl>
    <w:p>
      <w:r>
        <w:br/>
      </w:r>
    </w:p>
    <w:p>
      <w:pPr>
        <w:pStyle w:val="Reference"/>
      </w:pPr>
      <w:hyperlink r:id="rId298">
        <w:r>
          <w:rPr/>
          <w:t>Deuteronomy 15:12</w:t>
        </w:r>
      </w:hyperlink>
    </w:p>
    <w:p>
      <w:pPr>
        <w:pStyle w:val="Hebrew"/>
      </w:pPr>
      <w:r>
        <w:t xml:space="preserve">וּבַשָּׁנָה֙ הַשְּׁבִיעִ֔ת תְּשַׁלְּחֶ֥נּוּ חָפְשִׁ֖י מֵעִמָּֽךְ׃ </w:t>
      </w:r>
    </w:p>
    <w:p>
      <w:pPr>
        <w:pStyle w:val="Hebrew"/>
      </w:pPr>
      <w:r>
        <w:rPr>
          <w:color w:val="FF0000"/>
          <w:vertAlign w:val="superscript"/>
          <w:rtl/>
        </w:rPr>
        <w:t>102254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102255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102256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102257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102258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102259</w:t>
      </w:r>
      <w:r>
        <w:rPr>
          <w:rFonts w:ascii="Times New Roman" w:hAnsi="Times New Roman"/>
          <w:color w:val="828282"/>
          <w:rtl/>
        </w:rPr>
        <w:t xml:space="preserve">שְּׁבִיעִ֔ת </w:t>
      </w:r>
      <w:r>
        <w:rPr>
          <w:color w:val="FF0000"/>
          <w:vertAlign w:val="superscript"/>
          <w:rtl/>
        </w:rPr>
        <w:t>102260</w:t>
      </w:r>
      <w:r>
        <w:rPr>
          <w:rFonts w:ascii="Times New Roman" w:hAnsi="Times New Roman"/>
          <w:color w:val="828282"/>
          <w:rtl/>
        </w:rPr>
        <w:t xml:space="preserve">תְּשַׁלְּחֶ֥נּוּ </w:t>
      </w:r>
      <w:r>
        <w:rPr>
          <w:color w:val="FF0000"/>
          <w:vertAlign w:val="superscript"/>
          <w:rtl/>
        </w:rPr>
        <w:t>102261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102262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102263</w:t>
      </w:r>
      <w:r>
        <w:rPr>
          <w:rFonts w:ascii="Times New Roman" w:hAnsi="Times New Roman"/>
          <w:color w:val="828282"/>
          <w:rtl/>
        </w:rPr>
        <w:t xml:space="preserve">עִמָּֽךְ׃ </w:t>
      </w:r>
    </w:p>
    <w:p>
      <w:pPr>
        <w:pStyle w:val="Hebrew"/>
      </w:pPr>
      <w:r>
        <w:rPr>
          <w:color w:val="828282"/>
        </w:rPr>
        <w:t xml:space="preserve">כִּֽי־יִמָּכֵ֨ר לְךָ֜ אָחִ֣יךָ הָֽעִבְרִ֗י אֹ֚ו הָֽעִבְרִיָּ֔ה וַעֲבָֽדְךָ֖ שֵׁ֣שׁ שָׁנִ֑ים וּבַשָּׁנָה֙ הַשְּׁבִיעִ֔ת תְּשַׁלְּחֶ֥נּוּ חָפְשִׁ֖י מֵעִמָּֽךְ׃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a7bcd528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b2dc8666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e0843f38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תְּשַׁלְּחֶ֥נּוּ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f6e438de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בַשָּׁנָה֙ הַשְּׁבִיעִ֔ת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299">
        <w:r>
          <w:rPr/>
          <w:t>Deuteronomy 16:1</w:t>
        </w:r>
      </w:hyperlink>
    </w:p>
    <w:p>
      <w:pPr>
        <w:pStyle w:val="Hebrew"/>
      </w:pPr>
      <w:r>
        <w:t xml:space="preserve">כִּ֞י בְּחֹ֣דֶשׁ הָֽאָבִ֗יב הֹוצִ֨יאֲךָ֜ יְהוָ֧ה אֱלֹהֶ֛יךָ מִמִּצְרַ֖יִם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102478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102479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102480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102481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102482</w:t>
      </w:r>
      <w:r>
        <w:rPr>
          <w:rFonts w:ascii="Times New Roman" w:hAnsi="Times New Roman"/>
          <w:color w:val="828282"/>
          <w:rtl/>
        </w:rPr>
        <w:t xml:space="preserve">אָבִ֗יב </w:t>
      </w:r>
      <w:r>
        <w:rPr>
          <w:color w:val="FF0000"/>
          <w:vertAlign w:val="superscript"/>
          <w:rtl/>
        </w:rPr>
        <w:t>102483</w:t>
      </w:r>
      <w:r>
        <w:rPr>
          <w:rFonts w:ascii="Times New Roman" w:hAnsi="Times New Roman"/>
          <w:color w:val="828282"/>
          <w:rtl/>
        </w:rPr>
        <w:t xml:space="preserve">הֹוצִ֨יאֲךָ֜ </w:t>
      </w:r>
      <w:r>
        <w:rPr>
          <w:color w:val="FF0000"/>
          <w:vertAlign w:val="superscript"/>
          <w:rtl/>
        </w:rPr>
        <w:t>102484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102485</w:t>
      </w:r>
      <w:r>
        <w:rPr>
          <w:rFonts w:ascii="Times New Roman" w:hAnsi="Times New Roman"/>
          <w:color w:val="828282"/>
          <w:rtl/>
        </w:rPr>
        <w:t xml:space="preserve">אֱלֹהֶ֛יךָ </w:t>
      </w:r>
      <w:r>
        <w:rPr>
          <w:color w:val="FF0000"/>
          <w:vertAlign w:val="superscript"/>
          <w:rtl/>
        </w:rPr>
        <w:t>102486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102487</w:t>
      </w:r>
      <w:r>
        <w:rPr>
          <w:rFonts w:ascii="Times New Roman" w:hAnsi="Times New Roman"/>
          <w:color w:val="828282"/>
          <w:rtl/>
        </w:rPr>
        <w:t xml:space="preserve">מִּצְרַ֖יִם </w:t>
      </w:r>
      <w:r>
        <w:rPr>
          <w:color w:val="FF0000"/>
          <w:vertAlign w:val="superscript"/>
          <w:rtl/>
        </w:rPr>
        <w:t>102488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שָׁמֹור֙ אֶת־חֹ֣דֶשׁ הָאָבִ֔יב וְעָשִׂ֣יתָ פֶּ֔סַח לַיהוָ֖ה אֱלֹהֶ֑יךָ כִּ֞י בְּחֹ֣דֶשׁ הָֽאָבִ֗יב הֹוצִ֨יאֲךָ֜ יְהוָ֧ה אֱלֹהֶ֛יךָ מִמִּצְרַ֖יִם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94db5c97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572b7c3a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f23afa58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הֹוצִ֨יאֲךָ֜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6ca602b3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בְּחֹ֣דֶשׁ הָֽאָבִ֗יב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0">
        <w:r>
          <w:rPr/>
          <w:t>Deuteronomy 16:4</w:t>
        </w:r>
      </w:hyperlink>
    </w:p>
    <w:p>
      <w:pPr>
        <w:pStyle w:val="Hebrew"/>
      </w:pPr>
      <w:r>
        <w:t xml:space="preserve">אֲשֶׁ֨ר תִּזְבַּ֥ח בָּעֶ֛רֶב בַּיֹּ֥ום הָרִאשֹׁ֖ון </w:t>
      </w:r>
    </w:p>
    <w:p>
      <w:pPr>
        <w:pStyle w:val="Hebrew"/>
      </w:pPr>
      <w:r>
        <w:rPr>
          <w:color w:val="FF0000"/>
          <w:vertAlign w:val="superscript"/>
          <w:rtl/>
        </w:rPr>
        <w:t>102553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102554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102557</w:t>
      </w:r>
      <w:r>
        <w:rPr>
          <w:rFonts w:ascii="Times New Roman" w:hAnsi="Times New Roman"/>
          <w:color w:val="828282"/>
          <w:rtl/>
        </w:rPr>
        <w:t xml:space="preserve">עֶ֛רֶב </w:t>
      </w:r>
      <w:r>
        <w:rPr>
          <w:color w:val="FF0000"/>
          <w:vertAlign w:val="superscript"/>
          <w:rtl/>
        </w:rPr>
        <w:t>102558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102559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102560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102561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102562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>
      <w:pPr>
        <w:pStyle w:val="Hebrew"/>
      </w:pPr>
      <w:r>
        <w:rPr>
          <w:color w:val="828282"/>
        </w:rPr>
        <w:t xml:space="preserve">וְלֹֽא־יֵרָאֶ֨ה לְךָ֥ שְׂאֹ֛ר בְּכָל־גְּבֻלְךָ֖ שִׁבְעַ֣ת יָמִ֑ים וְלֹא־יָלִ֣ין מִן־הַבָּשָׂ֗ר אֲשֶׁ֨ר תִּזְבַּ֥ח בָּעֶ֛רֶב בַּיֹּ֥ום הָרִאשֹׁ֖ון לַבֹּֽקֶר׃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7bfebd61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f7f0f47e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16597c14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תִּזְבַּ֥ח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31e21a0d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בָּעֶ֛רֶב בַּיֹּ֥ום הָרִאשֹׁ֖ון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01">
        <w:r>
          <w:rPr/>
          <w:t>Deuteronomy 16:6</w:t>
        </w:r>
      </w:hyperlink>
    </w:p>
    <w:p>
      <w:pPr>
        <w:pStyle w:val="Hebrew"/>
      </w:pPr>
      <w:r>
        <w:t xml:space="preserve">כִּ֠י אִֽם־אֶל־הַמָּקֹ֞ום תִּזְבַּ֥ח אֶת־הַפֶּ֖סַח בָּעָ֑רֶב מֹועֵ֖ד </w:t>
      </w:r>
    </w:p>
    <w:p>
      <w:pPr>
        <w:pStyle w:val="Hebrew"/>
      </w:pPr>
      <w:r>
        <w:rPr>
          <w:color w:val="FF0000"/>
          <w:vertAlign w:val="superscript"/>
          <w:rtl/>
        </w:rPr>
        <w:t>102581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102582</w:t>
      </w:r>
      <w:r>
        <w:rPr>
          <w:rFonts w:ascii="Times New Roman" w:hAnsi="Times New Roman"/>
          <w:color w:val="828282"/>
          <w:rtl/>
        </w:rPr>
        <w:t>אִֽם־</w:t>
      </w:r>
      <w:r>
        <w:rPr>
          <w:color w:val="FF0000"/>
          <w:vertAlign w:val="superscript"/>
          <w:rtl/>
        </w:rPr>
        <w:t>102583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102584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102585</w:t>
      </w:r>
      <w:r>
        <w:rPr>
          <w:rFonts w:ascii="Times New Roman" w:hAnsi="Times New Roman"/>
          <w:color w:val="828282"/>
          <w:rtl/>
        </w:rPr>
        <w:t xml:space="preserve">מָּקֹ֞ום </w:t>
      </w:r>
      <w:r>
        <w:rPr>
          <w:color w:val="FF0000"/>
          <w:vertAlign w:val="superscript"/>
          <w:rtl/>
        </w:rPr>
        <w:t>102594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102596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102597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102598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102600</w:t>
      </w:r>
      <w:r>
        <w:rPr>
          <w:rFonts w:ascii="Times New Roman" w:hAnsi="Times New Roman"/>
          <w:color w:val="828282"/>
          <w:rtl/>
        </w:rPr>
        <w:t xml:space="preserve">עָ֑רֶב </w:t>
      </w:r>
      <w:r>
        <w:rPr>
          <w:color w:val="FF0000"/>
          <w:vertAlign w:val="superscript"/>
          <w:rtl/>
        </w:rPr>
        <w:t>102605</w:t>
      </w:r>
      <w:r>
        <w:rPr>
          <w:rFonts w:ascii="Times New Roman" w:hAnsi="Times New Roman"/>
          <w:color w:val="828282"/>
          <w:rtl/>
        </w:rPr>
        <w:t xml:space="preserve">מֹועֵ֖ד </w:t>
      </w:r>
    </w:p>
    <w:p>
      <w:pPr>
        <w:pStyle w:val="Hebrew"/>
      </w:pPr>
      <w:r>
        <w:rPr>
          <w:color w:val="828282"/>
        </w:rPr>
        <w:t xml:space="preserve">כִּ֠י אִֽם־אֶל־הַמָּקֹ֞ום אֲשֶׁר־יִבְחַ֨ר יְהוָ֤ה אֱלֹהֶ֨יךָ֙ לְשַׁכֵּ֣ן שְׁמֹ֔ו שָׁ֛ם תִּזְבַּ֥ח אֶת־הַפֶּ֖סַח בָּעָ֑רֶב כְּבֹ֣וא הַשֶּׁ֔מֶשׁ מֹועֵ֖ד צֵֽאתְךָ֥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bd01438c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2b4fa396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0ce20fc3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תִּזְבַּ֥ח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8316f513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בָּעָ֑רֶב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02">
        <w:r>
          <w:rPr/>
          <w:t>Deuteronomy 16:7</w:t>
        </w:r>
      </w:hyperlink>
    </w:p>
    <w:p>
      <w:pPr>
        <w:pStyle w:val="Hebrew"/>
      </w:pPr>
      <w:r>
        <w:t xml:space="preserve">וּפָנִ֣יתָ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102621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102622</w:t>
      </w:r>
      <w:r>
        <w:rPr>
          <w:rFonts w:ascii="Times New Roman" w:hAnsi="Times New Roman"/>
          <w:color w:val="828282"/>
          <w:rtl/>
        </w:rPr>
        <w:t xml:space="preserve">פָנִ֣יתָ </w:t>
      </w:r>
      <w:r>
        <w:rPr>
          <w:color w:val="FF0000"/>
          <w:vertAlign w:val="superscript"/>
          <w:rtl/>
        </w:rPr>
        <w:t>102623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102624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102625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וּבִשַּׁלְתָּ֙ וְאָ֣כַלְתָּ֔ בַּמָּקֹ֕ום אֲשֶׁ֥ר יִבְחַ֛ר יְהוָ֥ה אֱלֹהֶ֖יךָ בֹּ֑ו וּפָנִ֣יתָ בַבֹּ֔קֶר וְהָלַכְתָּ֖ לְאֹהָלֶֽיךָ׃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5b306efe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86c10174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e2fdbbdd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פָנִ֣יתָ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d7c0318c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בַבֹּ֔קֶר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03">
        <w:r>
          <w:rPr/>
          <w:t>Deuteronomy 18:16</w:t>
        </w:r>
      </w:hyperlink>
    </w:p>
    <w:p>
      <w:pPr>
        <w:pStyle w:val="Hebrew"/>
      </w:pPr>
      <w:r>
        <w:t xml:space="preserve">אֲשֶׁר־שָׁאַ֜לְתָּ מֵעִ֨ם יְהוָ֤ה אֱלֹהֶ֨יךָ֙ בְּחֹרֵ֔ב בְּיֹ֥ום הַקָּהָ֖ל </w:t>
      </w:r>
    </w:p>
    <w:p>
      <w:pPr>
        <w:pStyle w:val="Hebrew"/>
      </w:pPr>
      <w:r>
        <w:rPr>
          <w:color w:val="FF0000"/>
          <w:vertAlign w:val="superscript"/>
          <w:rtl/>
        </w:rPr>
        <w:t>103718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103719</w:t>
      </w:r>
      <w:r>
        <w:rPr>
          <w:rFonts w:ascii="Times New Roman" w:hAnsi="Times New Roman"/>
          <w:color w:val="828282"/>
          <w:rtl/>
        </w:rPr>
        <w:t xml:space="preserve">שָׁאַ֜לְתָּ </w:t>
      </w:r>
      <w:r>
        <w:rPr>
          <w:color w:val="FF0000"/>
          <w:vertAlign w:val="superscript"/>
          <w:rtl/>
        </w:rPr>
        <w:t>103720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103721</w:t>
      </w:r>
      <w:r>
        <w:rPr>
          <w:rFonts w:ascii="Times New Roman" w:hAnsi="Times New Roman"/>
          <w:color w:val="828282"/>
          <w:rtl/>
        </w:rPr>
        <w:t xml:space="preserve">עִ֨ם </w:t>
      </w:r>
      <w:r>
        <w:rPr>
          <w:color w:val="FF0000"/>
          <w:vertAlign w:val="superscript"/>
          <w:rtl/>
        </w:rPr>
        <w:t>103722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103723</w:t>
      </w:r>
      <w:r>
        <w:rPr>
          <w:rFonts w:ascii="Times New Roman" w:hAnsi="Times New Roman"/>
          <w:color w:val="828282"/>
          <w:rtl/>
        </w:rPr>
        <w:t xml:space="preserve">אֱלֹהֶ֨יךָ֙ </w:t>
      </w:r>
      <w:r>
        <w:rPr>
          <w:color w:val="FF0000"/>
          <w:vertAlign w:val="superscript"/>
          <w:rtl/>
        </w:rPr>
        <w:t>103724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103725</w:t>
      </w:r>
      <w:r>
        <w:rPr>
          <w:rFonts w:ascii="Times New Roman" w:hAnsi="Times New Roman"/>
          <w:color w:val="828282"/>
          <w:rtl/>
        </w:rPr>
        <w:t xml:space="preserve">חֹרֵ֔ב </w:t>
      </w:r>
      <w:r>
        <w:rPr>
          <w:color w:val="FF0000"/>
          <w:vertAlign w:val="superscript"/>
          <w:rtl/>
        </w:rPr>
        <w:t>103726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103728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103729</w:t>
      </w:r>
      <w:r>
        <w:rPr>
          <w:rFonts w:ascii="Times New Roman" w:hAnsi="Times New Roman"/>
          <w:color w:val="828282"/>
          <w:rtl/>
        </w:rPr>
        <w:t xml:space="preserve">קָּהָ֖ל </w:t>
      </w:r>
    </w:p>
    <w:p>
      <w:pPr>
        <w:pStyle w:val="Hebrew"/>
      </w:pPr>
      <w:r>
        <w:rPr>
          <w:color w:val="828282"/>
        </w:rPr>
        <w:t xml:space="preserve">כְּכֹ֨ל אֲשֶׁר־שָׁאַ֜לְתָּ מֵעִ֨ם יְהוָ֤ה אֱלֹהֶ֨יךָ֙ בְּחֹרֵ֔ב בְּיֹ֥ום הַקָּהָ֖ל לֵאמֹ֑ר לֹ֣א אֹסֵ֗ף לִשְׁמֹ֨עַ֙ אֶת־קֹול֙ יְהוָ֣ה אֱלֹהָ֔י וְאֶת־הָאֵ֨שׁ הַגְּדֹלָ֥ה הַזֹּ֛את לֹֽא־אֶרְאֶ֥ה עֹ֖וד וְלֹ֥א אָמֽוּת׃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9a308fd9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0d397ea9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4def6e14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שָׁאַ֜לְתָּ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8352173d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הַקָּהָ֖ל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4">
        <w:r>
          <w:rPr/>
          <w:t>Deuteronomy 21:16</w:t>
        </w:r>
      </w:hyperlink>
    </w:p>
    <w:p>
      <w:pPr>
        <w:pStyle w:val="Hebrew"/>
      </w:pPr>
      <w:r>
        <w:t xml:space="preserve">בְּיֹום֙ לֹ֣א יוּכַ֗ל </w:t>
      </w:r>
    </w:p>
    <w:p>
      <w:pPr>
        <w:pStyle w:val="Hebrew"/>
      </w:pPr>
      <w:r>
        <w:rPr>
          <w:color w:val="FF0000"/>
          <w:vertAlign w:val="superscript"/>
          <w:rtl/>
        </w:rPr>
        <w:t>105115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105116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105124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105125</w:t>
      </w:r>
      <w:r>
        <w:rPr>
          <w:rFonts w:ascii="Times New Roman" w:hAnsi="Times New Roman"/>
          <w:color w:val="828282"/>
          <w:rtl/>
        </w:rPr>
        <w:t xml:space="preserve">יוּכַ֗ל </w:t>
      </w:r>
    </w:p>
    <w:p>
      <w:pPr>
        <w:pStyle w:val="Hebrew"/>
      </w:pPr>
      <w:r>
        <w:rPr>
          <w:color w:val="828282"/>
        </w:rPr>
        <w:t xml:space="preserve">וְהָיָ֗ה בְּיֹום֙ הַנְחִילֹ֣ו אֶת־בָּנָ֔יו אֵ֥ת אֲשֶׁר־יִהְיֶ֖ה לֹ֑ו לֹ֣א יוּכַ֗ל לְבַכֵּר֙ אֶת־בֶּן־הָ֣אֲהוּבָ֔ה עַל־פְּנֵ֥י בֶן־הַשְּׂנוּאָ֖ה הַבְּכֹֽר׃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acc39e96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c16719f1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a8f40d10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יוּכַ֗ל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a845011a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בְּיֹום֙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305">
        <w:r>
          <w:rPr/>
          <w:t>Deuteronomy 21:23</w:t>
        </w:r>
      </w:hyperlink>
    </w:p>
    <w:p>
      <w:pPr>
        <w:pStyle w:val="Hebrew"/>
      </w:pPr>
      <w:r>
        <w:t xml:space="preserve">כִּֽי־קָבֹ֤ור תִּקְבְּרֶ֨נּוּ֙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105265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105266</w:t>
      </w:r>
      <w:r>
        <w:rPr>
          <w:rFonts w:ascii="Times New Roman" w:hAnsi="Times New Roman"/>
          <w:color w:val="828282"/>
          <w:rtl/>
        </w:rPr>
        <w:t xml:space="preserve">קָבֹ֤ור </w:t>
      </w:r>
      <w:r>
        <w:rPr>
          <w:color w:val="FF0000"/>
          <w:vertAlign w:val="superscript"/>
          <w:rtl/>
        </w:rPr>
        <w:t>105267</w:t>
      </w:r>
      <w:r>
        <w:rPr>
          <w:rFonts w:ascii="Times New Roman" w:hAnsi="Times New Roman"/>
          <w:color w:val="828282"/>
          <w:rtl/>
        </w:rPr>
        <w:t xml:space="preserve">תִּקְבְּרֶ֨נּוּ֙ </w:t>
      </w:r>
      <w:r>
        <w:rPr>
          <w:color w:val="FF0000"/>
          <w:vertAlign w:val="superscript"/>
          <w:rtl/>
        </w:rPr>
        <w:t>105268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105269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105270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105271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105272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לֹא־תָלִ֨ין נִבְלָתֹ֜ו עַל־הָעֵ֗ץ כִּֽי־קָבֹ֤ור תִּקְבְּרֶ֨נּוּ֙ בַּיֹּ֣ום הַה֔וּא כִּֽי־קִלְלַ֥ת אֱלֹהִ֖ים תָּל֑וּי וְלֹ֤א תְטַמֵּא֙ אֶת־אַדְמָ֣תְךָ֔ אֲשֶׁר֙ יְהוָ֣ה אֱלֹהֶ֔יךָ נֹתֵ֥ן לְךָ֖ נַחֲלָֽה׃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cb8c42b3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7a20a3d6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002b4db1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תִּקְבְּרֶ֨נּוּ֙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08902664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הַה֔וּא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06">
        <w:r>
          <w:rPr/>
          <w:t>Deuteronomy 24:15</w:t>
        </w:r>
      </w:hyperlink>
    </w:p>
    <w:p>
      <w:pPr>
        <w:pStyle w:val="Hebrew"/>
      </w:pPr>
      <w:r>
        <w:t xml:space="preserve">בְּיֹומֹו֩ תִתֵּ֨ן שְׂכָרֹ֜ו </w:t>
      </w:r>
    </w:p>
    <w:p>
      <w:pPr>
        <w:pStyle w:val="Hebrew"/>
      </w:pPr>
      <w:r>
        <w:rPr>
          <w:color w:val="FF0000"/>
          <w:vertAlign w:val="superscript"/>
          <w:rtl/>
        </w:rPr>
        <w:t>106636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106637</w:t>
      </w:r>
      <w:r>
        <w:rPr>
          <w:rFonts w:ascii="Times New Roman" w:hAnsi="Times New Roman"/>
          <w:color w:val="828282"/>
          <w:rtl/>
        </w:rPr>
        <w:t xml:space="preserve">יֹומֹו֩ </w:t>
      </w:r>
      <w:r>
        <w:rPr>
          <w:color w:val="FF0000"/>
          <w:vertAlign w:val="superscript"/>
          <w:rtl/>
        </w:rPr>
        <w:t>106638</w:t>
      </w:r>
      <w:r>
        <w:rPr>
          <w:rFonts w:ascii="Times New Roman" w:hAnsi="Times New Roman"/>
          <w:color w:val="828282"/>
          <w:rtl/>
        </w:rPr>
        <w:t xml:space="preserve">תִתֵּ֨ן </w:t>
      </w:r>
      <w:r>
        <w:rPr>
          <w:color w:val="FF0000"/>
          <w:vertAlign w:val="superscript"/>
          <w:rtl/>
        </w:rPr>
        <w:t>106639</w:t>
      </w:r>
      <w:r>
        <w:rPr>
          <w:rFonts w:ascii="Times New Roman" w:hAnsi="Times New Roman"/>
          <w:color w:val="828282"/>
          <w:rtl/>
        </w:rPr>
        <w:t xml:space="preserve">שְׂכָרֹ֜ו </w:t>
      </w:r>
    </w:p>
    <w:p>
      <w:pPr>
        <w:pStyle w:val="Hebrew"/>
      </w:pPr>
      <w:r>
        <w:rPr>
          <w:color w:val="828282"/>
        </w:rPr>
        <w:t xml:space="preserve">בְּיֹומֹו֩ תִתֵּ֨ן שְׂכָרֹ֜ו וְֽלֹא־תָבֹ֧וא עָלָ֣יו הַשֶּׁ֗מֶשׁ כִּ֤י עָנִי֙ ה֔וּא וְאֵלָ֕יו ה֥וּא נֹשֵׂ֖א אֶת־נַפְשֹׁ֑ו וְלֹֽא־יִקְרָ֤א עָלֶ֨יךָ֙ אֶל־יְהוָ֔ה וְהָיָ֥ה בְךָ֖ חֵֽטְא׃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70e820db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20d57bf7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41b1ac18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תִתֵּ֨ן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d1e8f2a9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בְּיֹומֹו֩ </w:t>
            </w:r>
          </w:p>
        </w:tc>
        <w:tc>
          <w:tcPr>
            <w:tcW w:type="auto" w:w="1728"/>
          </w:tcPr>
          <w:p>
            <w:r>
              <w:t>1.1.2.6</w:t>
            </w:r>
          </w:p>
        </w:tc>
      </w:tr>
    </w:tbl>
    <w:p>
      <w:r>
        <w:br/>
      </w:r>
    </w:p>
    <w:p>
      <w:pPr>
        <w:pStyle w:val="Reference"/>
      </w:pPr>
      <w:hyperlink r:id="rId307">
        <w:r>
          <w:rPr/>
          <w:t>Deuteronomy 26:12</w:t>
        </w:r>
      </w:hyperlink>
    </w:p>
    <w:p>
      <w:pPr>
        <w:pStyle w:val="Hebrew"/>
      </w:pPr>
      <w:r>
        <w:t xml:space="preserve">לַ֠עְשֵׂר אֶת־כָּל־מַעְשַׂ֧ר תְּבוּאָתְךָ֛ בַּשָּׁנָ֥ה הַשְּׁלִישִׁ֖ת שְׁנַ֣ת הַֽמַּעֲשֵׂ֑ר </w:t>
      </w:r>
    </w:p>
    <w:p>
      <w:pPr>
        <w:pStyle w:val="Hebrew"/>
      </w:pPr>
      <w:r>
        <w:rPr>
          <w:color w:val="FF0000"/>
          <w:vertAlign w:val="superscript"/>
          <w:rtl/>
        </w:rPr>
        <w:t>107417</w:t>
      </w:r>
      <w:r>
        <w:rPr>
          <w:rFonts w:ascii="Times New Roman" w:hAnsi="Times New Roman"/>
          <w:color w:val="828282"/>
          <w:rtl/>
        </w:rPr>
        <w:t>לַ֠</w:t>
      </w:r>
      <w:r>
        <w:rPr>
          <w:color w:val="FF0000"/>
          <w:vertAlign w:val="superscript"/>
          <w:rtl/>
        </w:rPr>
        <w:t>107418</w:t>
      </w:r>
      <w:r>
        <w:rPr>
          <w:rFonts w:ascii="Times New Roman" w:hAnsi="Times New Roman"/>
          <w:color w:val="828282"/>
          <w:rtl/>
        </w:rPr>
        <w:t xml:space="preserve">עְשֵׂר </w:t>
      </w:r>
      <w:r>
        <w:rPr>
          <w:color w:val="FF0000"/>
          <w:vertAlign w:val="superscript"/>
          <w:rtl/>
        </w:rPr>
        <w:t>107419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107420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107421</w:t>
      </w:r>
      <w:r>
        <w:rPr>
          <w:rFonts w:ascii="Times New Roman" w:hAnsi="Times New Roman"/>
          <w:color w:val="828282"/>
          <w:rtl/>
        </w:rPr>
        <w:t xml:space="preserve">מַעְשַׂ֧ר </w:t>
      </w:r>
      <w:r>
        <w:rPr>
          <w:color w:val="FF0000"/>
          <w:vertAlign w:val="superscript"/>
          <w:rtl/>
        </w:rPr>
        <w:t>107422</w:t>
      </w:r>
      <w:r>
        <w:rPr>
          <w:rFonts w:ascii="Times New Roman" w:hAnsi="Times New Roman"/>
          <w:color w:val="828282"/>
          <w:rtl/>
        </w:rPr>
        <w:t xml:space="preserve">תְּבוּאָתְךָ֛ </w:t>
      </w:r>
      <w:r>
        <w:rPr>
          <w:color w:val="FF0000"/>
          <w:vertAlign w:val="superscript"/>
          <w:rtl/>
        </w:rPr>
        <w:t>107423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107424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107425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107426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107427</w:t>
      </w:r>
      <w:r>
        <w:rPr>
          <w:rFonts w:ascii="Times New Roman" w:hAnsi="Times New Roman"/>
          <w:color w:val="828282"/>
          <w:rtl/>
        </w:rPr>
        <w:t xml:space="preserve">שְּׁלִישִׁ֖ת </w:t>
      </w:r>
      <w:r>
        <w:rPr>
          <w:color w:val="FF0000"/>
          <w:vertAlign w:val="superscript"/>
          <w:rtl/>
        </w:rPr>
        <w:t>107428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107429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107430</w:t>
      </w:r>
      <w:r>
        <w:rPr>
          <w:rFonts w:ascii="Times New Roman" w:hAnsi="Times New Roman"/>
          <w:color w:val="828282"/>
          <w:rtl/>
        </w:rPr>
        <w:t xml:space="preserve">מַּעֲשֵׂ֑ר </w:t>
      </w:r>
    </w:p>
    <w:p>
      <w:pPr>
        <w:pStyle w:val="Hebrew"/>
      </w:pPr>
      <w:r>
        <w:rPr>
          <w:color w:val="828282"/>
        </w:rPr>
        <w:t xml:space="preserve">כִּ֣י תְכַלֶּ֞ה לַ֠עְשֵׂר אֶת־כָּל־מַעְשַׂ֧ר תְּבוּאָתְךָ֛ בַּשָּׁנָ֥ה הַשְּׁלִישִׁ֖ת שְׁנַ֣ת הַֽמַּעֲשֵׂ֑ר וְנָתַתָּ֣ה לַלֵּוִ֗י לַגֵּר֙ לַיָּתֹ֣ום וְלָֽאַלְמָנָ֔ה וְאָכְל֥וּ בִשְׁעָרֶ֖יךָ וְשָׂבֵֽעוּ׃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face0fe2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d21ab318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99550a47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עְשֵׂר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cdaf28ed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בַּשָּׁנָ֥ה הַשְּׁלִישִׁ֖ת שְׁנַ֣ת הַֽמַּעֲשֵׂ֑ר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08">
        <w:r>
          <w:rPr/>
          <w:t>Deuteronomy 27:2</w:t>
        </w:r>
      </w:hyperlink>
    </w:p>
    <w:p>
      <w:pPr>
        <w:pStyle w:val="Hebrew"/>
      </w:pPr>
      <w:r>
        <w:t xml:space="preserve">וְהָיָ֗ה בַּיֹּום֮ </w:t>
      </w:r>
    </w:p>
    <w:p>
      <w:pPr>
        <w:pStyle w:val="Hebrew"/>
      </w:pPr>
      <w:r>
        <w:rPr>
          <w:color w:val="FF0000"/>
          <w:vertAlign w:val="superscript"/>
          <w:rtl/>
        </w:rPr>
        <w:t>107679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107680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107681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107682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107683</w:t>
      </w:r>
      <w:r>
        <w:rPr>
          <w:rFonts w:ascii="Times New Roman" w:hAnsi="Times New Roman"/>
          <w:color w:val="828282"/>
          <w:rtl/>
        </w:rPr>
        <w:t xml:space="preserve">יֹּום֮ </w:t>
      </w:r>
    </w:p>
    <w:p>
      <w:pPr>
        <w:pStyle w:val="Hebrew"/>
      </w:pPr>
      <w:r>
        <w:rPr>
          <w:color w:val="828282"/>
        </w:rPr>
        <w:t xml:space="preserve">וְהָיָ֗ה בַּיֹּום֮ אֲשֶׁ֣ר תַּעַבְר֣וּ אֶת־הַיַּרְדֵּן֒ אֶל־הָאָ֕רֶץ אֲשֶׁר־יְהוָ֥ה אֱלֹהֶ֖יךָ נֹתֵ֣ן לָ֑ךְ וַהֲקֵמֹתָ֤ לְךָ֙ אֲבָנִ֣ים גְּדֹלֹ֔ות וְשַׂדְתָּ֥ אֹתָ֖ם בַּשִּֽׂיד׃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31d2dac8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wehaya_x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4e80217c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7bd78739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הָיָ֗ה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6cb01ae7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בַּיֹּום֮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09">
        <w:r>
          <w:rPr/>
          <w:t>Deuteronomy 27:11</w:t>
        </w:r>
      </w:hyperlink>
    </w:p>
    <w:p>
      <w:pPr>
        <w:pStyle w:val="Hebrew"/>
      </w:pPr>
      <w:r>
        <w:t xml:space="preserve">וַיְצַ֤ו מֹשֶׁה֙ אֶת־הָעָ֔ם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107869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107870</w:t>
      </w:r>
      <w:r>
        <w:rPr>
          <w:rFonts w:ascii="Times New Roman" w:hAnsi="Times New Roman"/>
          <w:color w:val="828282"/>
          <w:rtl/>
        </w:rPr>
        <w:t xml:space="preserve">יְצַ֤ו </w:t>
      </w:r>
      <w:r>
        <w:rPr>
          <w:color w:val="FF0000"/>
          <w:vertAlign w:val="superscript"/>
          <w:rtl/>
        </w:rPr>
        <w:t>107871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107872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107873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107874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107875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107876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107877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107879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וַיְצַ֤ו מֹשֶׁה֙ אֶת־הָעָ֔ם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6340c2e1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0bb85087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3fee2f34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יְצַ֤ו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bb7db06f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הַה֖וּא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10">
        <w:r>
          <w:rPr/>
          <w:t>Deuteronomy 28:12</w:t>
        </w:r>
      </w:hyperlink>
    </w:p>
    <w:p>
      <w:pPr>
        <w:pStyle w:val="Hebrew"/>
      </w:pPr>
      <w:r>
        <w:t xml:space="preserve">לָתֵ֤ת מְטַֽר־אַרְצְךָ֙ בְּעִתֹּ֔ו </w:t>
      </w:r>
    </w:p>
    <w:p>
      <w:pPr>
        <w:pStyle w:val="Hebrew"/>
      </w:pPr>
      <w:r>
        <w:rPr>
          <w:color w:val="FF0000"/>
          <w:vertAlign w:val="superscript"/>
          <w:rtl/>
        </w:rPr>
        <w:t>108307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108308</w:t>
      </w:r>
      <w:r>
        <w:rPr>
          <w:rFonts w:ascii="Times New Roman" w:hAnsi="Times New Roman"/>
          <w:color w:val="828282"/>
          <w:rtl/>
        </w:rPr>
        <w:t xml:space="preserve">תֵ֤ת </w:t>
      </w:r>
      <w:r>
        <w:rPr>
          <w:color w:val="FF0000"/>
          <w:vertAlign w:val="superscript"/>
          <w:rtl/>
        </w:rPr>
        <w:t>108309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108310</w:t>
      </w:r>
      <w:r>
        <w:rPr>
          <w:rFonts w:ascii="Times New Roman" w:hAnsi="Times New Roman"/>
          <w:color w:val="828282"/>
          <w:rtl/>
        </w:rPr>
        <w:t xml:space="preserve">אַרְצְךָ֙ </w:t>
      </w:r>
      <w:r>
        <w:rPr>
          <w:color w:val="FF0000"/>
          <w:vertAlign w:val="superscript"/>
          <w:rtl/>
        </w:rPr>
        <w:t>108311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108312</w:t>
      </w:r>
      <w:r>
        <w:rPr>
          <w:rFonts w:ascii="Times New Roman" w:hAnsi="Times New Roman"/>
          <w:color w:val="828282"/>
          <w:rtl/>
        </w:rPr>
        <w:t xml:space="preserve">עִתֹּ֔ו </w:t>
      </w:r>
    </w:p>
    <w:p>
      <w:pPr>
        <w:pStyle w:val="Hebrew"/>
      </w:pPr>
      <w:r>
        <w:rPr>
          <w:color w:val="828282"/>
        </w:rPr>
        <w:t xml:space="preserve">יִפְתַּ֣ח יְהוָ֣ה׀ לְ֠ךָ אֶת־אֹוצָרֹ֨ו הַטֹּ֜וב אֶת־הַשָּׁמַ֗יִם לָתֵ֤ת מְטַֽר־אַרְצְךָ֙ בְּעִתֹּ֔ו וּלְבָרֵ֕ךְ אֵ֖ת כָּל־מַעֲשֵׂ֣ה יָדֶ֑ךָ וְהִלְוִ֨יתָ֙ גֹּויִ֣ם רַבִּ֔ים וְאַתָּ֖ה לֹ֥א תִלְוֶֽה׃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0e077831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87e0e361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2a05b16e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תֵ֤ת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c89fc3f9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בְּעִתֹּ֔ו </w:t>
            </w:r>
          </w:p>
        </w:tc>
        <w:tc>
          <w:tcPr>
            <w:tcW w:type="auto" w:w="1728"/>
          </w:tcPr>
          <w:p>
            <w:r>
              <w:t>1.1.2.6</w:t>
            </w:r>
          </w:p>
        </w:tc>
      </w:tr>
    </w:tbl>
    <w:p>
      <w:r>
        <w:br/>
      </w:r>
    </w:p>
    <w:p>
      <w:pPr>
        <w:pStyle w:val="Reference"/>
      </w:pPr>
      <w:hyperlink r:id="rId311">
        <w:r>
          <w:rPr/>
          <w:t>Deuteronomy 28:29</w:t>
        </w:r>
      </w:hyperlink>
    </w:p>
    <w:p>
      <w:pPr>
        <w:pStyle w:val="Hebrew"/>
      </w:pPr>
      <w:r>
        <w:t xml:space="preserve">וְהָיִ֜יתָ מְמַשֵּׁ֣שׁ בַּֽצָּהֳרַ֗יִם </w:t>
      </w:r>
    </w:p>
    <w:p>
      <w:pPr>
        <w:pStyle w:val="Hebrew"/>
      </w:pPr>
      <w:r>
        <w:rPr>
          <w:color w:val="FF0000"/>
          <w:vertAlign w:val="superscript"/>
          <w:rtl/>
        </w:rPr>
        <w:t>108643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108644</w:t>
      </w:r>
      <w:r>
        <w:rPr>
          <w:rFonts w:ascii="Times New Roman" w:hAnsi="Times New Roman"/>
          <w:color w:val="828282"/>
          <w:rtl/>
        </w:rPr>
        <w:t xml:space="preserve">הָיִ֜יתָ </w:t>
      </w:r>
      <w:r>
        <w:rPr>
          <w:color w:val="FF0000"/>
          <w:vertAlign w:val="superscript"/>
          <w:rtl/>
        </w:rPr>
        <w:t>108645</w:t>
      </w:r>
      <w:r>
        <w:rPr>
          <w:rFonts w:ascii="Times New Roman" w:hAnsi="Times New Roman"/>
          <w:color w:val="828282"/>
          <w:rtl/>
        </w:rPr>
        <w:t xml:space="preserve">מְמַשֵּׁ֣שׁ </w:t>
      </w:r>
      <w:r>
        <w:rPr>
          <w:color w:val="FF0000"/>
          <w:vertAlign w:val="superscript"/>
          <w:rtl/>
        </w:rPr>
        <w:t>108646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108647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108648</w:t>
      </w:r>
      <w:r>
        <w:rPr>
          <w:rFonts w:ascii="Times New Roman" w:hAnsi="Times New Roman"/>
          <w:color w:val="828282"/>
          <w:rtl/>
        </w:rPr>
        <w:t xml:space="preserve">צָּהֳרַ֗יִם </w:t>
      </w:r>
    </w:p>
    <w:p>
      <w:pPr>
        <w:pStyle w:val="Hebrew"/>
      </w:pPr>
      <w:r>
        <w:rPr>
          <w:color w:val="828282"/>
        </w:rPr>
        <w:t xml:space="preserve">וְהָיִ֜יתָ מְמַשֵּׁ֣שׁ בַּֽצָּהֳרַ֗יִם כַּאֲשֶׁ֨ר יְמַשֵּׁ֤שׁ הָעִוֵּר֙ בָּאֲפֵלָ֔ה וְלֹ֥א תַצְלִ֖יחַ אֶת־דְּרָכֶ֑יךָ וְהָיִ֜יתָ אַ֣ךְ עָשׁ֧וּק וְגָז֛וּל כָּל־הַיָּמִ֖ים וְאֵ֥ין מֹושִֽׁיעַ׃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cdc6e572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1945169a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8423c4b6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מְמַשֵּׁ֣שׁ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9c160acd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הָיִ֜יתָ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116c2601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בַּֽצָּהֳרַ֗יִם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12">
        <w:r>
          <w:rPr/>
          <w:t>Deuteronomy 28:67</w:t>
        </w:r>
      </w:hyperlink>
    </w:p>
    <w:p>
      <w:pPr>
        <w:pStyle w:val="Hebrew"/>
      </w:pPr>
      <w:r>
        <w:t xml:space="preserve">בַּבֹּ֤קֶר תֹּאמַר֙ </w:t>
      </w:r>
    </w:p>
    <w:p>
      <w:pPr>
        <w:pStyle w:val="Hebrew"/>
      </w:pPr>
      <w:r>
        <w:rPr>
          <w:color w:val="FF0000"/>
          <w:vertAlign w:val="superscript"/>
          <w:rtl/>
        </w:rPr>
        <w:t>109452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109453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109454</w:t>
      </w:r>
      <w:r>
        <w:rPr>
          <w:rFonts w:ascii="Times New Roman" w:hAnsi="Times New Roman"/>
          <w:color w:val="828282"/>
          <w:rtl/>
        </w:rPr>
        <w:t xml:space="preserve">בֹּ֤קֶר </w:t>
      </w:r>
      <w:r>
        <w:rPr>
          <w:color w:val="FF0000"/>
          <w:vertAlign w:val="superscript"/>
          <w:rtl/>
        </w:rPr>
        <w:t>109455</w:t>
      </w:r>
      <w:r>
        <w:rPr>
          <w:rFonts w:ascii="Times New Roman" w:hAnsi="Times New Roman"/>
          <w:color w:val="828282"/>
          <w:rtl/>
        </w:rPr>
        <w:t xml:space="preserve">תֹּאמַר֙ </w:t>
      </w:r>
    </w:p>
    <w:p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9de8fa5f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3376f056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2b943578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תֹּאמַר֙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a8eef192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בַּבֹּ֤קֶר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12">
        <w:r>
          <w:rPr/>
          <w:t>Deuteronomy 28:67</w:t>
        </w:r>
      </w:hyperlink>
    </w:p>
    <w:p>
      <w:pPr>
        <w:pStyle w:val="Hebrew"/>
      </w:pPr>
      <w:r>
        <w:t xml:space="preserve">וּבָעֶ֥רֶב תֹּאמַ֖ר </w:t>
      </w:r>
    </w:p>
    <w:p>
      <w:pPr>
        <w:pStyle w:val="Hebrew"/>
      </w:pPr>
      <w:r>
        <w:rPr>
          <w:color w:val="FF0000"/>
          <w:vertAlign w:val="superscript"/>
          <w:rtl/>
        </w:rPr>
        <w:t>109459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109460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109461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109462</w:t>
      </w:r>
      <w:r>
        <w:rPr>
          <w:rFonts w:ascii="Times New Roman" w:hAnsi="Times New Roman"/>
          <w:color w:val="828282"/>
          <w:rtl/>
        </w:rPr>
        <w:t xml:space="preserve">עֶ֥רֶב </w:t>
      </w:r>
      <w:r>
        <w:rPr>
          <w:color w:val="FF0000"/>
          <w:vertAlign w:val="superscript"/>
          <w:rtl/>
        </w:rPr>
        <w:t>109463</w:t>
      </w:r>
      <w:r>
        <w:rPr>
          <w:rFonts w:ascii="Times New Roman" w:hAnsi="Times New Roman"/>
          <w:color w:val="828282"/>
          <w:rtl/>
        </w:rPr>
        <w:t xml:space="preserve">תֹּאמַ֖ר </w:t>
      </w:r>
    </w:p>
    <w:p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8be72c80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593734a0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4e6f594f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תֹּאמַ֖ר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e53d4bb2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בָעֶ֥רֶב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13">
        <w:r>
          <w:rPr/>
          <w:t>Deuteronomy 31:10</w:t>
        </w:r>
      </w:hyperlink>
    </w:p>
    <w:p>
      <w:pPr>
        <w:pStyle w:val="Hebrew"/>
      </w:pPr>
      <w:r>
        <w:t xml:space="preserve">מִקֵּ֣ץ׀ שֶׁ֣בַע שָׁנִ֗ים בְּמֹעֵ֛ד שְׁנַ֥ת הַשְּׁמִטָּ֖ה בְּחַ֥ג הַסֻּכֹּֽות׃ תִּקְרָ֞א אֶת־הַתֹּורָ֥ה הַזֹּ֛את נֶ֥גֶד כָּל־יִשְׂרָאֵ֖ל בְּאָזְנֵיהֶֽם׃ </w:t>
      </w:r>
    </w:p>
    <w:p>
      <w:pPr>
        <w:pStyle w:val="Hebrew"/>
      </w:pPr>
      <w:r>
        <w:rPr>
          <w:color w:val="FF0000"/>
          <w:vertAlign w:val="superscript"/>
          <w:rtl/>
        </w:rPr>
        <w:t>110881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110882</w:t>
      </w:r>
      <w:r>
        <w:rPr>
          <w:rFonts w:ascii="Times New Roman" w:hAnsi="Times New Roman"/>
          <w:color w:val="828282"/>
          <w:rtl/>
        </w:rPr>
        <w:t xml:space="preserve">קֵּ֣ץ׀ </w:t>
      </w:r>
      <w:r>
        <w:rPr>
          <w:color w:val="FF0000"/>
          <w:vertAlign w:val="superscript"/>
          <w:rtl/>
        </w:rPr>
        <w:t>110883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110884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110885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110886</w:t>
      </w:r>
      <w:r>
        <w:rPr>
          <w:rFonts w:ascii="Times New Roman" w:hAnsi="Times New Roman"/>
          <w:color w:val="828282"/>
          <w:rtl/>
        </w:rPr>
        <w:t xml:space="preserve">מֹעֵ֛ד </w:t>
      </w:r>
      <w:r>
        <w:rPr>
          <w:color w:val="FF0000"/>
          <w:vertAlign w:val="superscript"/>
          <w:rtl/>
        </w:rPr>
        <w:t>110887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110888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110889</w:t>
      </w:r>
      <w:r>
        <w:rPr>
          <w:rFonts w:ascii="Times New Roman" w:hAnsi="Times New Roman"/>
          <w:color w:val="828282"/>
          <w:rtl/>
        </w:rPr>
        <w:t xml:space="preserve">שְּׁמִטָּ֖ה </w:t>
      </w:r>
      <w:r>
        <w:rPr>
          <w:color w:val="FF0000"/>
          <w:vertAlign w:val="superscript"/>
          <w:rtl/>
        </w:rPr>
        <w:t>110890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110891</w:t>
      </w:r>
      <w:r>
        <w:rPr>
          <w:rFonts w:ascii="Times New Roman" w:hAnsi="Times New Roman"/>
          <w:color w:val="828282"/>
          <w:rtl/>
        </w:rPr>
        <w:t xml:space="preserve">חַ֥ג </w:t>
      </w:r>
      <w:r>
        <w:rPr>
          <w:color w:val="FF0000"/>
          <w:vertAlign w:val="superscript"/>
          <w:rtl/>
        </w:rPr>
        <w:t>110892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110893</w:t>
      </w:r>
      <w:r>
        <w:rPr>
          <w:rFonts w:ascii="Times New Roman" w:hAnsi="Times New Roman"/>
          <w:color w:val="828282"/>
          <w:rtl/>
        </w:rPr>
        <w:t xml:space="preserve">סֻּכֹּֽות׃ </w:t>
      </w:r>
      <w:r>
        <w:rPr>
          <w:color w:val="FF0000"/>
          <w:vertAlign w:val="superscript"/>
          <w:rtl/>
        </w:rPr>
        <w:t>110909</w:t>
      </w:r>
      <w:r>
        <w:rPr>
          <w:rFonts w:ascii="Times New Roman" w:hAnsi="Times New Roman"/>
          <w:color w:val="828282"/>
          <w:rtl/>
        </w:rPr>
        <w:t xml:space="preserve">תִּקְרָ֞א </w:t>
      </w:r>
      <w:r>
        <w:rPr>
          <w:color w:val="FF0000"/>
          <w:vertAlign w:val="superscript"/>
          <w:rtl/>
        </w:rPr>
        <w:t>110910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110911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110912</w:t>
      </w:r>
      <w:r>
        <w:rPr>
          <w:rFonts w:ascii="Times New Roman" w:hAnsi="Times New Roman"/>
          <w:color w:val="828282"/>
          <w:rtl/>
        </w:rPr>
        <w:t xml:space="preserve">תֹּורָ֥ה </w:t>
      </w:r>
      <w:r>
        <w:rPr>
          <w:color w:val="FF0000"/>
          <w:vertAlign w:val="superscript"/>
          <w:rtl/>
        </w:rPr>
        <w:t>110913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110914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110915</w:t>
      </w:r>
      <w:r>
        <w:rPr>
          <w:rFonts w:ascii="Times New Roman" w:hAnsi="Times New Roman"/>
          <w:color w:val="828282"/>
          <w:rtl/>
        </w:rPr>
        <w:t xml:space="preserve">נֶ֥גֶד </w:t>
      </w:r>
      <w:r>
        <w:rPr>
          <w:color w:val="FF0000"/>
          <w:vertAlign w:val="superscript"/>
          <w:rtl/>
        </w:rPr>
        <w:t>110916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110917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110918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110919</w:t>
      </w:r>
      <w:r>
        <w:rPr>
          <w:rFonts w:ascii="Times New Roman" w:hAnsi="Times New Roman"/>
          <w:color w:val="828282"/>
          <w:rtl/>
        </w:rPr>
        <w:t xml:space="preserve">אָזְנֵיהֶֽם׃ </w:t>
      </w:r>
    </w:p>
    <w:p>
      <w:pPr>
        <w:pStyle w:val="Hebrew"/>
      </w:pPr>
      <w:r>
        <w:rPr>
          <w:color w:val="828282"/>
        </w:rPr>
        <w:t xml:space="preserve">וַיְצַ֥ו מֹשֶׁ֖ה אֹותָ֣ם לֵאמֹ֑ר מִקֵּ֣ץ׀ שֶׁ֣בַע שָׁנִ֗ים בְּמֹעֵ֛ד שְׁנַ֥ת הַשְּׁמִטָּ֖ה בְּחַ֥ג הַסֻּכֹּֽות׃ בְּבֹ֣וא כָל־יִשְׂרָאֵ֗ל לֵרָאֹות֙ אֶת־פְּנֵי֙ יְהוָ֣ה אֱלֹהֶ֔יךָ בַּמָּקֹ֖ום אֲשֶׁ֣ר יִבְחָ֑ר תִּקְרָ֞א אֶת־הַתֹּורָ֥ה הַזֹּ֛את נֶ֥גֶד כָּל־יִשְׂרָאֵ֖ל בְּאָזְנֵיהֶֽם׃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fb756c03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73102665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33de44d0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תִּקְרָ֞א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66fb285a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בְּמֹעֵ֛ד שְׁנַ֥ת הַשְּׁמִטָּ֖ה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b826677e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בְּחַ֥ג הַסֻּכֹּֽות׃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4">
        <w:r>
          <w:rPr/>
          <w:t>Deuteronomy 31:17</w:t>
        </w:r>
      </w:hyperlink>
    </w:p>
    <w:p>
      <w:pPr>
        <w:pStyle w:val="Hebrew"/>
      </w:pPr>
      <w:r>
        <w:t xml:space="preserve">וְחָרָ֣ה אַפִּ֣י בֹ֣ו בַיֹּום־הַ֠הוּא </w:t>
      </w:r>
    </w:p>
    <w:p>
      <w:pPr>
        <w:pStyle w:val="Hebrew"/>
      </w:pPr>
      <w:r>
        <w:rPr>
          <w:color w:val="FF0000"/>
          <w:vertAlign w:val="superscript"/>
          <w:rtl/>
        </w:rPr>
        <w:t>111074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111075</w:t>
      </w:r>
      <w:r>
        <w:rPr>
          <w:rFonts w:ascii="Times New Roman" w:hAnsi="Times New Roman"/>
          <w:color w:val="828282"/>
          <w:rtl/>
        </w:rPr>
        <w:t xml:space="preserve">חָרָ֣ה </w:t>
      </w:r>
      <w:r>
        <w:rPr>
          <w:color w:val="FF0000"/>
          <w:vertAlign w:val="superscript"/>
          <w:rtl/>
        </w:rPr>
        <w:t>111076</w:t>
      </w:r>
      <w:r>
        <w:rPr>
          <w:rFonts w:ascii="Times New Roman" w:hAnsi="Times New Roman"/>
          <w:color w:val="828282"/>
          <w:rtl/>
        </w:rPr>
        <w:t xml:space="preserve">אַפִּ֣י </w:t>
      </w:r>
      <w:r>
        <w:rPr>
          <w:color w:val="FF0000"/>
          <w:vertAlign w:val="superscript"/>
          <w:rtl/>
        </w:rPr>
        <w:t>111077</w:t>
      </w:r>
      <w:r>
        <w:rPr>
          <w:rFonts w:ascii="Times New Roman" w:hAnsi="Times New Roman"/>
          <w:color w:val="828282"/>
          <w:rtl/>
        </w:rPr>
        <w:t xml:space="preserve">בֹ֣ו </w:t>
      </w:r>
      <w:r>
        <w:rPr>
          <w:color w:val="FF0000"/>
          <w:vertAlign w:val="superscript"/>
          <w:rtl/>
        </w:rPr>
        <w:t>111078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111079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111080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111081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111082</w:t>
      </w:r>
      <w:r>
        <w:rPr>
          <w:rFonts w:ascii="Times New Roman" w:hAnsi="Times New Roman"/>
          <w:color w:val="828282"/>
          <w:rtl/>
        </w:rPr>
        <w:t xml:space="preserve">הוּא </w:t>
      </w:r>
    </w:p>
    <w:p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a51e2a0c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30739457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813e5735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חָרָ֣ה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bb363efb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בַיֹּום־הַ֠הוּא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14">
        <w:r>
          <w:rPr/>
          <w:t>Deuteronomy 31:17</w:t>
        </w:r>
      </w:hyperlink>
    </w:p>
    <w:p>
      <w:pPr>
        <w:pStyle w:val="Hebrew"/>
      </w:pPr>
      <w:r>
        <w:t xml:space="preserve">וְאָמַר֙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111099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111100</w:t>
      </w:r>
      <w:r>
        <w:rPr>
          <w:rFonts w:ascii="Times New Roman" w:hAnsi="Times New Roman"/>
          <w:color w:val="828282"/>
          <w:rtl/>
        </w:rPr>
        <w:t xml:space="preserve">אָמַר֙ </w:t>
      </w:r>
      <w:r>
        <w:rPr>
          <w:color w:val="FF0000"/>
          <w:vertAlign w:val="superscript"/>
          <w:rtl/>
        </w:rPr>
        <w:t>111101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111102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111103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111105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c2605c13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2f24b8f8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6fdf305a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אָמַר֙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e23f7095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הַה֔וּא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15">
        <w:r>
          <w:rPr/>
          <w:t>Deuteronomy 31:18</w:t>
        </w:r>
      </w:hyperlink>
    </w:p>
    <w:p>
      <w:pPr>
        <w:pStyle w:val="Hebrew"/>
      </w:pPr>
      <w:r>
        <w:t xml:space="preserve">וְאָנֹכִ֗י הַסְתֵּ֨ר אַסְתִּ֤יר פָּנַי֙ בַּיֹּ֣ום הַה֔וּא עַ֥ל כָּל־הָרָעָ֖ה </w:t>
      </w:r>
    </w:p>
    <w:p>
      <w:pPr>
        <w:pStyle w:val="Hebrew"/>
      </w:pPr>
      <w:r>
        <w:rPr>
          <w:color w:val="FF0000"/>
          <w:vertAlign w:val="superscript"/>
          <w:rtl/>
        </w:rPr>
        <w:t>111119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111120</w:t>
      </w:r>
      <w:r>
        <w:rPr>
          <w:rFonts w:ascii="Times New Roman" w:hAnsi="Times New Roman"/>
          <w:color w:val="828282"/>
          <w:rtl/>
        </w:rPr>
        <w:t xml:space="preserve">אָנֹכִ֗י </w:t>
      </w:r>
      <w:r>
        <w:rPr>
          <w:color w:val="FF0000"/>
          <w:vertAlign w:val="superscript"/>
          <w:rtl/>
        </w:rPr>
        <w:t>111121</w:t>
      </w:r>
      <w:r>
        <w:rPr>
          <w:rFonts w:ascii="Times New Roman" w:hAnsi="Times New Roman"/>
          <w:color w:val="828282"/>
          <w:rtl/>
        </w:rPr>
        <w:t xml:space="preserve">הַסְתֵּ֨ר </w:t>
      </w:r>
      <w:r>
        <w:rPr>
          <w:color w:val="FF0000"/>
          <w:vertAlign w:val="superscript"/>
          <w:rtl/>
        </w:rPr>
        <w:t>111122</w:t>
      </w:r>
      <w:r>
        <w:rPr>
          <w:rFonts w:ascii="Times New Roman" w:hAnsi="Times New Roman"/>
          <w:color w:val="828282"/>
          <w:rtl/>
        </w:rPr>
        <w:t xml:space="preserve">אַסְתִּ֤יר </w:t>
      </w:r>
      <w:r>
        <w:rPr>
          <w:color w:val="FF0000"/>
          <w:vertAlign w:val="superscript"/>
          <w:rtl/>
        </w:rPr>
        <w:t>111123</w:t>
      </w:r>
      <w:r>
        <w:rPr>
          <w:rFonts w:ascii="Times New Roman" w:hAnsi="Times New Roman"/>
          <w:color w:val="828282"/>
          <w:rtl/>
        </w:rPr>
        <w:t xml:space="preserve">פָּנַי֙ </w:t>
      </w:r>
      <w:r>
        <w:rPr>
          <w:color w:val="FF0000"/>
          <w:vertAlign w:val="superscript"/>
          <w:rtl/>
        </w:rPr>
        <w:t>111124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111126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111128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111129</w:t>
      </w:r>
      <w:r>
        <w:rPr>
          <w:rFonts w:ascii="Times New Roman" w:hAnsi="Times New Roman"/>
          <w:color w:val="828282"/>
          <w:rtl/>
        </w:rPr>
        <w:t xml:space="preserve">עַ֥ל </w:t>
      </w:r>
      <w:r>
        <w:rPr>
          <w:color w:val="FF0000"/>
          <w:vertAlign w:val="superscript"/>
          <w:rtl/>
        </w:rPr>
        <w:t>111130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111131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111132</w:t>
      </w:r>
      <w:r>
        <w:rPr>
          <w:rFonts w:ascii="Times New Roman" w:hAnsi="Times New Roman"/>
          <w:color w:val="828282"/>
          <w:rtl/>
        </w:rPr>
        <w:t xml:space="preserve">רָעָ֖ה </w:t>
      </w:r>
    </w:p>
    <w:p>
      <w:pPr>
        <w:pStyle w:val="Hebrew"/>
      </w:pPr>
      <w:r>
        <w:rPr>
          <w:color w:val="828282"/>
        </w:rPr>
        <w:t xml:space="preserve">וְאָנֹכִ֗י הַסְתֵּ֨ר אַסְתִּ֤יר פָּנַי֙ בַּיֹּ֣ום הַה֔וּא עַ֥ל כָּל־הָרָעָ֖ה אֲשֶׁ֣ר עָשָׂ֑ה כִּ֣י פָנָ֔ה אֶל־אֱלֹהִ֖ים אֲחֵרִֽים׃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473250fb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2f3794f2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8dde96c2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אַסְתִּ֤יר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4ba59e59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הַה֔וּא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16">
        <w:r>
          <w:rPr/>
          <w:t>Deuteronomy 31:22</w:t>
        </w:r>
      </w:hyperlink>
    </w:p>
    <w:p>
      <w:pPr>
        <w:pStyle w:val="Hebrew"/>
      </w:pPr>
      <w:r>
        <w:t xml:space="preserve">וַיִּכְתֹּ֥ב מֹשֶׁ֛ה אֶת־הַשִּׁירָ֥ה הַזֹּ֖את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111243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111244</w:t>
      </w:r>
      <w:r>
        <w:rPr>
          <w:rFonts w:ascii="Times New Roman" w:hAnsi="Times New Roman"/>
          <w:color w:val="828282"/>
          <w:rtl/>
        </w:rPr>
        <w:t xml:space="preserve">יִּכְתֹּ֥ב </w:t>
      </w:r>
      <w:r>
        <w:rPr>
          <w:color w:val="FF0000"/>
          <w:vertAlign w:val="superscript"/>
          <w:rtl/>
        </w:rPr>
        <w:t>111245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111246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111247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111248</w:t>
      </w:r>
      <w:r>
        <w:rPr>
          <w:rFonts w:ascii="Times New Roman" w:hAnsi="Times New Roman"/>
          <w:color w:val="828282"/>
          <w:rtl/>
        </w:rPr>
        <w:t xml:space="preserve">שִּׁירָ֥ה </w:t>
      </w:r>
      <w:r>
        <w:rPr>
          <w:color w:val="FF0000"/>
          <w:vertAlign w:val="superscript"/>
          <w:rtl/>
        </w:rPr>
        <w:t>111249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111250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111251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111252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111253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111254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וַיִּכְתֹּ֥ב מֹשֶׁ֛ה אֶת־הַשִּׁירָ֥ה הַזֹּ֖את בַּיֹּ֣ום הַה֑וּא וַֽיְלַמְּדָ֖הּ אֶת־בְּנֵ֥י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ecfb881b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3e5eb922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ced2de19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יִּכְתֹּ֥ב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8b7aba3a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הַה֑וּא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17">
        <w:r>
          <w:rPr/>
          <w:t>Deuteronomy 31:29</w:t>
        </w:r>
      </w:hyperlink>
    </w:p>
    <w:p>
      <w:pPr>
        <w:pStyle w:val="Hebrew"/>
      </w:pPr>
      <w:r>
        <w:t xml:space="preserve">וְקָרָ֨את אֶתְכֶ֤ם הָֽרָעָה֙ בְּאַחֲרִ֣ית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111407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111408</w:t>
      </w:r>
      <w:r>
        <w:rPr>
          <w:rFonts w:ascii="Times New Roman" w:hAnsi="Times New Roman"/>
          <w:color w:val="828282"/>
          <w:rtl/>
        </w:rPr>
        <w:t xml:space="preserve">קָרָ֨את </w:t>
      </w:r>
      <w:r>
        <w:rPr>
          <w:color w:val="FF0000"/>
          <w:vertAlign w:val="superscript"/>
          <w:rtl/>
        </w:rPr>
        <w:t>111409</w:t>
      </w:r>
      <w:r>
        <w:rPr>
          <w:rFonts w:ascii="Times New Roman" w:hAnsi="Times New Roman"/>
          <w:color w:val="828282"/>
          <w:rtl/>
        </w:rPr>
        <w:t xml:space="preserve">אֶתְכֶ֤ם </w:t>
      </w:r>
      <w:r>
        <w:rPr>
          <w:color w:val="FF0000"/>
          <w:vertAlign w:val="superscript"/>
          <w:rtl/>
        </w:rPr>
        <w:t>111410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111411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111412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111413</w:t>
      </w:r>
      <w:r>
        <w:rPr>
          <w:rFonts w:ascii="Times New Roman" w:hAnsi="Times New Roman"/>
          <w:color w:val="828282"/>
          <w:rtl/>
        </w:rPr>
        <w:t xml:space="preserve">אַחֲרִ֣ית </w:t>
      </w:r>
      <w:r>
        <w:rPr>
          <w:color w:val="FF0000"/>
          <w:vertAlign w:val="superscript"/>
          <w:rtl/>
        </w:rPr>
        <w:t>111414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111415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כִּ֣י יָדַ֗עְתִּי אַחֲרֵ֤י מֹותִי֙ כִּֽי־הַשְׁחֵ֣ת תַּשְׁחִת֔וּן וְסַרְתֶּ֣ם מִן־הַדֶּ֔רֶךְ אֲשֶׁ֥ר צִוִּ֖יתִי אֶתְכֶ֑ם וְקָרָ֨את אֶתְכֶ֤ם הָֽרָעָה֙ בְּאַחֲרִ֣ית הַיָּמִ֔ים כִּֽי־תַעֲשׂ֤וּ אֶת־הָרַע֙ בְּעֵינֵ֣י יְהוָ֔ה לְהַכְעִיסֹ֖ו בְּמַעֲשֵׂ֥ה יְדֵיכֶֽם׃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56af0ee4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83e2a41b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bfa7188e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קָרָ֨את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79508109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בְּאַחֲרִ֣ית הַיָּמִ֔ים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8">
        <w:r>
          <w:rPr/>
          <w:t>Deuteronomy 32:48</w:t>
        </w:r>
      </w:hyperlink>
    </w:p>
    <w:p>
      <w:pPr>
        <w:pStyle w:val="Hebrew"/>
      </w:pPr>
      <w:r>
        <w:t xml:space="preserve">וַיְדַבֵּ֤ר יְהוָה֙ אֶל־מֹשֶׁ֔ה בְּעֶ֛צֶם הַיֹּ֥ום הַזֶּ֖ה </w:t>
      </w:r>
    </w:p>
    <w:p>
      <w:pPr>
        <w:pStyle w:val="Hebrew"/>
      </w:pPr>
      <w:r>
        <w:rPr>
          <w:color w:val="FF0000"/>
          <w:vertAlign w:val="superscript"/>
          <w:rtl/>
        </w:rPr>
        <w:t>112115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112116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112117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112118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112119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112120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112121</w:t>
      </w:r>
      <w:r>
        <w:rPr>
          <w:rFonts w:ascii="Times New Roman" w:hAnsi="Times New Roman"/>
          <w:color w:val="828282"/>
          <w:rtl/>
        </w:rPr>
        <w:t xml:space="preserve">עֶ֛צֶם </w:t>
      </w:r>
      <w:r>
        <w:rPr>
          <w:color w:val="FF0000"/>
          <w:vertAlign w:val="superscript"/>
          <w:rtl/>
        </w:rPr>
        <w:t>112122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112124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112125</w:t>
      </w:r>
      <w:r>
        <w:rPr>
          <w:rFonts w:ascii="Times New Roman" w:hAnsi="Times New Roman"/>
          <w:color w:val="828282"/>
          <w:rtl/>
        </w:rPr>
        <w:t xml:space="preserve">זֶּ֖ה </w:t>
      </w:r>
    </w:p>
    <w:p>
      <w:pPr>
        <w:pStyle w:val="Hebrew"/>
      </w:pPr>
      <w:r>
        <w:rPr>
          <w:color w:val="828282"/>
        </w:rPr>
        <w:t xml:space="preserve">וַיְדַבֵּ֤ר יְהוָה֙ אֶל־מֹשֶׁ֔ה בְּעֶ֛צֶם הַיֹּ֥ום הַזֶּ֖ה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a29810f3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68c25d6f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67d882af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יְדַבֵּ֤ר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3cf98768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בְּעֶ֛צֶם הַיֹּ֥ום הַזֶּ֖ה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9">
        <w:r>
          <w:rPr/>
          <w:t>Deuteronomy 34:7</w:t>
        </w:r>
      </w:hyperlink>
    </w:p>
    <w:p>
      <w:pPr>
        <w:pStyle w:val="Hebrew"/>
      </w:pPr>
      <w:r>
        <w:t xml:space="preserve">וּמֹשֶׁ֗ה בֶּן־מֵאָ֧ה וְעֶשְׂרִ֛ים שָׁנָ֖ה בְּמֹתֹ֑ו </w:t>
      </w:r>
    </w:p>
    <w:p>
      <w:pPr>
        <w:pStyle w:val="Hebrew"/>
      </w:pPr>
      <w:r>
        <w:rPr>
          <w:color w:val="FF0000"/>
          <w:vertAlign w:val="superscript"/>
          <w:rtl/>
        </w:rPr>
        <w:t>112808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112809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112810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112811</w:t>
      </w:r>
      <w:r>
        <w:rPr>
          <w:rFonts w:ascii="Times New Roman" w:hAnsi="Times New Roman"/>
          <w:color w:val="828282"/>
          <w:rtl/>
        </w:rPr>
        <w:t xml:space="preserve">מֵאָ֧ה </w:t>
      </w:r>
      <w:r>
        <w:rPr>
          <w:color w:val="FF0000"/>
          <w:vertAlign w:val="superscript"/>
          <w:rtl/>
        </w:rPr>
        <w:t>112812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112813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112814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112815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112816</w:t>
      </w:r>
      <w:r>
        <w:rPr>
          <w:rFonts w:ascii="Times New Roman" w:hAnsi="Times New Roman"/>
          <w:color w:val="828282"/>
          <w:rtl/>
        </w:rPr>
        <w:t xml:space="preserve">מֹתֹ֑ו </w:t>
      </w:r>
    </w:p>
    <w:p>
      <w:pPr>
        <w:pStyle w:val="Hebrew"/>
      </w:pPr>
      <w:r>
        <w:rPr>
          <w:color w:val="828282"/>
        </w:rPr>
        <w:t xml:space="preserve">וּמֹשֶׁ֗ה בֶּן־מֵאָ֧ה וְעֶשְׂרִ֛ים שָׁנָ֖ה בְּמֹתֹ֑ו לֹֽא־כָהֲתָ֥ה עֵינֹ֖ו וְלֹא־נָ֥ס לֵחֹֽה׃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920d79d2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22705395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7cd1fd55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בְּמֹתֹ֑ו </w:t>
            </w:r>
          </w:p>
        </w:tc>
        <w:tc>
          <w:tcPr>
            <w:tcW w:type="auto" w:w="1728"/>
          </w:tcPr>
          <w:p>
            <w:r>
              <w:t>1.1.2.6</w:t>
            </w:r>
          </w:p>
        </w:tc>
      </w:tr>
    </w:tbl>
    <w:p>
      <w:r>
        <w:br/>
      </w:r>
    </w:p>
    <w:p>
      <w:pPr>
        <w:pStyle w:val="Reference"/>
      </w:pPr>
      <w:hyperlink r:id="rId320">
        <w:r>
          <w:rPr/>
          <w:t>Joshua 1:11</w:t>
        </w:r>
      </w:hyperlink>
    </w:p>
    <w:p>
      <w:pPr>
        <w:pStyle w:val="Hebrew"/>
      </w:pPr>
      <w:r>
        <w:t xml:space="preserve">כִּ֞י בְּעֹ֣וד׀ שְׁלֹ֣שֶׁת יָמִ֗ים אַתֶּם֙ עֹֽבְרִים֙ אֶת־הַיַּרְדֵּ֣ן הַזֶּ֔ה </w:t>
      </w:r>
    </w:p>
    <w:p>
      <w:pPr>
        <w:pStyle w:val="Hebrew"/>
      </w:pPr>
      <w:r>
        <w:rPr>
          <w:color w:val="FF0000"/>
          <w:vertAlign w:val="superscript"/>
          <w:rtl/>
        </w:rPr>
        <w:t>113165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113166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113167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113168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113169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113170</w:t>
      </w:r>
      <w:r>
        <w:rPr>
          <w:rFonts w:ascii="Times New Roman" w:hAnsi="Times New Roman"/>
          <w:color w:val="828282"/>
          <w:rtl/>
        </w:rPr>
        <w:t xml:space="preserve">אַתֶּם֙ </w:t>
      </w:r>
      <w:r>
        <w:rPr>
          <w:color w:val="FF0000"/>
          <w:vertAlign w:val="superscript"/>
          <w:rtl/>
        </w:rPr>
        <w:t>113171</w:t>
      </w:r>
      <w:r>
        <w:rPr>
          <w:rFonts w:ascii="Times New Roman" w:hAnsi="Times New Roman"/>
          <w:color w:val="828282"/>
          <w:rtl/>
        </w:rPr>
        <w:t xml:space="preserve">עֹֽבְרִים֙ </w:t>
      </w:r>
      <w:r>
        <w:rPr>
          <w:color w:val="FF0000"/>
          <w:vertAlign w:val="superscript"/>
          <w:rtl/>
        </w:rPr>
        <w:t>113172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113173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113174</w:t>
      </w:r>
      <w:r>
        <w:rPr>
          <w:rFonts w:ascii="Times New Roman" w:hAnsi="Times New Roman"/>
          <w:color w:val="828282"/>
          <w:rtl/>
        </w:rPr>
        <w:t xml:space="preserve">יַּרְדֵּ֣ן </w:t>
      </w:r>
      <w:r>
        <w:rPr>
          <w:color w:val="FF0000"/>
          <w:vertAlign w:val="superscript"/>
          <w:rtl/>
        </w:rPr>
        <w:t>113175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113176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עִבְר֣וּ׀ בְּקֶ֣רֶב הַֽמַּחֲנֶ֗ה וְצַוּ֤וּ אֶת־הָעָם֙ לֵאמֹ֔ר הָכִ֥ינוּ לָכֶ֖ם צֵידָ֑ה כִּ֞י בְּעֹ֣וד׀ שְׁלֹ֣שֶׁת יָמִ֗ים אַתֶּם֙ עֹֽבְרִים֙ אֶת־הַיַּרְדֵּ֣ן הַזֶּ֔ה לָבֹוא֙ לָרֶ֣שֶׁת אֶת־הָאָ֔רֶץ אֲשֶׁר֙ יְהוָ֣ה אֱלֹֽהֵיכֶ֔ם נֹתֵ֥ן לָכֶ֖ם לְרִשְׁתָּֽהּ׃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fb976a4b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913754ca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b2f5bf36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עֹֽבְרִים֙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dd51199d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בְּעֹ֣וד׀ שְׁלֹ֣שֶׁת יָמִ֗ים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1">
        <w:r>
          <w:rPr/>
          <w:t>Joshua 2:5</w:t>
        </w:r>
      </w:hyperlink>
    </w:p>
    <w:p>
      <w:pPr>
        <w:pStyle w:val="Hebrew"/>
      </w:pPr>
      <w:r>
        <w:t xml:space="preserve">לִסְגֹּ֗ור בַּחֹ֨שֶׁךְ֙ </w:t>
      </w:r>
    </w:p>
    <w:p>
      <w:pPr>
        <w:pStyle w:val="Hebrew"/>
      </w:pPr>
      <w:r>
        <w:rPr>
          <w:color w:val="FF0000"/>
          <w:vertAlign w:val="superscript"/>
          <w:rtl/>
        </w:rPr>
        <w:t>113467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113468</w:t>
      </w:r>
      <w:r>
        <w:rPr>
          <w:rFonts w:ascii="Times New Roman" w:hAnsi="Times New Roman"/>
          <w:color w:val="828282"/>
          <w:rtl/>
        </w:rPr>
        <w:t xml:space="preserve">סְגֹּ֗ור </w:t>
      </w:r>
      <w:r>
        <w:rPr>
          <w:color w:val="FF0000"/>
          <w:vertAlign w:val="superscript"/>
          <w:rtl/>
        </w:rPr>
        <w:t>113469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113470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113471</w:t>
      </w:r>
      <w:r>
        <w:rPr>
          <w:rFonts w:ascii="Times New Roman" w:hAnsi="Times New Roman"/>
          <w:color w:val="828282"/>
          <w:rtl/>
        </w:rPr>
        <w:t xml:space="preserve">חֹ֨שֶׁךְ֙ </w:t>
      </w:r>
    </w:p>
    <w:p>
      <w:pPr>
        <w:pStyle w:val="Hebrew"/>
      </w:pPr>
      <w:r>
        <w:rPr>
          <w:color w:val="828282"/>
        </w:rPr>
        <w:t xml:space="preserve">וַיְהִ֨י הַשַּׁ֜עַר לִסְגֹּ֗ור בַּחֹ֨שֶׁךְ֙ וְהָאֲנָשִׁ֣ים יָצָ֔אוּ לֹ֣א יָדַ֔עְתִּי אָ֥נָה הָלְכ֖וּ הָֽאֲנָשִׁ֑ים רִדְפ֥וּ מַהֵ֛ר אַחֲרֵיהֶ֖ם כִּ֥י תַשִּׂיגֽוּם׃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ee839b49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43656319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bead8edb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סְגֹּ֗ור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51920571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בַּחֹ֨שֶׁךְ֙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22">
        <w:r>
          <w:rPr/>
          <w:t>Joshua 3:1</w:t>
        </w:r>
      </w:hyperlink>
    </w:p>
    <w:p>
      <w:pPr>
        <w:pStyle w:val="Hebrew"/>
      </w:pPr>
      <w:r>
        <w:t xml:space="preserve">וַיַּשְׁכֵּם֩ יְהֹושֻׁ֨עַ בַּבֹּ֜קֶר </w:t>
      </w:r>
    </w:p>
    <w:p>
      <w:pPr>
        <w:pStyle w:val="Hebrew"/>
      </w:pPr>
      <w:r>
        <w:rPr>
          <w:color w:val="FF0000"/>
          <w:vertAlign w:val="superscript"/>
          <w:rtl/>
        </w:rPr>
        <w:t>113942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113943</w:t>
      </w:r>
      <w:r>
        <w:rPr>
          <w:rFonts w:ascii="Times New Roman" w:hAnsi="Times New Roman"/>
          <w:color w:val="828282"/>
          <w:rtl/>
        </w:rPr>
        <w:t xml:space="preserve">יַּשְׁכֵּם֩ </w:t>
      </w:r>
      <w:r>
        <w:rPr>
          <w:color w:val="FF0000"/>
          <w:vertAlign w:val="superscript"/>
          <w:rtl/>
        </w:rPr>
        <w:t>113944</w:t>
      </w:r>
      <w:r>
        <w:rPr>
          <w:rFonts w:ascii="Times New Roman" w:hAnsi="Times New Roman"/>
          <w:color w:val="828282"/>
          <w:rtl/>
        </w:rPr>
        <w:t xml:space="preserve">יְהֹושֻׁ֨עַ </w:t>
      </w:r>
      <w:r>
        <w:rPr>
          <w:color w:val="FF0000"/>
          <w:vertAlign w:val="superscript"/>
          <w:rtl/>
        </w:rPr>
        <w:t>113945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113946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113947</w:t>
      </w:r>
      <w:r>
        <w:rPr>
          <w:rFonts w:ascii="Times New Roman" w:hAnsi="Times New Roman"/>
          <w:color w:val="828282"/>
          <w:rtl/>
        </w:rPr>
        <w:t xml:space="preserve">בֹּ֜קֶר </w:t>
      </w:r>
    </w:p>
    <w:p>
      <w:pPr>
        <w:pStyle w:val="Hebrew"/>
      </w:pPr>
      <w:r>
        <w:rPr>
          <w:color w:val="828282"/>
        </w:rPr>
        <w:t xml:space="preserve">וַיַּשְׁכֵּם֩ יְהֹושֻׁ֨עַ בַּבֹּ֜קֶר וַיִּסְע֣וּ מֵֽהַשִּׁטִּ֗ים וַיָּבֹ֨אוּ֙ עַד־הַיַּרְדֵּ֔ן ה֖וּא וְכָל־בְּנֵ֣י יִשְׂרָאֵ֑ל וַיָּלִ֥נוּ שָׁ֖ם טֶ֥רֶם יַעֲבֹֽרוּ׃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95b51c01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d7f962e2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d101f645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יַּשְׁכֵּם֩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3cb76cc9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בַּבֹּ֜קֶר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23">
        <w:r>
          <w:rPr/>
          <w:t>Joshua 4:14</w:t>
        </w:r>
      </w:hyperlink>
    </w:p>
    <w:p>
      <w:pPr>
        <w:pStyle w:val="Hebrew"/>
      </w:pPr>
      <w:r>
        <w:t xml:space="preserve">בַּיֹּ֣ום הַה֗וּא גִּדַּ֤ל יְהוָה֙ אֶת־יְהֹושֻׁ֔עַ בְּעֵינֵ֖י כָּל־יִשְׂרָאֵ֑ל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114721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114722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114723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114724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114725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114726</w:t>
      </w:r>
      <w:r>
        <w:rPr>
          <w:rFonts w:ascii="Times New Roman" w:hAnsi="Times New Roman"/>
          <w:color w:val="828282"/>
          <w:rtl/>
        </w:rPr>
        <w:t xml:space="preserve">גִּדַּ֤ל </w:t>
      </w:r>
      <w:r>
        <w:rPr>
          <w:color w:val="FF0000"/>
          <w:vertAlign w:val="superscript"/>
          <w:rtl/>
        </w:rPr>
        <w:t>114727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114728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114729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114730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114731</w:t>
      </w:r>
      <w:r>
        <w:rPr>
          <w:rFonts w:ascii="Times New Roman" w:hAnsi="Times New Roman"/>
          <w:color w:val="828282"/>
          <w:rtl/>
        </w:rPr>
        <w:t xml:space="preserve">עֵינֵ֖י </w:t>
      </w:r>
      <w:r>
        <w:rPr>
          <w:color w:val="FF0000"/>
          <w:vertAlign w:val="superscript"/>
          <w:rtl/>
        </w:rPr>
        <w:t>114732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114733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בַּיֹּ֣ום הַה֗וּא גִּדַּ֤ל יְהוָה֙ אֶת־יְהֹושֻׁ֔עַ בְּעֵינֵ֖י כָּל־יִשְׂרָאֵ֑ל וַיִּֽרְא֣וּ אֹתֹ֔ו כַּאֲשֶׁ֛ר יָרְא֥וּ אֶת־מֹשֶׁ֖ה כָּל־יְמֵ֥י חַיָּֽיו׃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60affd6c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0f1c1a08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3e2b8d92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גִּדַּ֤ל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042268d1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הַה֗וּא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24">
        <w:r>
          <w:rPr/>
          <w:t>Joshua 4:19</w:t>
        </w:r>
      </w:hyperlink>
    </w:p>
    <w:p>
      <w:pPr>
        <w:pStyle w:val="Hebrew"/>
      </w:pPr>
      <w:r>
        <w:t xml:space="preserve">וְהָעָ֗ם עָלוּ֙ מִן־הַיַּרְדֵּ֔ן בֶּעָשֹׂ֖ור לַחֹ֣דֶשׁ הָרִאשֹׁ֑ון </w:t>
      </w:r>
    </w:p>
    <w:p>
      <w:pPr>
        <w:pStyle w:val="Hebrew"/>
      </w:pPr>
      <w:r>
        <w:rPr>
          <w:color w:val="FF0000"/>
          <w:vertAlign w:val="superscript"/>
          <w:rtl/>
        </w:rPr>
        <w:t>114814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114815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114816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114817</w:t>
      </w:r>
      <w:r>
        <w:rPr>
          <w:rFonts w:ascii="Times New Roman" w:hAnsi="Times New Roman"/>
          <w:color w:val="828282"/>
          <w:rtl/>
        </w:rPr>
        <w:t xml:space="preserve">עָלוּ֙ </w:t>
      </w:r>
      <w:r>
        <w:rPr>
          <w:color w:val="FF0000"/>
          <w:vertAlign w:val="superscript"/>
          <w:rtl/>
        </w:rPr>
        <w:t>114818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114819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114820</w:t>
      </w:r>
      <w:r>
        <w:rPr>
          <w:rFonts w:ascii="Times New Roman" w:hAnsi="Times New Roman"/>
          <w:color w:val="828282"/>
          <w:rtl/>
        </w:rPr>
        <w:t xml:space="preserve">יַּרְדֵּ֔ן </w:t>
      </w:r>
      <w:r>
        <w:rPr>
          <w:color w:val="FF0000"/>
          <w:vertAlign w:val="superscript"/>
          <w:rtl/>
        </w:rPr>
        <w:t>114821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114822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114823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114824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114825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114826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114827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114828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>
      <w:pPr>
        <w:pStyle w:val="Hebrew"/>
      </w:pPr>
      <w:r>
        <w:rPr>
          <w:color w:val="828282"/>
        </w:rPr>
        <w:t xml:space="preserve">וְהָעָ֗ם עָלוּ֙ מִן־הַיַּרְדֵּ֔ן בֶּעָשֹׂ֖ור לַחֹ֣דֶשׁ הָרִאשֹׁ֑ון וַֽיַּחֲנוּ֙ בַּגִּלְגָּ֔ל בִּקְצֵ֖ה מִזְרַ֥ח יְרִיחֹֽו׃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47fa0256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7bbc2b97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2fdc8900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עָלוּ֙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609cd96a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בֶּעָשֹׂ֖ור לַחֹ֣דֶשׁ הָרִאשֹׁ֑ון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25">
        <w:r>
          <w:rPr/>
          <w:t>Joshua 5:2</w:t>
        </w:r>
      </w:hyperlink>
    </w:p>
    <w:p>
      <w:pPr>
        <w:pStyle w:val="Hebrew"/>
      </w:pPr>
      <w:r>
        <w:t xml:space="preserve">בָּעֵ֣ת הַהִ֗יא אָמַ֤ר יְהוָה֙ אֶל־יְהֹושֻׁ֔עַ </w:t>
      </w:r>
    </w:p>
    <w:p>
      <w:pPr>
        <w:pStyle w:val="Hebrew"/>
      </w:pPr>
      <w:r>
        <w:rPr>
          <w:color w:val="FF0000"/>
          <w:vertAlign w:val="superscript"/>
          <w:rtl/>
        </w:rPr>
        <w:t>114988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114989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114990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114991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114992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114993</w:t>
      </w:r>
      <w:r>
        <w:rPr>
          <w:rFonts w:ascii="Times New Roman" w:hAnsi="Times New Roman"/>
          <w:color w:val="828282"/>
          <w:rtl/>
        </w:rPr>
        <w:t xml:space="preserve">אָמַ֤ר </w:t>
      </w:r>
      <w:r>
        <w:rPr>
          <w:color w:val="FF0000"/>
          <w:vertAlign w:val="superscript"/>
          <w:rtl/>
        </w:rPr>
        <w:t>114994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114995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114996</w:t>
      </w:r>
      <w:r>
        <w:rPr>
          <w:rFonts w:ascii="Times New Roman" w:hAnsi="Times New Roman"/>
          <w:color w:val="828282"/>
          <w:rtl/>
        </w:rPr>
        <w:t xml:space="preserve">יְהֹושֻׁ֔עַ </w:t>
      </w:r>
    </w:p>
    <w:p>
      <w:pPr>
        <w:pStyle w:val="Hebrew"/>
      </w:pPr>
      <w:r>
        <w:rPr>
          <w:color w:val="828282"/>
        </w:rPr>
        <w:t xml:space="preserve">בָּעֵ֣ת הַהִ֗יא אָמַ֤ר יְהוָה֙ אֶל־יְהֹושֻׁ֔עַ עֲשֵׂ֥ה לְךָ֖ חַֽרְבֹ֣ות צֻרִ֑ים וְשׁ֛וּב מֹ֥ל אֶת־בְּנֵֽי־יִשְׂרָאֵ֖ל שֵׁנִֽית׃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cabb8591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eda1f428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0b741361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אָמַ֤ר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f377115d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בָּעֵ֣ת הַהִ֗יא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26">
        <w:r>
          <w:rPr/>
          <w:t>Joshua 5:10</w:t>
        </w:r>
      </w:hyperlink>
    </w:p>
    <w:p>
      <w:pPr>
        <w:pStyle w:val="Hebrew"/>
      </w:pPr>
      <w:r>
        <w:t xml:space="preserve">וַיַּעֲשׂ֣וּ אֶת־הַפֶּ֡סַח בְּאַרְבָּעָה֩ עָשָׂ֨ר יֹ֥ום לַחֹ֛דֶשׁ בָּעֶ֖רֶב בְּעַֽרְבֹ֥ות יְרִיחֹֽו׃ </w:t>
      </w:r>
    </w:p>
    <w:p>
      <w:pPr>
        <w:pStyle w:val="Hebrew"/>
      </w:pPr>
      <w:r>
        <w:rPr>
          <w:color w:val="FF0000"/>
          <w:vertAlign w:val="superscript"/>
          <w:rtl/>
        </w:rPr>
        <w:t>115199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115200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115201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115202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115203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115204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115205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115206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115207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115208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115209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115210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115211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115212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115213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115214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115215</w:t>
      </w:r>
      <w:r>
        <w:rPr>
          <w:rFonts w:ascii="Times New Roman" w:hAnsi="Times New Roman"/>
          <w:color w:val="828282"/>
          <w:rtl/>
        </w:rPr>
        <w:t xml:space="preserve">עַֽרְבֹ֥ות </w:t>
      </w:r>
      <w:r>
        <w:rPr>
          <w:color w:val="FF0000"/>
          <w:vertAlign w:val="superscript"/>
          <w:rtl/>
        </w:rPr>
        <w:t>115216</w:t>
      </w:r>
      <w:r>
        <w:rPr>
          <w:rFonts w:ascii="Times New Roman" w:hAnsi="Times New Roman"/>
          <w:color w:val="828282"/>
          <w:rtl/>
        </w:rPr>
        <w:t xml:space="preserve">יְרִיחֹֽו׃ </w:t>
      </w:r>
    </w:p>
    <w:p>
      <w:pPr>
        <w:pStyle w:val="Hebrew"/>
      </w:pPr>
      <w:r>
        <w:rPr>
          <w:color w:val="828282"/>
        </w:rPr>
        <w:t xml:space="preserve">וַיַּחֲנ֥וּ בְנֵֽי־יִשְׂרָאֵ֖ל בַּגִּלְגָּ֑ל וַיַּעֲשׂ֣וּ אֶת־הַפֶּ֡סַח בְּאַרְבָּעָה֩ עָשָׂ֨ר יֹ֥ום לַחֹ֛דֶשׁ בָּעֶ֖רֶב בְּעַֽרְבֹ֥ות יְרִיחֹֽו׃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8e5b8b9c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1377141a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6576fd43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יַּעֲשׂ֣וּ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7f86f03b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בְּאַרְבָּעָה֩ עָשָׂ֨ר יֹ֥ום לַחֹ֛דֶשׁ בָּעֶ֖רֶב </w:t>
            </w:r>
          </w:p>
        </w:tc>
        <w:tc>
          <w:tcPr>
            <w:tcW w:type="auto" w:w="1728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327">
        <w:r>
          <w:rPr/>
          <w:t>Joshua 5:11</w:t>
        </w:r>
      </w:hyperlink>
    </w:p>
    <w:p>
      <w:pPr>
        <w:pStyle w:val="Hebrew"/>
      </w:pPr>
      <w:r>
        <w:t xml:space="preserve">וַיֹּ֨אכְל֜וּ מֵעֲב֥וּר הָאָ֛רֶץ מִמָּֽחֳרַ֥ת הַפֶּ֖סַח מַצֹּ֣ות וְקָל֑וּי בְּעֶ֖צֶם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115217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115218</w:t>
      </w:r>
      <w:r>
        <w:rPr>
          <w:rFonts w:ascii="Times New Roman" w:hAnsi="Times New Roman"/>
          <w:color w:val="828282"/>
          <w:rtl/>
        </w:rPr>
        <w:t xml:space="preserve">יֹּ֨אכְל֜וּ </w:t>
      </w:r>
      <w:r>
        <w:rPr>
          <w:color w:val="FF0000"/>
          <w:vertAlign w:val="superscript"/>
          <w:rtl/>
        </w:rPr>
        <w:t>115219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115220</w:t>
      </w:r>
      <w:r>
        <w:rPr>
          <w:rFonts w:ascii="Times New Roman" w:hAnsi="Times New Roman"/>
          <w:color w:val="828282"/>
          <w:rtl/>
        </w:rPr>
        <w:t xml:space="preserve">עֲב֥וּר </w:t>
      </w:r>
      <w:r>
        <w:rPr>
          <w:color w:val="FF0000"/>
          <w:vertAlign w:val="superscript"/>
          <w:rtl/>
        </w:rPr>
        <w:t>115221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115222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115223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115224</w:t>
      </w:r>
      <w:r>
        <w:rPr>
          <w:rFonts w:ascii="Times New Roman" w:hAnsi="Times New Roman"/>
          <w:color w:val="828282"/>
          <w:rtl/>
        </w:rPr>
        <w:t xml:space="preserve">מָּֽחֳרַ֥ת </w:t>
      </w:r>
      <w:r>
        <w:rPr>
          <w:color w:val="FF0000"/>
          <w:vertAlign w:val="superscript"/>
          <w:rtl/>
        </w:rPr>
        <w:t>115225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115226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115227</w:t>
      </w:r>
      <w:r>
        <w:rPr>
          <w:rFonts w:ascii="Times New Roman" w:hAnsi="Times New Roman"/>
          <w:color w:val="828282"/>
          <w:rtl/>
        </w:rPr>
        <w:t xml:space="preserve">מַצֹּ֣ות </w:t>
      </w:r>
      <w:r>
        <w:rPr>
          <w:color w:val="FF0000"/>
          <w:vertAlign w:val="superscript"/>
          <w:rtl/>
        </w:rPr>
        <w:t>115228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115229</w:t>
      </w:r>
      <w:r>
        <w:rPr>
          <w:rFonts w:ascii="Times New Roman" w:hAnsi="Times New Roman"/>
          <w:color w:val="828282"/>
          <w:rtl/>
        </w:rPr>
        <w:t xml:space="preserve">קָל֑וּי </w:t>
      </w:r>
      <w:r>
        <w:rPr>
          <w:color w:val="FF0000"/>
          <w:vertAlign w:val="superscript"/>
          <w:rtl/>
        </w:rPr>
        <w:t>115230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115231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115232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וַיֹּ֨אכְל֜וּ מֵעֲב֥וּר הָאָ֛רֶץ מִמָּֽחֳרַ֥ת הַפֶּ֖סַח מַצֹּ֣ות וְקָל֑וּי בְּעֶ֖צֶם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caaf5a1e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11c4611f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46e88a0d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יֹּ֨אכְל֜וּ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3b0f63a3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בְּעֶ֖צֶם הַיֹּ֥ום הַזֶּֽה׃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8">
        <w:r>
          <w:rPr/>
          <w:t>Joshua 5:12</w:t>
        </w:r>
      </w:hyperlink>
    </w:p>
    <w:p>
      <w:pPr>
        <w:pStyle w:val="Hebrew"/>
      </w:pPr>
      <w:r>
        <w:t xml:space="preserve">וַיֹּאכְל֗וּ מִתְּבוּאַת֙ אֶ֣רֶץ כְּנַ֔עַן בַּשָּׁנָ֖ה הַהִֽיא׃ ס </w:t>
      </w:r>
    </w:p>
    <w:p>
      <w:pPr>
        <w:pStyle w:val="Hebrew"/>
      </w:pPr>
      <w:r>
        <w:rPr>
          <w:color w:val="FF0000"/>
          <w:vertAlign w:val="superscript"/>
          <w:rtl/>
        </w:rPr>
        <w:t>115256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115257</w:t>
      </w:r>
      <w:r>
        <w:rPr>
          <w:rFonts w:ascii="Times New Roman" w:hAnsi="Times New Roman"/>
          <w:color w:val="828282"/>
          <w:rtl/>
        </w:rPr>
        <w:t xml:space="preserve">יֹּאכְל֗וּ </w:t>
      </w:r>
      <w:r>
        <w:rPr>
          <w:color w:val="FF0000"/>
          <w:vertAlign w:val="superscript"/>
          <w:rtl/>
        </w:rPr>
        <w:t>115258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115259</w:t>
      </w:r>
      <w:r>
        <w:rPr>
          <w:rFonts w:ascii="Times New Roman" w:hAnsi="Times New Roman"/>
          <w:color w:val="828282"/>
          <w:rtl/>
        </w:rPr>
        <w:t xml:space="preserve">תְּבוּאַת֙ </w:t>
      </w:r>
      <w:r>
        <w:rPr>
          <w:color w:val="FF0000"/>
          <w:vertAlign w:val="superscript"/>
          <w:rtl/>
        </w:rPr>
        <w:t>115260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115261</w:t>
      </w:r>
      <w:r>
        <w:rPr>
          <w:rFonts w:ascii="Times New Roman" w:hAnsi="Times New Roman"/>
          <w:color w:val="828282"/>
          <w:rtl/>
        </w:rPr>
        <w:t xml:space="preserve">כְּנַ֔עַן </w:t>
      </w:r>
      <w:r>
        <w:rPr>
          <w:color w:val="FF0000"/>
          <w:vertAlign w:val="superscript"/>
          <w:rtl/>
        </w:rPr>
        <w:t>115262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115263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115264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115265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115266</w:t>
      </w:r>
      <w:r>
        <w:rPr>
          <w:rFonts w:ascii="Times New Roman" w:hAnsi="Times New Roman"/>
          <w:color w:val="828282"/>
          <w:rtl/>
        </w:rPr>
        <w:t xml:space="preserve">הִֽיא׃ ס </w:t>
      </w:r>
    </w:p>
    <w:p>
      <w:pPr>
        <w:pStyle w:val="Hebrew"/>
      </w:pPr>
      <w:r>
        <w:rPr>
          <w:color w:val="828282"/>
        </w:rPr>
        <w:t xml:space="preserve">וַיִּשְׁבֹּ֨ת הַמָּ֜ן מִֽמָּחֳרָ֗ת בְּאָכְלָם֙ מֵעֲב֣וּר הָאָ֔רֶץ וְלֹא־הָ֥יָה עֹ֛וד לִבְנֵ֥י יִשְׂרָאֵ֖ל מָ֑ן וַיֹּאכְל֗וּ מִתְּבוּאַת֙ אֶ֣רֶץ כְּנַ֔עַן בַּשָּׁנָ֖ה הַהִֽיא׃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dcaca854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9350b579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bef965b5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יֹּאכְל֗וּ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1ebe7df2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בַּשָּׁנָ֖ה הַהִֽיא׃ ס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29">
        <w:r>
          <w:rPr/>
          <w:t>Joshua 6:4</w:t>
        </w:r>
      </w:hyperlink>
    </w:p>
    <w:p>
      <w:pPr>
        <w:pStyle w:val="Hebrew"/>
      </w:pPr>
      <w:r>
        <w:t xml:space="preserve">וּבַיֹּום֙ הַשְּׁבִיעִ֔י תָּסֹ֥בּוּ אֶת־הָעִ֖יר שֶׁ֣בַע פְּעָמִ֑ים </w:t>
      </w:r>
    </w:p>
    <w:p>
      <w:pPr>
        <w:pStyle w:val="Hebrew"/>
      </w:pPr>
      <w:r>
        <w:rPr>
          <w:color w:val="FF0000"/>
          <w:vertAlign w:val="superscript"/>
          <w:rtl/>
        </w:rPr>
        <w:t>115416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115417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115418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115419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115420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115421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115422</w:t>
      </w:r>
      <w:r>
        <w:rPr>
          <w:rFonts w:ascii="Times New Roman" w:hAnsi="Times New Roman"/>
          <w:color w:val="828282"/>
          <w:rtl/>
        </w:rPr>
        <w:t xml:space="preserve">תָּסֹ֥בּוּ </w:t>
      </w:r>
      <w:r>
        <w:rPr>
          <w:color w:val="FF0000"/>
          <w:vertAlign w:val="superscript"/>
          <w:rtl/>
        </w:rPr>
        <w:t>115423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115424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115425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115426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115427</w:t>
      </w:r>
      <w:r>
        <w:rPr>
          <w:rFonts w:ascii="Times New Roman" w:hAnsi="Times New Roman"/>
          <w:color w:val="828282"/>
          <w:rtl/>
        </w:rPr>
        <w:t xml:space="preserve">פְּעָמִ֑ים </w:t>
      </w:r>
    </w:p>
    <w:p>
      <w:pPr>
        <w:pStyle w:val="Hebrew"/>
      </w:pPr>
      <w:r>
        <w:rPr>
          <w:color w:val="828282"/>
        </w:rPr>
        <w:t xml:space="preserve">וְשִׁבְעָ֣ה כֹהֲנִ֡ים יִשְׂאוּ֩ שִׁבְעָ֨ה שֹׁופְרֹ֤ות הַיֹּֽובְלִים֙ לִפְנֵ֣י הָאָרֹ֔ון וּבַיֹּום֙ הַשְּׁבִיעִ֔י תָּסֹ֥בּוּ אֶת־הָעִ֖יר שֶׁ֣בַע פְּעָמִ֑ים וְהַכֹּ֣הֲנִ֔ים יִתְקְע֖וּ בַּשֹּׁופָרֹֽות׃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94fde6c8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611e6470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978be3c4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תָּסֹ֥בּוּ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49e01cac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בַיֹּום֙ הַשְּׁבִיעִ֔י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30">
        <w:r>
          <w:rPr/>
          <w:t>Joshua 6:12</w:t>
        </w:r>
      </w:hyperlink>
    </w:p>
    <w:p>
      <w:pPr>
        <w:pStyle w:val="Hebrew"/>
      </w:pPr>
      <w:r>
        <w:t xml:space="preserve">וַיַּשְׁכֵּ֥ם יְהֹושֻׁ֖עַ בַּבֹּ֑קֶר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115616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115617</w:t>
      </w:r>
      <w:r>
        <w:rPr>
          <w:rFonts w:ascii="Times New Roman" w:hAnsi="Times New Roman"/>
          <w:color w:val="828282"/>
          <w:rtl/>
        </w:rPr>
        <w:t xml:space="preserve">יַּשְׁכֵּ֥ם </w:t>
      </w:r>
      <w:r>
        <w:rPr>
          <w:color w:val="FF0000"/>
          <w:vertAlign w:val="superscript"/>
          <w:rtl/>
        </w:rPr>
        <w:t>115618</w:t>
      </w:r>
      <w:r>
        <w:rPr>
          <w:rFonts w:ascii="Times New Roman" w:hAnsi="Times New Roman"/>
          <w:color w:val="828282"/>
          <w:rtl/>
        </w:rPr>
        <w:t xml:space="preserve">יְהֹושֻׁ֖עַ </w:t>
      </w:r>
      <w:r>
        <w:rPr>
          <w:color w:val="FF0000"/>
          <w:vertAlign w:val="superscript"/>
          <w:rtl/>
        </w:rPr>
        <w:t>115619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115621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וַיַּשְׁכֵּ֥ם יְהֹושֻׁ֖עַ בַּבֹּ֑קֶר וַיִּשְׂא֥וּ הַכֹּהֲנִ֖ים אֶת־אֲרֹ֥ון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fdaf4afa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3302c16f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41f2421b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יַּשְׁכֵּ֥ם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238ce7e2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בַּבֹּ֑קֶר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31">
        <w:r>
          <w:rPr/>
          <w:t>Joshua 6:14</w:t>
        </w:r>
      </w:hyperlink>
    </w:p>
    <w:p>
      <w:pPr>
        <w:pStyle w:val="Hebrew"/>
      </w:pPr>
      <w:r>
        <w:t xml:space="preserve">וַיָּסֹ֨בּוּ אֶת־הָעִ֜יר בַּיֹּ֤ום הַשֵּׁנִי֙ פַּ֣עַם אַחַ֔ת </w:t>
      </w:r>
    </w:p>
    <w:p>
      <w:pPr>
        <w:pStyle w:val="Hebrew"/>
      </w:pPr>
      <w:r>
        <w:rPr>
          <w:color w:val="FF0000"/>
          <w:vertAlign w:val="superscript"/>
          <w:rtl/>
        </w:rPr>
        <w:t>115668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115669</w:t>
      </w:r>
      <w:r>
        <w:rPr>
          <w:rFonts w:ascii="Times New Roman" w:hAnsi="Times New Roman"/>
          <w:color w:val="828282"/>
          <w:rtl/>
        </w:rPr>
        <w:t xml:space="preserve">יָּסֹ֨בּוּ </w:t>
      </w:r>
      <w:r>
        <w:rPr>
          <w:color w:val="FF0000"/>
          <w:vertAlign w:val="superscript"/>
          <w:rtl/>
        </w:rPr>
        <w:t>115670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115671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115672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115673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115675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115676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115677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115678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115679</w:t>
      </w:r>
      <w:r>
        <w:rPr>
          <w:rFonts w:ascii="Times New Roman" w:hAnsi="Times New Roman"/>
          <w:color w:val="828282"/>
          <w:rtl/>
        </w:rPr>
        <w:t xml:space="preserve">אַחַ֔ת </w:t>
      </w:r>
    </w:p>
    <w:p>
      <w:pPr>
        <w:pStyle w:val="Hebrew"/>
      </w:pPr>
      <w:r>
        <w:rPr>
          <w:color w:val="828282"/>
        </w:rPr>
        <w:t xml:space="preserve">וַיָּסֹ֨בּוּ אֶת־הָעִ֜יר בַּיֹּ֤ום הַשֵּׁנִי֙ פַּ֣עַם אַחַ֔ת וַיָּשֻׁ֖בוּ הַֽמַּחֲנֶ֑ה כֹּ֥ה עָשׂ֖וּ שֵׁ֥שֶׁת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1095c0b1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e3c29440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14c7539b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יָּסֹ֨בּוּ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20528220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בַּיֹּ֤ום הַשֵּׁנִי֙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32">
        <w:r>
          <w:rPr/>
          <w:t>Joshua 6:15</w:t>
        </w:r>
      </w:hyperlink>
    </w:p>
    <w:p>
      <w:pPr>
        <w:pStyle w:val="Hebrew"/>
      </w:pPr>
      <w:r>
        <w:t xml:space="preserve">וַיְהִ֣י׀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115688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115689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115690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115692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115693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115694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d58a5251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88a6adcd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5762430b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יְהִ֣י׀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79d9bd71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הַשְּׁבִיעִ֗י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32">
        <w:r>
          <w:rPr/>
          <w:t>Joshua 6:15</w:t>
        </w:r>
      </w:hyperlink>
    </w:p>
    <w:p>
      <w:pPr>
        <w:pStyle w:val="Hebrew"/>
      </w:pPr>
      <w:r>
        <w:t xml:space="preserve">רַ֚ק בַּיֹּ֣ום הַה֔וּא סָבְב֥וּ אֶת־הָעִ֖יר שֶׁ֥בַע פְּעָמִֽים׃ </w:t>
      </w:r>
    </w:p>
    <w:p>
      <w:pPr>
        <w:pStyle w:val="Hebrew"/>
      </w:pPr>
      <w:r>
        <w:rPr>
          <w:color w:val="FF0000"/>
          <w:vertAlign w:val="superscript"/>
          <w:rtl/>
        </w:rPr>
        <w:t>115713</w:t>
      </w:r>
      <w:r>
        <w:rPr>
          <w:rFonts w:ascii="Times New Roman" w:hAnsi="Times New Roman"/>
          <w:color w:val="828282"/>
          <w:rtl/>
        </w:rPr>
        <w:t xml:space="preserve">רַ֚ק </w:t>
      </w:r>
      <w:r>
        <w:rPr>
          <w:color w:val="FF0000"/>
          <w:vertAlign w:val="superscript"/>
          <w:rtl/>
        </w:rPr>
        <w:t>115714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115716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115717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115718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115719</w:t>
      </w:r>
      <w:r>
        <w:rPr>
          <w:rFonts w:ascii="Times New Roman" w:hAnsi="Times New Roman"/>
          <w:color w:val="828282"/>
          <w:rtl/>
        </w:rPr>
        <w:t xml:space="preserve">סָבְב֥וּ </w:t>
      </w:r>
      <w:r>
        <w:rPr>
          <w:color w:val="FF0000"/>
          <w:vertAlign w:val="superscript"/>
          <w:rtl/>
        </w:rPr>
        <w:t>115720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115721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115722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115723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115724</w:t>
      </w:r>
      <w:r>
        <w:rPr>
          <w:rFonts w:ascii="Times New Roman" w:hAnsi="Times New Roman"/>
          <w:color w:val="828282"/>
          <w:rtl/>
        </w:rPr>
        <w:t xml:space="preserve">פְּעָמִֽים׃ </w:t>
      </w:r>
    </w:p>
    <w:p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4ae3883d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77c2e6e4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14ec0730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סָבְב֥וּ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ae757270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רַ֚ק בַּיֹּ֣ום הַה֔וּא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3">
        <w:r>
          <w:rPr/>
          <w:t>Joshua 6:16</w:t>
        </w:r>
      </w:hyperlink>
    </w:p>
    <w:p>
      <w:pPr>
        <w:pStyle w:val="Hebrew"/>
      </w:pPr>
      <w:r>
        <w:t xml:space="preserve">וַיְהִי֙ בַּפַּ֣עַם הַשְּׁבִיעִ֔ית </w:t>
      </w:r>
    </w:p>
    <w:p>
      <w:pPr>
        <w:pStyle w:val="Hebrew"/>
      </w:pPr>
      <w:r>
        <w:rPr>
          <w:color w:val="FF0000"/>
          <w:vertAlign w:val="superscript"/>
          <w:rtl/>
        </w:rPr>
        <w:t>115725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115726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115727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115729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115730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115731</w:t>
      </w:r>
      <w:r>
        <w:rPr>
          <w:rFonts w:ascii="Times New Roman" w:hAnsi="Times New Roman"/>
          <w:color w:val="828282"/>
          <w:rtl/>
        </w:rPr>
        <w:t xml:space="preserve">שְּׁבִיעִ֔ית </w:t>
      </w:r>
    </w:p>
    <w:p>
      <w:pPr>
        <w:pStyle w:val="Hebrew"/>
      </w:pPr>
      <w:r>
        <w:rPr>
          <w:color w:val="828282"/>
        </w:rPr>
        <w:t xml:space="preserve">וַיְהִי֙ בַּפַּ֣עַם הַשְּׁבִיעִ֔ית תָּקְע֥וּ הַכֹּהֲנִ֖ים בַּשֹּׁופָרֹ֑ות וַיֹּ֨אמֶר יְהֹושֻׁ֤עַ אֶל־הָעָם֙ הָרִ֔יעוּ כִּֽי־נָתַ֧ן יְהוָ֛ה לָכֶ֖ם אֶת־הָעִֽיר׃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9448fb7e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87a67007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56c34562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ceef585d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בַּפַּ֣עַם הַשְּׁבִיעִ֔ית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34">
        <w:r>
          <w:rPr/>
          <w:t>Joshua 6:26</w:t>
        </w:r>
      </w:hyperlink>
    </w:p>
    <w:p>
      <w:pPr>
        <w:pStyle w:val="Hebrew"/>
      </w:pPr>
      <w:r>
        <w:t xml:space="preserve">וַיַּשְׁבַּ֣ע יְהֹושֻׁ֔עַ בָּעֵ֥ת הַהִ֖יא </w:t>
      </w:r>
    </w:p>
    <w:p>
      <w:pPr>
        <w:pStyle w:val="Hebrew"/>
      </w:pPr>
      <w:r>
        <w:rPr>
          <w:color w:val="FF0000"/>
          <w:vertAlign w:val="superscript"/>
          <w:rtl/>
        </w:rPr>
        <w:t>116032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116033</w:t>
      </w:r>
      <w:r>
        <w:rPr>
          <w:rFonts w:ascii="Times New Roman" w:hAnsi="Times New Roman"/>
          <w:color w:val="828282"/>
          <w:rtl/>
        </w:rPr>
        <w:t xml:space="preserve">יַּשְׁבַּ֣ע </w:t>
      </w:r>
      <w:r>
        <w:rPr>
          <w:color w:val="FF0000"/>
          <w:vertAlign w:val="superscript"/>
          <w:rtl/>
        </w:rPr>
        <w:t>116034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116035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116036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116037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116038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116039</w:t>
      </w:r>
      <w:r>
        <w:rPr>
          <w:rFonts w:ascii="Times New Roman" w:hAnsi="Times New Roman"/>
          <w:color w:val="828282"/>
          <w:rtl/>
        </w:rPr>
        <w:t xml:space="preserve">הִ֖יא </w:t>
      </w:r>
    </w:p>
    <w:p>
      <w:pPr>
        <w:pStyle w:val="Hebrew"/>
      </w:pPr>
      <w:r>
        <w:rPr>
          <w:color w:val="828282"/>
        </w:rPr>
        <w:t xml:space="preserve">וַיַּשְׁבַּ֣ע יְהֹושֻׁ֔עַ בָּעֵ֥ת הַהִ֖יא לֵאמֹ֑ר אָר֨וּר הָאִ֜ישׁ לִפְנֵ֣י יְהוָ֗ה אֲשֶׁ֤ר יָקוּם֙ וּבָנָ֞ה אֶת־הָעִ֤יר הַזֹּאת֙ אֶת־יְרִיחֹ֔ו בִּבְכֹרֹ֣ו יְיַסְּדֶ֔נָּה וּבִצְעִירֹ֖ו יַצִּ֥יב דְּלָתֶֽיהָ׃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a6445838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80cbdd19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380c61f4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יַּשְׁבַּ֣ע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31eb0859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בָּעֵ֥ת הַהִ֖יא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35">
        <w:r>
          <w:rPr/>
          <w:t>Joshua 7:14</w:t>
        </w:r>
      </w:hyperlink>
    </w:p>
    <w:p>
      <w:pPr>
        <w:pStyle w:val="Hebrew"/>
      </w:pPr>
      <w:r>
        <w:t xml:space="preserve">וְנִקְרַבְתֶּ֥ם בַּבֹּ֖קֶר לְשִׁבְטֵיכֶ֑ם </w:t>
      </w:r>
    </w:p>
    <w:p>
      <w:pPr>
        <w:pStyle w:val="Hebrew"/>
      </w:pPr>
      <w:r>
        <w:rPr>
          <w:color w:val="FF0000"/>
          <w:vertAlign w:val="superscript"/>
          <w:rtl/>
        </w:rPr>
        <w:t>116433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116434</w:t>
      </w:r>
      <w:r>
        <w:rPr>
          <w:rFonts w:ascii="Times New Roman" w:hAnsi="Times New Roman"/>
          <w:color w:val="828282"/>
          <w:rtl/>
        </w:rPr>
        <w:t xml:space="preserve">נִקְרַבְתֶּ֥ם </w:t>
      </w:r>
      <w:r>
        <w:rPr>
          <w:color w:val="FF0000"/>
          <w:vertAlign w:val="superscript"/>
          <w:rtl/>
        </w:rPr>
        <w:t>116435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116436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116437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116438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116439</w:t>
      </w:r>
      <w:r>
        <w:rPr>
          <w:rFonts w:ascii="Times New Roman" w:hAnsi="Times New Roman"/>
          <w:color w:val="828282"/>
          <w:rtl/>
        </w:rPr>
        <w:t xml:space="preserve">שִׁבְטֵיכֶ֑ם </w:t>
      </w:r>
    </w:p>
    <w:p>
      <w:pPr>
        <w:pStyle w:val="Hebrew"/>
      </w:pPr>
      <w:r>
        <w:rPr>
          <w:color w:val="828282"/>
        </w:rPr>
        <w:t xml:space="preserve">וְנִקְרַבְתֶּ֥ם בַּבֹּ֖קֶר לְשִׁבְטֵיכֶ֑ם וְהָיָ֡ה הַשֵּׁבֶט֩ אֲשֶׁר־יִלְכְּדֶ֨נּוּ יְהוָ֜ה יִקְרַ֣ב לַמִּשְׁפָּחֹ֗ות וְהַמִּשְׁפָּחָ֞ה אֲשֶֽׁר־יִלְכְּדֶ֤נָּה יְהוָה֙ תִּקְרַ֣ב לַבָּתִּ֔ים וְהַבַּ֨יִת֙ אֲשֶׁ֣ר יִלְכְּדֶ֣נּוּ יְהוָ֔ה יִקְרַ֖ב לַגְּבָרִֽים׃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a9bfaa35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6bdae21a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2ee634c6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נִקְרַבְתֶּ֥ם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ceae4ac2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בַּבֹּ֖קֶר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36">
        <w:r>
          <w:rPr/>
          <w:t>Joshua 7:16</w:t>
        </w:r>
      </w:hyperlink>
    </w:p>
    <w:p>
      <w:pPr>
        <w:pStyle w:val="Hebrew"/>
      </w:pPr>
      <w:r>
        <w:t xml:space="preserve">וַיַּשְׁכֵּ֤ם יְהֹושֻׁ֨עַ֙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116499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116500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116501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116502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116503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116504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וַיַּשְׁכֵּ֤ם יְהֹושֻׁ֨עַ֙ בַּבֹּ֔קֶר וַיַּקְרֵ֥ב אֶת־יִשְׂרָאֵ֖ל לִשְׁבָטָ֑יו וַיִּלָּכֵ֖ד שֵׁ֥בֶט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40dd887f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2153700b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fe76af35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יַּשְׁכֵּ֤ם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87dce09b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בַּבֹּ֔קֶר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37">
        <w:r>
          <w:rPr/>
          <w:t>Joshua 7:25</w:t>
        </w:r>
      </w:hyperlink>
    </w:p>
    <w:p>
      <w:pPr>
        <w:pStyle w:val="Hebrew"/>
      </w:pPr>
      <w:r>
        <w:t xml:space="preserve">יַעְכֳּרְךָ֥ יְהוָ֖ה בַּיֹּ֣ום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116736</w:t>
      </w:r>
      <w:r>
        <w:rPr>
          <w:rFonts w:ascii="Times New Roman" w:hAnsi="Times New Roman"/>
          <w:color w:val="828282"/>
          <w:rtl/>
        </w:rPr>
        <w:t xml:space="preserve">יַעְכֳּרְךָ֥ </w:t>
      </w:r>
      <w:r>
        <w:rPr>
          <w:color w:val="FF0000"/>
          <w:vertAlign w:val="superscript"/>
          <w:rtl/>
        </w:rPr>
        <w:t>116737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116738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116739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116740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וַיֹּ֤אמֶר יְהֹושֻׁ֨עַ֙ מֶ֣ה עֲכַרְתָּ֔נוּ יַעְכֳּרְךָ֥ יְהוָ֖ה בַּיֹּ֣ום הַזֶּ֑ה וַיִּרְגְּמ֨וּ אֹתֹ֤ו כָל־יִשְׂרָאֵל֙ אֶ֔בֶן וַיִּשְׂרְפ֤וּ אֹתָם֙ בָּאֵ֔שׁ וַיִּסְקְל֥וּ אֹתָ֖ם בָּאֲבָנִֽים׃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518840c1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0ddf616d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fa7e2ceb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יַעְכֳּרְךָ֥ </w:t>
            </w:r>
          </w:p>
        </w:tc>
        <w:tc>
          <w:tcPr>
            <w:tcW w:type="auto" w:w="1728"/>
          </w:tcPr>
          <w:p>
            <w:r>
              <w:t>pres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34e94dd7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הַזֶּ֑ה </w:t>
            </w:r>
          </w:p>
        </w:tc>
        <w:tc>
          <w:tcPr>
            <w:tcW w:type="auto" w:w="1728"/>
          </w:tcPr>
          <w:p>
            <w:r>
              <w:t>1.1.1.2.1.2</w:t>
            </w:r>
          </w:p>
        </w:tc>
      </w:tr>
    </w:tbl>
    <w:p>
      <w:r>
        <w:br/>
      </w:r>
    </w:p>
    <w:p>
      <w:pPr>
        <w:pStyle w:val="Reference"/>
      </w:pPr>
      <w:hyperlink r:id="rId338">
        <w:r>
          <w:rPr/>
          <w:t>Joshua 8:5</w:t>
        </w:r>
      </w:hyperlink>
    </w:p>
    <w:p>
      <w:pPr>
        <w:pStyle w:val="Hebrew"/>
      </w:pPr>
      <w:r>
        <w:t xml:space="preserve">כַּאֲשֶׁ֣ר בָּרִֽאשֹׁנָ֔ה </w:t>
      </w:r>
    </w:p>
    <w:p>
      <w:pPr>
        <w:pStyle w:val="Hebrew"/>
      </w:pPr>
      <w:r>
        <w:rPr>
          <w:color w:val="FF0000"/>
          <w:vertAlign w:val="superscript"/>
          <w:rtl/>
        </w:rPr>
        <w:t>116929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116931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116933</w:t>
      </w:r>
      <w:r>
        <w:rPr>
          <w:rFonts w:ascii="Times New Roman" w:hAnsi="Times New Roman"/>
          <w:color w:val="828282"/>
          <w:rtl/>
        </w:rPr>
        <w:t xml:space="preserve">רִֽאשֹׁנָ֔ה </w:t>
      </w:r>
    </w:p>
    <w:p>
      <w:pPr>
        <w:pStyle w:val="Hebrew"/>
      </w:pPr>
      <w:r>
        <w:rPr>
          <w:color w:val="828282"/>
        </w:rPr>
        <w:t xml:space="preserve">וַאֲנִ֗י וְכָל־הָעָם֙ אֲשֶׁ֣ר אִתִּ֔י נִקְרַ֖ב אֶל־הָעִ֑יר וְהָיָ֗ה כִּֽי־יֵצְא֤וּ לִקְרָאתֵ֨נוּ֙ כַּאֲשֶׁ֣ר בָּרִֽאשֹׁנָ֔ה וְנַ֖סְנוּ לִפְנֵיהֶֽם׃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1b4aae89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f063d4f9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011bfead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בָּרִֽאשֹׁנָ֔ה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39">
        <w:r>
          <w:rPr/>
          <w:t>Joshua 8:6</w:t>
        </w:r>
      </w:hyperlink>
    </w:p>
    <w:p>
      <w:pPr>
        <w:pStyle w:val="Hebrew"/>
      </w:pPr>
      <w:r>
        <w:t xml:space="preserve">כַּאֲשֶׁ֖ר בָּרִֽאשֹׁנָ֑ה </w:t>
      </w:r>
    </w:p>
    <w:p>
      <w:pPr>
        <w:pStyle w:val="Hebrew"/>
      </w:pPr>
      <w:r>
        <w:rPr>
          <w:color w:val="FF0000"/>
          <w:vertAlign w:val="superscript"/>
          <w:rtl/>
        </w:rPr>
        <w:t>116952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116953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116954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116955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116956</w:t>
      </w:r>
      <w:r>
        <w:rPr>
          <w:rFonts w:ascii="Times New Roman" w:hAnsi="Times New Roman"/>
          <w:color w:val="828282"/>
          <w:rtl/>
        </w:rPr>
        <w:t xml:space="preserve">רִֽאשֹׁנָ֑ה </w:t>
      </w:r>
    </w:p>
    <w:p>
      <w:pPr>
        <w:pStyle w:val="Hebrew"/>
      </w:pPr>
      <w:r>
        <w:rPr>
          <w:color w:val="828282"/>
        </w:rPr>
        <w:t xml:space="preserve">וְיָצְא֣וּ אַחֲרֵ֗ינוּ עַ֣ד הַתִּיקֵ֤נוּ אֹותָם֙ מִן־הָעִ֔יר כִּ֣י יֹֽאמְר֔וּ נָסִ֣ים לְפָנֵ֔ינוּ כַּאֲשֶׁ֖ר בָּרִֽאשֹׁנָ֑ה וְנַ֖סְנוּ לִפְנֵיהֶֽם׃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f01ec64e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0ed9bf74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a9aea4ee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בָּרִֽאשֹׁנָ֑ה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40">
        <w:r>
          <w:rPr/>
          <w:t>Joshua 8:9</w:t>
        </w:r>
      </w:hyperlink>
    </w:p>
    <w:p>
      <w:pPr>
        <w:pStyle w:val="Hebrew"/>
      </w:pPr>
      <w:r>
        <w:t xml:space="preserve">וַיָּ֧לֶן יְהֹושֻׁ֛עַ בַּלַּ֥יְלָה הַה֖וּא בְּתֹ֥וךְ הָעָֽם׃ </w:t>
      </w:r>
    </w:p>
    <w:p>
      <w:pPr>
        <w:pStyle w:val="Hebrew"/>
      </w:pPr>
      <w:r>
        <w:rPr>
          <w:color w:val="FF0000"/>
          <w:vertAlign w:val="superscript"/>
          <w:rtl/>
        </w:rPr>
        <w:t>117020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117021</w:t>
      </w:r>
      <w:r>
        <w:rPr>
          <w:rFonts w:ascii="Times New Roman" w:hAnsi="Times New Roman"/>
          <w:color w:val="828282"/>
          <w:rtl/>
        </w:rPr>
        <w:t xml:space="preserve">יָּ֧לֶן </w:t>
      </w:r>
      <w:r>
        <w:rPr>
          <w:color w:val="FF0000"/>
          <w:vertAlign w:val="superscript"/>
          <w:rtl/>
        </w:rPr>
        <w:t>117022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117023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117025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117026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117027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117028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117029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117030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117031</w:t>
      </w:r>
      <w:r>
        <w:rPr>
          <w:rFonts w:ascii="Times New Roman" w:hAnsi="Times New Roman"/>
          <w:color w:val="828282"/>
          <w:rtl/>
        </w:rPr>
        <w:t xml:space="preserve">עָֽם׃ </w:t>
      </w:r>
    </w:p>
    <w:p>
      <w:pPr>
        <w:pStyle w:val="Hebrew"/>
      </w:pPr>
      <w:r>
        <w:rPr>
          <w:color w:val="828282"/>
        </w:rPr>
        <w:t xml:space="preserve">וַיִּשְׁלָחֵ֣ם יְהֹושֻׁ֗עַ וַיֵּֽלְכוּ֙ אֶל־הַמַּאְרָ֔ב וַיֵּשְׁב֗וּ בֵּ֧ין בֵּֽית־אֵ֛ל וּבֵ֥ין הָעַ֖י מִיָּ֣ם לָעָ֑י וַיָּ֧לֶן יְהֹושֻׁ֛עַ בַּלַּ֥יְלָה הַה֖וּא בְּתֹ֥וךְ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7210683c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7a700a17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068c8eb0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יָּ֧לֶן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097bc208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בַּלַּ֥יְלָה הַה֖וּא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41">
        <w:r>
          <w:rPr/>
          <w:t>Joshua 8:10</w:t>
        </w:r>
      </w:hyperlink>
    </w:p>
    <w:p>
      <w:pPr>
        <w:pStyle w:val="Hebrew"/>
      </w:pPr>
      <w:r>
        <w:t xml:space="preserve">וַיַּשְׁכֵּ֤ם יְהֹושֻׁ֨עַ֙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117032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117033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117034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117035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117037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וַיַּשְׁכֵּ֤ם יְהֹושֻׁ֨עַ֙ בַּבֹּ֔קֶר וַיִּפְקֹ֖ד אֶת־הָעָ֑ם וַיַּ֨עַל ה֜וּא וְזִקְנֵ֧י יִשְׂרָאֵ֛ל לִפְנֵ֥י הָעָ֖ם הָעָֽי׃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70dde90b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25796567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2fe01084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יַּשְׁכֵּ֤ם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7acd3f56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בַּבֹּ֔קֶר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42">
        <w:r>
          <w:rPr/>
          <w:t>Joshua 8:13</w:t>
        </w:r>
      </w:hyperlink>
    </w:p>
    <w:p>
      <w:pPr>
        <w:pStyle w:val="Hebrew"/>
      </w:pPr>
      <w:r>
        <w:t xml:space="preserve">וַיֵּ֧לֶךְ יְהֹושֻׁ֛עַ בַּלַּ֥יְלָה הַה֖וּא בְּתֹ֥וךְ הָעֵֽמֶק׃ </w:t>
      </w:r>
    </w:p>
    <w:p>
      <w:pPr>
        <w:pStyle w:val="Hebrew"/>
      </w:pPr>
      <w:r>
        <w:rPr>
          <w:color w:val="FF0000"/>
          <w:vertAlign w:val="superscript"/>
          <w:rtl/>
        </w:rPr>
        <w:t>117129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117130</w:t>
      </w:r>
      <w:r>
        <w:rPr>
          <w:rFonts w:ascii="Times New Roman" w:hAnsi="Times New Roman"/>
          <w:color w:val="828282"/>
          <w:rtl/>
        </w:rPr>
        <w:t xml:space="preserve">יֵּ֧לֶךְ </w:t>
      </w:r>
      <w:r>
        <w:rPr>
          <w:color w:val="FF0000"/>
          <w:vertAlign w:val="superscript"/>
          <w:rtl/>
        </w:rPr>
        <w:t>117131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117133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117134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117136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117138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117139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117140</w:t>
      </w:r>
      <w:r>
        <w:rPr>
          <w:rFonts w:ascii="Times New Roman" w:hAnsi="Times New Roman"/>
          <w:color w:val="828282"/>
          <w:rtl/>
        </w:rPr>
        <w:t xml:space="preserve">עֵֽמֶק׃ </w:t>
      </w:r>
    </w:p>
    <w:p>
      <w:pPr>
        <w:pStyle w:val="Hebrew"/>
      </w:pPr>
      <w:r>
        <w:rPr>
          <w:color w:val="828282"/>
        </w:rPr>
        <w:t xml:space="preserve">וַיָּשִׂ֨ימוּ הָעָ֜ם אֶת־כָּל־הַֽמַּחֲנֶ֗ה אֲשֶׁר֙ מִצְּפֹ֣ון לָעִ֔יר וְאֶת־עֲקֵבֹ֖ו מִיָּ֣ם לָעִ֑יר וַיֵּ֧לֶךְ יְהֹושֻׁ֛עַ בַּלַּ֥יְלָה הַה֖וּא בְּתֹ֥וךְ הָעֵֽמֶק׃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fea4f14e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c0e5e2f8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bfb87b02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יֵּ֧לֶךְ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b7931151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בַּלַּ֥יְלָה הַה֖וּא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43">
        <w:r>
          <w:rPr/>
          <w:t>Joshua 8:25</w:t>
        </w:r>
      </w:hyperlink>
    </w:p>
    <w:p>
      <w:pPr>
        <w:pStyle w:val="Hebrew"/>
      </w:pPr>
      <w:r>
        <w:t xml:space="preserve">הַנֹּ֨פְלִ֜ים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117454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117455</w:t>
      </w:r>
      <w:r>
        <w:rPr>
          <w:rFonts w:ascii="Times New Roman" w:hAnsi="Times New Roman"/>
          <w:color w:val="828282"/>
          <w:rtl/>
        </w:rPr>
        <w:t xml:space="preserve">נֹּ֨פְלִ֜ים </w:t>
      </w:r>
      <w:r>
        <w:rPr>
          <w:color w:val="FF0000"/>
          <w:vertAlign w:val="superscript"/>
          <w:rtl/>
        </w:rPr>
        <w:t>117456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117457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117458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117459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117460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וַיְהִי֩ כָל־הַנֹּ֨פְלִ֜ים בַּיֹּ֤ום הַהוּא֙ מֵאִ֣ישׁ וְעַד־אִשָּׁ֔ה שְׁנֵ֥ים עָשָׂ֖ר אָ֑לֶף כֹּ֖ל אַנְשֵׁ֥י הָעָֽי׃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c8b5b6c4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45de1e43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dadfd635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נֹּ֨פְלִ֜ים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58e1dce6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בַּיֹּ֤ום הַהוּא֙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44">
        <w:r>
          <w:rPr/>
          <w:t>Joshua 8:33</w:t>
        </w:r>
      </w:hyperlink>
    </w:p>
    <w:p>
      <w:pPr>
        <w:pStyle w:val="Hebrew"/>
      </w:pPr>
      <w:r>
        <w:t xml:space="preserve">כַּאֲשֶׁ֨ר צִוָּ֜ה מֹשֶׁ֣ה עֶֽבֶד־יְהוָ֗ה בָּרִאשֹׁנָֽה׃ </w:t>
      </w:r>
    </w:p>
    <w:p>
      <w:pPr>
        <w:pStyle w:val="Hebrew"/>
      </w:pPr>
      <w:r>
        <w:rPr>
          <w:color w:val="FF0000"/>
          <w:vertAlign w:val="superscript"/>
          <w:rtl/>
        </w:rPr>
        <w:t>117677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117678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117679</w:t>
      </w:r>
      <w:r>
        <w:rPr>
          <w:rFonts w:ascii="Times New Roman" w:hAnsi="Times New Roman"/>
          <w:color w:val="828282"/>
          <w:rtl/>
        </w:rPr>
        <w:t xml:space="preserve">צִוָּ֜ה </w:t>
      </w:r>
      <w:r>
        <w:rPr>
          <w:color w:val="FF0000"/>
          <w:vertAlign w:val="superscript"/>
          <w:rtl/>
        </w:rPr>
        <w:t>117680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117681</w:t>
      </w:r>
      <w:r>
        <w:rPr>
          <w:rFonts w:ascii="Times New Roman" w:hAnsi="Times New Roman"/>
          <w:color w:val="828282"/>
          <w:rtl/>
        </w:rPr>
        <w:t>עֶֽבֶד־</w:t>
      </w:r>
      <w:r>
        <w:rPr>
          <w:color w:val="FF0000"/>
          <w:vertAlign w:val="superscript"/>
          <w:rtl/>
        </w:rPr>
        <w:t>117682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117689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117690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117691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>
      <w:pPr>
        <w:pStyle w:val="Hebrew"/>
      </w:pPr>
      <w:r>
        <w:rPr>
          <w:color w:val="828282"/>
        </w:rPr>
        <w:t xml:space="preserve">וְכָל־יִשְׂרָאֵ֡ל וּזְקֵנָ֡יו וְשֹׁטְרִ֣ים׀ וְשֹׁפְטָ֡יו עֹמְדִ֣ים מִזֶּ֣ה׀ וּמִזֶּ֣ה׀ לָאָרֹ֡ון נֶגֶד֩ הַכֹּהֲנִ֨ים הַלְוִיִּ֜ם נֹשְׂאֵ֣י׀ אֲרֹ֣ון בְּרִית־יְהוָ֗ה כַּגֵּר֙ כָּֽאֶזְרָ֔ח חֶצְיֹו֙ אֶל־מ֣וּל הַר־גְּרִזִ֔ים וְהַֽחֶצְיֹ֖ו אֶל־מ֣וּל הַר־עֵיבָ֑ל כַּאֲשֶׁ֨ר צִוָּ֜ה מֹשֶׁ֣ה עֶֽבֶד־יְהוָ֗ה לְבָרֵ֛ךְ אֶת־הָעָ֥ם יִשְׂרָאֵ֖ל בָּרִאשֹׁנָֽה׃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b4b412b3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b7d2e505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3ca3ebd5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צִוָּ֜ה </w:t>
            </w:r>
          </w:p>
        </w:tc>
        <w:tc>
          <w:tcPr>
            <w:tcW w:type="auto" w:w="1728"/>
          </w:tcPr>
          <w:p>
            <w:r>
              <w:t>past perf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6ed9ddcc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בָּרִאשֹׁנָֽה׃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45">
        <w:r>
          <w:rPr/>
          <w:t>Joshua 9:12</w:t>
        </w:r>
      </w:hyperlink>
    </w:p>
    <w:p>
      <w:pPr>
        <w:pStyle w:val="Hebrew"/>
      </w:pPr>
      <w:r>
        <w:t xml:space="preserve">חָ֞ם הִצְטַיַּ֤דְנוּ אֹתֹו֙ מִבָּ֣תֵּ֔ינוּ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117998</w:t>
      </w:r>
      <w:r>
        <w:rPr>
          <w:rFonts w:ascii="Times New Roman" w:hAnsi="Times New Roman"/>
          <w:color w:val="828282"/>
          <w:rtl/>
        </w:rPr>
        <w:t xml:space="preserve">חָ֞ם </w:t>
      </w:r>
      <w:r>
        <w:rPr>
          <w:color w:val="FF0000"/>
          <w:vertAlign w:val="superscript"/>
          <w:rtl/>
        </w:rPr>
        <w:t>117999</w:t>
      </w:r>
      <w:r>
        <w:rPr>
          <w:rFonts w:ascii="Times New Roman" w:hAnsi="Times New Roman"/>
          <w:color w:val="828282"/>
          <w:rtl/>
        </w:rPr>
        <w:t xml:space="preserve">הִצְטַיַּ֤דְנוּ </w:t>
      </w:r>
      <w:r>
        <w:rPr>
          <w:color w:val="FF0000"/>
          <w:vertAlign w:val="superscript"/>
          <w:rtl/>
        </w:rPr>
        <w:t>118000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118001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118002</w:t>
      </w:r>
      <w:r>
        <w:rPr>
          <w:rFonts w:ascii="Times New Roman" w:hAnsi="Times New Roman"/>
          <w:color w:val="828282"/>
          <w:rtl/>
        </w:rPr>
        <w:t xml:space="preserve">בָּ֣תֵּ֔ינוּ </w:t>
      </w:r>
      <w:r>
        <w:rPr>
          <w:color w:val="FF0000"/>
          <w:vertAlign w:val="superscript"/>
          <w:rtl/>
        </w:rPr>
        <w:t>118003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118004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זֶ֣ה׀ לַחְמֵ֗נוּ חָ֞ם הִצְטַיַּ֤דְנוּ אֹתֹו֙ מִבָּ֣תֵּ֔ינוּ בְּיֹ֥ום צֵאתֵ֖נוּ לָלֶ֣כֶת אֲלֵיכֶ֑ם וְעַתָּה֙ הִנֵּ֣ה יָבֵ֔שׁ וְהָיָ֖ה נִקֻּדִֽים׃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addd768b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be438c60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bdbae986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הִצְטַיַּ֤דְנוּ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0b271a05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346">
        <w:r>
          <w:rPr/>
          <w:t>Joshua 9:17</w:t>
        </w:r>
      </w:hyperlink>
    </w:p>
    <w:p>
      <w:pPr>
        <w:pStyle w:val="Hebrew"/>
      </w:pPr>
      <w:r>
        <w:t xml:space="preserve">וַיָּבֹ֛אוּ אֶל־עָרֵיהֶ֖ם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118093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118094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118095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118096</w:t>
      </w:r>
      <w:r>
        <w:rPr>
          <w:rFonts w:ascii="Times New Roman" w:hAnsi="Times New Roman"/>
          <w:color w:val="828282"/>
          <w:rtl/>
        </w:rPr>
        <w:t xml:space="preserve">עָרֵיהֶ֖ם </w:t>
      </w:r>
      <w:r>
        <w:rPr>
          <w:color w:val="FF0000"/>
          <w:vertAlign w:val="superscript"/>
          <w:rtl/>
        </w:rPr>
        <w:t>118097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118098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118099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118100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118101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וַיִּסְע֣וּ בְנֵֽי־יִשְׂרָאֵ֗ל וַיָּבֹ֛אוּ אֶל־עָרֵיהֶ֖ם בַּיֹּ֣ום הַשְּׁלִישִׁ֑י וְעָרֵיהֶם֙ גִּבְעֹ֣ון וְהַכְּפִירָ֔ה וּבְאֵרֹ֖ות וְקִרְיַ֥ת יְעָרִֽים׃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947560ff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7570474d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5aabe8db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יָּבֹ֛אוּ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39ce46e5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הַשְּׁלִישִׁ֑י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47">
        <w:r>
          <w:rPr/>
          <w:t>Joshua 9:27</w:t>
        </w:r>
      </w:hyperlink>
    </w:p>
    <w:p>
      <w:pPr>
        <w:pStyle w:val="Hebrew"/>
      </w:pPr>
      <w: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</w:t>
      </w:r>
    </w:p>
    <w:p>
      <w:pPr>
        <w:pStyle w:val="Hebrew"/>
      </w:pPr>
      <w:r>
        <w:rPr>
          <w:color w:val="FF0000"/>
          <w:vertAlign w:val="superscript"/>
          <w:rtl/>
        </w:rPr>
        <w:t>118321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118322</w:t>
      </w:r>
      <w:r>
        <w:rPr>
          <w:rFonts w:ascii="Times New Roman" w:hAnsi="Times New Roman"/>
          <w:color w:val="828282"/>
          <w:rtl/>
        </w:rPr>
        <w:t xml:space="preserve">יִּתְּנֵ֨ם </w:t>
      </w:r>
      <w:r>
        <w:rPr>
          <w:color w:val="FF0000"/>
          <w:vertAlign w:val="superscript"/>
          <w:rtl/>
        </w:rPr>
        <w:t>118323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118324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118325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118326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118328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118329</w:t>
      </w:r>
      <w:r>
        <w:rPr>
          <w:rFonts w:ascii="Times New Roman" w:hAnsi="Times New Roman"/>
          <w:color w:val="828282"/>
          <w:rtl/>
        </w:rPr>
        <w:t xml:space="preserve">חֹטְבֵ֥י </w:t>
      </w:r>
      <w:r>
        <w:rPr>
          <w:color w:val="FF0000"/>
          <w:vertAlign w:val="superscript"/>
          <w:rtl/>
        </w:rPr>
        <w:t>118330</w:t>
      </w:r>
      <w:r>
        <w:rPr>
          <w:rFonts w:ascii="Times New Roman" w:hAnsi="Times New Roman"/>
          <w:color w:val="828282"/>
          <w:rtl/>
        </w:rPr>
        <w:t xml:space="preserve">עֵצִ֛ים </w:t>
      </w:r>
      <w:r>
        <w:rPr>
          <w:color w:val="FF0000"/>
          <w:vertAlign w:val="superscript"/>
          <w:rtl/>
        </w:rPr>
        <w:t>118331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118332</w:t>
      </w:r>
      <w:r>
        <w:rPr>
          <w:rFonts w:ascii="Times New Roman" w:hAnsi="Times New Roman"/>
          <w:color w:val="828282"/>
          <w:rtl/>
        </w:rPr>
        <w:t xml:space="preserve">שֹׁ֥אֲבֵי </w:t>
      </w:r>
      <w:r>
        <w:rPr>
          <w:color w:val="FF0000"/>
          <w:vertAlign w:val="superscript"/>
          <w:rtl/>
        </w:rPr>
        <w:t>118333</w:t>
      </w:r>
      <w:r>
        <w:rPr>
          <w:rFonts w:ascii="Times New Roman" w:hAnsi="Times New Roman"/>
          <w:color w:val="828282"/>
          <w:rtl/>
        </w:rPr>
        <w:t xml:space="preserve">מַ֖יִם </w:t>
      </w:r>
      <w:r>
        <w:rPr>
          <w:color w:val="FF0000"/>
          <w:vertAlign w:val="superscript"/>
          <w:rtl/>
        </w:rPr>
        <w:t>118334</w:t>
      </w:r>
      <w:r>
        <w:rPr>
          <w:rFonts w:ascii="Times New Roman" w:hAnsi="Times New Roman"/>
          <w:color w:val="828282"/>
          <w:rtl/>
        </w:rPr>
        <w:t>לָֽ</w:t>
      </w:r>
      <w:r>
        <w:rPr>
          <w:color w:val="FF0000"/>
          <w:vertAlign w:val="superscript"/>
          <w:rtl/>
        </w:rPr>
        <w:t>118335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118336</w:t>
      </w:r>
      <w:r>
        <w:rPr>
          <w:rFonts w:ascii="Times New Roman" w:hAnsi="Times New Roman"/>
          <w:color w:val="828282"/>
          <w:rtl/>
        </w:rPr>
        <w:t xml:space="preserve">עֵדָ֑ה </w:t>
      </w:r>
      <w:r>
        <w:rPr>
          <w:color w:val="FF0000"/>
          <w:vertAlign w:val="superscript"/>
          <w:rtl/>
        </w:rPr>
        <w:t>118337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118338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118339</w:t>
      </w:r>
      <w:r>
        <w:rPr>
          <w:rFonts w:ascii="Times New Roman" w:hAnsi="Times New Roman"/>
          <w:color w:val="828282"/>
          <w:rtl/>
        </w:rPr>
        <w:t xml:space="preserve">מִזְבַּ֤ח </w:t>
      </w:r>
      <w:r>
        <w:rPr>
          <w:color w:val="FF0000"/>
          <w:vertAlign w:val="superscript"/>
          <w:rtl/>
        </w:rPr>
        <w:t>118340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118341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118342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118345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118346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118347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118348</w:t>
      </w:r>
      <w:r>
        <w:rPr>
          <w:rFonts w:ascii="Times New Roman" w:hAnsi="Times New Roman"/>
          <w:color w:val="828282"/>
          <w:rtl/>
        </w:rPr>
        <w:t xml:space="preserve">מָּקֹ֖ום </w:t>
      </w:r>
    </w:p>
    <w:p>
      <w:pPr>
        <w:pStyle w:val="Hebrew"/>
      </w:pPr>
      <w:r>
        <w:rPr>
          <w:color w:val="828282"/>
        </w:rP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אֲשֶׁ֥ר יִבְחָֽר׃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09c80d78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bc313653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ecc37f04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יִּתְּנֵ֨ם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4db1d566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הַה֗וּא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48">
        <w:r>
          <w:rPr/>
          <w:t>Joshua 10:12</w:t>
        </w:r>
      </w:hyperlink>
    </w:p>
    <w:p>
      <w:pPr>
        <w:pStyle w:val="Hebrew"/>
      </w:pPr>
      <w:r>
        <w:t xml:space="preserve">אָ֣ז יְדַבֵּ֤ר יְהֹושֻׁעַ֙ לַֽיהוָ֔ה בְּיֹ֗ום </w:t>
      </w:r>
    </w:p>
    <w:p>
      <w:pPr>
        <w:pStyle w:val="Hebrew"/>
      </w:pPr>
      <w:r>
        <w:rPr>
          <w:color w:val="FF0000"/>
          <w:vertAlign w:val="superscript"/>
          <w:rtl/>
        </w:rPr>
        <w:t>118634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118635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118636</w:t>
      </w:r>
      <w:r>
        <w:rPr>
          <w:rFonts w:ascii="Times New Roman" w:hAnsi="Times New Roman"/>
          <w:color w:val="828282"/>
          <w:rtl/>
        </w:rPr>
        <w:t xml:space="preserve">יְהֹושֻׁעַ֙ </w:t>
      </w:r>
      <w:r>
        <w:rPr>
          <w:color w:val="FF0000"/>
          <w:vertAlign w:val="superscript"/>
          <w:rtl/>
        </w:rPr>
        <w:t>118637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118638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118639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118640</w:t>
      </w:r>
      <w:r>
        <w:rPr>
          <w:rFonts w:ascii="Times New Roman" w:hAnsi="Times New Roman"/>
          <w:color w:val="828282"/>
          <w:rtl/>
        </w:rPr>
        <w:t xml:space="preserve">יֹ֗ום </w:t>
      </w:r>
    </w:p>
    <w:p>
      <w:pPr>
        <w:pStyle w:val="Hebrew"/>
      </w:pPr>
      <w:r>
        <w:rPr>
          <w:color w:val="828282"/>
        </w:rPr>
        <w:t xml:space="preserve">אָ֣ז יְדַבֵּ֤ר יְהֹושֻׁעַ֙ לַֽיהוָ֔ה בְּיֹ֗ום תֵּ֤ת יְהוָה֙ אֶת־הָ֣אֱמֹרִ֔י לִפְנֵ֖י בְּנֵ֣י יִשְׂרָאֵ֑ל וַיֹּ֣אמֶר׀ לְעֵינֵ֣י יִשְׂרָאֵ֗ל שֶׁ֚מֶשׁ בְּגִבְעֹ֣ון דֹּ֔ום וְיָרֵ֖חַ בְּעֵ֥מֶק אַיָּלֹֽון׃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84e836d4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84e836d4f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9616cd64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4c5fcc4a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יְדַבֵּ֤ר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785f0af7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בְּיֹ֗ום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349">
        <w:r>
          <w:rPr/>
          <w:t>Joshua 10:28</w:t>
        </w:r>
      </w:hyperlink>
    </w:p>
    <w:p>
      <w:pPr>
        <w:pStyle w:val="Hebrew"/>
      </w:pPr>
      <w:r>
        <w:t xml:space="preserve">וְאֶת־מַקֵּדָה֩ לָכַ֨ד יְהֹושֻׁ֜עַ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119027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119028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119029</w:t>
      </w:r>
      <w:r>
        <w:rPr>
          <w:rFonts w:ascii="Times New Roman" w:hAnsi="Times New Roman"/>
          <w:color w:val="828282"/>
          <w:rtl/>
        </w:rPr>
        <w:t xml:space="preserve">מַקֵּדָה֩ </w:t>
      </w:r>
      <w:r>
        <w:rPr>
          <w:color w:val="FF0000"/>
          <w:vertAlign w:val="superscript"/>
          <w:rtl/>
        </w:rPr>
        <w:t>119030</w:t>
      </w:r>
      <w:r>
        <w:rPr>
          <w:rFonts w:ascii="Times New Roman" w:hAnsi="Times New Roman"/>
          <w:color w:val="828282"/>
          <w:rtl/>
        </w:rPr>
        <w:t xml:space="preserve">לָכַ֨ד </w:t>
      </w:r>
      <w:r>
        <w:rPr>
          <w:color w:val="FF0000"/>
          <w:vertAlign w:val="superscript"/>
          <w:rtl/>
        </w:rPr>
        <w:t>119031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119032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119033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119034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119035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119036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וְאֶת־מַקֵּדָה֩ לָכַ֨ד יְהֹושֻׁ֜עַ בַּיֹּ֣ום הַה֗וּא וַיַּכֶּ֣הָ לְפִי־חֶרֶב֮ וְאֶת־מַלְכָּהּ֒ הֶחֱרִ֣ם אֹותָ֗ם וְאֶת־כָּל־הַנֶּ֨פֶשׁ֙ אֲשֶׁר־בָּ֔הּ לֹ֥א הִשְׁאִ֖יר שָׂרִ֑יד וַיַּ֨עַשׂ֙ לְמֶ֣לֶךְ מַקֵּדָ֔ה כַּאֲשֶׁ֥ר עָשָׂ֖ה לְמֶ֥לֶךְ יְרִיחֹֽו׃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b3a98dee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955a190a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6b38dfb8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לָכַ֨ד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7e25d0d6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הַה֗וּא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50">
        <w:r>
          <w:rPr/>
          <w:t>Joshua 10:32</w:t>
        </w:r>
      </w:hyperlink>
    </w:p>
    <w:p>
      <w:pPr>
        <w:pStyle w:val="Hebrew"/>
      </w:pPr>
      <w:r>
        <w:t xml:space="preserve">וַֽיִּלְכְּדָהּ֙ בַּיֹּ֣ום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119143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119144</w:t>
      </w:r>
      <w:r>
        <w:rPr>
          <w:rFonts w:ascii="Times New Roman" w:hAnsi="Times New Roman"/>
          <w:color w:val="828282"/>
          <w:rtl/>
        </w:rPr>
        <w:t xml:space="preserve">יִּלְכְּדָהּ֙ </w:t>
      </w:r>
      <w:r>
        <w:rPr>
          <w:color w:val="FF0000"/>
          <w:vertAlign w:val="superscript"/>
          <w:rtl/>
        </w:rPr>
        <w:t>119145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119146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119147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119148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119149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וַיִּתֵּן֩ יְהוָ֨ה אֶת־לָכִ֜ישׁ בְּיַ֣ד יִשְׂרָאֵ֗ל וַֽיִּלְכְּדָהּ֙ בַּיֹּ֣ום הַשֵּׁנִ֔י וַיַּכֶּ֣הָ לְפִי־חֶ֔רֶב וְאֶת־כָּל־הַנֶּ֖פֶשׁ אֲשֶׁר־בָּ֑הּ כְּכֹ֥ל אֲשֶׁר־עָשָׂ֖ה לְלִבְנָֽה׃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76b8323d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459194ec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a6ad27de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יִּלְכְּדָהּ֙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6880aa93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הַשֵּׁנִ֔י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51">
        <w:r>
          <w:rPr/>
          <w:t>Joshua 10:35</w:t>
        </w:r>
      </w:hyperlink>
    </w:p>
    <w:p>
      <w:pPr>
        <w:pStyle w:val="Hebrew"/>
      </w:pPr>
      <w:r>
        <w:t xml:space="preserve">וַֽיִּלְכְּד֜וּהָ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119204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119205</w:t>
      </w:r>
      <w:r>
        <w:rPr>
          <w:rFonts w:ascii="Times New Roman" w:hAnsi="Times New Roman"/>
          <w:color w:val="828282"/>
          <w:rtl/>
        </w:rPr>
        <w:t xml:space="preserve">יִּלְכְּד֜וּהָ </w:t>
      </w:r>
      <w:r>
        <w:rPr>
          <w:color w:val="FF0000"/>
          <w:vertAlign w:val="superscript"/>
          <w:rtl/>
        </w:rPr>
        <w:t>119206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119208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119210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286d2d5b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e2010794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598a5376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יִּלְכְּד֜וּהָ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bcc4cc71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בַּיֹּ֤ום הַהוּא֙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51">
        <w:r>
          <w:rPr/>
          <w:t>Joshua 10:35</w:t>
        </w:r>
      </w:hyperlink>
    </w:p>
    <w:p>
      <w:pPr>
        <w:pStyle w:val="Hebrew"/>
      </w:pPr>
      <w:r>
        <w:t xml:space="preserve">וְאֵת֙ כָּל־הַנֶּ֣פֶשׁ בַּיֹּ֥ום הַה֖וּא הֶחֱרִ֑ים כְּכֹ֥ל </w:t>
      </w:r>
    </w:p>
    <w:p>
      <w:pPr>
        <w:pStyle w:val="Hebrew"/>
      </w:pPr>
      <w:r>
        <w:rPr>
          <w:color w:val="FF0000"/>
          <w:vertAlign w:val="superscript"/>
          <w:rtl/>
        </w:rPr>
        <w:t>119216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119217</w:t>
      </w:r>
      <w:r>
        <w:rPr>
          <w:rFonts w:ascii="Times New Roman" w:hAnsi="Times New Roman"/>
          <w:color w:val="828282"/>
          <w:rtl/>
        </w:rPr>
        <w:t xml:space="preserve">אֵת֙ </w:t>
      </w:r>
      <w:r>
        <w:rPr>
          <w:color w:val="FF0000"/>
          <w:vertAlign w:val="superscript"/>
          <w:rtl/>
        </w:rPr>
        <w:t>119218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119219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119220</w:t>
      </w:r>
      <w:r>
        <w:rPr>
          <w:rFonts w:ascii="Times New Roman" w:hAnsi="Times New Roman"/>
          <w:color w:val="828282"/>
          <w:rtl/>
        </w:rPr>
        <w:t xml:space="preserve">נֶּ֣פֶשׁ </w:t>
      </w:r>
      <w:r>
        <w:rPr>
          <w:color w:val="FF0000"/>
          <w:vertAlign w:val="superscript"/>
          <w:rtl/>
        </w:rPr>
        <w:t>119223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119225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119226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119228</w:t>
      </w:r>
      <w:r>
        <w:rPr>
          <w:rFonts w:ascii="Times New Roman" w:hAnsi="Times New Roman"/>
          <w:color w:val="828282"/>
          <w:rtl/>
        </w:rPr>
        <w:t xml:space="preserve">הֶחֱרִ֑ים </w:t>
      </w:r>
      <w:r>
        <w:rPr>
          <w:color w:val="FF0000"/>
          <w:vertAlign w:val="superscript"/>
          <w:rtl/>
        </w:rPr>
        <w:t>119229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119230</w:t>
      </w:r>
      <w:r>
        <w:rPr>
          <w:rFonts w:ascii="Times New Roman" w:hAnsi="Times New Roman"/>
          <w:color w:val="828282"/>
          <w:rtl/>
        </w:rPr>
        <w:t xml:space="preserve">כֹ֥ל </w:t>
      </w:r>
    </w:p>
    <w:p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0c8ccb5d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9a4bc06a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08f6e703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הֶחֱרִ֑ים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e4ae0270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הַה֖וּא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52">
        <w:r>
          <w:rPr/>
          <w:t>Joshua 11:10</w:t>
        </w:r>
      </w:hyperlink>
    </w:p>
    <w:p>
      <w:pPr>
        <w:pStyle w:val="Hebrew"/>
      </w:pPr>
      <w:r>
        <w:t xml:space="preserve">וַיָּ֨שָׁב יְהֹושֻׁ֜עַ בָּעֵ֤ת הַהִיא֙ </w:t>
      </w:r>
    </w:p>
    <w:p>
      <w:pPr>
        <w:pStyle w:val="Hebrew"/>
      </w:pPr>
      <w:r>
        <w:rPr>
          <w:color w:val="FF0000"/>
          <w:vertAlign w:val="superscript"/>
          <w:rtl/>
        </w:rPr>
        <w:t>119650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119651</w:t>
      </w:r>
      <w:r>
        <w:rPr>
          <w:rFonts w:ascii="Times New Roman" w:hAnsi="Times New Roman"/>
          <w:color w:val="828282"/>
          <w:rtl/>
        </w:rPr>
        <w:t xml:space="preserve">יָּ֨שָׁב </w:t>
      </w:r>
      <w:r>
        <w:rPr>
          <w:color w:val="FF0000"/>
          <w:vertAlign w:val="superscript"/>
          <w:rtl/>
        </w:rPr>
        <w:t>119652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119653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119654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119655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119656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119657</w:t>
      </w:r>
      <w:r>
        <w:rPr>
          <w:rFonts w:ascii="Times New Roman" w:hAnsi="Times New Roman"/>
          <w:color w:val="828282"/>
          <w:rtl/>
        </w:rPr>
        <w:t xml:space="preserve">הִיא֙ </w:t>
      </w:r>
    </w:p>
    <w:p>
      <w:pPr>
        <w:pStyle w:val="Hebrew"/>
      </w:pPr>
      <w:r>
        <w:rPr>
          <w:color w:val="828282"/>
        </w:rPr>
        <w:t xml:space="preserve">וַיָּ֨שָׁב יְהֹושֻׁ֜עַ בָּעֵ֤ת הַהִיא֙ וַיִּלְכֹּ֣ד אֶת־חָצֹ֔ור וְאֶת־מַלְכָּ֖הּ הִכָּ֣ה בֶחָ֑רֶב כִּֽי־חָצֹ֣ור לְפָנִ֔ים הִ֕יא רֹ֖אשׁ כָּל־הַמַּמְלָכֹ֥ות הָאֵֽלֶּה׃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0597c9d5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46ca0b85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00b2bef0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יָּ֨שָׁב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18f429b1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בָּעֵ֤ת הַהִיא֙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53">
        <w:r>
          <w:rPr/>
          <w:t>Joshua 11:21</w:t>
        </w:r>
      </w:hyperlink>
    </w:p>
    <w:p>
      <w:pPr>
        <w:pStyle w:val="Hebrew"/>
      </w:pPr>
      <w:r>
        <w:t xml:space="preserve">וַיָּבֹ֨א יְהֹושֻׁ֜עַ בָּעֵ֣ת הַהִ֗יא </w:t>
      </w:r>
    </w:p>
    <w:p>
      <w:pPr>
        <w:pStyle w:val="Hebrew"/>
      </w:pPr>
      <w:r>
        <w:rPr>
          <w:color w:val="FF0000"/>
          <w:vertAlign w:val="superscript"/>
          <w:rtl/>
        </w:rPr>
        <w:t>119929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119930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119931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119932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119933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119934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119935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119936</w:t>
      </w:r>
      <w:r>
        <w:rPr>
          <w:rFonts w:ascii="Times New Roman" w:hAnsi="Times New Roman"/>
          <w:color w:val="828282"/>
          <w:rtl/>
        </w:rPr>
        <w:t xml:space="preserve">הִ֗יא </w:t>
      </w:r>
    </w:p>
    <w:p>
      <w:pPr>
        <w:pStyle w:val="Hebrew"/>
      </w:pPr>
      <w:r>
        <w:rPr>
          <w:color w:val="828282"/>
        </w:rPr>
        <w:t xml:space="preserve">וַיָּבֹ֨א יְהֹושֻׁ֜עַ בָּעֵ֣ת הַהִ֗יא וַיַּכְרֵ֤ת אֶת־הָֽעֲנָקִים֙ מִן־הָהָ֤ר מִן־חֶבְרֹון֙ מִן־דְּבִ֣ר מִן־עֲנָ֔ב וּמִכֹּל֙ הַ֣ר יְהוּדָ֔ה וּמִכֹּ֖ל הַ֣ר יִשְׂרָאֵ֑ל עִם־עָרֵיהֶ֖ם הֶחֱרִימָ֥ם יְהֹושֻֽׁעַ׃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83e54d61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0439044a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abc9197a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יָּבֹ֨א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7884fb98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בָּעֵ֣ת הַהִ֗יא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54">
        <w:r>
          <w:rPr/>
          <w:t>Joshua 14:9</w:t>
        </w:r>
      </w:hyperlink>
    </w:p>
    <w:p>
      <w:pPr>
        <w:pStyle w:val="Hebrew"/>
      </w:pPr>
      <w:r>
        <w:t xml:space="preserve">וַיִּשָּׁבַ֣ע מֹשֶׁ֗ה בַּיֹּ֣ום הַהוּא֮ </w:t>
      </w:r>
    </w:p>
    <w:p>
      <w:pPr>
        <w:pStyle w:val="Hebrew"/>
      </w:pPr>
      <w:r>
        <w:rPr>
          <w:color w:val="FF0000"/>
          <w:vertAlign w:val="superscript"/>
          <w:rtl/>
        </w:rPr>
        <w:t>121191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121192</w:t>
      </w:r>
      <w:r>
        <w:rPr>
          <w:rFonts w:ascii="Times New Roman" w:hAnsi="Times New Roman"/>
          <w:color w:val="828282"/>
          <w:rtl/>
        </w:rPr>
        <w:t xml:space="preserve">יִּשָּׁבַ֣ע </w:t>
      </w:r>
      <w:r>
        <w:rPr>
          <w:color w:val="FF0000"/>
          <w:vertAlign w:val="superscript"/>
          <w:rtl/>
        </w:rPr>
        <w:t>121193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121194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121195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121196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121197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121198</w:t>
      </w:r>
      <w:r>
        <w:rPr>
          <w:rFonts w:ascii="Times New Roman" w:hAnsi="Times New Roman"/>
          <w:color w:val="828282"/>
          <w:rtl/>
        </w:rPr>
        <w:t xml:space="preserve">הוּא֮ </w:t>
      </w:r>
    </w:p>
    <w:p>
      <w:pPr>
        <w:pStyle w:val="Hebrew"/>
      </w:pPr>
      <w:r>
        <w:rPr>
          <w:color w:val="828282"/>
        </w:rPr>
        <w:t xml:space="preserve">וַיִּשָּׁבַ֣ע מֹשֶׁ֗ה בַּיֹּ֣ום הַהוּא֮ לֵאמֹר֒ אִם־לֹ֗א הָאָ֨רֶץ֙ אֲשֶׁ֨ר דָּרְכָ֤ה רַגְלְךָ֙ בָּ֔הּ לְךָ֨ תִֽהְיֶ֧ה לְנַחֲלָ֛ה וּלְבָנֶ֖יךָ עַד־עֹולָ֑ם כִּ֣י מִלֵּ֔אתָ אַחֲרֵ֖י יְהוָ֥ה אֱלֹהָֽי׃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88548b65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163ecd63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8a38225f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יִּשָּׁבַ֣ע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199d34ca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הַהוּא֮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55">
        <w:r>
          <w:rPr/>
          <w:t>Joshua 14:11</w:t>
        </w:r>
      </w:hyperlink>
    </w:p>
    <w:p>
      <w:pPr>
        <w:pStyle w:val="Hebrew"/>
      </w:pPr>
      <w:r>
        <w:t xml:space="preserve">כַּֽאֲשֶׁר֙ בְּיֹ֨ום </w:t>
      </w:r>
    </w:p>
    <w:p>
      <w:pPr>
        <w:pStyle w:val="Hebrew"/>
      </w:pPr>
      <w:r>
        <w:rPr>
          <w:color w:val="FF0000"/>
          <w:vertAlign w:val="superscript"/>
          <w:rtl/>
        </w:rPr>
        <w:t>121269</w:t>
      </w:r>
      <w:r>
        <w:rPr>
          <w:rFonts w:ascii="Times New Roman" w:hAnsi="Times New Roman"/>
          <w:color w:val="828282"/>
          <w:rtl/>
        </w:rPr>
        <w:t>כַּֽ</w:t>
      </w:r>
      <w:r>
        <w:rPr>
          <w:color w:val="FF0000"/>
          <w:vertAlign w:val="superscript"/>
          <w:rtl/>
        </w:rPr>
        <w:t>121270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121271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121272</w:t>
      </w:r>
      <w:r>
        <w:rPr>
          <w:rFonts w:ascii="Times New Roman" w:hAnsi="Times New Roman"/>
          <w:color w:val="828282"/>
          <w:rtl/>
        </w:rPr>
        <w:t xml:space="preserve">יֹ֨ום </w:t>
      </w:r>
    </w:p>
    <w:p>
      <w:pPr>
        <w:pStyle w:val="Hebrew"/>
      </w:pPr>
      <w:r>
        <w:rPr>
          <w:color w:val="828282"/>
        </w:rPr>
        <w:t xml:space="preserve">עֹודֶ֨נִּי הַיֹּ֜ום חָזָ֗ק כַּֽאֲשֶׁר֙ בְּיֹ֨ום שְׁלֹ֤חַ אֹותִי֙ מֹשֶׁ֔ה כְּכֹ֥חִי אָ֖ז וּכְכֹ֣חִי עָ֑תָּה לַמִּלְחָמָ֖ה וְלָצֵ֥את וְלָבֹֽוא׃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699b37c2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23618b94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6580d55f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בְּיֹ֨ום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356">
        <w:r>
          <w:rPr/>
          <w:t>Joshua 14:12</w:t>
        </w:r>
      </w:hyperlink>
    </w:p>
    <w:p>
      <w:pPr>
        <w:pStyle w:val="Hebrew"/>
      </w:pPr>
      <w:r>
        <w:t xml:space="preserve">אֲשֶׁר־דִּבֶּ֥ר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121301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121302</w:t>
      </w:r>
      <w:r>
        <w:rPr>
          <w:rFonts w:ascii="Times New Roman" w:hAnsi="Times New Roman"/>
          <w:color w:val="828282"/>
          <w:rtl/>
        </w:rPr>
        <w:t xml:space="preserve">דִּבֶּ֥ר </w:t>
      </w:r>
      <w:r>
        <w:rPr>
          <w:color w:val="FF0000"/>
          <w:vertAlign w:val="superscript"/>
          <w:rtl/>
        </w:rPr>
        <w:t>121303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121304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121305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121306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121307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121308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97f8d657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5883f257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45771ad2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דִּבֶּ֥ר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ee2432a4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הַה֑וּא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56">
        <w:r>
          <w:rPr/>
          <w:t>Joshua 14:12</w:t>
        </w:r>
      </w:hyperlink>
    </w:p>
    <w:p>
      <w:pPr>
        <w:pStyle w:val="Hebrew"/>
      </w:pPr>
      <w:r>
        <w:t xml:space="preserve">כִּ֣י אַתָּֽה־שָׁמַעְתָּ֩ בַיֹּ֨ום הַה֜וּא </w:t>
      </w:r>
    </w:p>
    <w:p>
      <w:pPr>
        <w:pStyle w:val="Hebrew"/>
      </w:pPr>
      <w:r>
        <w:rPr>
          <w:color w:val="FF0000"/>
          <w:vertAlign w:val="superscript"/>
          <w:rtl/>
        </w:rPr>
        <w:t>121309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121310</w:t>
      </w:r>
      <w:r>
        <w:rPr>
          <w:rFonts w:ascii="Times New Roman" w:hAnsi="Times New Roman"/>
          <w:color w:val="828282"/>
          <w:rtl/>
        </w:rPr>
        <w:t>אַתָּֽה־</w:t>
      </w:r>
      <w:r>
        <w:rPr>
          <w:color w:val="FF0000"/>
          <w:vertAlign w:val="superscript"/>
          <w:rtl/>
        </w:rPr>
        <w:t>121311</w:t>
      </w:r>
      <w:r>
        <w:rPr>
          <w:rFonts w:ascii="Times New Roman" w:hAnsi="Times New Roman"/>
          <w:color w:val="828282"/>
          <w:rtl/>
        </w:rPr>
        <w:t xml:space="preserve">שָׁמַעְתָּ֩ </w:t>
      </w:r>
      <w:r>
        <w:rPr>
          <w:color w:val="FF0000"/>
          <w:vertAlign w:val="superscript"/>
          <w:rtl/>
        </w:rPr>
        <w:t>121312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121313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121314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121315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121316</w:t>
      </w:r>
      <w:r>
        <w:rPr>
          <w:rFonts w:ascii="Times New Roman" w:hAnsi="Times New Roman"/>
          <w:color w:val="828282"/>
          <w:rtl/>
        </w:rPr>
        <w:t xml:space="preserve">ה֜וּא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da924722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0c0385b7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b26c0e0f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שָׁמַעְתָּ֩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642a3a92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בַיֹּ֨ום הַה֜וּא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57">
        <w:r>
          <w:rPr/>
          <w:t>Joshua 20:6</w:t>
        </w:r>
      </w:hyperlink>
    </w:p>
    <w:p>
      <w:pPr>
        <w:pStyle w:val="Hebrew"/>
      </w:pPr>
      <w:r>
        <w:t xml:space="preserve">אֲשֶׁ֥ר יִהְיֶ֖ה בַּיָּמִ֣ים הָהֵ֑ם </w:t>
      </w:r>
    </w:p>
    <w:p>
      <w:pPr>
        <w:pStyle w:val="Hebrew"/>
      </w:pPr>
      <w:r>
        <w:rPr>
          <w:color w:val="FF0000"/>
          <w:vertAlign w:val="superscript"/>
          <w:rtl/>
        </w:rPr>
        <w:t>124271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124272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124273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124274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124275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124276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124277</w:t>
      </w:r>
      <w:r>
        <w:rPr>
          <w:rFonts w:ascii="Times New Roman" w:hAnsi="Times New Roman"/>
          <w:color w:val="828282"/>
          <w:rtl/>
        </w:rPr>
        <w:t xml:space="preserve">הֵ֑ם </w:t>
      </w:r>
    </w:p>
    <w:p>
      <w:pPr>
        <w:pStyle w:val="Hebrew"/>
      </w:pPr>
      <w:r>
        <w:rPr>
          <w:color w:val="828282"/>
        </w:rPr>
        <w:t xml:space="preserve">וְיָשַׁ֣ב׀ בָּעִ֣יר הַהִ֗יא עַד־עָמְדֹ֞ו לִפְנֵ֤י הָֽעֵדָה֙ לַמִּשְׁפָּ֔ט עַד־מֹות֙ הַכֹּהֵ֣ן הַגָּדֹ֔ול אֲשֶׁ֥ר יִהְיֶ֖ה בַּיָּמִ֣ים הָהֵ֑ם אָ֣ז׀ יָשׁ֣וּב הָרֹוצֵ֗חַ וּבָ֤א אֶל־עִירֹו֙ וְאֶל־בֵּיתֹ֔ו אֶל־הָעִ֖יר אֲשֶׁר־נָ֥ס מִשָּֽׁם׃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500435c9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a7b3692b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eaa83900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יִהְיֶ֖ה </w:t>
            </w:r>
          </w:p>
        </w:tc>
        <w:tc>
          <w:tcPr>
            <w:tcW w:type="auto" w:w="1728"/>
          </w:tcPr>
          <w:p>
            <w:r>
              <w:t>pres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0f733ae1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בַּיָּמִ֣ים הָהֵ֑ם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58">
        <w:r>
          <w:rPr/>
          <w:t>Joshua 24:25</w:t>
        </w:r>
      </w:hyperlink>
    </w:p>
    <w:p>
      <w:pPr>
        <w:pStyle w:val="Hebrew"/>
      </w:pPr>
      <w:r>
        <w:t xml:space="preserve">וַיִּכְרֹ֨ת יְהֹושֻׁ֧עַ בְּרִ֛ית לָעָ֖ם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127245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127246</w:t>
      </w:r>
      <w:r>
        <w:rPr>
          <w:rFonts w:ascii="Times New Roman" w:hAnsi="Times New Roman"/>
          <w:color w:val="828282"/>
          <w:rtl/>
        </w:rPr>
        <w:t xml:space="preserve">יִּכְרֹ֨ת </w:t>
      </w:r>
      <w:r>
        <w:rPr>
          <w:color w:val="FF0000"/>
          <w:vertAlign w:val="superscript"/>
          <w:rtl/>
        </w:rPr>
        <w:t>127247</w:t>
      </w:r>
      <w:r>
        <w:rPr>
          <w:rFonts w:ascii="Times New Roman" w:hAnsi="Times New Roman"/>
          <w:color w:val="828282"/>
          <w:rtl/>
        </w:rPr>
        <w:t xml:space="preserve">יְהֹושֻׁ֧עַ </w:t>
      </w:r>
      <w:r>
        <w:rPr>
          <w:color w:val="FF0000"/>
          <w:vertAlign w:val="superscript"/>
          <w:rtl/>
        </w:rPr>
        <w:t>127248</w:t>
      </w:r>
      <w:r>
        <w:rPr>
          <w:rFonts w:ascii="Times New Roman" w:hAnsi="Times New Roman"/>
          <w:color w:val="828282"/>
          <w:rtl/>
        </w:rPr>
        <w:t xml:space="preserve">בְּרִ֛ית </w:t>
      </w:r>
      <w:r>
        <w:rPr>
          <w:color w:val="FF0000"/>
          <w:vertAlign w:val="superscript"/>
          <w:rtl/>
        </w:rPr>
        <w:t>127249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127250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127251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127252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127253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127254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127255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127256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וַיִּכְרֹ֨ת יְהֹושֻׁ֧עַ בְּרִ֛ית לָעָ֖ם בַּיֹּ֣ום הַה֑וּא וַיָּ֥שֶׂם לֹ֛ו חֹ֥ק וּמִשְׁפָּ֖ט בִּשְׁכֶֽם׃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0d367c6c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9c96c789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081a713d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יִּכְרֹ֨ת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bd62f3e4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הַה֑וּא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59">
        <w:r>
          <w:rPr/>
          <w:t>Judges 3:30</w:t>
        </w:r>
      </w:hyperlink>
    </w:p>
    <w:p>
      <w:pPr>
        <w:pStyle w:val="Hebrew"/>
      </w:pPr>
      <w:r>
        <w:t xml:space="preserve">וַתִּכָּנַ֤ע מֹואָב֙ בַּיֹּ֣ום הַה֔וּא תַּ֖חַת יַ֣ד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129349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129350</w:t>
      </w:r>
      <w:r>
        <w:rPr>
          <w:rFonts w:ascii="Times New Roman" w:hAnsi="Times New Roman"/>
          <w:color w:val="828282"/>
          <w:rtl/>
        </w:rPr>
        <w:t xml:space="preserve">תִּכָּנַ֤ע </w:t>
      </w:r>
      <w:r>
        <w:rPr>
          <w:color w:val="FF0000"/>
          <w:vertAlign w:val="superscript"/>
          <w:rtl/>
        </w:rPr>
        <w:t>129351</w:t>
      </w:r>
      <w:r>
        <w:rPr>
          <w:rFonts w:ascii="Times New Roman" w:hAnsi="Times New Roman"/>
          <w:color w:val="828282"/>
          <w:rtl/>
        </w:rPr>
        <w:t xml:space="preserve">מֹואָב֙ </w:t>
      </w:r>
      <w:r>
        <w:rPr>
          <w:color w:val="FF0000"/>
          <w:vertAlign w:val="superscript"/>
          <w:rtl/>
        </w:rPr>
        <w:t>129352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129353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129354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129355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129356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129357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129358</w:t>
      </w:r>
      <w:r>
        <w:rPr>
          <w:rFonts w:ascii="Times New Roman" w:hAnsi="Times New Roman"/>
          <w:color w:val="828282"/>
          <w:rtl/>
        </w:rPr>
        <w:t xml:space="preserve">יַ֣ד </w:t>
      </w:r>
      <w:r>
        <w:rPr>
          <w:color w:val="FF0000"/>
          <w:vertAlign w:val="superscript"/>
          <w:rtl/>
        </w:rPr>
        <w:t>129359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וַתִּכָּנַ֤ע מֹואָב֙ בַּיֹּ֣ום הַה֔וּא תַּ֖חַת יַ֣ד יִשְׂרָאֵ֑ל וַתִּשְׁקֹ֥ט הָאָ֖רֶץ שְׁמֹונִ֥ים שָׁנָֽה׃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9457a8f0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305aa489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b055ce10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תִּכָּנַ֤ע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9e79cb76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הַה֔וּא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60">
        <w:r>
          <w:rPr/>
          <w:t>Judges 4:4</w:t>
        </w:r>
      </w:hyperlink>
    </w:p>
    <w:p>
      <w:pPr>
        <w:pStyle w:val="Hebrew"/>
      </w:pPr>
      <w:r>
        <w:t xml:space="preserve">הִ֛יא שֹׁפְטָ֥ה אֶת־יִשְׂרָאֵ֖ל בָּעֵ֥ת הַהִֽיא׃ </w:t>
      </w:r>
    </w:p>
    <w:p>
      <w:pPr>
        <w:pStyle w:val="Hebrew"/>
      </w:pPr>
      <w:r>
        <w:rPr>
          <w:color w:val="FF0000"/>
          <w:vertAlign w:val="superscript"/>
          <w:rtl/>
        </w:rPr>
        <w:t>129452</w:t>
      </w:r>
      <w:r>
        <w:rPr>
          <w:rFonts w:ascii="Times New Roman" w:hAnsi="Times New Roman"/>
          <w:color w:val="828282"/>
          <w:rtl/>
        </w:rPr>
        <w:t xml:space="preserve">הִ֛יא </w:t>
      </w:r>
      <w:r>
        <w:rPr>
          <w:color w:val="FF0000"/>
          <w:vertAlign w:val="superscript"/>
          <w:rtl/>
        </w:rPr>
        <w:t>129453</w:t>
      </w:r>
      <w:r>
        <w:rPr>
          <w:rFonts w:ascii="Times New Roman" w:hAnsi="Times New Roman"/>
          <w:color w:val="828282"/>
          <w:rtl/>
        </w:rPr>
        <w:t xml:space="preserve">שֹׁפְטָ֥ה </w:t>
      </w:r>
      <w:r>
        <w:rPr>
          <w:color w:val="FF0000"/>
          <w:vertAlign w:val="superscript"/>
          <w:rtl/>
        </w:rPr>
        <w:t>129454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129455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129456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129457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129458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129459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129460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>
      <w:pPr>
        <w:pStyle w:val="Hebrew"/>
      </w:pPr>
      <w:r>
        <w:rPr>
          <w:color w:val="828282"/>
        </w:rPr>
        <w:t xml:space="preserve">וּדְבֹורָה֙ אִשָּׁ֣ה נְבִיאָ֔ה אֵ֖שֶׁת לַפִּידֹ֑ות הִ֛יא שֹׁפְטָ֥ה אֶת־יִשְׂרָאֵ֖ל בָּעֵ֥ת הַהִֽיא׃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169702e3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9241e163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c9ba60a0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שֹׁפְטָ֥ה </w:t>
            </w:r>
          </w:p>
        </w:tc>
        <w:tc>
          <w:tcPr>
            <w:tcW w:type="auto" w:w="1728"/>
          </w:tcPr>
          <w:p>
            <w:r>
              <w:t>past prog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4f9d4a53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בָּעֵ֥ת הַהִֽיא׃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61">
        <w:r>
          <w:rPr/>
          <w:t>Judges 4:23</w:t>
        </w:r>
      </w:hyperlink>
    </w:p>
    <w:p>
      <w:pPr>
        <w:pStyle w:val="Hebrew"/>
      </w:pPr>
      <w:r>
        <w:t xml:space="preserve">וַיַּכְנַ֤ע אֱלֹהִים֙ בַּיֹּ֣ום הַה֔וּא אֵ֖ת יָבִ֣ין מֶֽלֶךְ־כְּנָ֑עַן לִפְנֵ֖י בְּנֵ֥י יִשְׂרָאֵֽל׃ </w:t>
      </w:r>
    </w:p>
    <w:p>
      <w:pPr>
        <w:pStyle w:val="Hebrew"/>
      </w:pPr>
      <w:r>
        <w:rPr>
          <w:color w:val="FF0000"/>
          <w:vertAlign w:val="superscript"/>
          <w:rtl/>
        </w:rPr>
        <w:t>129925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129926</w:t>
      </w:r>
      <w:r>
        <w:rPr>
          <w:rFonts w:ascii="Times New Roman" w:hAnsi="Times New Roman"/>
          <w:color w:val="828282"/>
          <w:rtl/>
        </w:rPr>
        <w:t xml:space="preserve">יַּכְנַ֤ע </w:t>
      </w:r>
      <w:r>
        <w:rPr>
          <w:color w:val="FF0000"/>
          <w:vertAlign w:val="superscript"/>
          <w:rtl/>
        </w:rPr>
        <w:t>129927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129928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129930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129932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129933</w:t>
      </w:r>
      <w:r>
        <w:rPr>
          <w:rFonts w:ascii="Times New Roman" w:hAnsi="Times New Roman"/>
          <w:color w:val="828282"/>
          <w:rtl/>
        </w:rPr>
        <w:t xml:space="preserve">אֵ֖ת </w:t>
      </w:r>
      <w:r>
        <w:rPr>
          <w:color w:val="FF0000"/>
          <w:vertAlign w:val="superscript"/>
          <w:rtl/>
        </w:rPr>
        <w:t>129934</w:t>
      </w:r>
      <w:r>
        <w:rPr>
          <w:rFonts w:ascii="Times New Roman" w:hAnsi="Times New Roman"/>
          <w:color w:val="828282"/>
          <w:rtl/>
        </w:rPr>
        <w:t xml:space="preserve">יָבִ֣ין </w:t>
      </w:r>
      <w:r>
        <w:rPr>
          <w:color w:val="FF0000"/>
          <w:vertAlign w:val="superscript"/>
          <w:rtl/>
        </w:rPr>
        <w:t>129935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129936</w:t>
      </w:r>
      <w:r>
        <w:rPr>
          <w:rFonts w:ascii="Times New Roman" w:hAnsi="Times New Roman"/>
          <w:color w:val="828282"/>
          <w:rtl/>
        </w:rPr>
        <w:t xml:space="preserve">כְּנָ֑עַן </w:t>
      </w:r>
      <w:r>
        <w:rPr>
          <w:color w:val="FF0000"/>
          <w:vertAlign w:val="superscript"/>
          <w:rtl/>
        </w:rPr>
        <w:t>129937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129938</w:t>
      </w:r>
      <w:r>
        <w:rPr>
          <w:rFonts w:ascii="Times New Roman" w:hAnsi="Times New Roman"/>
          <w:color w:val="828282"/>
          <w:rtl/>
        </w:rPr>
        <w:t xml:space="preserve">פְנֵ֖י </w:t>
      </w:r>
      <w:r>
        <w:rPr>
          <w:color w:val="FF0000"/>
          <w:vertAlign w:val="superscript"/>
          <w:rtl/>
        </w:rPr>
        <w:t>129939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129940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>
      <w:pPr>
        <w:pStyle w:val="Hebrew"/>
      </w:pPr>
      <w:r>
        <w:rPr>
          <w:color w:val="828282"/>
        </w:rPr>
        <w:t xml:space="preserve">וַיַּכְנַ֤ע אֱלֹהִים֙ בַּיֹּ֣ום הַה֔וּא אֵ֖ת יָבִ֣ין מֶֽלֶךְ־כְּנָ֑עַן לִפְנֵ֖י בְּנֵ֥י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392a8bab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c9716eb2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5e7cf903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יַּכְנַ֤ע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dfce20e3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הַה֔וּא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62">
        <w:r>
          <w:rPr/>
          <w:t>Judges 5:1</w:t>
        </w:r>
      </w:hyperlink>
    </w:p>
    <w:p>
      <w:pPr>
        <w:pStyle w:val="Hebrew"/>
      </w:pPr>
      <w:r>
        <w:t xml:space="preserve">וַתָּ֣שַׁר דְּבֹורָ֔ה וּבָרָ֖ק בֶּן־אֲבִינֹ֑עַם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129960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129961</w:t>
      </w:r>
      <w:r>
        <w:rPr>
          <w:rFonts w:ascii="Times New Roman" w:hAnsi="Times New Roman"/>
          <w:color w:val="828282"/>
          <w:rtl/>
        </w:rPr>
        <w:t xml:space="preserve">תָּ֣שַׁר </w:t>
      </w:r>
      <w:r>
        <w:rPr>
          <w:color w:val="FF0000"/>
          <w:vertAlign w:val="superscript"/>
          <w:rtl/>
        </w:rPr>
        <w:t>129962</w:t>
      </w:r>
      <w:r>
        <w:rPr>
          <w:rFonts w:ascii="Times New Roman" w:hAnsi="Times New Roman"/>
          <w:color w:val="828282"/>
          <w:rtl/>
        </w:rPr>
        <w:t xml:space="preserve">דְּבֹורָ֔ה </w:t>
      </w:r>
      <w:r>
        <w:rPr>
          <w:color w:val="FF0000"/>
          <w:vertAlign w:val="superscript"/>
          <w:rtl/>
        </w:rPr>
        <w:t>129963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129964</w:t>
      </w:r>
      <w:r>
        <w:rPr>
          <w:rFonts w:ascii="Times New Roman" w:hAnsi="Times New Roman"/>
          <w:color w:val="828282"/>
          <w:rtl/>
        </w:rPr>
        <w:t xml:space="preserve">בָרָ֖ק </w:t>
      </w:r>
      <w:r>
        <w:rPr>
          <w:color w:val="FF0000"/>
          <w:vertAlign w:val="superscript"/>
          <w:rtl/>
        </w:rPr>
        <w:t>129965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129966</w:t>
      </w:r>
      <w:r>
        <w:rPr>
          <w:rFonts w:ascii="Times New Roman" w:hAnsi="Times New Roman"/>
          <w:color w:val="828282"/>
          <w:rtl/>
        </w:rPr>
        <w:t xml:space="preserve">אֲבִינֹ֑עַם </w:t>
      </w:r>
      <w:r>
        <w:rPr>
          <w:color w:val="FF0000"/>
          <w:vertAlign w:val="superscript"/>
          <w:rtl/>
        </w:rPr>
        <w:t>129967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129969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129970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129971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וַתָּ֣שַׁר דְּבֹורָ֔ה וּבָרָ֖ק בֶּן־אֲבִינֹ֑עַם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40ac7153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1ef489ef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30742634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תָּ֣שַׁר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9dfdfc8c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הַה֖וּא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63">
        <w:r>
          <w:rPr/>
          <w:t>Judges 5:6</w:t>
        </w:r>
      </w:hyperlink>
    </w:p>
    <w:p>
      <w:pPr>
        <w:pStyle w:val="Hebrew"/>
      </w:pPr>
      <w:r>
        <w:t xml:space="preserve">בִּימֵ֞י שַׁמְגַּ֤ר בֶּן־עֲנָת֙ בִּימֵ֣י יָעֵ֔ל חָדְל֖וּ אֳרָחֹ֑ות </w:t>
      </w:r>
    </w:p>
    <w:p>
      <w:pPr>
        <w:pStyle w:val="Hebrew"/>
      </w:pPr>
      <w:r>
        <w:rPr>
          <w:color w:val="FF0000"/>
          <w:vertAlign w:val="superscript"/>
          <w:rtl/>
        </w:rPr>
        <w:t>130029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130030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130031</w:t>
      </w:r>
      <w:r>
        <w:rPr>
          <w:rFonts w:ascii="Times New Roman" w:hAnsi="Times New Roman"/>
          <w:color w:val="828282"/>
          <w:rtl/>
        </w:rPr>
        <w:t xml:space="preserve">שַׁמְגַּ֤ר </w:t>
      </w:r>
      <w:r>
        <w:rPr>
          <w:color w:val="FF0000"/>
          <w:vertAlign w:val="superscript"/>
          <w:rtl/>
        </w:rPr>
        <w:t>130032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130033</w:t>
      </w:r>
      <w:r>
        <w:rPr>
          <w:rFonts w:ascii="Times New Roman" w:hAnsi="Times New Roman"/>
          <w:color w:val="828282"/>
          <w:rtl/>
        </w:rPr>
        <w:t xml:space="preserve">עֲנָת֙ </w:t>
      </w:r>
      <w:r>
        <w:rPr>
          <w:color w:val="FF0000"/>
          <w:vertAlign w:val="superscript"/>
          <w:rtl/>
        </w:rPr>
        <w:t>130034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130035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130036</w:t>
      </w:r>
      <w:r>
        <w:rPr>
          <w:rFonts w:ascii="Times New Roman" w:hAnsi="Times New Roman"/>
          <w:color w:val="828282"/>
          <w:rtl/>
        </w:rPr>
        <w:t xml:space="preserve">יָעֵ֔ל </w:t>
      </w:r>
      <w:r>
        <w:rPr>
          <w:color w:val="FF0000"/>
          <w:vertAlign w:val="superscript"/>
          <w:rtl/>
        </w:rPr>
        <w:t>130037</w:t>
      </w:r>
      <w:r>
        <w:rPr>
          <w:rFonts w:ascii="Times New Roman" w:hAnsi="Times New Roman"/>
          <w:color w:val="828282"/>
          <w:rtl/>
        </w:rPr>
        <w:t xml:space="preserve">חָדְל֖וּ </w:t>
      </w:r>
      <w:r>
        <w:rPr>
          <w:color w:val="FF0000"/>
          <w:vertAlign w:val="superscript"/>
          <w:rtl/>
        </w:rPr>
        <w:t>130038</w:t>
      </w:r>
      <w:r>
        <w:rPr>
          <w:rFonts w:ascii="Times New Roman" w:hAnsi="Times New Roman"/>
          <w:color w:val="828282"/>
          <w:rtl/>
        </w:rPr>
        <w:t xml:space="preserve">אֳרָחֹ֑ות </w:t>
      </w:r>
    </w:p>
    <w:p>
      <w:pPr>
        <w:pStyle w:val="Hebrew"/>
      </w:pPr>
      <w:r>
        <w:rPr>
          <w:color w:val="828282"/>
        </w:rPr>
        <w:t xml:space="preserve">בִּימֵ֞י שַׁמְגַּ֤ר בֶּן־עֲנָת֙ בִּימֵ֣י יָעֵ֔ל חָדְל֖וּ אֳרָחֹ֑ות וְהֹלְכֵ֣י נְתִיבֹ֔ות יֵלְכ֕וּ אֳרָחֹ֖ות עֲקַלְקַלֹּֽות׃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abe5f33a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e9f4cd29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4397c94b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חָדְל֖וּ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e34e913a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בִּימֵ֞י שַׁמְגַּ֤ר בֶּן־עֲנָת֙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503810f6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בִּימֵ֣י יָעֵ֔ל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4">
        <w:r>
          <w:rPr/>
          <w:t>Judges 6:25</w:t>
        </w:r>
      </w:hyperlink>
    </w:p>
    <w:p>
      <w:pPr>
        <w:pStyle w:val="Hebrew"/>
      </w:pPr>
      <w:r>
        <w:t xml:space="preserve">וַיְהִי֮ בַּלַּ֣יְלָה הַהוּא֒ </w:t>
      </w:r>
    </w:p>
    <w:p>
      <w:pPr>
        <w:pStyle w:val="Hebrew"/>
      </w:pPr>
      <w:r>
        <w:rPr>
          <w:color w:val="FF0000"/>
          <w:vertAlign w:val="superscript"/>
          <w:rtl/>
        </w:rPr>
        <w:t>130968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130969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130970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130971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130972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130973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130974</w:t>
      </w:r>
      <w:r>
        <w:rPr>
          <w:rFonts w:ascii="Times New Roman" w:hAnsi="Times New Roman"/>
          <w:color w:val="828282"/>
          <w:rtl/>
        </w:rPr>
        <w:t xml:space="preserve">הוּא֒ </w:t>
      </w:r>
    </w:p>
    <w:p>
      <w:pPr>
        <w:pStyle w:val="Hebrew"/>
      </w:pPr>
      <w:r>
        <w:rPr>
          <w:color w:val="828282"/>
        </w:rPr>
        <w:t xml:space="preserve">וַיְהִי֮ בַּלַּ֣יְלָה הַהוּא֒ וַיֹּ֧אמֶר לֹ֣ו יְהוָ֗ה קַ֤ח אֶת־פַּר־הַשֹּׁור֙ אֲשֶׁ֣ר לְאָבִ֔יךָ וּפַ֥ר הַשֵּׁנִ֖י שֶׁ֣בַע שָׁנִ֑ים וְהָרַסְתָּ֗ אֶת־מִזְבַּ֤ח הַבַּ֨עַל֙ אֲשֶׁ֣ר לְאָבִ֔יךָ וְאֶת־הָאֲשֵׁרָ֥ה אֲשֶׁר־עָלָ֖יו תִּכְרֹֽת׃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e37aac4f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98664254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81ddcf4f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יְהִי֮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ef722dd6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בַּלַּ֣יְלָה הַהוּא֒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65">
        <w:r>
          <w:rPr/>
          <w:t>Judges 6:28</w:t>
        </w:r>
      </w:hyperlink>
    </w:p>
    <w:p>
      <w:pPr>
        <w:pStyle w:val="Hebrew"/>
      </w:pPr>
      <w:r>
        <w:t xml:space="preserve">וַיַּשְׁכִּ֜ימוּ אַנְשֵׁ֤י הָעִיר֙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131073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131074</w:t>
      </w:r>
      <w:r>
        <w:rPr>
          <w:rFonts w:ascii="Times New Roman" w:hAnsi="Times New Roman"/>
          <w:color w:val="828282"/>
          <w:rtl/>
        </w:rPr>
        <w:t xml:space="preserve">יַּשְׁכִּ֜ימוּ </w:t>
      </w:r>
      <w:r>
        <w:rPr>
          <w:color w:val="FF0000"/>
          <w:vertAlign w:val="superscript"/>
          <w:rtl/>
        </w:rPr>
        <w:t>131075</w:t>
      </w:r>
      <w:r>
        <w:rPr>
          <w:rFonts w:ascii="Times New Roman" w:hAnsi="Times New Roman"/>
          <w:color w:val="828282"/>
          <w:rtl/>
        </w:rPr>
        <w:t xml:space="preserve">אַנְשֵׁ֤י </w:t>
      </w:r>
      <w:r>
        <w:rPr>
          <w:color w:val="FF0000"/>
          <w:vertAlign w:val="superscript"/>
          <w:rtl/>
        </w:rPr>
        <w:t>131076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131077</w:t>
      </w:r>
      <w:r>
        <w:rPr>
          <w:rFonts w:ascii="Times New Roman" w:hAnsi="Times New Roman"/>
          <w:color w:val="828282"/>
          <w:rtl/>
        </w:rPr>
        <w:t xml:space="preserve">עִיר֙ </w:t>
      </w:r>
      <w:r>
        <w:rPr>
          <w:color w:val="FF0000"/>
          <w:vertAlign w:val="superscript"/>
          <w:rtl/>
        </w:rPr>
        <w:t>131078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131079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131080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וַיַּשְׁכִּ֜ימוּ אַנְשֵׁ֤י הָעִיר֙ בַּבֹּ֔קֶר וְהִנֵּ֤ה נֻתַּץ֙ מִזְבַּ֣ח הַבַּ֔עַל וְהָאֲשֵׁרָ֥ה אֲשֶׁר־עָלָ֖יו כֹּרָ֑תָה וְאֵת֙ הַפָּ֣ר הַשֵּׁנִ֔י הֹֽעֲלָ֔ה עַל־הַמִּזְבֵּ֖חַ הַבָּנֽוּי׃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21b45d39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e6b26527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5a845ac6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יַּשְׁכִּ֜ימוּ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f27cdaa6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בַּבֹּ֔קֶר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66">
        <w:r>
          <w:rPr/>
          <w:t>Judges 6:32</w:t>
        </w:r>
      </w:hyperlink>
    </w:p>
    <w:p>
      <w:pPr>
        <w:pStyle w:val="Hebrew"/>
      </w:pPr>
      <w:r>
        <w:t xml:space="preserve">וַיִּקְרָא־לֹ֥ו בַיֹּום־הַה֖וּא יְרֻבַּ֣עַל </w:t>
      </w:r>
    </w:p>
    <w:p>
      <w:pPr>
        <w:pStyle w:val="Hebrew"/>
      </w:pPr>
      <w:r>
        <w:rPr>
          <w:color w:val="FF0000"/>
          <w:vertAlign w:val="superscript"/>
          <w:rtl/>
        </w:rPr>
        <w:t>131189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131190</w:t>
      </w:r>
      <w:r>
        <w:rPr>
          <w:rFonts w:ascii="Times New Roman" w:hAnsi="Times New Roman"/>
          <w:color w:val="828282"/>
          <w:rtl/>
        </w:rPr>
        <w:t>יִּקְרָא־</w:t>
      </w:r>
      <w:r>
        <w:rPr>
          <w:color w:val="FF0000"/>
          <w:vertAlign w:val="superscript"/>
          <w:rtl/>
        </w:rPr>
        <w:t>131191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131192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131193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131194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131195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131196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131197</w:t>
      </w:r>
      <w:r>
        <w:rPr>
          <w:rFonts w:ascii="Times New Roman" w:hAnsi="Times New Roman"/>
          <w:color w:val="828282"/>
          <w:rtl/>
        </w:rPr>
        <w:t xml:space="preserve">יְרֻבַּ֣עַל </w:t>
      </w:r>
    </w:p>
    <w:p>
      <w:pPr>
        <w:pStyle w:val="Hebrew"/>
      </w:pPr>
      <w:r>
        <w:rPr>
          <w:color w:val="828282"/>
        </w:rPr>
        <w:t xml:space="preserve">וַיִּקְרָא־לֹ֥ו בַיֹּום־הַה֖וּא יְרֻבַּ֣עַל לֵאמֹ֑ר יָ֤רֶב בֹּו֙ הַבַּ֔עַל כִּ֥י נָתַ֖ץ אֶֽת־מִזְבְּחֹֽו׃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60a69103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ab97058c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59f2168f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יִּקְרָא־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e48ecc3d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בַיֹּום־הַה֖וּא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67">
        <w:r>
          <w:rPr/>
          <w:t>Judges 6:40</w:t>
        </w:r>
      </w:hyperlink>
    </w:p>
    <w:p>
      <w:pPr>
        <w:pStyle w:val="Hebrew"/>
      </w:pPr>
      <w:r>
        <w:t xml:space="preserve">וַיַּ֧עַשׂ אֱלֹהִ֛ים כֵּ֖ן בַּלַּ֣יְלָה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131377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131378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131379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131380</w:t>
      </w:r>
      <w:r>
        <w:rPr>
          <w:rFonts w:ascii="Times New Roman" w:hAnsi="Times New Roman"/>
          <w:color w:val="828282"/>
          <w:rtl/>
        </w:rPr>
        <w:t xml:space="preserve">כֵּ֖ן </w:t>
      </w:r>
      <w:r>
        <w:rPr>
          <w:color w:val="FF0000"/>
          <w:vertAlign w:val="superscript"/>
          <w:rtl/>
        </w:rPr>
        <w:t>131381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131382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131383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131384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131385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וַיַּ֧עַשׂ אֱלֹהִ֛ים כֵּ֖ן בַּלַּ֣יְלָה הַה֑וּא וַיְהִי־חֹ֤רֶב אֶל־הַגִּזָּה֙ לְבַדָּ֔הּ וְעַל־כָּל־הָאָ֖רֶץ הָ֥יָה טָֽל׃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3225d032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7f1f1f98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a0f8033b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יַּ֧עַשׂ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8bd1912a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בַּלַּ֣יְלָה הַה֑וּא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68">
        <w:r>
          <w:rPr/>
          <w:t>Judges 7:9</w:t>
        </w:r>
      </w:hyperlink>
    </w:p>
    <w:p>
      <w:pPr>
        <w:pStyle w:val="Hebrew"/>
      </w:pPr>
      <w:r>
        <w:t xml:space="preserve">וַֽיְהִי֙ בַּלַּ֣יְלָה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131656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131657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131658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131659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131660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131661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131662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וַֽיְהִי֙ בַּלַּ֣יְלָה הַה֔וּא וַיֹּ֤אמֶר אֵלָיו֙ יְהוָ֔ה ק֖וּם רֵ֣ד בַּֽמַּחֲנֶ֑ה כִּ֥י נְתַתִּ֖יו בְּיָדֶֽךָ׃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7baaa11c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7bd38d4c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4315d899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426ef2b7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בַּלַּ֣יְלָה הַה֔וּא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69">
        <w:r>
          <w:rPr/>
          <w:t>Judges 8:28</w:t>
        </w:r>
      </w:hyperlink>
    </w:p>
    <w:p>
      <w:pPr>
        <w:pStyle w:val="Hebrew"/>
      </w:pPr>
      <w:r>
        <w:t xml:space="preserve">וַתִּשְׁקֹ֥ט הָאָ֛רֶץ אַרְבָּעִ֥ים שָׁנָ֖ה בִּימֵ֥י גִדְעֹֽון׃ פ </w:t>
      </w:r>
    </w:p>
    <w:p>
      <w:pPr>
        <w:pStyle w:val="Hebrew"/>
      </w:pPr>
      <w:r>
        <w:rPr>
          <w:color w:val="FF0000"/>
          <w:vertAlign w:val="superscript"/>
          <w:rtl/>
        </w:rPr>
        <w:t>132754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132755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132756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132757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132758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132759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132760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132761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132762</w:t>
      </w:r>
      <w:r>
        <w:rPr>
          <w:rFonts w:ascii="Times New Roman" w:hAnsi="Times New Roman"/>
          <w:color w:val="828282"/>
          <w:rtl/>
        </w:rPr>
        <w:t xml:space="preserve">גִדְעֹֽון׃ פ </w:t>
      </w:r>
    </w:p>
    <w:p>
      <w:pPr>
        <w:pStyle w:val="Hebrew"/>
      </w:pPr>
      <w:r>
        <w:rPr>
          <w:color w:val="828282"/>
        </w:rPr>
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גִדְעֹֽון׃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9d7a23cd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54812642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3b4767ab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תִּשְׁקֹ֥ט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4d462aeb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בִּימֵ֥י גִדְעֹֽון׃ פ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0">
        <w:r>
          <w:rPr/>
          <w:t>Judges 9:33</w:t>
        </w:r>
      </w:hyperlink>
    </w:p>
    <w:p>
      <w:pPr>
        <w:pStyle w:val="Hebrew"/>
      </w:pPr>
      <w:r>
        <w:t xml:space="preserve">בַבֹּ֨קֶר֙ תַּשְׁכִּ֖ים </w:t>
      </w:r>
    </w:p>
    <w:p>
      <w:pPr>
        <w:pStyle w:val="Hebrew"/>
      </w:pPr>
      <w:r>
        <w:rPr>
          <w:color w:val="FF0000"/>
          <w:vertAlign w:val="superscript"/>
          <w:rtl/>
        </w:rPr>
        <w:t>133558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133559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133560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133565</w:t>
      </w:r>
      <w:r>
        <w:rPr>
          <w:rFonts w:ascii="Times New Roman" w:hAnsi="Times New Roman"/>
          <w:color w:val="828282"/>
          <w:rtl/>
        </w:rPr>
        <w:t xml:space="preserve">תַּשְׁכִּ֖ים </w:t>
      </w:r>
    </w:p>
    <w:p>
      <w:pPr>
        <w:pStyle w:val="Hebrew"/>
      </w:pPr>
      <w:r>
        <w:rPr>
          <w:color w:val="828282"/>
        </w:rPr>
        <w:t xml:space="preserve">וְהָיָ֤ה בַבֹּ֨קֶר֙ כִּזְרֹ֣חַ הַשֶּׁ֔מֶשׁ תַּשְׁכִּ֖ים וּפָשַׁטְתָּ֣ עַל־הָעִ֑יר וְהִנֵּה־ה֞וּא וְהָעָ֤ם אֲשֶׁר־אִתֹּו֙ יֹצְאִ֣ים אֵלֶ֔יךָ וְעָשִׂ֣יתָ לֹּ֔ו כַּאֲשֶׁ֖ר תִּמְצָ֥א יָדֶֽךָ׃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bb2ee10b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fe0bc064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818e2860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תַּשְׁכִּ֖ים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909f3ded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בַבֹּ֨קֶר֙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71">
        <w:r>
          <w:rPr/>
          <w:t>Judges 10:8</w:t>
        </w:r>
      </w:hyperlink>
    </w:p>
    <w:p>
      <w:pPr>
        <w:pStyle w:val="Hebrew"/>
      </w:pPr>
      <w:r>
        <w:t xml:space="preserve">וַיְרֹֽצְצוּ֙ אֶת־בְּנֵ֣י יִשְׂרָאֵ֔ל בַּשָּׁנָ֖ה הַהִ֑יא </w:t>
      </w:r>
    </w:p>
    <w:p>
      <w:pPr>
        <w:pStyle w:val="Hebrew"/>
      </w:pPr>
      <w:r>
        <w:rPr>
          <w:color w:val="FF0000"/>
          <w:vertAlign w:val="superscript"/>
          <w:rtl/>
        </w:rPr>
        <w:t>134251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134252</w:t>
      </w:r>
      <w:r>
        <w:rPr>
          <w:rFonts w:ascii="Times New Roman" w:hAnsi="Times New Roman"/>
          <w:color w:val="828282"/>
          <w:rtl/>
        </w:rPr>
        <w:t xml:space="preserve">יְרֹֽצְצוּ֙ </w:t>
      </w:r>
      <w:r>
        <w:rPr>
          <w:color w:val="FF0000"/>
          <w:vertAlign w:val="superscript"/>
          <w:rtl/>
        </w:rPr>
        <w:t>134253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134254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134255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134256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134258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134259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134260</w:t>
      </w:r>
      <w:r>
        <w:rPr>
          <w:rFonts w:ascii="Times New Roman" w:hAnsi="Times New Roman"/>
          <w:color w:val="828282"/>
          <w:rtl/>
        </w:rPr>
        <w:t xml:space="preserve">הִ֑יא </w:t>
      </w:r>
    </w:p>
    <w:p>
      <w:pPr>
        <w:pStyle w:val="Hebrew"/>
      </w:pPr>
      <w:r>
        <w:rPr>
          <w:color w:val="828282"/>
        </w:rPr>
        <w:t xml:space="preserve">וַֽיִּרְעֲצ֤וּ וַיְרֹֽצְצוּ֙ אֶת־בְּנֵ֣י יִשְׂרָאֵ֔ל בַּשָּׁנָ֖ה הַהִ֑יא שְׁמֹנֶ֨ה עֶשְׂרֵ֜ה שָׁנָ֗ה אֶֽת־כָּל־בְּנֵ֤י יִשְׂרָאֵל֙ אֲשֶׁר֙ בְּעֵ֣בֶר הַיַּרְדֵּ֔ן בְּאֶ֥רֶץ הָאֱמֹרִ֖י אֲשֶׁ֥ר בַּגִּלְעָֽד׃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84d03d76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d111be38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d775f4fa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יְרֹֽצְצוּ֙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c0885dbf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בַּשָּׁנָ֖ה הַהִ֑יא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72">
        <w:r>
          <w:rPr/>
          <w:t>Judges 10:14</w:t>
        </w:r>
      </w:hyperlink>
    </w:p>
    <w:p>
      <w:pPr>
        <w:pStyle w:val="Hebrew"/>
      </w:pPr>
      <w:r>
        <w:t xml:space="preserve">הֵ֛מָּה יֹושִׁ֥יעוּ לָכֶ֖ם בְּעֵ֥ת צָרַתְכֶֽם׃ </w:t>
      </w:r>
    </w:p>
    <w:p>
      <w:pPr>
        <w:pStyle w:val="Hebrew"/>
      </w:pPr>
      <w:r>
        <w:rPr>
          <w:color w:val="FF0000"/>
          <w:vertAlign w:val="superscript"/>
          <w:rtl/>
        </w:rPr>
        <w:t>134385</w:t>
      </w:r>
      <w:r>
        <w:rPr>
          <w:rFonts w:ascii="Times New Roman" w:hAnsi="Times New Roman"/>
          <w:color w:val="828282"/>
          <w:rtl/>
        </w:rPr>
        <w:t xml:space="preserve">הֵ֛מָּה </w:t>
      </w:r>
      <w:r>
        <w:rPr>
          <w:color w:val="FF0000"/>
          <w:vertAlign w:val="superscript"/>
          <w:rtl/>
        </w:rPr>
        <w:t>134386</w:t>
      </w:r>
      <w:r>
        <w:rPr>
          <w:rFonts w:ascii="Times New Roman" w:hAnsi="Times New Roman"/>
          <w:color w:val="828282"/>
          <w:rtl/>
        </w:rPr>
        <w:t xml:space="preserve">יֹושִׁ֥יעוּ </w:t>
      </w:r>
      <w:r>
        <w:rPr>
          <w:color w:val="FF0000"/>
          <w:vertAlign w:val="superscript"/>
          <w:rtl/>
        </w:rPr>
        <w:t>134387</w:t>
      </w:r>
      <w:r>
        <w:rPr>
          <w:rFonts w:ascii="Times New Roman" w:hAnsi="Times New Roman"/>
          <w:color w:val="828282"/>
          <w:rtl/>
        </w:rPr>
        <w:t xml:space="preserve">לָכֶ֖ם </w:t>
      </w:r>
      <w:r>
        <w:rPr>
          <w:color w:val="FF0000"/>
          <w:vertAlign w:val="superscript"/>
          <w:rtl/>
        </w:rPr>
        <w:t>134388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134389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134390</w:t>
      </w:r>
      <w:r>
        <w:rPr>
          <w:rFonts w:ascii="Times New Roman" w:hAnsi="Times New Roman"/>
          <w:color w:val="828282"/>
          <w:rtl/>
        </w:rPr>
        <w:t xml:space="preserve">צָרַתְכֶֽם׃ </w:t>
      </w:r>
    </w:p>
    <w:p>
      <w:pPr>
        <w:pStyle w:val="Hebrew"/>
      </w:pPr>
      <w:r>
        <w:rPr>
          <w:color w:val="828282"/>
        </w:rPr>
        <w:t xml:space="preserve">לְכ֗וּ וְזַֽעֲקוּ֙ אֶל־הָ֣אֱלֹהִ֔ים אֲשֶׁ֥ר בְּחַרְתֶּ֖ם בָּ֑ם הֵ֛מָּה יֹושִׁ֥יעוּ לָכֶ֖ם בְּעֵ֥ת צָרַתְכֶֽם׃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fff93d76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e4454c07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0a1a9a6f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יֹושִׁ֥יעוּ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a6e0afe3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בְּעֵ֥ת צָרַתְכֶֽם׃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3">
        <w:r>
          <w:rPr/>
          <w:t>Judges 11:26</w:t>
        </w:r>
      </w:hyperlink>
    </w:p>
    <w:p>
      <w:pPr>
        <w:pStyle w:val="Hebrew"/>
      </w:pPr>
      <w:r>
        <w:t xml:space="preserve">וּמַדּ֥וּעַ לֹֽא־הִצַּלְתֶּ֖ם בָּעֵ֥ת הַהִֽיא׃ </w:t>
      </w:r>
    </w:p>
    <w:p>
      <w:pPr>
        <w:pStyle w:val="Hebrew"/>
      </w:pPr>
      <w:r>
        <w:rPr>
          <w:color w:val="FF0000"/>
          <w:vertAlign w:val="superscript"/>
          <w:rtl/>
        </w:rPr>
        <w:t>135054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135055</w:t>
      </w:r>
      <w:r>
        <w:rPr>
          <w:rFonts w:ascii="Times New Roman" w:hAnsi="Times New Roman"/>
          <w:color w:val="828282"/>
          <w:rtl/>
        </w:rPr>
        <w:t xml:space="preserve">מַדּ֥וּעַ </w:t>
      </w:r>
      <w:r>
        <w:rPr>
          <w:color w:val="FF0000"/>
          <w:vertAlign w:val="superscript"/>
          <w:rtl/>
        </w:rPr>
        <w:t>135056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135057</w:t>
      </w:r>
      <w:r>
        <w:rPr>
          <w:rFonts w:ascii="Times New Roman" w:hAnsi="Times New Roman"/>
          <w:color w:val="828282"/>
          <w:rtl/>
        </w:rPr>
        <w:t xml:space="preserve">הִצַּלְתֶּ֖ם </w:t>
      </w:r>
      <w:r>
        <w:rPr>
          <w:color w:val="FF0000"/>
          <w:vertAlign w:val="superscript"/>
          <w:rtl/>
        </w:rPr>
        <w:t>135058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135059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135060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135061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135062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>
      <w:pPr>
        <w:pStyle w:val="Hebrew"/>
      </w:pPr>
      <w:r>
        <w:rPr>
          <w:color w:val="828282"/>
        </w:rPr>
        <w:t xml:space="preserve">בְּשֶׁ֣בֶת יִ֠שְׂרָאֵל בְּחֶשְׁבֹּ֨ון וּבִבְנֹותֶ֜יהָ וּבְעַרְעֹ֣ור וּבִבְנֹותֶ֗יהָ וּבְכָל־הֶֽעָרִים֙ אֲשֶׁר֙ עַל־יְדֵ֣י אַרְנֹ֔ון שְׁלֹ֥שׁ מֵאֹ֖ות שָׁנָ֑ה וּמַדּ֥וּעַ לֹֽא־הִצַּלְתֶּ֖ם בָּעֵ֥ת הַהִֽיא׃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90b3a793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6a8ff8e9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9acd115f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הִצַּלְתֶּ֖ם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d04daf44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בָּעֵ֥ת הַהִֽיא׃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74">
        <w:r>
          <w:rPr/>
          <w:t>Judges 13:10</w:t>
        </w:r>
      </w:hyperlink>
    </w:p>
    <w:p>
      <w:pPr>
        <w:pStyle w:val="Hebrew"/>
      </w:pPr>
      <w:r>
        <w:t xml:space="preserve">אֲשֶׁר־בָּ֥א בַיֹּ֖ום אֵלָֽי׃ </w:t>
      </w:r>
    </w:p>
    <w:p>
      <w:pPr>
        <w:pStyle w:val="Hebrew"/>
      </w:pPr>
      <w:r>
        <w:rPr>
          <w:color w:val="FF0000"/>
          <w:vertAlign w:val="superscript"/>
          <w:rtl/>
        </w:rPr>
        <w:t>135941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135942</w:t>
      </w:r>
      <w:r>
        <w:rPr>
          <w:rFonts w:ascii="Times New Roman" w:hAnsi="Times New Roman"/>
          <w:color w:val="828282"/>
          <w:rtl/>
        </w:rPr>
        <w:t xml:space="preserve">בָּ֥א </w:t>
      </w:r>
      <w:r>
        <w:rPr>
          <w:color w:val="FF0000"/>
          <w:vertAlign w:val="superscript"/>
          <w:rtl/>
        </w:rPr>
        <w:t>135943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135944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135945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135946</w:t>
      </w:r>
      <w:r>
        <w:rPr>
          <w:rFonts w:ascii="Times New Roman" w:hAnsi="Times New Roman"/>
          <w:color w:val="828282"/>
          <w:rtl/>
        </w:rPr>
        <w:t xml:space="preserve">אֵלָֽי׃ </w:t>
      </w:r>
    </w:p>
    <w:p>
      <w:pPr>
        <w:pStyle w:val="Hebrew"/>
      </w:pPr>
      <w:r>
        <w:rPr>
          <w:color w:val="828282"/>
        </w:rPr>
        <w:t xml:space="preserve">וַתְּמַהֵר֙ הָֽאִשָּׁ֔ה וַתָּ֖רָץ וַתַּגֵּ֣ד לְאִישָׁ֑הּ וַתֹּ֣אמֶר אֵלָ֔יו הִנֵּ֨ה נִרְאָ֤ה אֵלַי֙ הָאִ֔ישׁ אֲשֶׁר־בָּ֥א בַיֹּ֖ום אֵלָֽי׃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60c6b2a4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10b79e85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f3d02aca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בָּ֥א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da84f387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בַיֹּ֖ום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75">
        <w:r>
          <w:rPr/>
          <w:t>Judges 14:4</w:t>
        </w:r>
      </w:hyperlink>
    </w:p>
    <w:p>
      <w:pPr>
        <w:pStyle w:val="Hebrew"/>
      </w:pPr>
      <w:r>
        <w:t xml:space="preserve">וּבָעֵ֣ת הַהִ֔יא פְּלִשְׁתִּ֖ים מֹשְׁלִ֥ים בְּיִשְׂרָאֵֽל׃ פ </w:t>
      </w:r>
    </w:p>
    <w:p>
      <w:pPr>
        <w:pStyle w:val="Hebrew"/>
      </w:pPr>
      <w:r>
        <w:rPr>
          <w:color w:val="FF0000"/>
          <w:vertAlign w:val="superscript"/>
          <w:rtl/>
        </w:rPr>
        <w:t>136333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136334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136335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136336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136337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136338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136339</w:t>
      </w:r>
      <w:r>
        <w:rPr>
          <w:rFonts w:ascii="Times New Roman" w:hAnsi="Times New Roman"/>
          <w:color w:val="828282"/>
          <w:rtl/>
        </w:rPr>
        <w:t xml:space="preserve">פְּלִשְׁתִּ֖ים </w:t>
      </w:r>
      <w:r>
        <w:rPr>
          <w:color w:val="FF0000"/>
          <w:vertAlign w:val="superscript"/>
          <w:rtl/>
        </w:rPr>
        <w:t>136340</w:t>
      </w:r>
      <w:r>
        <w:rPr>
          <w:rFonts w:ascii="Times New Roman" w:hAnsi="Times New Roman"/>
          <w:color w:val="828282"/>
          <w:rtl/>
        </w:rPr>
        <w:t xml:space="preserve">מֹשְׁלִ֥ים </w:t>
      </w:r>
      <w:r>
        <w:rPr>
          <w:color w:val="FF0000"/>
          <w:vertAlign w:val="superscript"/>
          <w:rtl/>
        </w:rPr>
        <w:t>136341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136342</w:t>
      </w:r>
      <w:r>
        <w:rPr>
          <w:rFonts w:ascii="Times New Roman" w:hAnsi="Times New Roman"/>
          <w:color w:val="828282"/>
          <w:rtl/>
        </w:rPr>
        <w:t xml:space="preserve">יִשְׂרָאֵֽל׃ פ </w:t>
      </w:r>
    </w:p>
    <w:p>
      <w:pPr>
        <w:pStyle w:val="Hebrew"/>
      </w:pPr>
      <w:r>
        <w:rPr>
          <w:color w:val="828282"/>
        </w:rPr>
        <w:t xml:space="preserve">וְאָבִ֨יו וְאִמֹּ֜ו לֹ֣א יָדְע֗וּ כִּ֤י מֵיְהוָה֙ הִ֔יא כִּי־תֹאֲנָ֥ה הֽוּא־מְבַקֵּ֖שׁ מִפְּלִשְׁתִּ֑ים וּבָעֵ֣ת הַהִ֔יא פְּלִשְׁתִּ֖ים מֹשְׁלִ֥ים בְּיִשְׂרָאֵֽל׃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811b6883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783cceb2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b8bb4867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מֹשְׁלִ֥ים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c98920b2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בָעֵ֣ת הַהִ֔יא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76">
        <w:r>
          <w:rPr/>
          <w:t>Judges 14:15</w:t>
        </w:r>
      </w:hyperlink>
    </w:p>
    <w:p>
      <w:pPr>
        <w:pStyle w:val="Hebrew"/>
      </w:pPr>
      <w:r>
        <w:t xml:space="preserve">וַיְהִ֣י׀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136561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136562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136563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136564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136565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136567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וַיְהִ֣י׀ בַּיֹּ֣ום הַשְּׁבִיעִ֗י וַיֹּאמְר֤וּ לְאֵֽשֶׁת־שִׁמְשֹׁון֙ פַּתִּ֣י אֶת־אִישֵׁ֗ךְ וְיַגֶּד־לָ֨נוּ֙ אֶת־הַ֣חִידָ֔ה פֶּן־נִשְׂרֹ֥ף אֹותָ֛ךְ וְאֶת־בֵּ֥ית אָבִ֖יךְ בָּאֵ֑שׁ הַלְיָרְשֵׁ֕נוּ קְרָאתֶ֥ם לָ֖נוּ הֲלֹֽא׃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a5ffe5b4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188f3251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9ac11fae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יְהִ֣י׀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886411aa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הַשְּׁבִיעִ֗י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77">
        <w:r>
          <w:rPr/>
          <w:t>Judges 14:17</w:t>
        </w:r>
      </w:hyperlink>
    </w:p>
    <w:p>
      <w:pPr>
        <w:pStyle w:val="Hebrew"/>
      </w:pPr>
      <w:r>
        <w:t xml:space="preserve">וַיְהִ֣י׀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136646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136647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136650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136652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וַתֵּ֤בְךְּ עָלָיו֙ שִׁבְעַ֣ת הַיָּמִ֔ים אֲשֶׁר־הָיָ֥ה לָהֶ֖ם הַמִּשְׁתֶּ֑ה וַיְהִ֣י׀ בַּיֹּ֣ום הַשְּׁבִיעִ֗י וַיַּגֶּד־לָהּ֙ כִּ֣י הֱצִיקַ֔תְהוּ וַתַּגֵּ֥ד הַחִידָ֖ה לִבְנֵ֥י עַמָּֽהּ׃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ebb99560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d05363cf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fef02c00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יְהִ֣י׀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c40e8bdf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הַשְּׁבִיעִ֗י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78">
        <w:r>
          <w:rPr/>
          <w:t>Judges 14:18</w:t>
        </w:r>
      </w:hyperlink>
    </w:p>
    <w:p>
      <w:pPr>
        <w:pStyle w:val="Hebrew"/>
      </w:pPr>
      <w:r>
        <w:t xml:space="preserve">וַיֹּ֣אמְרוּ לֹו֩ אַנְשֵׁ֨י הָעִ֜יר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136665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136666</w:t>
      </w:r>
      <w:r>
        <w:rPr>
          <w:rFonts w:ascii="Times New Roman" w:hAnsi="Times New Roman"/>
          <w:color w:val="828282"/>
          <w:rtl/>
        </w:rPr>
        <w:t xml:space="preserve">יֹּ֣אמְרוּ </w:t>
      </w:r>
      <w:r>
        <w:rPr>
          <w:color w:val="FF0000"/>
          <w:vertAlign w:val="superscript"/>
          <w:rtl/>
        </w:rPr>
        <w:t>136667</w:t>
      </w:r>
      <w:r>
        <w:rPr>
          <w:rFonts w:ascii="Times New Roman" w:hAnsi="Times New Roman"/>
          <w:color w:val="828282"/>
          <w:rtl/>
        </w:rPr>
        <w:t xml:space="preserve">לֹו֩ </w:t>
      </w:r>
      <w:r>
        <w:rPr>
          <w:color w:val="FF0000"/>
          <w:vertAlign w:val="superscript"/>
          <w:rtl/>
        </w:rPr>
        <w:t>136668</w:t>
      </w:r>
      <w:r>
        <w:rPr>
          <w:rFonts w:ascii="Times New Roman" w:hAnsi="Times New Roman"/>
          <w:color w:val="828282"/>
          <w:rtl/>
        </w:rPr>
        <w:t xml:space="preserve">אַנְשֵׁ֨י </w:t>
      </w:r>
      <w:r>
        <w:rPr>
          <w:color w:val="FF0000"/>
          <w:vertAlign w:val="superscript"/>
          <w:rtl/>
        </w:rPr>
        <w:t>136669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136670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136671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136673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136675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וַיֹּ֣אמְרוּ לֹו֩ אַנְשֵׁ֨י הָעִ֜יר בַּיֹּ֣ום הַשְּׁבִיעִ֗י בְּטֶ֨רֶם֙ יָבֹ֣א הַחַ֔רְסָה מַה־מָּתֹ֣וק מִדְּבַ֔שׁ וּמֶ֥ה עַ֖ז מֵאֲרִ֑י וַיֹּ֣אמֶר לָהֶ֔ם לוּלֵא֙ חֲרַשְׁתֶּ֣ם בְּעֶגְלָתִ֔י לֹ֥א מְצָאתֶ֖ם חִידָתִֽי׃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fc617ab9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4615ff50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76961dbe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יֹּ֣אמְרוּ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7d10fea0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הַשְּׁבִיעִ֗י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79">
        <w:r>
          <w:rPr/>
          <w:t>Judges 15:1</w:t>
        </w:r>
      </w:hyperlink>
    </w:p>
    <w:p>
      <w:pPr>
        <w:pStyle w:val="Hebrew"/>
      </w:pPr>
      <w:r>
        <w:t xml:space="preserve">וַיְהִ֨י מִיָּמִ֜ים בִּימֵ֣י קְצִיר־חִטִּ֗ים </w:t>
      </w:r>
    </w:p>
    <w:p>
      <w:pPr>
        <w:pStyle w:val="Hebrew"/>
      </w:pPr>
      <w:r>
        <w:rPr>
          <w:color w:val="FF0000"/>
          <w:vertAlign w:val="superscript"/>
          <w:rtl/>
        </w:rPr>
        <w:t>136741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136742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136743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136744</w:t>
      </w:r>
      <w:r>
        <w:rPr>
          <w:rFonts w:ascii="Times New Roman" w:hAnsi="Times New Roman"/>
          <w:color w:val="828282"/>
          <w:rtl/>
        </w:rPr>
        <w:t xml:space="preserve">יָּמִ֜ים </w:t>
      </w:r>
      <w:r>
        <w:rPr>
          <w:color w:val="FF0000"/>
          <w:vertAlign w:val="superscript"/>
          <w:rtl/>
        </w:rPr>
        <w:t>136745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136746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136747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136748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>
      <w:pPr>
        <w:pStyle w:val="Hebrew"/>
      </w:pPr>
      <w:r>
        <w:rPr>
          <w:color w:val="828282"/>
        </w:rPr>
        <w:t xml:space="preserve">וַיְהִ֨י מִיָּמִ֜ים בִּימֵ֣י קְצִיר־חִטִּ֗ים וַיִּפְקֹ֨ד שִׁמְשֹׁ֤ון אֶת־אִשְׁתֹּו֙ בִּגְדִ֣י עִזִּ֔ים וַיֹּ֕אמֶר אָבֹ֥אָה אֶל־אִשְׁתִּ֖י הֶחָ֑דְרָה וְלֹֽא־נְתָנֹ֥ו אָבִ֖יהָ לָבֹֽוא׃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dce4061e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4f0ed73c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ed4b68c0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יְהִ֨י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d7137e46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בִּימֵ֣י קְצִיר־חִטִּ֗ים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0">
        <w:r>
          <w:rPr/>
          <w:t>Judges 15:20</w:t>
        </w:r>
      </w:hyperlink>
    </w:p>
    <w:p>
      <w:pPr>
        <w:pStyle w:val="Hebrew"/>
      </w:pPr>
      <w:r>
        <w:t xml:space="preserve">וַיִּשְׁפֹּ֧ט אֶת־יִשְׂרָאֵ֛ל בִּימֵ֥י פְלִשְׁתִּ֖ים עֶשְׂרִ֥ים 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137195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137196</w:t>
      </w:r>
      <w:r>
        <w:rPr>
          <w:rFonts w:ascii="Times New Roman" w:hAnsi="Times New Roman"/>
          <w:color w:val="828282"/>
          <w:rtl/>
        </w:rPr>
        <w:t xml:space="preserve">יִּשְׁפֹּ֧ט </w:t>
      </w:r>
      <w:r>
        <w:rPr>
          <w:color w:val="FF0000"/>
          <w:vertAlign w:val="superscript"/>
          <w:rtl/>
        </w:rPr>
        <w:t>137197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137198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137199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137200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137201</w:t>
      </w:r>
      <w:r>
        <w:rPr>
          <w:rFonts w:ascii="Times New Roman" w:hAnsi="Times New Roman"/>
          <w:color w:val="828282"/>
          <w:rtl/>
        </w:rPr>
        <w:t xml:space="preserve">פְלִשְׁתִּ֖ים </w:t>
      </w:r>
      <w:r>
        <w:rPr>
          <w:color w:val="FF0000"/>
          <w:vertAlign w:val="superscript"/>
          <w:rtl/>
        </w:rPr>
        <w:t>137202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137203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וַיִּשְׁפֹּ֧ט אֶת־יִשְׂרָאֵ֛ל בִּימֵ֥י פְלִשְׁתִּ֖ים עֶשְׂרִ֥ים 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93d97c04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9eae7dcc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c4b64e4a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יִּשְׁפֹּ֧ט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a0a9c825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בִּימֵ֥י פְלִשְׁתִּ֖ים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1">
        <w:r>
          <w:rPr/>
          <w:t>Judges 16:3</w:t>
        </w:r>
      </w:hyperlink>
    </w:p>
    <w:p>
      <w:pPr>
        <w:pStyle w:val="Hebrew"/>
      </w:pPr>
      <w:r>
        <w:t xml:space="preserve">וַיָּ֣קָם׀ בַּחֲצִ֣י הַלַּ֗יְלָה </w:t>
      </w:r>
    </w:p>
    <w:p>
      <w:pPr>
        <w:pStyle w:val="Hebrew"/>
      </w:pPr>
      <w:r>
        <w:rPr>
          <w:color w:val="FF0000"/>
          <w:vertAlign w:val="superscript"/>
          <w:rtl/>
        </w:rPr>
        <w:t>137256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137257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137258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137259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137260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137261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>
      <w:pPr>
        <w:pStyle w:val="Hebrew"/>
      </w:pPr>
      <w:r>
        <w:rPr>
          <w:color w:val="828282"/>
        </w:rPr>
        <w:t xml:space="preserve">וַיִּשְׁכַּ֣ב שִׁמְשֹׁון֮ עַד־חֲצִ֣י הַלַּיְלָה֒ וַיָּ֣קָם׀ בַּחֲצִ֣י הַלַּ֗יְלָה וַיֶּאֱחֹ֞ז בְּדַלְתֹ֤ות שַֽׁעַר־הָעִיר֙ וּבִשְׁתֵּ֣י הַמְּזוּזֹ֔ות וַיִּסָּעֵם֙ עִֽם־הַבְּרִ֔יחַ וַיָּ֖שֶׂם עַל־כְּתֵפָ֑יו וַֽיַּעֲלֵם֙ אֶל־רֹ֣אשׁ הָהָ֔ר אֲשֶׁ֖ר עַל־פְּנֵ֥י חֶבְרֹֽון׃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31d73149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ed264dbc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ecac0337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יָּ֣קָם׀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fc362c05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בַּחֲצִ֣י הַלַּ֗יְלָה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2">
        <w:r>
          <w:rPr/>
          <w:t>Judges 16:30</w:t>
        </w:r>
      </w:hyperlink>
    </w:p>
    <w:p>
      <w:pPr>
        <w:pStyle w:val="Hebrew"/>
      </w:pPr>
      <w:r>
        <w:t xml:space="preserve">מֵאֲשֶׁ֥ר הֵמִ֖ית בְּחַיָּֽיו׃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137968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137969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137970</w:t>
      </w:r>
      <w:r>
        <w:rPr>
          <w:rFonts w:ascii="Times New Roman" w:hAnsi="Times New Roman"/>
          <w:color w:val="828282"/>
          <w:rtl/>
        </w:rPr>
        <w:t xml:space="preserve">הֵמִ֖ית </w:t>
      </w:r>
      <w:r>
        <w:rPr>
          <w:color w:val="FF0000"/>
          <w:vertAlign w:val="superscript"/>
          <w:rtl/>
        </w:rPr>
        <w:t>137971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137972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וַיֹּ֣אמֶר שִׁמְשֹׁ֗ון תָּמֹ֣ות נַפְשִׁי֮ עִם־פְּלִשְׁתִּים֒ וַיֵּ֣ט בְּכֹ֔חַ וַיִּפֹּ֤ל הַבַּ֨יִת֙ עַל־הַסְּרָנִ֔ים וְעַל־כָּל־הָעָ֖ם אֲשֶׁר־בֹּ֑ו וַיִּהְי֤וּ הַמֵּתִים֙ אֲשֶׁ֣ר הֵמִ֣ית בְּמֹותֹ֔ו רַבִּ֕ים מֵאֲשֶׁ֥ר הֵמִ֖ית בְּחַיָּֽיו׃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eb65faef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4f89a794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41e6d99a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הֵמִ֖ית </w:t>
            </w:r>
          </w:p>
        </w:tc>
        <w:tc>
          <w:tcPr>
            <w:tcW w:type="auto" w:w="1728"/>
          </w:tcPr>
          <w:p>
            <w:r>
              <w:t>past perf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65760775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בְּחַיָּֽיו׃ </w:t>
            </w:r>
          </w:p>
        </w:tc>
        <w:tc>
          <w:tcPr>
            <w:tcW w:type="auto" w:w="1728"/>
          </w:tcPr>
          <w:p>
            <w:r>
              <w:t>1.1.2.6</w:t>
            </w:r>
          </w:p>
        </w:tc>
      </w:tr>
    </w:tbl>
    <w:p>
      <w:r>
        <w:br/>
      </w:r>
    </w:p>
    <w:p>
      <w:pPr>
        <w:pStyle w:val="Reference"/>
      </w:pPr>
      <w:hyperlink r:id="rId383">
        <w:r>
          <w:rPr/>
          <w:t>Judges 17:6</w:t>
        </w:r>
      </w:hyperlink>
    </w:p>
    <w:p>
      <w:pPr>
        <w:pStyle w:val="Hebrew"/>
      </w:pPr>
      <w:r>
        <w:t xml:space="preserve">בַּיָּמִ֣ים הָהֵ֔ם אֵ֥ין מֶ֖לֶךְ בְּיִשְׂרָאֵ֑ל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138130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138131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138132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138133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138134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138135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138136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138138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636058bc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dba5672f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8dca73f9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בַּיָּמִ֣ים הָהֵ֔ם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84">
        <w:r>
          <w:rPr/>
          <w:t>Judges 18:1</w:t>
        </w:r>
      </w:hyperlink>
    </w:p>
    <w:p>
      <w:pPr>
        <w:pStyle w:val="Hebrew"/>
      </w:pPr>
      <w:r>
        <w:t xml:space="preserve">בַּיָּמִ֣ים הָהֵ֔ם אֵ֥ין מֶ֖לֶךְ בְּיִשְׂרָאֵ֑ל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138294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138295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138296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138297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138298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138299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138300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138301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138302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f52cd13d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dc12411e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ffb1c86c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בַּיָּמִ֣ים הָהֵ֔ם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84">
        <w:r>
          <w:rPr/>
          <w:t>Judges 18:1</w:t>
        </w:r>
      </w:hyperlink>
    </w:p>
    <w:p>
      <w:pPr>
        <w:pStyle w:val="Hebrew"/>
      </w:pPr>
      <w:r>
        <w:t xml:space="preserve">וּבַיָּמִ֣ים הָהֵ֗ם שֵׁ֣בֶט הַדָּנִ֞י מְבַקֶּשׁ־לֹ֤ו נַֽחֲלָה֙ </w:t>
      </w:r>
    </w:p>
    <w:p>
      <w:pPr>
        <w:pStyle w:val="Hebrew"/>
      </w:pPr>
      <w:r>
        <w:rPr>
          <w:color w:val="FF0000"/>
          <w:vertAlign w:val="superscript"/>
          <w:rtl/>
        </w:rPr>
        <w:t>138303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138304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138305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138306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138307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138308</w:t>
      </w:r>
      <w:r>
        <w:rPr>
          <w:rFonts w:ascii="Times New Roman" w:hAnsi="Times New Roman"/>
          <w:color w:val="828282"/>
          <w:rtl/>
        </w:rPr>
        <w:t xml:space="preserve">הֵ֗ם </w:t>
      </w:r>
      <w:r>
        <w:rPr>
          <w:color w:val="FF0000"/>
          <w:vertAlign w:val="superscript"/>
          <w:rtl/>
        </w:rPr>
        <w:t>138309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138310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138311</w:t>
      </w:r>
      <w:r>
        <w:rPr>
          <w:rFonts w:ascii="Times New Roman" w:hAnsi="Times New Roman"/>
          <w:color w:val="828282"/>
          <w:rtl/>
        </w:rPr>
        <w:t xml:space="preserve">דָּנִ֞י </w:t>
      </w:r>
      <w:r>
        <w:rPr>
          <w:color w:val="FF0000"/>
          <w:vertAlign w:val="superscript"/>
          <w:rtl/>
        </w:rPr>
        <w:t>138312</w:t>
      </w:r>
      <w:r>
        <w:rPr>
          <w:rFonts w:ascii="Times New Roman" w:hAnsi="Times New Roman"/>
          <w:color w:val="828282"/>
          <w:rtl/>
        </w:rPr>
        <w:t>מְבַקֶּשׁ־</w:t>
      </w:r>
      <w:r>
        <w:rPr>
          <w:color w:val="FF0000"/>
          <w:vertAlign w:val="superscript"/>
          <w:rtl/>
        </w:rPr>
        <w:t>138313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138314</w:t>
      </w:r>
      <w:r>
        <w:rPr>
          <w:rFonts w:ascii="Times New Roman" w:hAnsi="Times New Roman"/>
          <w:color w:val="828282"/>
          <w:rtl/>
        </w:rPr>
        <w:t xml:space="preserve">נַֽחֲלָה֙ </w:t>
      </w:r>
    </w:p>
    <w:p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d5676b1a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35f9095b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bf068628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מְבַקֶּשׁ־</w:t>
            </w:r>
          </w:p>
        </w:tc>
        <w:tc>
          <w:tcPr>
            <w:tcW w:type="auto" w:w="1728"/>
          </w:tcPr>
          <w:p>
            <w:r>
              <w:t>past prog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74f912e1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בַיָּמִ֣ים הָהֵ֗ם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85">
        <w:r>
          <w:rPr/>
          <w:t>Judges 19:1</w:t>
        </w:r>
      </w:hyperlink>
    </w:p>
    <w:p>
      <w:pPr>
        <w:pStyle w:val="Hebrew"/>
      </w:pPr>
      <w:r>
        <w:t xml:space="preserve">וַיְהִי֙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139086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139087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139088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139089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139090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139091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139092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וַיְהִי֙ בַּיָּמִ֣ים הָהֵ֔ם וּמֶ֖לֶךְ אֵ֣ין בְּיִשְׂרָאֵ֑ל וַיְהִ֣י׀ אִ֣ישׁ לֵוִ֗י גָּ֚ר בְּיַרְכְּתֵ֣י הַר־אֶפְרַ֔יִם וַיִּֽקַּֽח־לֹו֙ אִשָּׁ֣ה פִילֶ֔גֶשׁ מִבֵּ֥ית לֶ֖חֶם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a1632182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240a68cd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01b12a98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f5c04234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בַּיָּמִ֣ים הָהֵ֔ם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86">
        <w:r>
          <w:rPr/>
          <w:t>Judges 19:5</w:t>
        </w:r>
      </w:hyperlink>
    </w:p>
    <w:p>
      <w:pPr>
        <w:pStyle w:val="Hebrew"/>
      </w:pPr>
      <w:r>
        <w:t xml:space="preserve">וַֽיְהִי֙ בַּיֹּ֣ום הָרְבִיעִ֔י </w:t>
      </w:r>
    </w:p>
    <w:p>
      <w:pPr>
        <w:pStyle w:val="Hebrew"/>
      </w:pPr>
      <w:r>
        <w:rPr>
          <w:color w:val="FF0000"/>
          <w:vertAlign w:val="superscript"/>
          <w:rtl/>
        </w:rPr>
        <w:t>139185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139186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139188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139189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139191</w:t>
      </w:r>
      <w:r>
        <w:rPr>
          <w:rFonts w:ascii="Times New Roman" w:hAnsi="Times New Roman"/>
          <w:color w:val="828282"/>
          <w:rtl/>
        </w:rPr>
        <w:t xml:space="preserve">רְבִיעִ֔י </w:t>
      </w:r>
    </w:p>
    <w:p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8db36be3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12c9f9d5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a8bc26ad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5097e72b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הָרְבִיעִ֔י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86">
        <w:r>
          <w:rPr/>
          <w:t>Judges 19:5</w:t>
        </w:r>
      </w:hyperlink>
    </w:p>
    <w:p>
      <w:pPr>
        <w:pStyle w:val="Hebrew"/>
      </w:pPr>
      <w:r>
        <w:t xml:space="preserve">וַיַּשְׁכִּ֥ימוּ בַבֹּ֖קֶר </w:t>
      </w:r>
    </w:p>
    <w:p>
      <w:pPr>
        <w:pStyle w:val="Hebrew"/>
      </w:pPr>
      <w:r>
        <w:rPr>
          <w:color w:val="FF0000"/>
          <w:vertAlign w:val="superscript"/>
          <w:rtl/>
        </w:rPr>
        <w:t>139192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139193</w:t>
      </w:r>
      <w:r>
        <w:rPr>
          <w:rFonts w:ascii="Times New Roman" w:hAnsi="Times New Roman"/>
          <w:color w:val="828282"/>
          <w:rtl/>
        </w:rPr>
        <w:t xml:space="preserve">יַּשְׁכִּ֥ימוּ </w:t>
      </w:r>
      <w:r>
        <w:rPr>
          <w:color w:val="FF0000"/>
          <w:vertAlign w:val="superscript"/>
          <w:rtl/>
        </w:rPr>
        <w:t>139194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139195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139196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65fc9f19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f4985f54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295a3fed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יַּשְׁכִּ֥ימוּ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af980a53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בַבֹּ֖קֶר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87">
        <w:r>
          <w:rPr/>
          <w:t>Judges 19:8</w:t>
        </w:r>
      </w:hyperlink>
    </w:p>
    <w:p>
      <w:pPr>
        <w:pStyle w:val="Hebrew"/>
      </w:pPr>
      <w:r>
        <w:t xml:space="preserve">וַיַּשְׁכֵּ֨ם בַּבֹּ֜קֶר בַּיֹּ֣ום הַחֲמִישִׁי֮ </w:t>
      </w:r>
    </w:p>
    <w:p>
      <w:pPr>
        <w:pStyle w:val="Hebrew"/>
      </w:pPr>
      <w:r>
        <w:rPr>
          <w:color w:val="FF0000"/>
          <w:vertAlign w:val="superscript"/>
          <w:rtl/>
        </w:rPr>
        <w:t>139253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139254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139255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139257</w:t>
      </w:r>
      <w:r>
        <w:rPr>
          <w:rFonts w:ascii="Times New Roman" w:hAnsi="Times New Roman"/>
          <w:color w:val="828282"/>
          <w:rtl/>
        </w:rPr>
        <w:t xml:space="preserve">בֹּ֜קֶר </w:t>
      </w:r>
      <w:r>
        <w:rPr>
          <w:color w:val="FF0000"/>
          <w:vertAlign w:val="superscript"/>
          <w:rtl/>
        </w:rPr>
        <w:t>139258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139260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139261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139262</w:t>
      </w:r>
      <w:r>
        <w:rPr>
          <w:rFonts w:ascii="Times New Roman" w:hAnsi="Times New Roman"/>
          <w:color w:val="828282"/>
          <w:rtl/>
        </w:rPr>
        <w:t xml:space="preserve">חֲמִישִׁי֮ </w:t>
      </w:r>
    </w:p>
    <w:p>
      <w:pPr>
        <w:pStyle w:val="Hebrew"/>
      </w:pPr>
      <w:r>
        <w:rPr>
          <w:color w:val="828282"/>
        </w:rPr>
        <w:t xml:space="preserve">וַיַּשְׁכֵּ֨ם בַּבֹּ֜קֶר בַּיֹּ֣ום הַחֲמִישִׁי֮ לָלֶכֶת֒ וַיֹּ֣אמֶר׀ אֲבִ֣י הַֽנַּעֲרָ֗ה סְעָד־נָא֙ לְבָ֣בְךָ֔ וְהִֽתְמַהְמְה֖וּ עַד־נְטֹ֣ות הַיֹּ֑ום וַיֹּאכְל֖וּ שְׁנֵיהֶֽם׃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299b85e4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90deab71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05b2cd32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יַּשְׁכֵּ֨ם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b6b31a3e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בַּבֹּ֜קֶר בַּיֹּ֣ום הַחֲמִישִׁי֮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88">
        <w:r>
          <w:rPr/>
          <w:t>Judges 19:16</w:t>
        </w:r>
      </w:hyperlink>
    </w:p>
    <w:p>
      <w:pPr>
        <w:pStyle w:val="Hebrew"/>
      </w:pPr>
      <w:r>
        <w:t xml:space="preserve">וְהִנֵּ֣ה׀ אִ֣ישׁ זָקֵ֗ן בָּ֣א מִֽן־מַעֲשֵׂ֤הוּ מִן־הַשָּׂדֶה֙ בָּעֶ֔רֶב </w:t>
      </w:r>
    </w:p>
    <w:p>
      <w:pPr>
        <w:pStyle w:val="Hebrew"/>
      </w:pPr>
      <w:r>
        <w:rPr>
          <w:color w:val="FF0000"/>
          <w:vertAlign w:val="superscript"/>
          <w:rtl/>
        </w:rPr>
        <w:t>139461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139462</w:t>
      </w:r>
      <w:r>
        <w:rPr>
          <w:rFonts w:ascii="Times New Roman" w:hAnsi="Times New Roman"/>
          <w:color w:val="828282"/>
          <w:rtl/>
        </w:rPr>
        <w:t xml:space="preserve">הִנֵּ֣ה׀ </w:t>
      </w:r>
      <w:r>
        <w:rPr>
          <w:color w:val="FF0000"/>
          <w:vertAlign w:val="superscript"/>
          <w:rtl/>
        </w:rPr>
        <w:t>139463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139464</w:t>
      </w:r>
      <w:r>
        <w:rPr>
          <w:rFonts w:ascii="Times New Roman" w:hAnsi="Times New Roman"/>
          <w:color w:val="828282"/>
          <w:rtl/>
        </w:rPr>
        <w:t xml:space="preserve">זָקֵ֗ן </w:t>
      </w:r>
      <w:r>
        <w:rPr>
          <w:color w:val="FF0000"/>
          <w:vertAlign w:val="superscript"/>
          <w:rtl/>
        </w:rPr>
        <w:t>139465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139466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139467</w:t>
      </w:r>
      <w:r>
        <w:rPr>
          <w:rFonts w:ascii="Times New Roman" w:hAnsi="Times New Roman"/>
          <w:color w:val="828282"/>
          <w:rtl/>
        </w:rPr>
        <w:t xml:space="preserve">מַעֲשֵׂ֤הוּ </w:t>
      </w:r>
      <w:r>
        <w:rPr>
          <w:color w:val="FF0000"/>
          <w:vertAlign w:val="superscript"/>
          <w:rtl/>
        </w:rPr>
        <w:t>139468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139469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139470</w:t>
      </w:r>
      <w:r>
        <w:rPr>
          <w:rFonts w:ascii="Times New Roman" w:hAnsi="Times New Roman"/>
          <w:color w:val="828282"/>
          <w:rtl/>
        </w:rPr>
        <w:t xml:space="preserve">שָּׂדֶה֙ </w:t>
      </w:r>
      <w:r>
        <w:rPr>
          <w:color w:val="FF0000"/>
          <w:vertAlign w:val="superscript"/>
          <w:rtl/>
        </w:rPr>
        <w:t>139471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139472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139473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>
      <w:pPr>
        <w:pStyle w:val="Hebrew"/>
      </w:pPr>
      <w:r>
        <w:rPr>
          <w:color w:val="828282"/>
        </w:rPr>
        <w:t xml:space="preserve">וְהִנֵּ֣ה׀ אִ֣ישׁ זָקֵ֗ן בָּ֣א מִֽן־מַעֲשֵׂ֤הוּ מִן־הַשָּׂדֶה֙ בָּעֶ֔רֶב וְהָאִישׁ֙ מֵהַ֣ר אֶפְרַ֔יִם וְהוּא־גָ֖ר בַּגִּבְעָ֑ה וְאַנְשֵׁ֥י הַמָּקֹ֖ום בְּנֵ֥י יְמִינִֽי׃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513dc7bd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ad45a7ab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cfa0ed41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בָּ֣א </w:t>
            </w:r>
          </w:p>
        </w:tc>
        <w:tc>
          <w:tcPr>
            <w:tcW w:type="auto" w:w="1728"/>
          </w:tcPr>
          <w:p>
            <w:r>
              <w:t>past prog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983f4a06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בָּעֶ֔רֶב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89">
        <w:r>
          <w:rPr/>
          <w:t>Judges 19:27</w:t>
        </w:r>
      </w:hyperlink>
    </w:p>
    <w:p>
      <w:pPr>
        <w:pStyle w:val="Hebrew"/>
      </w:pPr>
      <w:r>
        <w:t xml:space="preserve">וַיָּ֨קָם אֲדֹנֶ֜יהָ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139776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139777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139778</w:t>
      </w:r>
      <w:r>
        <w:rPr>
          <w:rFonts w:ascii="Times New Roman" w:hAnsi="Times New Roman"/>
          <w:color w:val="828282"/>
          <w:rtl/>
        </w:rPr>
        <w:t xml:space="preserve">אֲדֹנֶ֜יהָ </w:t>
      </w:r>
      <w:r>
        <w:rPr>
          <w:color w:val="FF0000"/>
          <w:vertAlign w:val="superscript"/>
          <w:rtl/>
        </w:rPr>
        <w:t>139779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139780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139781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וַיָּ֨קָם אֲדֹנֶ֜יהָ בַּבֹּ֗קֶר וַיִּפְתַּח֙ דַּלְתֹ֣ות הַבַּ֔יִת וַיֵּצֵ֖א לָלֶ֣כֶת לְדַרְכֹּ֑ו וְהִנֵּ֧ה הָאִשָּׁ֣ה פִֽילַגְשֹׁ֗ו נֹפֶ֨לֶת֙ פֶּ֣תַח הַבַּ֔יִת וְיָדֶ֖יהָ עַל־הַסַּֽף׃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d8cb1b95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2d30854b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57f94bee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יָּ֨קָם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ce8c396b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בַּבֹּ֗קֶר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90">
        <w:r>
          <w:rPr/>
          <w:t>Judges 20:15</w:t>
        </w:r>
      </w:hyperlink>
    </w:p>
    <w:p>
      <w:pPr>
        <w:pStyle w:val="Hebrew"/>
      </w:pPr>
      <w:r>
        <w:t xml:space="preserve">וַיִּתְפָּֽקְדוּ֩ בְנֵ֨י בִנְיָמִ֜ן בַּיֹּ֤ום הַהוּא֙ מֵהֶ֣עָרִ֔ים עֶשְׂרִ֨ים וְשִׁשָּׁ֥ה אֶ֛לֶף אִ֖ישׁ </w:t>
      </w:r>
    </w:p>
    <w:p>
      <w:pPr>
        <w:pStyle w:val="Hebrew"/>
      </w:pPr>
      <w:r>
        <w:rPr>
          <w:color w:val="FF0000"/>
          <w:vertAlign w:val="superscript"/>
          <w:rtl/>
        </w:rPr>
        <w:t>140191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140192</w:t>
      </w:r>
      <w:r>
        <w:rPr>
          <w:rFonts w:ascii="Times New Roman" w:hAnsi="Times New Roman"/>
          <w:color w:val="828282"/>
          <w:rtl/>
        </w:rPr>
        <w:t xml:space="preserve">יִּתְפָּֽקְדוּ֩ </w:t>
      </w:r>
      <w:r>
        <w:rPr>
          <w:color w:val="FF0000"/>
          <w:vertAlign w:val="superscript"/>
          <w:rtl/>
        </w:rPr>
        <w:t>140193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140194</w:t>
      </w:r>
      <w:r>
        <w:rPr>
          <w:rFonts w:ascii="Times New Roman" w:hAnsi="Times New Roman"/>
          <w:color w:val="828282"/>
          <w:rtl/>
        </w:rPr>
        <w:t xml:space="preserve">בִנְיָמִ֜ן </w:t>
      </w:r>
      <w:r>
        <w:rPr>
          <w:color w:val="FF0000"/>
          <w:vertAlign w:val="superscript"/>
          <w:rtl/>
        </w:rPr>
        <w:t>140195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140196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140197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140198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140199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140200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140201</w:t>
      </w:r>
      <w:r>
        <w:rPr>
          <w:rFonts w:ascii="Times New Roman" w:hAnsi="Times New Roman"/>
          <w:color w:val="828282"/>
          <w:rtl/>
        </w:rPr>
        <w:t>הֶ֣</w:t>
      </w:r>
      <w:r>
        <w:rPr>
          <w:color w:val="FF0000"/>
          <w:vertAlign w:val="superscript"/>
          <w:rtl/>
        </w:rPr>
        <w:t>140202</w:t>
      </w:r>
      <w:r>
        <w:rPr>
          <w:rFonts w:ascii="Times New Roman" w:hAnsi="Times New Roman"/>
          <w:color w:val="828282"/>
          <w:rtl/>
        </w:rPr>
        <w:t xml:space="preserve">עָרִ֔ים </w:t>
      </w:r>
      <w:r>
        <w:rPr>
          <w:color w:val="FF0000"/>
          <w:vertAlign w:val="superscript"/>
          <w:rtl/>
        </w:rPr>
        <w:t>140203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140205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140206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140207</w:t>
      </w:r>
      <w:r>
        <w:rPr>
          <w:rFonts w:ascii="Times New Roman" w:hAnsi="Times New Roman"/>
          <w:color w:val="828282"/>
          <w:rtl/>
        </w:rPr>
        <w:t xml:space="preserve">אִ֖ישׁ </w:t>
      </w:r>
    </w:p>
    <w:p>
      <w:pPr>
        <w:pStyle w:val="Hebrew"/>
      </w:pPr>
      <w:r>
        <w:rPr>
          <w:color w:val="828282"/>
        </w:rPr>
        <w:t xml:space="preserve">וַיִּתְפָּֽקְדוּ֩ בְנֵ֨י בִנְיָמִ֜ן בַּיֹּ֤ום הַהוּא֙ מֵהֶ֣עָרִ֔ים עֶשְׂרִ֨ים וְשִׁשָּׁ֥ה אֶ֛לֶף אִ֖ישׁ שֹׁ֣לֵֽף חָ֑רֶב לְ֠בַד מִיֹּשְׁבֵ֤י הַגִּבְעָה֙ הִתְפָּ֣קְד֔וּ שְׁבַ֥ע מֵאֹ֖ות אִ֥ישׁ בָּחֽוּר׃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6c7bf093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0a7c68c7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158e0297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יִּתְפָּֽקְדוּ֩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2a4bbc8a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בַּיֹּ֤ום הַהוּא֙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91">
        <w:r>
          <w:rPr/>
          <w:t>Judges 20:19</w:t>
        </w:r>
      </w:hyperlink>
    </w:p>
    <w:p>
      <w:pPr>
        <w:pStyle w:val="Hebrew"/>
      </w:pPr>
      <w:r>
        <w:t xml:space="preserve">וַיָּק֥וּמוּ בְנֵֽי־יִשְׂרָאֵ֖ל בַּבֹּ֑קֶר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140296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140297</w:t>
      </w:r>
      <w:r>
        <w:rPr>
          <w:rFonts w:ascii="Times New Roman" w:hAnsi="Times New Roman"/>
          <w:color w:val="828282"/>
          <w:rtl/>
        </w:rPr>
        <w:t xml:space="preserve">יָּק֥וּמוּ </w:t>
      </w:r>
      <w:r>
        <w:rPr>
          <w:color w:val="FF0000"/>
          <w:vertAlign w:val="superscript"/>
          <w:rtl/>
        </w:rPr>
        <w:t>140298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140299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140300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140301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140302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וַיָּק֥וּמוּ בְנֵֽי־יִשְׂרָאֵ֖ל בַּבֹּ֑קֶר וַיַּֽחֲנ֖וּ עַל־הַגִּבְעָֽה׃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37dbe4b6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0affffc9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2612eaf5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יָּק֥וּמוּ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35700b56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בַּבֹּ֑קֶר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392">
        <w:r>
          <w:rPr/>
          <w:t>Judges 20:21</w:t>
        </w:r>
      </w:hyperlink>
    </w:p>
    <w:p>
      <w:pPr>
        <w:pStyle w:val="Hebrew"/>
      </w:pPr>
      <w:r>
        <w:t xml:space="preserve">וַיַּשְׁחִ֨יתוּ בְיִשְׂרָאֵ֜ל בַּיֹּ֣ום הַה֗וּא שְׁנַ֨יִם וְעֶשְׂרִ֥ים אֶ֛לֶף אִ֖ישׁ אָֽרְצָה׃ </w:t>
      </w:r>
    </w:p>
    <w:p>
      <w:pPr>
        <w:pStyle w:val="Hebrew"/>
      </w:pPr>
      <w:r>
        <w:rPr>
          <w:color w:val="FF0000"/>
          <w:vertAlign w:val="superscript"/>
          <w:rtl/>
        </w:rPr>
        <w:t>140333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140334</w:t>
      </w:r>
      <w:r>
        <w:rPr>
          <w:rFonts w:ascii="Times New Roman" w:hAnsi="Times New Roman"/>
          <w:color w:val="828282"/>
          <w:rtl/>
        </w:rPr>
        <w:t xml:space="preserve">יַּשְׁחִ֨יתוּ </w:t>
      </w:r>
      <w:r>
        <w:rPr>
          <w:color w:val="FF0000"/>
          <w:vertAlign w:val="superscript"/>
          <w:rtl/>
        </w:rPr>
        <w:t>140335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140336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140337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140339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140340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140341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140342</w:t>
      </w:r>
      <w:r>
        <w:rPr>
          <w:rFonts w:ascii="Times New Roman" w:hAnsi="Times New Roman"/>
          <w:color w:val="828282"/>
          <w:rtl/>
        </w:rPr>
        <w:t xml:space="preserve">שְׁנַ֨יִם </w:t>
      </w:r>
      <w:r>
        <w:rPr>
          <w:color w:val="FF0000"/>
          <w:vertAlign w:val="superscript"/>
          <w:rtl/>
        </w:rPr>
        <w:t>140343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140344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140345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140346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140347</w:t>
      </w:r>
      <w:r>
        <w:rPr>
          <w:rFonts w:ascii="Times New Roman" w:hAnsi="Times New Roman"/>
          <w:color w:val="828282"/>
          <w:rtl/>
        </w:rPr>
        <w:t xml:space="preserve">אָֽרְצָה׃ </w:t>
      </w:r>
    </w:p>
    <w:p>
      <w:pPr>
        <w:pStyle w:val="Hebrew"/>
      </w:pPr>
      <w:r>
        <w:rPr>
          <w:color w:val="828282"/>
        </w:rPr>
        <w:t xml:space="preserve">וַיֵּצְא֥וּ בְנֵֽי־בִנְיָמִ֖ן מִן־הַגִּבְעָ֑ה וַיַּשְׁחִ֨יתוּ בְיִשְׂרָאֵ֜ל בַּיֹּ֣ום הַה֗וּא שְׁנַ֨יִם וְעֶשְׂרִ֥ים אֶ֛לֶף אִ֖ישׁ אָֽרְצָה׃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ba56d38a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1f3a6a9b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87c4bfce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יַּשְׁחִ֨יתוּ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e9acb8ca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הַה֗וּא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93">
        <w:r>
          <w:rPr/>
          <w:t>Judges 20:22</w:t>
        </w:r>
      </w:hyperlink>
    </w:p>
    <w:p>
      <w:pPr>
        <w:pStyle w:val="Hebrew"/>
      </w:pPr>
      <w:r>
        <w:t xml:space="preserve">אֲשֶׁר־עָ֥רְכוּ שָׁ֖ם בַּיֹּ֥ום הָרִאשֹֽׁון׃ </w:t>
      </w:r>
    </w:p>
    <w:p>
      <w:pPr>
        <w:pStyle w:val="Hebrew"/>
      </w:pPr>
      <w:r>
        <w:rPr>
          <w:color w:val="FF0000"/>
          <w:vertAlign w:val="superscript"/>
          <w:rtl/>
        </w:rPr>
        <w:t>140362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140363</w:t>
      </w:r>
      <w:r>
        <w:rPr>
          <w:rFonts w:ascii="Times New Roman" w:hAnsi="Times New Roman"/>
          <w:color w:val="828282"/>
          <w:rtl/>
        </w:rPr>
        <w:t xml:space="preserve">עָ֥רְכוּ </w:t>
      </w:r>
      <w:r>
        <w:rPr>
          <w:color w:val="FF0000"/>
          <w:vertAlign w:val="superscript"/>
          <w:rtl/>
        </w:rPr>
        <w:t>140364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140365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140367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140368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140369</w:t>
      </w:r>
      <w:r>
        <w:rPr>
          <w:rFonts w:ascii="Times New Roman" w:hAnsi="Times New Roman"/>
          <w:color w:val="828282"/>
          <w:rtl/>
        </w:rPr>
        <w:t xml:space="preserve">רִאשֹֽׁון׃ </w:t>
      </w:r>
    </w:p>
    <w:p>
      <w:pPr>
        <w:pStyle w:val="Hebrew"/>
      </w:pPr>
      <w:r>
        <w:rPr>
          <w:color w:val="828282"/>
        </w:rPr>
        <w:t xml:space="preserve">וַיִּתְחַזֵּ֥ק הָעָ֖ם אִ֣ישׁ יִשְׂרָאֵ֑ל וַיֹּסִ֨פוּ֙ לַעֲרֹ֣ךְ מִלְחָמָ֔ה בַּמָּקֹ֕ום אֲשֶׁר־עָ֥רְכוּ שָׁ֖ם בַּיֹּ֥ום הָרִאשֹֽׁון׃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bb205d8d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65e4841d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5f805193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עָ֥רְכוּ </w:t>
            </w:r>
          </w:p>
        </w:tc>
        <w:tc>
          <w:tcPr>
            <w:tcW w:type="auto" w:w="1728"/>
          </w:tcPr>
          <w:p>
            <w:r>
              <w:t>past perf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fb1a27ec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הָרִאשֹֽׁון׃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94">
        <w:r>
          <w:rPr/>
          <w:t>Judges 20:24</w:t>
        </w:r>
      </w:hyperlink>
    </w:p>
    <w:p>
      <w:pPr>
        <w:pStyle w:val="Hebrew"/>
      </w:pPr>
      <w:r>
        <w:t xml:space="preserve">וַיִּקְרְב֧וּ בְנֵֽי־יִשְׂרָאֵ֛ל אֶל־בְּנֵ֥י בִנְיָמִ֖ן בַּיֹּ֥ום הַשֵּׁנִֽי׃ </w:t>
      </w:r>
    </w:p>
    <w:p>
      <w:pPr>
        <w:pStyle w:val="Hebrew"/>
      </w:pPr>
      <w:r>
        <w:rPr>
          <w:color w:val="FF0000"/>
          <w:vertAlign w:val="superscript"/>
          <w:rtl/>
        </w:rPr>
        <w:t>140404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140405</w:t>
      </w:r>
      <w:r>
        <w:rPr>
          <w:rFonts w:ascii="Times New Roman" w:hAnsi="Times New Roman"/>
          <w:color w:val="828282"/>
          <w:rtl/>
        </w:rPr>
        <w:t xml:space="preserve">יִּקְרְב֧וּ </w:t>
      </w:r>
      <w:r>
        <w:rPr>
          <w:color w:val="FF0000"/>
          <w:vertAlign w:val="superscript"/>
          <w:rtl/>
        </w:rPr>
        <w:t>140406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140407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140408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140409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140410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140411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140413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140415</w:t>
      </w:r>
      <w:r>
        <w:rPr>
          <w:rFonts w:ascii="Times New Roman" w:hAnsi="Times New Roman"/>
          <w:color w:val="828282"/>
          <w:rtl/>
        </w:rPr>
        <w:t xml:space="preserve">שֵּׁנִֽי׃ </w:t>
      </w:r>
    </w:p>
    <w:p>
      <w:pPr>
        <w:pStyle w:val="Hebrew"/>
      </w:pPr>
      <w:r>
        <w:rPr>
          <w:color w:val="828282"/>
        </w:rPr>
        <w:t xml:space="preserve">וַיִּקְרְב֧וּ בְנֵֽי־יִשְׂרָאֵ֛ל אֶל־בְּנֵ֥י בִנְיָמִ֖ן בַּיֹּ֥ום הַשֵּׁנִֽי׃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589c367b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6926d878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de30a313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יִּקְרְב֧וּ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f2946384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הַשֵּׁנִֽי׃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95">
        <w:r>
          <w:rPr/>
          <w:t>Judges 20:25</w:t>
        </w:r>
      </w:hyperlink>
    </w:p>
    <w:p>
      <w:pPr>
        <w:pStyle w:val="Hebrew"/>
      </w:pPr>
      <w:r>
        <w:t xml:space="preserve">וַיֵּצֵא֩ בִנְיָמִ֨ן׀ מִֽן־הַגִּבְעָה֮ בַּיֹּ֣ום הַשֵּׁנִי֒ </w:t>
      </w:r>
    </w:p>
    <w:p>
      <w:pPr>
        <w:pStyle w:val="Hebrew"/>
      </w:pPr>
      <w:r>
        <w:rPr>
          <w:color w:val="FF0000"/>
          <w:vertAlign w:val="superscript"/>
          <w:rtl/>
        </w:rPr>
        <w:t>140416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140417</w:t>
      </w:r>
      <w:r>
        <w:rPr>
          <w:rFonts w:ascii="Times New Roman" w:hAnsi="Times New Roman"/>
          <w:color w:val="828282"/>
          <w:rtl/>
        </w:rPr>
        <w:t xml:space="preserve">יֵּצֵא֩ </w:t>
      </w:r>
      <w:r>
        <w:rPr>
          <w:color w:val="FF0000"/>
          <w:vertAlign w:val="superscript"/>
          <w:rtl/>
        </w:rPr>
        <w:t>140418</w:t>
      </w:r>
      <w:r>
        <w:rPr>
          <w:rFonts w:ascii="Times New Roman" w:hAnsi="Times New Roman"/>
          <w:color w:val="828282"/>
          <w:rtl/>
        </w:rPr>
        <w:t xml:space="preserve">בִנְיָמִ֨ן׀ </w:t>
      </w:r>
      <w:r>
        <w:rPr>
          <w:color w:val="FF0000"/>
          <w:vertAlign w:val="superscript"/>
          <w:rtl/>
        </w:rPr>
        <w:t>140421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140422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140423</w:t>
      </w:r>
      <w:r>
        <w:rPr>
          <w:rFonts w:ascii="Times New Roman" w:hAnsi="Times New Roman"/>
          <w:color w:val="828282"/>
          <w:rtl/>
        </w:rPr>
        <w:t xml:space="preserve">גִּבְעָה֮ </w:t>
      </w:r>
      <w:r>
        <w:rPr>
          <w:color w:val="FF0000"/>
          <w:vertAlign w:val="superscript"/>
          <w:rtl/>
        </w:rPr>
        <w:t>140424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140426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140428</w:t>
      </w:r>
      <w:r>
        <w:rPr>
          <w:rFonts w:ascii="Times New Roman" w:hAnsi="Times New Roman"/>
          <w:color w:val="828282"/>
          <w:rtl/>
        </w:rPr>
        <w:t xml:space="preserve">שֵּׁנִי֒ </w:t>
      </w:r>
    </w:p>
    <w:p>
      <w:pPr>
        <w:pStyle w:val="Hebrew"/>
      </w:pPr>
      <w:r>
        <w:rPr>
          <w:color w:val="828282"/>
        </w:rPr>
        <w:t xml:space="preserve">וַיֵּצֵא֩ בִנְיָמִ֨ן׀ לִקְרָאתָ֥ם׀ מִֽן־הַגִּבְעָה֮ בַּיֹּ֣ום הַשֵּׁנִי֒ וַיַּשְׁחִיתוּ֩ בִבְנֵ֨י יִשְׂרָאֵ֜ל עֹ֗וד שְׁמֹנַ֨ת עָשָׂ֥ר אֶ֛לֶף אִ֖ישׁ אָ֑רְצָה כָּל־אֵ֖לֶּה שֹׁ֥לְפֵי חָֽרֶב׃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eff0de73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05b9e97d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dc7cdc83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יֵּצֵא֩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02eb8df7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הַשֵּׁנִי֒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396">
        <w:r>
          <w:rPr/>
          <w:t>Judges 20:26</w:t>
        </w:r>
      </w:hyperlink>
    </w:p>
    <w:p>
      <w:pPr>
        <w:pStyle w:val="Hebrew"/>
      </w:pPr>
      <w:r>
        <w:t xml:space="preserve">וַיָּצ֥וּמוּ בַיֹּום־הַה֖וּא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140464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140465</w:t>
      </w:r>
      <w:r>
        <w:rPr>
          <w:rFonts w:ascii="Times New Roman" w:hAnsi="Times New Roman"/>
          <w:color w:val="828282"/>
          <w:rtl/>
        </w:rPr>
        <w:t xml:space="preserve">יָּצ֥וּמוּ </w:t>
      </w:r>
      <w:r>
        <w:rPr>
          <w:color w:val="FF0000"/>
          <w:vertAlign w:val="superscript"/>
          <w:rtl/>
        </w:rPr>
        <w:t>140466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140467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140468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140469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140470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140471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140472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140473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וַיַּעֲל֣וּ כָל־בְּנֵי֩ יִשְׂרָאֵ֨ל וְכָל־הָעָ֜ם וַיָּבֹ֣אוּ בֵֽית־אֵ֗ל וַיִּבְכּוּ֙ וַיֵּ֤שְׁבוּ שָׁם֙ לִפְנֵ֣י יְהוָ֔ה וַיָּצ֥וּמוּ בַיֹּום־הַה֖וּא עַד־הָעָ֑רֶב וַֽיַּעֲל֛וּ עֹלֹ֥ות וּשְׁלָמִ֖ים לִפְנֵ֥י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fcd9b0f5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dacb3ab7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400f908f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יָּצ֥וּמוּ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d313a411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בַיֹּום־הַה֖וּא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97">
        <w:r>
          <w:rPr/>
          <w:t>Judges 20:27</w:t>
        </w:r>
      </w:hyperlink>
    </w:p>
    <w:p>
      <w:pPr>
        <w:pStyle w:val="Hebrew"/>
      </w:pPr>
      <w:r>
        <w:t xml:space="preserve">וְשָׁ֗ם אֲרֹון֙ בְּרִ֣ית הָאֱלֹהִ֔ים בַּיָּמִ֖ים הָהֵֽם׃ </w:t>
      </w:r>
    </w:p>
    <w:p>
      <w:pPr>
        <w:pStyle w:val="Hebrew"/>
      </w:pPr>
      <w:r>
        <w:rPr>
          <w:color w:val="FF0000"/>
          <w:vertAlign w:val="superscript"/>
          <w:rtl/>
        </w:rPr>
        <w:t>140488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140489</w:t>
      </w:r>
      <w:r>
        <w:rPr>
          <w:rFonts w:ascii="Times New Roman" w:hAnsi="Times New Roman"/>
          <w:color w:val="828282"/>
          <w:rtl/>
        </w:rPr>
        <w:t xml:space="preserve">שָׁ֗ם </w:t>
      </w:r>
      <w:r>
        <w:rPr>
          <w:color w:val="FF0000"/>
          <w:vertAlign w:val="superscript"/>
          <w:rtl/>
        </w:rPr>
        <w:t>140490</w:t>
      </w:r>
      <w:r>
        <w:rPr>
          <w:rFonts w:ascii="Times New Roman" w:hAnsi="Times New Roman"/>
          <w:color w:val="828282"/>
          <w:rtl/>
        </w:rPr>
        <w:t xml:space="preserve">אֲרֹון֙ </w:t>
      </w:r>
      <w:r>
        <w:rPr>
          <w:color w:val="FF0000"/>
          <w:vertAlign w:val="superscript"/>
          <w:rtl/>
        </w:rPr>
        <w:t>140491</w:t>
      </w:r>
      <w:r>
        <w:rPr>
          <w:rFonts w:ascii="Times New Roman" w:hAnsi="Times New Roman"/>
          <w:color w:val="828282"/>
          <w:rtl/>
        </w:rPr>
        <w:t xml:space="preserve">בְּרִ֣ית </w:t>
      </w:r>
      <w:r>
        <w:rPr>
          <w:color w:val="FF0000"/>
          <w:vertAlign w:val="superscript"/>
          <w:rtl/>
        </w:rPr>
        <w:t>140492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140493</w:t>
      </w:r>
      <w:r>
        <w:rPr>
          <w:rFonts w:ascii="Times New Roman" w:hAnsi="Times New Roman"/>
          <w:color w:val="828282"/>
          <w:rtl/>
        </w:rPr>
        <w:t xml:space="preserve">אֱלֹהִ֔ים </w:t>
      </w:r>
      <w:r>
        <w:rPr>
          <w:color w:val="FF0000"/>
          <w:vertAlign w:val="superscript"/>
          <w:rtl/>
        </w:rPr>
        <w:t>140494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140496</w:t>
      </w:r>
      <w:r>
        <w:rPr>
          <w:rFonts w:ascii="Times New Roman" w:hAnsi="Times New Roman"/>
          <w:color w:val="828282"/>
          <w:rtl/>
        </w:rPr>
        <w:t xml:space="preserve">יָּמִ֖ים </w:t>
      </w:r>
      <w:r>
        <w:rPr>
          <w:color w:val="FF0000"/>
          <w:vertAlign w:val="superscript"/>
          <w:rtl/>
        </w:rPr>
        <w:t>140497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140498</w:t>
      </w:r>
      <w:r>
        <w:rPr>
          <w:rFonts w:ascii="Times New Roman" w:hAnsi="Times New Roman"/>
          <w:color w:val="828282"/>
          <w:rtl/>
        </w:rPr>
        <w:t xml:space="preserve">הֵֽם׃ </w:t>
      </w:r>
    </w:p>
    <w:p>
      <w:pPr>
        <w:pStyle w:val="Hebrew"/>
      </w:pPr>
      <w:r>
        <w:rPr>
          <w:color w:val="828282"/>
        </w:rPr>
        <w:t xml:space="preserve">וַיִּשְׁאֲל֥וּ בְנֵֽי־יִשְׂרָאֵ֖ל בַּֽיהוָ֑ה וְשָׁ֗ם אֲרֹון֙ בְּרִ֣ית הָאֱלֹהִ֔ים בַּיָּמִ֖ים הָהֵֽם׃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d0478e03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a9cd981e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913f46e6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בַּיָּמִ֖ים הָהֵֽם׃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98">
        <w:r>
          <w:rPr/>
          <w:t>Judges 20:28</w:t>
        </w:r>
      </w:hyperlink>
    </w:p>
    <w:p>
      <w:pPr>
        <w:pStyle w:val="Hebrew"/>
      </w:pPr>
      <w:r>
        <w:t xml:space="preserve">וּ֠פִינְחָס בֶּן־אֶלְעָזָ֨ר בֶּֽן־אַהֲרֹ֜ן עֹמֵ֣ד׀ לְפָנָ֗יו בַּיָּמִ֣ים הָהֵם֮ </w:t>
      </w:r>
    </w:p>
    <w:p>
      <w:pPr>
        <w:pStyle w:val="Hebrew"/>
      </w:pPr>
      <w:r>
        <w:rPr>
          <w:color w:val="FF0000"/>
          <w:vertAlign w:val="superscript"/>
          <w:rtl/>
        </w:rPr>
        <w:t>140499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140500</w:t>
      </w:r>
      <w:r>
        <w:rPr>
          <w:rFonts w:ascii="Times New Roman" w:hAnsi="Times New Roman"/>
          <w:color w:val="828282"/>
          <w:rtl/>
        </w:rPr>
        <w:t xml:space="preserve">פִינְחָס </w:t>
      </w:r>
      <w:r>
        <w:rPr>
          <w:color w:val="FF0000"/>
          <w:vertAlign w:val="superscript"/>
          <w:rtl/>
        </w:rPr>
        <w:t>140501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140502</w:t>
      </w:r>
      <w:r>
        <w:rPr>
          <w:rFonts w:ascii="Times New Roman" w:hAnsi="Times New Roman"/>
          <w:color w:val="828282"/>
          <w:rtl/>
        </w:rPr>
        <w:t xml:space="preserve">אֶלְעָזָ֨ר </w:t>
      </w:r>
      <w:r>
        <w:rPr>
          <w:color w:val="FF0000"/>
          <w:vertAlign w:val="superscript"/>
          <w:rtl/>
        </w:rPr>
        <w:t>140503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140504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140505</w:t>
      </w:r>
      <w:r>
        <w:rPr>
          <w:rFonts w:ascii="Times New Roman" w:hAnsi="Times New Roman"/>
          <w:color w:val="828282"/>
          <w:rtl/>
        </w:rPr>
        <w:t xml:space="preserve">עֹמֵ֣ד׀ </w:t>
      </w:r>
      <w:r>
        <w:rPr>
          <w:color w:val="FF0000"/>
          <w:vertAlign w:val="superscript"/>
          <w:rtl/>
        </w:rPr>
        <w:t>140506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140507</w:t>
      </w:r>
      <w:r>
        <w:rPr>
          <w:rFonts w:ascii="Times New Roman" w:hAnsi="Times New Roman"/>
          <w:color w:val="828282"/>
          <w:rtl/>
        </w:rPr>
        <w:t xml:space="preserve">פָנָ֗יו </w:t>
      </w:r>
      <w:r>
        <w:rPr>
          <w:color w:val="FF0000"/>
          <w:vertAlign w:val="superscript"/>
          <w:rtl/>
        </w:rPr>
        <w:t>140508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140510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140511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140512</w:t>
      </w:r>
      <w:r>
        <w:rPr>
          <w:rFonts w:ascii="Times New Roman" w:hAnsi="Times New Roman"/>
          <w:color w:val="828282"/>
          <w:rtl/>
        </w:rPr>
        <w:t xml:space="preserve">הֵם֮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7adf18b4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257b9cac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dc6e066b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עֹמֵ֣ד׀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3ffe4a97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בַּיָּמִ֣ים הָהֵם֮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399">
        <w:r>
          <w:rPr/>
          <w:t>Judges 20:30</w:t>
        </w:r>
      </w:hyperlink>
    </w:p>
    <w:p>
      <w:pPr>
        <w:pStyle w:val="Hebrew"/>
      </w:pPr>
      <w:r>
        <w:t xml:space="preserve">וַיַּעֲל֧וּ בְנֵֽי־יִשְׂרָאֵ֛ל אֶל־בְּנֵ֥י בִנְיָמִ֖ן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140546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140547</w:t>
      </w:r>
      <w:r>
        <w:rPr>
          <w:rFonts w:ascii="Times New Roman" w:hAnsi="Times New Roman"/>
          <w:color w:val="828282"/>
          <w:rtl/>
        </w:rPr>
        <w:t xml:space="preserve">יַּעֲל֧וּ </w:t>
      </w:r>
      <w:r>
        <w:rPr>
          <w:color w:val="FF0000"/>
          <w:vertAlign w:val="superscript"/>
          <w:rtl/>
        </w:rPr>
        <w:t>140548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140549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140550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140551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140552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140553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140557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וַיַּעֲל֧וּ בְנֵֽי־יִשְׂרָאֵ֛ל אֶל־בְּנֵ֥י בִנְיָמִ֖ן בַּיֹּ֣ום הַשְּׁלִישִׁ֑י וַיַּעַרְכ֥וּ אֶל־הַגִּבְעָ֖ה כְּפַ֥עַם בְּפָֽעַם׃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5198f286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4a0a4e70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752d4f94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יַּעֲל֧וּ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e14d2679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הַשְּׁלִישִׁ֑י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400">
        <w:r>
          <w:rPr/>
          <w:t>Judges 20:35</w:t>
        </w:r>
      </w:hyperlink>
    </w:p>
    <w:p>
      <w:pPr>
        <w:pStyle w:val="Hebrew"/>
      </w:pPr>
      <w:r>
        <w:t xml:space="preserve">וַיַּשְׁחִיתוּ֩ בְנֵ֨י יִשְׂרָאֵ֤ל בְּבִנְיָמִן֙ בַּיֹּ֣ום הַה֔וּא עֶשְׂרִ֨ים וַחֲמִשָּׁ֥ה אֶ֛לֶף וּמֵאָ֖ה אִ֑ישׁ </w:t>
      </w:r>
    </w:p>
    <w:p>
      <w:pPr>
        <w:pStyle w:val="Hebrew"/>
      </w:pPr>
      <w:r>
        <w:rPr>
          <w:color w:val="FF0000"/>
          <w:vertAlign w:val="superscript"/>
          <w:rtl/>
        </w:rPr>
        <w:t>140689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140690</w:t>
      </w:r>
      <w:r>
        <w:rPr>
          <w:rFonts w:ascii="Times New Roman" w:hAnsi="Times New Roman"/>
          <w:color w:val="828282"/>
          <w:rtl/>
        </w:rPr>
        <w:t xml:space="preserve">יַּשְׁחִיתוּ֩ </w:t>
      </w:r>
      <w:r>
        <w:rPr>
          <w:color w:val="FF0000"/>
          <w:vertAlign w:val="superscript"/>
          <w:rtl/>
        </w:rPr>
        <w:t>140691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140692</w:t>
      </w:r>
      <w:r>
        <w:rPr>
          <w:rFonts w:ascii="Times New Roman" w:hAnsi="Times New Roman"/>
          <w:color w:val="828282"/>
          <w:rtl/>
        </w:rPr>
        <w:t xml:space="preserve">יִשְׂרָאֵ֤ל </w:t>
      </w:r>
      <w:r>
        <w:rPr>
          <w:color w:val="FF0000"/>
          <w:vertAlign w:val="superscript"/>
          <w:rtl/>
        </w:rPr>
        <w:t>140693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140694</w:t>
      </w:r>
      <w:r>
        <w:rPr>
          <w:rFonts w:ascii="Times New Roman" w:hAnsi="Times New Roman"/>
          <w:color w:val="828282"/>
          <w:rtl/>
        </w:rPr>
        <w:t xml:space="preserve">בִנְיָמִן֙ </w:t>
      </w:r>
      <w:r>
        <w:rPr>
          <w:color w:val="FF0000"/>
          <w:vertAlign w:val="superscript"/>
          <w:rtl/>
        </w:rPr>
        <w:t>140695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140696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140697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140698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140699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140700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140702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140703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140704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140705</w:t>
      </w:r>
      <w:r>
        <w:rPr>
          <w:rFonts w:ascii="Times New Roman" w:hAnsi="Times New Roman"/>
          <w:color w:val="828282"/>
          <w:rtl/>
        </w:rPr>
        <w:t xml:space="preserve">מֵאָ֖ה </w:t>
      </w:r>
      <w:r>
        <w:rPr>
          <w:color w:val="FF0000"/>
          <w:vertAlign w:val="superscript"/>
          <w:rtl/>
        </w:rPr>
        <w:t>140706</w:t>
      </w:r>
      <w:r>
        <w:rPr>
          <w:rFonts w:ascii="Times New Roman" w:hAnsi="Times New Roman"/>
          <w:color w:val="828282"/>
          <w:rtl/>
        </w:rPr>
        <w:t xml:space="preserve">אִ֑ישׁ </w:t>
      </w:r>
    </w:p>
    <w:p>
      <w:pPr>
        <w:pStyle w:val="Hebrew"/>
      </w:pPr>
      <w:r>
        <w:rPr>
          <w:color w:val="828282"/>
        </w:rPr>
        <w:t xml:space="preserve">וַיִּגֹּ֨ף יְהוָ֥ה׀ אֶֽת־בִּנְיָמִן֮ לִפְנֵ֣י יִשְׂרָאֵל֒ וַיַּשְׁחִיתוּ֩ בְנֵ֨י יִשְׂרָאֵ֤ל בְּבִנְיָמִן֙ בַּיֹּ֣ום הַה֔וּא עֶשְׂרִ֨ים וַחֲמִשָּׁ֥ה אֶ֛לֶף וּמֵאָ֖ה אִ֑ישׁ כָּל־אֵ֖לֶּה שֹׁ֥לֵף חָֽרֶב׃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ad7e3b10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f90e3986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3096c90b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יַּשְׁחִיתוּ֩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b6503564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הַה֔וּא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01">
        <w:r>
          <w:rPr/>
          <w:t>Judges 20:46</w:t>
        </w:r>
      </w:hyperlink>
    </w:p>
    <w:p>
      <w:pPr>
        <w:pStyle w:val="Hebrew"/>
      </w:pPr>
      <w:r>
        <w:t xml:space="preserve">וַיְהִי֩ כָל־עֶשְׂרִים֩ וַחֲמִשָּׁ֨ה אֶ֥לֶף אִ֛ישׁ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140922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140924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140929</w:t>
      </w:r>
      <w:r>
        <w:rPr>
          <w:rFonts w:ascii="Times New Roman" w:hAnsi="Times New Roman"/>
          <w:color w:val="828282"/>
          <w:rtl/>
        </w:rPr>
        <w:t xml:space="preserve">עֶשְׂרִים֩ </w:t>
      </w:r>
      <w:r>
        <w:rPr>
          <w:color w:val="FF0000"/>
          <w:vertAlign w:val="superscript"/>
          <w:rtl/>
        </w:rPr>
        <w:t>140930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140931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140932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140933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140936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140937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140938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140939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140940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וַיְהִי֩ כָל־הַנֹּ֨פְלִ֜ים מִבִּנְיָמִ֗ן עֶשְׂרִים֩ וַחֲמִשָּׁ֨ה אֶ֥לֶף אִ֛ישׁ שֹׁ֥לֵֽף חֶ֖רֶב בַּיֹּ֣ום הַה֑וּא אֶֽת־כָּל־אֵ֖לֶּה אַנְשֵׁי־חָֽיִל׃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303bec06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78257131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b982af2e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יְהִי֩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038e9538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הַה֑וּא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02">
        <w:r>
          <w:rPr/>
          <w:t>Judges 21:14</w:t>
        </w:r>
      </w:hyperlink>
    </w:p>
    <w:p>
      <w:pPr>
        <w:pStyle w:val="Hebrew"/>
      </w:pPr>
      <w:r>
        <w:t xml:space="preserve">וַיָּ֤שָׁב בִּנְיָמִן֙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141280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141281</w:t>
      </w:r>
      <w:r>
        <w:rPr>
          <w:rFonts w:ascii="Times New Roman" w:hAnsi="Times New Roman"/>
          <w:color w:val="828282"/>
          <w:rtl/>
        </w:rPr>
        <w:t xml:space="preserve">יָּ֤שָׁב </w:t>
      </w:r>
      <w:r>
        <w:rPr>
          <w:color w:val="FF0000"/>
          <w:vertAlign w:val="superscript"/>
          <w:rtl/>
        </w:rPr>
        <w:t>141282</w:t>
      </w:r>
      <w:r>
        <w:rPr>
          <w:rFonts w:ascii="Times New Roman" w:hAnsi="Times New Roman"/>
          <w:color w:val="828282"/>
          <w:rtl/>
        </w:rPr>
        <w:t xml:space="preserve">בִּנְיָמִן֙ </w:t>
      </w:r>
      <w:r>
        <w:rPr>
          <w:color w:val="FF0000"/>
          <w:vertAlign w:val="superscript"/>
          <w:rtl/>
        </w:rPr>
        <w:t>141283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141284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141285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141287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וַיָּ֤שָׁב בִּנְיָמִן֙ בָּעֵ֣ת הַהִ֔יא וַיִּתְּנ֤וּ לָהֶם֙ הַנָּשִׁ֔ים אֲשֶׁ֣ר חִיּ֔וּ מִנְּשֵׁ֖י יָבֵ֣שׁ גִּלְעָ֑ד וְלֹֽא־מָצְא֥וּ לָהֶ֖ם כֵּֽן׃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dc7dea2d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3a601b35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6a74ade8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יָּ֤שָׁב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504a2c30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בָּעֵ֣ת הַהִ֔יא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03">
        <w:r>
          <w:rPr/>
          <w:t>Judges 21:24</w:t>
        </w:r>
      </w:hyperlink>
    </w:p>
    <w:p>
      <w:pPr>
        <w:pStyle w:val="Hebrew"/>
      </w:pPr>
      <w:r>
        <w:t xml:space="preserve">וַיִּתְהַלְּכ֨וּ מִשָּׁ֤ם בְּנֵֽי־יִשְׂרָאֵל֙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141501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141502</w:t>
      </w:r>
      <w:r>
        <w:rPr>
          <w:rFonts w:ascii="Times New Roman" w:hAnsi="Times New Roman"/>
          <w:color w:val="828282"/>
          <w:rtl/>
        </w:rPr>
        <w:t xml:space="preserve">יִּתְהַלְּכ֨וּ </w:t>
      </w:r>
      <w:r>
        <w:rPr>
          <w:color w:val="FF0000"/>
          <w:vertAlign w:val="superscript"/>
          <w:rtl/>
        </w:rPr>
        <w:t>141503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141504</w:t>
      </w:r>
      <w:r>
        <w:rPr>
          <w:rFonts w:ascii="Times New Roman" w:hAnsi="Times New Roman"/>
          <w:color w:val="828282"/>
          <w:rtl/>
        </w:rPr>
        <w:t xml:space="preserve">שָּׁ֤ם </w:t>
      </w:r>
      <w:r>
        <w:rPr>
          <w:color w:val="FF0000"/>
          <w:vertAlign w:val="superscript"/>
          <w:rtl/>
        </w:rPr>
        <w:t>141505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141506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141507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141508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141509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141510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141511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וַיִּתְהַלְּכ֨וּ מִשָּׁ֤ם בְּנֵֽי־יִשְׂרָאֵל֙ בָּעֵ֣ת הַהִ֔יא אִ֥ישׁ לְשִׁבְטֹ֖ו וּלְמִשְׁפַּחְתֹּ֑ו וַיֵּצְא֣וּ מִשָּׁ֔ם אִ֖ישׁ לְנַחֲלָתֹֽו׃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362f6847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39e57111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c33a4e68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יִּתְהַלְּכ֨וּ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11689ce6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בָּעֵ֣ת הַהִ֔יא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04">
        <w:r>
          <w:rPr/>
          <w:t>Judges 21:25</w:t>
        </w:r>
      </w:hyperlink>
    </w:p>
    <w:p>
      <w:pPr>
        <w:pStyle w:val="Hebrew"/>
      </w:pPr>
      <w:r>
        <w:t xml:space="preserve">בַּיָּמִ֣ים הָהֵ֔ם אֵ֥ין מֶ֖לֶךְ בְּיִשְׂרָאֵ֑ל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141525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141526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141527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141528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141529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141530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141531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141532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141533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068c4c10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b9da12ba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0304853c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בַּיָּמִ֣ים הָהֵ֔ם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05">
        <w:r>
          <w:rPr/>
          <w:t>1_Samuel 1:19</w:t>
        </w:r>
      </w:hyperlink>
    </w:p>
    <w:p>
      <w:pPr>
        <w:pStyle w:val="Hebrew"/>
      </w:pPr>
      <w:r>
        <w:t xml:space="preserve">וַיַּשְׁכִּ֣מוּ בַבֹּ֗קֶר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141903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141904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141905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141906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141907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וַיַּשְׁכִּ֣מוּ בַבֹּ֗קֶר וַיִּֽשְׁתַּחֲווּ֙ לִפְנֵ֣י יְהוָ֔ה וַיָּשֻׁ֛בוּ וַיָּבֹ֥אוּ אֶל־בֵּיתָ֖ם הָרָמָ֑תָה וַיֵּ֤דַע אֶלְקָנָה֙ אֶת־חַנָּ֣ה אִשְׁתֹּ֔ו וַיִּֽזְכְּרֶ֖הָ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4f881c9b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0afe9c92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3b610fa7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יַּשְׁכִּ֣מוּ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e457f8ca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בַבֹּ֗קֶר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06">
        <w:r>
          <w:rPr/>
          <w:t>1_Samuel 2:34</w:t>
        </w:r>
      </w:hyperlink>
    </w:p>
    <w:p>
      <w:pPr>
        <w:pStyle w:val="Hebrew"/>
      </w:pPr>
      <w:r>
        <w:t xml:space="preserve">בְּיֹ֥ום אֶחָ֖ד יָמ֥וּתוּ שְׁנֵיהֶֽם׃ </w:t>
      </w:r>
    </w:p>
    <w:p>
      <w:pPr>
        <w:pStyle w:val="Hebrew"/>
      </w:pPr>
      <w:r>
        <w:rPr>
          <w:color w:val="FF0000"/>
          <w:vertAlign w:val="superscript"/>
          <w:rtl/>
        </w:rPr>
        <w:t>142810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142811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142812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142813</w:t>
      </w:r>
      <w:r>
        <w:rPr>
          <w:rFonts w:ascii="Times New Roman" w:hAnsi="Times New Roman"/>
          <w:color w:val="828282"/>
          <w:rtl/>
        </w:rPr>
        <w:t xml:space="preserve">יָמ֥וּתוּ </w:t>
      </w:r>
      <w:r>
        <w:rPr>
          <w:color w:val="FF0000"/>
          <w:vertAlign w:val="superscript"/>
          <w:rtl/>
        </w:rPr>
        <w:t>142814</w:t>
      </w:r>
      <w:r>
        <w:rPr>
          <w:rFonts w:ascii="Times New Roman" w:hAnsi="Times New Roman"/>
          <w:color w:val="828282"/>
          <w:rtl/>
        </w:rPr>
        <w:t xml:space="preserve">שְׁנֵיהֶֽם׃ </w:t>
      </w:r>
    </w:p>
    <w:p>
      <w:pPr>
        <w:pStyle w:val="Hebrew"/>
      </w:pPr>
      <w:r>
        <w:rPr>
          <w:color w:val="828282"/>
        </w:rPr>
        <w:t xml:space="preserve">וְזֶה־לְּךָ֣ הָאֹ֗ות אֲשֶׁ֤ר יָבֹא֙ אֶל־שְׁנֵ֣י בָנֶ֔יךָ אֶל־חָפְנִ֖י וּפִֽינְחָ֑ס בְּיֹ֥ום אֶחָ֖ד יָמ֥וּתוּ שְׁנֵיהֶֽם׃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11210f46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ace234c1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05da44db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יָמ֥וּתוּ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1298ab8d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אֶחָ֖ד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7">
        <w:r>
          <w:rPr/>
          <w:t>1_Samuel 3:1</w:t>
        </w:r>
      </w:hyperlink>
    </w:p>
    <w:p>
      <w:pPr>
        <w:pStyle w:val="Hebrew"/>
      </w:pPr>
      <w:r>
        <w:t xml:space="preserve">וּדְבַר־יְהוָ֗ה הָיָ֤ה יָקָר֙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142880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142881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142882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142883</w:t>
      </w:r>
      <w:r>
        <w:rPr>
          <w:rFonts w:ascii="Times New Roman" w:hAnsi="Times New Roman"/>
          <w:color w:val="828282"/>
          <w:rtl/>
        </w:rPr>
        <w:t xml:space="preserve">הָיָ֤ה </w:t>
      </w:r>
      <w:r>
        <w:rPr>
          <w:color w:val="FF0000"/>
          <w:vertAlign w:val="superscript"/>
          <w:rtl/>
        </w:rPr>
        <w:t>142884</w:t>
      </w:r>
      <w:r>
        <w:rPr>
          <w:rFonts w:ascii="Times New Roman" w:hAnsi="Times New Roman"/>
          <w:color w:val="828282"/>
          <w:rtl/>
        </w:rPr>
        <w:t xml:space="preserve">יָקָר֙ </w:t>
      </w:r>
      <w:r>
        <w:rPr>
          <w:color w:val="FF0000"/>
          <w:vertAlign w:val="superscript"/>
          <w:rtl/>
        </w:rPr>
        <w:t>142885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142887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142888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142889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וְהַנַּ֧עַר שְׁמוּאֵ֛ל מְשָׁרֵ֥ת אֶת־יְהוָ֖ה לִפְנֵ֣י עֵלִ֑י וּדְבַר־יְהוָ֗ה הָיָ֤ה יָקָר֙ בַּיָּמִ֣ים הָהֵ֔ם אֵ֥ין חָזֹ֖ון נִפְרָֽץ׃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0cda9572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9a110137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842b2d59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הָיָ֤ה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d18ea805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בַּיָּמִ֣ים הָהֵ֔ם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08">
        <w:r>
          <w:rPr/>
          <w:t>1_Samuel 3:2</w:t>
        </w:r>
      </w:hyperlink>
    </w:p>
    <w:p>
      <w:pPr>
        <w:pStyle w:val="Hebrew"/>
      </w:pPr>
      <w:r>
        <w:t xml:space="preserve">וַֽיְהִי֙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142893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142894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142895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142897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142898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142899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וַֽיְהִי֙ בַּיֹּ֣ום הַה֔וּא וְעֵלִ֖י שֹׁכֵ֣ב בִּמְקֹמֹ֑ו וְעֵינָיו֙ הֵחֵ֣לּוּ כֵהֹ֔ות לֹ֥א יוּכַ֖ל לִרְאֹֽות׃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d7ac199e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7268eaba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91d77d0d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939cc53d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הַה֔וּא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09">
        <w:r>
          <w:rPr/>
          <w:t>1_Samuel 3:12</w:t>
        </w:r>
      </w:hyperlink>
    </w:p>
    <w:p>
      <w:pPr>
        <w:pStyle w:val="Hebrew"/>
      </w:pPr>
      <w:r>
        <w:t>בַּיֹּ֤ום הַהוּא֙ אָקִ֣ים אֶל־עֵלִ֔י אֵ֛ת כָּל־</w:t>
      </w:r>
    </w:p>
    <w:p>
      <w:pPr>
        <w:pStyle w:val="Hebrew"/>
      </w:pPr>
      <w:r>
        <w:rPr>
          <w:color w:val="FF0000"/>
          <w:vertAlign w:val="superscript"/>
          <w:rtl/>
        </w:rPr>
        <w:t>143086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143087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143088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143089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143090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143091</w:t>
      </w:r>
      <w:r>
        <w:rPr>
          <w:rFonts w:ascii="Times New Roman" w:hAnsi="Times New Roman"/>
          <w:color w:val="828282"/>
          <w:rtl/>
        </w:rPr>
        <w:t xml:space="preserve">אָקִ֣ים </w:t>
      </w:r>
      <w:r>
        <w:rPr>
          <w:color w:val="FF0000"/>
          <w:vertAlign w:val="superscript"/>
          <w:rtl/>
        </w:rPr>
        <w:t>143092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143093</w:t>
      </w:r>
      <w:r>
        <w:rPr>
          <w:rFonts w:ascii="Times New Roman" w:hAnsi="Times New Roman"/>
          <w:color w:val="828282"/>
          <w:rtl/>
        </w:rPr>
        <w:t xml:space="preserve">עֵלִ֔י </w:t>
      </w:r>
      <w:r>
        <w:rPr>
          <w:color w:val="FF0000"/>
          <w:vertAlign w:val="superscript"/>
          <w:rtl/>
        </w:rPr>
        <w:t>143094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143095</w:t>
      </w:r>
      <w:r>
        <w:rPr>
          <w:rFonts w:ascii="Times New Roman" w:hAnsi="Times New Roman"/>
          <w:color w:val="828282"/>
          <w:rtl/>
        </w:rPr>
        <w:t>כָּל־</w:t>
      </w:r>
    </w:p>
    <w:p>
      <w:pPr>
        <w:pStyle w:val="Hebrew"/>
      </w:pPr>
      <w:r>
        <w:rPr>
          <w:color w:val="828282"/>
        </w:rPr>
        <w:t xml:space="preserve">בַּיֹּ֤ום הַהוּא֙ אָקִ֣ים אֶל־עֵלִ֔י אֵ֛ת כָּל־אֲשֶׁ֥ר דִּבַּ֖רְתִּי אֶל־בֵּיתֹ֑ו הָחֵ֖ל וְכַלֵּֽה׃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047751c4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bddf1486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f4697aba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אָקִ֣ים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868ba963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בַּיֹּ֤ום הַהוּא֙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10">
        <w:r>
          <w:rPr/>
          <w:t>1_Samuel 4:12</w:t>
        </w:r>
      </w:hyperlink>
    </w:p>
    <w:p>
      <w:pPr>
        <w:pStyle w:val="Hebrew"/>
      </w:pPr>
      <w:r>
        <w:t xml:space="preserve">וַיָּבֹ֥א שִׁלֹ֖ה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143557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143558</w:t>
      </w:r>
      <w:r>
        <w:rPr>
          <w:rFonts w:ascii="Times New Roman" w:hAnsi="Times New Roman"/>
          <w:color w:val="828282"/>
          <w:rtl/>
        </w:rPr>
        <w:t xml:space="preserve">יָּבֹ֥א </w:t>
      </w:r>
      <w:r>
        <w:rPr>
          <w:color w:val="FF0000"/>
          <w:vertAlign w:val="superscript"/>
          <w:rtl/>
        </w:rPr>
        <w:t>143559</w:t>
      </w:r>
      <w:r>
        <w:rPr>
          <w:rFonts w:ascii="Times New Roman" w:hAnsi="Times New Roman"/>
          <w:color w:val="828282"/>
          <w:rtl/>
        </w:rPr>
        <w:t xml:space="preserve">שִׁלֹ֖ה </w:t>
      </w:r>
      <w:r>
        <w:rPr>
          <w:color w:val="FF0000"/>
          <w:vertAlign w:val="superscript"/>
          <w:rtl/>
        </w:rPr>
        <w:t>143560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143561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143562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143563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143564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וַיָּ֤רָץ אִישׁ־בִּנְיָמִן֙ מֵהַמַּ֣עֲרָכָ֔ה וַיָּבֹ֥א שִׁלֹ֖ה בַּיֹּ֣ום הַה֑וּא וּמַדָּ֣יו קְרֻעִ֔ים וַאֲדָמָ֖ה עַל־רֹאשֹֽׁו׃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81449dbb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c7127820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9855c701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יָּבֹ֥א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4dc4d597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הַה֑וּא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11">
        <w:r>
          <w:rPr/>
          <w:t>1_Samuel 5:4</w:t>
        </w:r>
      </w:hyperlink>
    </w:p>
    <w:p>
      <w:pPr>
        <w:pStyle w:val="Hebrew"/>
      </w:pPr>
      <w:r>
        <w:t xml:space="preserve">וַיַּשְׁכִּ֣מוּ בַבֹּקֶר֮ מִֽמָּחֳרָת֒ </w:t>
      </w:r>
    </w:p>
    <w:p>
      <w:pPr>
        <w:pStyle w:val="Hebrew"/>
      </w:pPr>
      <w:r>
        <w:rPr>
          <w:color w:val="FF0000"/>
          <w:vertAlign w:val="superscript"/>
          <w:rtl/>
        </w:rPr>
        <w:t>143880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143881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143882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143883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143884</w:t>
      </w:r>
      <w:r>
        <w:rPr>
          <w:rFonts w:ascii="Times New Roman" w:hAnsi="Times New Roman"/>
          <w:color w:val="828282"/>
          <w:rtl/>
        </w:rPr>
        <w:t xml:space="preserve">בֹּקֶר֮ </w:t>
      </w:r>
      <w:r>
        <w:rPr>
          <w:color w:val="FF0000"/>
          <w:vertAlign w:val="superscript"/>
          <w:rtl/>
        </w:rPr>
        <w:t>143885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143886</w:t>
      </w:r>
      <w:r>
        <w:rPr>
          <w:rFonts w:ascii="Times New Roman" w:hAnsi="Times New Roman"/>
          <w:color w:val="828282"/>
          <w:rtl/>
        </w:rPr>
        <w:t xml:space="preserve">מָּחֳרָת֒ </w:t>
      </w:r>
    </w:p>
    <w:p>
      <w:pPr>
        <w:pStyle w:val="Hebrew"/>
      </w:pPr>
      <w:r>
        <w:rPr>
          <w:color w:val="828282"/>
        </w:rPr>
        <w:t xml:space="preserve">וַיַּשְׁכִּ֣מוּ בַבֹּקֶר֮ מִֽמָּחֳרָת֒ וְהִנֵּ֣ה דָגֹ֗ון נֹפֵ֤ל לְפָנָיו֙ אַ֔רְצָה לִפְנֵ֖י אֲרֹ֣ון יְהוָ֑ה וְרֹ֨אשׁ דָּגֹ֜ון וּשְׁתֵּ֣י׀ כַּפֹּ֣ות יָדָ֗יו כְּרֻתֹות֙ אֶל־הַמִּפְתָּ֔ן רַ֥ק דָּגֹ֖ון נִשְׁאַ֥ר עָלָֽיו׃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ee3ead6f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ba5269e1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43c8e9a6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יַּשְׁכִּ֣מוּ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bb5c5fa2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בַבֹּקֶר֮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12">
        <w:r>
          <w:rPr/>
          <w:t>1_Samuel 6:15</w:t>
        </w:r>
      </w:hyperlink>
    </w:p>
    <w:p>
      <w:pPr>
        <w:pStyle w:val="Hebrew"/>
      </w:pPr>
      <w:r>
        <w:t xml:space="preserve">וַֽיִּזְבְּח֧וּ זְבָחִ֛ים בַּיֹּ֥ום הַה֖וּא לַֽיהוָֽה׃ </w:t>
      </w:r>
    </w:p>
    <w:p>
      <w:pPr>
        <w:pStyle w:val="Hebrew"/>
      </w:pPr>
      <w:r>
        <w:rPr>
          <w:color w:val="FF0000"/>
          <w:vertAlign w:val="superscript"/>
          <w:rtl/>
        </w:rPr>
        <w:t>144517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144518</w:t>
      </w:r>
      <w:r>
        <w:rPr>
          <w:rFonts w:ascii="Times New Roman" w:hAnsi="Times New Roman"/>
          <w:color w:val="828282"/>
          <w:rtl/>
        </w:rPr>
        <w:t xml:space="preserve">יִּזְבְּח֧וּ </w:t>
      </w:r>
      <w:r>
        <w:rPr>
          <w:color w:val="FF0000"/>
          <w:vertAlign w:val="superscript"/>
          <w:rtl/>
        </w:rPr>
        <w:t>144519</w:t>
      </w:r>
      <w:r>
        <w:rPr>
          <w:rFonts w:ascii="Times New Roman" w:hAnsi="Times New Roman"/>
          <w:color w:val="828282"/>
          <w:rtl/>
        </w:rPr>
        <w:t xml:space="preserve">זְבָחִ֛ים </w:t>
      </w:r>
      <w:r>
        <w:rPr>
          <w:color w:val="FF0000"/>
          <w:vertAlign w:val="superscript"/>
          <w:rtl/>
        </w:rPr>
        <w:t>144520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144521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144522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144524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144525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144526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וְהַלְוִיִּ֞ם הֹורִ֣ידוּ׀ אֶת־אֲרֹ֣ון יְהוָ֗ה וְאֶת־הָאַרְגַּ֤ז אֲשֶׁר־אִתֹּו֙ אֲשֶׁר־בֹּ֣ו כְלֵֽי־זָהָ֔ב וַיָּשִׂ֖מוּ אֶל־הָאֶ֣בֶן הַגְּדֹולָ֑ה וְאַנְשֵׁ֣י בֵֽית־שֶׁ֗מֶשׁ הֶעֱל֨וּ עֹלֹ֜ות וַֽיִּזְבְּח֧וּ זְבָחִ֛ים בַּיֹּ֥ום הַה֖וּא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1421b224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642de136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2cd296d3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יִּזְבְּח֧וּ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d5335600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הַה֖וּא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13">
        <w:r>
          <w:rPr/>
          <w:t>1_Samuel 6:16</w:t>
        </w:r>
      </w:hyperlink>
    </w:p>
    <w:p>
      <w:pPr>
        <w:pStyle w:val="Hebrew"/>
      </w:pPr>
      <w:r>
        <w:t xml:space="preserve">וַיָּשֻׁ֥בוּ עֶקְרֹ֖ון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144532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144533</w:t>
      </w:r>
      <w:r>
        <w:rPr>
          <w:rFonts w:ascii="Times New Roman" w:hAnsi="Times New Roman"/>
          <w:color w:val="828282"/>
          <w:rtl/>
        </w:rPr>
        <w:t xml:space="preserve">יָּשֻׁ֥בוּ </w:t>
      </w:r>
      <w:r>
        <w:rPr>
          <w:color w:val="FF0000"/>
          <w:vertAlign w:val="superscript"/>
          <w:rtl/>
        </w:rPr>
        <w:t>144534</w:t>
      </w:r>
      <w:r>
        <w:rPr>
          <w:rFonts w:ascii="Times New Roman" w:hAnsi="Times New Roman"/>
          <w:color w:val="828282"/>
          <w:rtl/>
        </w:rPr>
        <w:t xml:space="preserve">עֶקְרֹ֖ון </w:t>
      </w:r>
      <w:r>
        <w:rPr>
          <w:color w:val="FF0000"/>
          <w:vertAlign w:val="superscript"/>
          <w:rtl/>
        </w:rPr>
        <w:t>144535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144537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144539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וַחֲמִשָּׁ֥ה סַרְנֵֽי־פְלִשְׁתִּ֖ים רָא֑וּ וַיָּשֻׁ֥בוּ עֶקְרֹ֖ון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e0813a05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b784fdcf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c32c6441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יָּשֻׁ֥בוּ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cfc1d7fb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הַהֽוּא׃ ס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14">
        <w:r>
          <w:rPr/>
          <w:t>1_Samuel 7:6</w:t>
        </w:r>
      </w:hyperlink>
    </w:p>
    <w:p>
      <w:pPr>
        <w:pStyle w:val="Hebrew"/>
      </w:pPr>
      <w:r>
        <w:t xml:space="preserve">וַיָּצ֨וּמוּ֙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144817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144818</w:t>
      </w:r>
      <w:r>
        <w:rPr>
          <w:rFonts w:ascii="Times New Roman" w:hAnsi="Times New Roman"/>
          <w:color w:val="828282"/>
          <w:rtl/>
        </w:rPr>
        <w:t xml:space="preserve">יָּצ֨וּמוּ֙ </w:t>
      </w:r>
      <w:r>
        <w:rPr>
          <w:color w:val="FF0000"/>
          <w:vertAlign w:val="superscript"/>
          <w:rtl/>
        </w:rPr>
        <w:t>144819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144820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144821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144822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144823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וַיִּקָּבְצ֣וּ הַ֠מִּצְפָּתָה וַיִּֽשְׁאֲבוּ־מַ֜יִם וַֽיִּשְׁפְּכ֣וּ׀ לִפְנֵ֣י יְהוָ֗ה וַיָּצ֨וּמוּ֙ בַּיֹּ֣ום הַה֔וּא וַיֹּ֣אמְרוּ שָׁ֔ם חָטָ֖אנוּ לַיהוָ֑ה וַיִּשְׁפֹּ֧ט שְׁמוּאֵ֛ל אֶת־בְּנֵ֥י יִשְׂרָאֵ֖ל בַּמִּצְפָּֽה׃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5c02c55b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32996aac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3f126404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יָּצ֨וּמוּ֙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1322ed1f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הַה֔וּא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15">
        <w:r>
          <w:rPr/>
          <w:t>1_Samuel 7:10</w:t>
        </w:r>
      </w:hyperlink>
    </w:p>
    <w:p>
      <w:pPr>
        <w:pStyle w:val="Hebrew"/>
      </w:pPr>
      <w:r>
        <w:t xml:space="preserve">וַיַּרְעֵ֣ם יְהוָ֣ה׀ בְּקֹול־גָּ֠דֹול בַּיֹּ֨ום הַה֤וּא עַל־פְּלִשְׁתִּים֙ </w:t>
      </w:r>
    </w:p>
    <w:p>
      <w:pPr>
        <w:pStyle w:val="Hebrew"/>
      </w:pPr>
      <w:r>
        <w:rPr>
          <w:color w:val="FF0000"/>
          <w:vertAlign w:val="superscript"/>
          <w:rtl/>
        </w:rPr>
        <w:t>144918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144919</w:t>
      </w:r>
      <w:r>
        <w:rPr>
          <w:rFonts w:ascii="Times New Roman" w:hAnsi="Times New Roman"/>
          <w:color w:val="828282"/>
          <w:rtl/>
        </w:rPr>
        <w:t xml:space="preserve">יַּרְעֵ֣ם </w:t>
      </w:r>
      <w:r>
        <w:rPr>
          <w:color w:val="FF0000"/>
          <w:vertAlign w:val="superscript"/>
          <w:rtl/>
        </w:rPr>
        <w:t>144920</w:t>
      </w:r>
      <w:r>
        <w:rPr>
          <w:rFonts w:ascii="Times New Roman" w:hAnsi="Times New Roman"/>
          <w:color w:val="828282"/>
          <w:rtl/>
        </w:rPr>
        <w:t xml:space="preserve">יְהוָ֣ה׀ </w:t>
      </w:r>
      <w:r>
        <w:rPr>
          <w:color w:val="FF0000"/>
          <w:vertAlign w:val="superscript"/>
          <w:rtl/>
        </w:rPr>
        <w:t>144921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144922</w:t>
      </w:r>
      <w:r>
        <w:rPr>
          <w:rFonts w:ascii="Times New Roman" w:hAnsi="Times New Roman"/>
          <w:color w:val="828282"/>
          <w:rtl/>
        </w:rPr>
        <w:t>קֹול־</w:t>
      </w:r>
      <w:r>
        <w:rPr>
          <w:color w:val="FF0000"/>
          <w:vertAlign w:val="superscript"/>
          <w:rtl/>
        </w:rPr>
        <w:t>144923</w:t>
      </w:r>
      <w:r>
        <w:rPr>
          <w:rFonts w:ascii="Times New Roman" w:hAnsi="Times New Roman"/>
          <w:color w:val="828282"/>
          <w:rtl/>
        </w:rPr>
        <w:t xml:space="preserve">גָּ֠דֹול </w:t>
      </w:r>
      <w:r>
        <w:rPr>
          <w:color w:val="FF0000"/>
          <w:vertAlign w:val="superscript"/>
          <w:rtl/>
        </w:rPr>
        <w:t>144924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144925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144926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144927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144928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144929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144930</w:t>
      </w:r>
      <w:r>
        <w:rPr>
          <w:rFonts w:ascii="Times New Roman" w:hAnsi="Times New Roman"/>
          <w:color w:val="828282"/>
          <w:rtl/>
        </w:rPr>
        <w:t xml:space="preserve">פְּלִשְׁתִּים֙ </w:t>
      </w:r>
    </w:p>
    <w:p>
      <w:pPr>
        <w:pStyle w:val="Hebrew"/>
      </w:pPr>
      <w:r>
        <w:rPr>
          <w:color w:val="828282"/>
        </w:rPr>
        <w:t xml:space="preserve">וַיְהִ֤י שְׁמוּאֵל֙ מַעֲלֶ֣ה הָעֹולָ֔ה וּפְלִשְׁתִּ֣ים נִגְּשׁ֔וּ לַמִּלְחָמָ֖ה בְּיִשְׂרָאֵ֑ל וַיַּרְעֵ֣ם יְהוָ֣ה׀ בְּקֹול־גָּ֠דֹול בַּיֹּ֨ום הַה֤וּא עַל־פְּלִשְׁתִּים֙ וַיְהֻמֵּ֔ם וַיִּנָּגְפ֖וּ לִפְנֵ֥י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f9565717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03617449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bb8e05fd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יַּרְעֵ֣ם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904595f3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בַּיֹּ֨ום הַה֤וּא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16">
        <w:r>
          <w:rPr/>
          <w:t>1_Samuel 8:18</w:t>
        </w:r>
      </w:hyperlink>
    </w:p>
    <w:p>
      <w:pPr>
        <w:pStyle w:val="Hebrew"/>
      </w:pPr>
      <w:r>
        <w:t xml:space="preserve">וּזְעַקְתֶּם֙ בַּיֹּ֣ום הַה֔וּא מִלִּפְנֵ֣י מַלְכְּכֶ֔ם </w:t>
      </w:r>
    </w:p>
    <w:p>
      <w:pPr>
        <w:pStyle w:val="Hebrew"/>
      </w:pPr>
      <w:r>
        <w:rPr>
          <w:color w:val="FF0000"/>
          <w:vertAlign w:val="superscript"/>
          <w:rtl/>
        </w:rPr>
        <w:t>145393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145394</w:t>
      </w:r>
      <w:r>
        <w:rPr>
          <w:rFonts w:ascii="Times New Roman" w:hAnsi="Times New Roman"/>
          <w:color w:val="828282"/>
          <w:rtl/>
        </w:rPr>
        <w:t xml:space="preserve">זְעַקְתֶּם֙ </w:t>
      </w:r>
      <w:r>
        <w:rPr>
          <w:color w:val="FF0000"/>
          <w:vertAlign w:val="superscript"/>
          <w:rtl/>
        </w:rPr>
        <w:t>145395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145396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145397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145398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145399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145400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145401</w:t>
      </w:r>
      <w:r>
        <w:rPr>
          <w:rFonts w:ascii="Times New Roman" w:hAnsi="Times New Roman"/>
          <w:color w:val="828282"/>
          <w:rtl/>
        </w:rPr>
        <w:t>לִּ</w:t>
      </w:r>
      <w:r>
        <w:rPr>
          <w:color w:val="FF0000"/>
          <w:vertAlign w:val="superscript"/>
          <w:rtl/>
        </w:rPr>
        <w:t>145402</w:t>
      </w:r>
      <w:r>
        <w:rPr>
          <w:rFonts w:ascii="Times New Roman" w:hAnsi="Times New Roman"/>
          <w:color w:val="828282"/>
          <w:rtl/>
        </w:rPr>
        <w:t xml:space="preserve">פְנֵ֣י </w:t>
      </w:r>
      <w:r>
        <w:rPr>
          <w:color w:val="FF0000"/>
          <w:vertAlign w:val="superscript"/>
          <w:rtl/>
        </w:rPr>
        <w:t>145403</w:t>
      </w:r>
      <w:r>
        <w:rPr>
          <w:rFonts w:ascii="Times New Roman" w:hAnsi="Times New Roman"/>
          <w:color w:val="828282"/>
          <w:rtl/>
        </w:rPr>
        <w:t xml:space="preserve">מַלְכְּכֶ֔ם </w:t>
      </w:r>
    </w:p>
    <w:p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d21757ff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604cc044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80783165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זְעַקְתֶּם֙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79c0b446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הַה֔וּא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16">
        <w:r>
          <w:rPr/>
          <w:t>1_Samuel 8:18</w:t>
        </w:r>
      </w:hyperlink>
    </w:p>
    <w:p>
      <w:pPr>
        <w:pStyle w:val="Hebrew"/>
      </w:pPr>
      <w:r>
        <w:t xml:space="preserve">וְלֹֽא־יַעֲנֶ֧ה יְהוָ֛ה אֶתְכֶ֖ם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145407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145408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145409</w:t>
      </w:r>
      <w:r>
        <w:rPr>
          <w:rFonts w:ascii="Times New Roman" w:hAnsi="Times New Roman"/>
          <w:color w:val="828282"/>
          <w:rtl/>
        </w:rPr>
        <w:t xml:space="preserve">יַעֲנֶ֧ה </w:t>
      </w:r>
      <w:r>
        <w:rPr>
          <w:color w:val="FF0000"/>
          <w:vertAlign w:val="superscript"/>
          <w:rtl/>
        </w:rPr>
        <w:t>145410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145411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145412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145413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145415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145416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078b263e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5bec53ee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4041ac6d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יַעֲנֶ֧ה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c25c6ddd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הַהֽוּא׃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17">
        <w:r>
          <w:rPr/>
          <w:t>1_Samuel 9:19</w:t>
        </w:r>
      </w:hyperlink>
    </w:p>
    <w:p>
      <w:pPr>
        <w:pStyle w:val="Hebrew"/>
      </w:pPr>
      <w:r>
        <w:t xml:space="preserve">וְשִׁלַּחְתִּ֣יךָ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145972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145973</w:t>
      </w:r>
      <w:r>
        <w:rPr>
          <w:rFonts w:ascii="Times New Roman" w:hAnsi="Times New Roman"/>
          <w:color w:val="828282"/>
          <w:rtl/>
        </w:rPr>
        <w:t xml:space="preserve">שִׁלַּחְתִּ֣יךָ </w:t>
      </w:r>
      <w:r>
        <w:rPr>
          <w:color w:val="FF0000"/>
          <w:vertAlign w:val="superscript"/>
          <w:rtl/>
        </w:rPr>
        <w:t>145974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145975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145976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וַיַּ֨עַן שְׁמוּאֵ֜ל אֶת־שָׁא֗וּל וַיֹּ֨אמֶר֙ אָנֹכִ֣י הָרֹאֶ֔ה עֲלֵ֤ה לְפָנַי֙ הַבָּמָ֔ה וַאֲכַלְתֶּ֥ם עִמִּ֖י הַיֹּ֑ום וְשִׁלַּחְתִּ֣יךָ בַבֹּ֔קֶר וְכֹ֛ל אֲשֶׁ֥ר בִּֽלְבָבְךָ֖ אַגִּ֥יד 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089d617b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9936603e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65e29ce5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שִׁלַּחְתִּ֣יךָ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a2795c9b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בַבֹּ֔קֶר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18">
        <w:r>
          <w:rPr/>
          <w:t>1_Samuel 9:24</w:t>
        </w:r>
      </w:hyperlink>
    </w:p>
    <w:p>
      <w:pPr>
        <w:pStyle w:val="Hebrew"/>
      </w:pPr>
      <w:r>
        <w:t xml:space="preserve">וַיֹּ֧אכַל שָׁא֛וּל עִם־שְׁמוּאֵ֖ל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146127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146128</w:t>
      </w:r>
      <w:r>
        <w:rPr>
          <w:rFonts w:ascii="Times New Roman" w:hAnsi="Times New Roman"/>
          <w:color w:val="828282"/>
          <w:rtl/>
        </w:rPr>
        <w:t xml:space="preserve">יֹּ֧אכַל </w:t>
      </w:r>
      <w:r>
        <w:rPr>
          <w:color w:val="FF0000"/>
          <w:vertAlign w:val="superscript"/>
          <w:rtl/>
        </w:rPr>
        <w:t>146129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146130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146131</w:t>
      </w:r>
      <w:r>
        <w:rPr>
          <w:rFonts w:ascii="Times New Roman" w:hAnsi="Times New Roman"/>
          <w:color w:val="828282"/>
          <w:rtl/>
        </w:rPr>
        <w:t xml:space="preserve">שְׁמוּאֵ֖ל </w:t>
      </w:r>
      <w:r>
        <w:rPr>
          <w:color w:val="FF0000"/>
          <w:vertAlign w:val="superscript"/>
          <w:rtl/>
        </w:rPr>
        <w:t>146132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146133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146134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146136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וַיָּ֣רֶם הַ֠טַּבָּח אֶת־הַשֹּׁ֨וק וְהֶעָלֶ֜יהָ וַיָּ֣שֶׂם׀ לִפְנֵ֣י שָׁא֗וּל וַיֹּ֨אמֶר֙ הִנֵּ֤ה הַנִּשְׁאָר֙ שִׂים־לְפָנֶ֣יךָ אֱכֹ֔ל כִּ֧י לַמֹּועֵ֛ד שָֽׁמוּר־לְךָ֥ לֵאמֹ֖ר הָעָ֣ם׀ קָרָ֑אתִי וַיֹּ֧אכַל שָׁא֛וּל עִם־שְׁמוּאֵ֖ל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87a11e38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539fa0e0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3d324c5c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יֹּ֧אכַל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86d6f5fc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הַהֽוּא׃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19">
        <w:r>
          <w:rPr/>
          <w:t>1_Samuel 10:9</w:t>
        </w:r>
      </w:hyperlink>
    </w:p>
    <w:p>
      <w:pPr>
        <w:pStyle w:val="Hebrew"/>
      </w:pPr>
      <w:r>
        <w:t xml:space="preserve">וַיָּבֹ֛אוּ כָּל־הָאֹתֹ֥ות הָאֵ֖לֶּה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146448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146449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146450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146451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146452</w:t>
      </w:r>
      <w:r>
        <w:rPr>
          <w:rFonts w:ascii="Times New Roman" w:hAnsi="Times New Roman"/>
          <w:color w:val="828282"/>
          <w:rtl/>
        </w:rPr>
        <w:t xml:space="preserve">אֹתֹ֥ות </w:t>
      </w:r>
      <w:r>
        <w:rPr>
          <w:color w:val="FF0000"/>
          <w:vertAlign w:val="superscript"/>
          <w:rtl/>
        </w:rPr>
        <w:t>146453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146454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146455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146456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146457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146458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146459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וְהָיָ֗ה כְּהַפְנֹתֹ֤ו שִׁכְמֹו֙ לָלֶ֨כֶת֙ מֵעִ֣ם שְׁמוּאֵ֔ל וַיַּהֲפָךְ־לֹ֥ו אֱלֹהִ֖ים לֵ֣ב אַחֵ֑ר וַיָּבֹ֛אוּ כָּל־הָאֹתֹ֥ות הָאֵ֖לֶּה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bf64ad51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acb0888c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1ae99e60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יָּבֹ֛אוּ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b94843f9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הַהֽוּא׃ ס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20">
        <w:r>
          <w:rPr/>
          <w:t>1_Samuel 11:11</w:t>
        </w:r>
      </w:hyperlink>
    </w:p>
    <w:p>
      <w:pPr>
        <w:pStyle w:val="Hebrew"/>
      </w:pPr>
      <w:r>
        <w:t xml:space="preserve">וַיָּבֹ֤אוּ בְתֹוךְ־הַֽמַּחֲנֶה֙ בְּאַשְׁמֹ֣רֶת 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147097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147098</w:t>
      </w:r>
      <w:r>
        <w:rPr>
          <w:rFonts w:ascii="Times New Roman" w:hAnsi="Times New Roman"/>
          <w:color w:val="828282"/>
          <w:rtl/>
        </w:rPr>
        <w:t xml:space="preserve">יָּבֹ֤אוּ </w:t>
      </w:r>
      <w:r>
        <w:rPr>
          <w:color w:val="FF0000"/>
          <w:vertAlign w:val="superscript"/>
          <w:rtl/>
        </w:rPr>
        <w:t>147099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147100</w:t>
      </w:r>
      <w:r>
        <w:rPr>
          <w:rFonts w:ascii="Times New Roman" w:hAnsi="Times New Roman"/>
          <w:color w:val="828282"/>
          <w:rtl/>
        </w:rPr>
        <w:t>תֹוךְ־</w:t>
      </w:r>
      <w:r>
        <w:rPr>
          <w:color w:val="FF0000"/>
          <w:vertAlign w:val="superscript"/>
          <w:rtl/>
        </w:rPr>
        <w:t>147101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147102</w:t>
      </w:r>
      <w:r>
        <w:rPr>
          <w:rFonts w:ascii="Times New Roman" w:hAnsi="Times New Roman"/>
          <w:color w:val="828282"/>
          <w:rtl/>
        </w:rPr>
        <w:t xml:space="preserve">מַּחֲנֶה֙ </w:t>
      </w:r>
      <w:r>
        <w:rPr>
          <w:color w:val="FF0000"/>
          <w:vertAlign w:val="superscript"/>
          <w:rtl/>
        </w:rPr>
        <w:t>147103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147104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147105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מִֽמָּחֳרָ֗ת וַיָּ֨שֶׂם שָׁא֣וּל אֶת־הָעָם֮ שְׁלֹשָׁ֣ה רָאשִׁים֒ וַיָּבֹ֤אוּ בְתֹוךְ־הַֽמַּחֲנֶה֙ בְּאַשְׁמֹ֣רֶת הַבֹּ֔קֶר וַיַּכּ֥וּ אֶת־עַמֹּ֖ון עַד־חֹ֣ם הַיֹּ֑ום וַיְהִ֤י הַנִּשְׁאָרִים֙ וַיָּפֻ֔צוּ וְלֹ֥א נִשְׁאֲרוּ־בָ֖ם שְׁנַ֥יִם יָֽחַד׃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8e5cf193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4f7c9708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db40ead9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יָּבֹ֤אוּ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407bb008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בְּאַשְׁמֹ֣רֶת הַבֹּ֔קֶר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1">
        <w:r>
          <w:rPr/>
          <w:t>1_Samuel 11:13</w:t>
        </w:r>
      </w:hyperlink>
    </w:p>
    <w:p>
      <w:pPr>
        <w:pStyle w:val="Hebrew"/>
      </w:pPr>
      <w:r>
        <w:t xml:space="preserve">לֹֽא־יוּמַ֥ת אִ֖ישׁ בַּיֹּ֣ום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147147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147148</w:t>
      </w:r>
      <w:r>
        <w:rPr>
          <w:rFonts w:ascii="Times New Roman" w:hAnsi="Times New Roman"/>
          <w:color w:val="828282"/>
          <w:rtl/>
        </w:rPr>
        <w:t xml:space="preserve">יוּמַ֥ת </w:t>
      </w:r>
      <w:r>
        <w:rPr>
          <w:color w:val="FF0000"/>
          <w:vertAlign w:val="superscript"/>
          <w:rtl/>
        </w:rPr>
        <w:t>147149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147150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147151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147152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147153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147154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וַיֹּ֣אמֶר שָׁא֔וּל לֹֽא־יוּמַ֥ת אִ֖ישׁ בַּיֹּ֣ום הַזֶּ֑ה כִּ֥י הַיֹּ֛ום עָשָֽׂה־יְהוָ֥ה תְּשׁוּעָ֖ה בְּיִשְׂרָאֵֽל׃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9f30927f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89c1254b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cbb1d872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יוּמַ֥ת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5dca9c76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הַזֶּ֑ה </w:t>
            </w:r>
          </w:p>
        </w:tc>
        <w:tc>
          <w:tcPr>
            <w:tcW w:type="auto" w:w="1728"/>
          </w:tcPr>
          <w:p>
            <w:r>
              <w:t>1.1.1.2.1.2</w:t>
            </w:r>
          </w:p>
        </w:tc>
      </w:tr>
    </w:tbl>
    <w:p>
      <w:r>
        <w:br/>
      </w:r>
    </w:p>
    <w:p>
      <w:pPr>
        <w:pStyle w:val="Reference"/>
      </w:pPr>
      <w:hyperlink r:id="rId422">
        <w:r>
          <w:rPr/>
          <w:t>1_Samuel 12:18</w:t>
        </w:r>
      </w:hyperlink>
    </w:p>
    <w:p>
      <w:pPr>
        <w:pStyle w:val="Hebrew"/>
      </w:pPr>
      <w:r>
        <w:t xml:space="preserve">וַיִּתֵּ֧ן יְהוָ֛ה קֹלֹ֥ת וּמָטָ֖ר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147625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147626</w:t>
      </w:r>
      <w:r>
        <w:rPr>
          <w:rFonts w:ascii="Times New Roman" w:hAnsi="Times New Roman"/>
          <w:color w:val="828282"/>
          <w:rtl/>
        </w:rPr>
        <w:t xml:space="preserve">יִּתֵּ֧ן </w:t>
      </w:r>
      <w:r>
        <w:rPr>
          <w:color w:val="FF0000"/>
          <w:vertAlign w:val="superscript"/>
          <w:rtl/>
        </w:rPr>
        <w:t>147627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147628</w:t>
      </w:r>
      <w:r>
        <w:rPr>
          <w:rFonts w:ascii="Times New Roman" w:hAnsi="Times New Roman"/>
          <w:color w:val="828282"/>
          <w:rtl/>
        </w:rPr>
        <w:t xml:space="preserve">קֹלֹ֥ת </w:t>
      </w:r>
      <w:r>
        <w:rPr>
          <w:color w:val="FF0000"/>
          <w:vertAlign w:val="superscript"/>
          <w:rtl/>
        </w:rPr>
        <w:t>147629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147630</w:t>
      </w:r>
      <w:r>
        <w:rPr>
          <w:rFonts w:ascii="Times New Roman" w:hAnsi="Times New Roman"/>
          <w:color w:val="828282"/>
          <w:rtl/>
        </w:rPr>
        <w:t xml:space="preserve">מָטָ֖ר </w:t>
      </w:r>
      <w:r>
        <w:rPr>
          <w:color w:val="FF0000"/>
          <w:vertAlign w:val="superscript"/>
          <w:rtl/>
        </w:rPr>
        <w:t>147631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147632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147633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147634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147635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וַיִּקְרָ֤א שְׁמוּאֵל֙ אֶל־יְהוָ֔ה וַיִּתֵּ֧ן יְהוָ֛ה קֹלֹ֥ת וּמָטָ֖ר בַּיֹּ֣ום הַה֑וּא וַיִּירָ֨א כָל־הָעָ֥ם מְאֹ֛ד אֶת־יְהוָ֖ה וְאֶת־שְׁמוּאֵֽל׃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b53853fd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32218ca2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41f14a29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יִּתֵּ֧ן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9246e705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הַה֑וּא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23">
        <w:r>
          <w:rPr/>
          <w:t>1_Samuel 13:22</w:t>
        </w:r>
      </w:hyperlink>
    </w:p>
    <w:p>
      <w:pPr>
        <w:pStyle w:val="Hebrew"/>
      </w:pPr>
      <w:r>
        <w:t xml:space="preserve">וְהָיָה֙ בְּיֹ֣ום מִלְחֶ֔מֶת </w:t>
      </w:r>
    </w:p>
    <w:p>
      <w:pPr>
        <w:pStyle w:val="Hebrew"/>
      </w:pPr>
      <w:r>
        <w:rPr>
          <w:color w:val="FF0000"/>
          <w:vertAlign w:val="superscript"/>
          <w:rtl/>
        </w:rPr>
        <w:t>148275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148276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148277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148278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148279</w:t>
      </w:r>
      <w:r>
        <w:rPr>
          <w:rFonts w:ascii="Times New Roman" w:hAnsi="Times New Roman"/>
          <w:color w:val="828282"/>
          <w:rtl/>
        </w:rPr>
        <w:t xml:space="preserve">מִלְחֶ֔מֶת </w:t>
      </w:r>
    </w:p>
    <w:p>
      <w:pPr>
        <w:pStyle w:val="Hebrew"/>
      </w:pPr>
      <w:r>
        <w:rPr>
          <w:color w:val="828282"/>
        </w:rPr>
        <w:t xml:space="preserve">וְהָיָה֙ בְּיֹ֣ום מִלְחֶ֔מֶת וְלֹ֨א נִמְצָ֜א חֶ֤רֶב וַחֲנִית֙ בְּיַ֣ד כָּל־הָעָ֔ם אֲשֶׁ֥ר אֶת־שָׁא֖וּל וְאֶת־יֹונָתָ֑ן וַתִּמָּצֵ֣א לְשָׁא֔וּל וּלְיֹונָתָ֖ן בְּנֹֽו׃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b18c9653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wehaya_x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db260585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9245188b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הָיָה֙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cba131ed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בְּיֹ֣ום מִלְחֶ֔מֶת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4">
        <w:r>
          <w:rPr/>
          <w:t>1_Samuel 14:18</w:t>
        </w:r>
      </w:hyperlink>
    </w:p>
    <w:p>
      <w:pPr>
        <w:pStyle w:val="Hebrew"/>
      </w:pPr>
      <w:r>
        <w:t xml:space="preserve">כִּֽי־הָיָ֞ה אֲרֹ֧ון הָאֱלֹהִ֛ים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148714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148715</w:t>
      </w:r>
      <w:r>
        <w:rPr>
          <w:rFonts w:ascii="Times New Roman" w:hAnsi="Times New Roman"/>
          <w:color w:val="828282"/>
          <w:rtl/>
        </w:rPr>
        <w:t xml:space="preserve">הָיָ֞ה </w:t>
      </w:r>
      <w:r>
        <w:rPr>
          <w:color w:val="FF0000"/>
          <w:vertAlign w:val="superscript"/>
          <w:rtl/>
        </w:rPr>
        <w:t>148716</w:t>
      </w:r>
      <w:r>
        <w:rPr>
          <w:rFonts w:ascii="Times New Roman" w:hAnsi="Times New Roman"/>
          <w:color w:val="828282"/>
          <w:rtl/>
        </w:rPr>
        <w:t xml:space="preserve">אֲרֹ֧ון </w:t>
      </w:r>
      <w:r>
        <w:rPr>
          <w:color w:val="FF0000"/>
          <w:vertAlign w:val="superscript"/>
          <w:rtl/>
        </w:rPr>
        <w:t>148717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148718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148719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148720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148721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148722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148723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וַיֹּ֤אמֶר שָׁאוּל֙ לַֽאֲחִיָּ֔ה הַגִּ֖ישָׁה אֲרֹ֣ון הָאֱלֹהִ֑ים כִּֽי־הָיָ֞ה אֲרֹ֧ון הָאֱלֹהִ֛ים בַּיֹּ֥ום הַה֖וּא וּבְנֵ֥י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7ccb3a98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7409dde3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d2483329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הָיָ֞ה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7d856708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הַה֖וּא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25">
        <w:r>
          <w:rPr/>
          <w:t>1_Samuel 14:23</w:t>
        </w:r>
      </w:hyperlink>
    </w:p>
    <w:p>
      <w:pPr>
        <w:pStyle w:val="Hebrew"/>
      </w:pPr>
      <w:r>
        <w:t xml:space="preserve">וַיֹּ֧ושַׁע יְהוָ֛ה בַּיֹּ֥ום הַה֖וּא אֶת־יִשְׂרָאֵ֑ל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148829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148830</w:t>
      </w:r>
      <w:r>
        <w:rPr>
          <w:rFonts w:ascii="Times New Roman" w:hAnsi="Times New Roman"/>
          <w:color w:val="828282"/>
          <w:rtl/>
        </w:rPr>
        <w:t xml:space="preserve">יֹּ֧ושַׁע </w:t>
      </w:r>
      <w:r>
        <w:rPr>
          <w:color w:val="FF0000"/>
          <w:vertAlign w:val="superscript"/>
          <w:rtl/>
        </w:rPr>
        <w:t>148831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148832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148834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148835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148837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148838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וַיֹּ֧ושַׁע יְהוָ֛ה בַּיֹּ֥ום הַה֖וּא אֶת־יִשְׂרָאֵ֑ל וְהַ֨מִּלְחָמָ֔ה עָבְרָ֖ה אֶת־בֵּ֥ית אָֽוֶן׃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94f13544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214f0f81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e0d8cc1f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יֹּ֧ושַׁע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69b2a77c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הַה֖וּא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26">
        <w:r>
          <w:rPr/>
          <w:t>1_Samuel 14:24</w:t>
        </w:r>
      </w:hyperlink>
    </w:p>
    <w:p>
      <w:pPr>
        <w:pStyle w:val="Hebrew"/>
      </w:pPr>
      <w:r>
        <w:t xml:space="preserve">וְאִֽישׁ־יִשְׂרָאֵ֥ל נִגַּ֖שׂ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148845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148846</w:t>
      </w:r>
      <w:r>
        <w:rPr>
          <w:rFonts w:ascii="Times New Roman" w:hAnsi="Times New Roman"/>
          <w:color w:val="828282"/>
          <w:rtl/>
        </w:rPr>
        <w:t>אִֽישׁ־</w:t>
      </w:r>
      <w:r>
        <w:rPr>
          <w:color w:val="FF0000"/>
          <w:vertAlign w:val="superscript"/>
          <w:rtl/>
        </w:rPr>
        <w:t>148847</w:t>
      </w:r>
      <w:r>
        <w:rPr>
          <w:rFonts w:ascii="Times New Roman" w:hAnsi="Times New Roman"/>
          <w:color w:val="828282"/>
          <w:rtl/>
        </w:rPr>
        <w:t xml:space="preserve">יִשְׂרָאֵ֥ל </w:t>
      </w:r>
      <w:r>
        <w:rPr>
          <w:color w:val="FF0000"/>
          <w:vertAlign w:val="superscript"/>
          <w:rtl/>
        </w:rPr>
        <w:t>148848</w:t>
      </w:r>
      <w:r>
        <w:rPr>
          <w:rFonts w:ascii="Times New Roman" w:hAnsi="Times New Roman"/>
          <w:color w:val="828282"/>
          <w:rtl/>
        </w:rPr>
        <w:t xml:space="preserve">נִגַּ֖שׂ </w:t>
      </w:r>
      <w:r>
        <w:rPr>
          <w:color w:val="FF0000"/>
          <w:vertAlign w:val="superscript"/>
          <w:rtl/>
        </w:rPr>
        <w:t>148849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148850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148851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148852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148853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וְאִֽישׁ־יִשְׂרָאֵ֥ל נִגַּ֖שׂ בַּיֹּ֣ום הַה֑וּא וַיֹּאֶל֩ שָׁא֨וּל אֶת־הָעָ֜ם לֵאמֹ֗ר אָר֣וּר הָ֠אִישׁ אֲשֶׁר־יֹ֨אכַל לֶ֜חֶם עַד־הָעֶ֗רֶב וְנִקַּמְתִּי֙ מֵאֹ֣יְבַ֔י וְלֹֽא טָעַ֥ם כָּל־הָעָ֖ם לָֽחֶם׃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0fd0cb71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0f70cc35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b61339e0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נִגַּ֖שׂ </w:t>
            </w:r>
          </w:p>
        </w:tc>
        <w:tc>
          <w:tcPr>
            <w:tcW w:type="auto" w:w="1728"/>
          </w:tcPr>
          <w:p>
            <w:r>
              <w:t>past perf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e6a85c7c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הַה֑וּא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27">
        <w:r>
          <w:rPr/>
          <w:t>1_Samuel 14:31</w:t>
        </w:r>
      </w:hyperlink>
    </w:p>
    <w:p>
      <w:pPr>
        <w:pStyle w:val="Hebrew"/>
      </w:pPr>
      <w:r>
        <w:t xml:space="preserve">וַיַּכּ֞וּ בַּיֹּ֤ום הַהוּא֙ בַּפְּלִשְׁתִּ֔ים מִמִּכְמָ֖שׂ אַיָּלֹ֑נָה </w:t>
      </w:r>
    </w:p>
    <w:p>
      <w:pPr>
        <w:pStyle w:val="Hebrew"/>
      </w:pPr>
      <w:r>
        <w:rPr>
          <w:color w:val="FF0000"/>
          <w:vertAlign w:val="superscript"/>
          <w:rtl/>
        </w:rPr>
        <w:t>149024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149025</w:t>
      </w:r>
      <w:r>
        <w:rPr>
          <w:rFonts w:ascii="Times New Roman" w:hAnsi="Times New Roman"/>
          <w:color w:val="828282"/>
          <w:rtl/>
        </w:rPr>
        <w:t xml:space="preserve">יַּכּ֞וּ </w:t>
      </w:r>
      <w:r>
        <w:rPr>
          <w:color w:val="FF0000"/>
          <w:vertAlign w:val="superscript"/>
          <w:rtl/>
        </w:rPr>
        <w:t>149026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149027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149028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149029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149030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149031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149033</w:t>
      </w:r>
      <w:r>
        <w:rPr>
          <w:rFonts w:ascii="Times New Roman" w:hAnsi="Times New Roman"/>
          <w:color w:val="828282"/>
          <w:rtl/>
        </w:rPr>
        <w:t xml:space="preserve">פְּלִשְׁתִּ֔ים </w:t>
      </w:r>
      <w:r>
        <w:rPr>
          <w:color w:val="FF0000"/>
          <w:vertAlign w:val="superscript"/>
          <w:rtl/>
        </w:rPr>
        <w:t>149034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149035</w:t>
      </w:r>
      <w:r>
        <w:rPr>
          <w:rFonts w:ascii="Times New Roman" w:hAnsi="Times New Roman"/>
          <w:color w:val="828282"/>
          <w:rtl/>
        </w:rPr>
        <w:t xml:space="preserve">מִּכְמָ֖שׂ </w:t>
      </w:r>
      <w:r>
        <w:rPr>
          <w:color w:val="FF0000"/>
          <w:vertAlign w:val="superscript"/>
          <w:rtl/>
        </w:rPr>
        <w:t>149036</w:t>
      </w:r>
      <w:r>
        <w:rPr>
          <w:rFonts w:ascii="Times New Roman" w:hAnsi="Times New Roman"/>
          <w:color w:val="828282"/>
          <w:rtl/>
        </w:rPr>
        <w:t xml:space="preserve">אַיָּלֹ֑נָה </w:t>
      </w:r>
    </w:p>
    <w:p>
      <w:pPr>
        <w:pStyle w:val="Hebrew"/>
      </w:pPr>
      <w:r>
        <w:rPr>
          <w:color w:val="828282"/>
        </w:rPr>
        <w:t xml:space="preserve">וַיַּכּ֞וּ בַּיֹּ֤ום הַהוּא֙ בַּפְּלִשְׁתִּ֔ים מִמִּכְמָ֖שׂ אַיָּלֹ֑נָה וַיָּ֥עַף הָעָ֖ם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b711698c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9c58d99a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885beb2f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יַּכּ֞וּ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b2dfbd49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בַּיֹּ֤ום הַהוּא֙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28">
        <w:r>
          <w:rPr/>
          <w:t>1_Samuel 14:37</w:t>
        </w:r>
      </w:hyperlink>
    </w:p>
    <w:p>
      <w:pPr>
        <w:pStyle w:val="Hebrew"/>
      </w:pPr>
      <w:r>
        <w:t xml:space="preserve">וְלֹ֥א עָנָ֖הוּ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149203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149204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149205</w:t>
      </w:r>
      <w:r>
        <w:rPr>
          <w:rFonts w:ascii="Times New Roman" w:hAnsi="Times New Roman"/>
          <w:color w:val="828282"/>
          <w:rtl/>
        </w:rPr>
        <w:t xml:space="preserve">עָנָ֖הוּ </w:t>
      </w:r>
      <w:r>
        <w:rPr>
          <w:color w:val="FF0000"/>
          <w:vertAlign w:val="superscript"/>
          <w:rtl/>
        </w:rPr>
        <w:t>149206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149208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149210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וַיִּשְׁאַ֤ל שָׁאוּל֙ בֵּֽאלֹהִ֔ים הַֽאֵרֵד֙ אַחֲרֵ֣י פְלִשְׁתִּ֔ים הֲתִתְּנֵ֖ם בְּיַ֣ד יִשְׂרָאֵ֑ל וְלֹ֥א עָנָ֖הוּ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66ec0805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9609754f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083b04a9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עָנָ֖הוּ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5d480c13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הַהֽוּא׃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29">
        <w:r>
          <w:rPr/>
          <w:t>1_Samuel 15:12</w:t>
        </w:r>
      </w:hyperlink>
    </w:p>
    <w:p>
      <w:pPr>
        <w:pStyle w:val="Hebrew"/>
      </w:pPr>
      <w:r>
        <w:t xml:space="preserve">וַיַּשְׁכֵּ֧ם שְׁמוּאֵ֛ל בַּבֹּ֑קֶר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149784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149785</w:t>
      </w:r>
      <w:r>
        <w:rPr>
          <w:rFonts w:ascii="Times New Roman" w:hAnsi="Times New Roman"/>
          <w:color w:val="828282"/>
          <w:rtl/>
        </w:rPr>
        <w:t xml:space="preserve">יַּשְׁכֵּ֧ם </w:t>
      </w:r>
      <w:r>
        <w:rPr>
          <w:color w:val="FF0000"/>
          <w:vertAlign w:val="superscript"/>
          <w:rtl/>
        </w:rPr>
        <w:t>149786</w:t>
      </w:r>
      <w:r>
        <w:rPr>
          <w:rFonts w:ascii="Times New Roman" w:hAnsi="Times New Roman"/>
          <w:color w:val="828282"/>
          <w:rtl/>
        </w:rPr>
        <w:t xml:space="preserve">שְׁמוּאֵ֛ל </w:t>
      </w:r>
      <w:r>
        <w:rPr>
          <w:color w:val="FF0000"/>
          <w:vertAlign w:val="superscript"/>
          <w:rtl/>
        </w:rPr>
        <w:t>149790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149791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149792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וַיַּשְׁכֵּ֧ם שְׁמוּאֵ֛ל לִקְרַ֥את שָׁא֖וּל בַּבֹּ֑קֶר וַיֻּגַּ֨ד לִשְׁמוּאֵ֜ל לֵאמֹ֗ר בָּֽא־שָׁא֤וּל הַכַּרְמֶ֨לָה֙ וְהִנֵּ֨ה מַצִּ֥יב לֹו֙ יָ֔ד וַיִּסֹּב֙ וַֽיַּעֲבֹ֔ר וַיֵּ֖רֶד הַגִּלְגָּֽל׃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12c4abb1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3e467800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628eda24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יַּשְׁכֵּ֧ם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bf3c7513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בַּבֹּ֑קֶר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30">
        <w:r>
          <w:rPr/>
          <w:t>1_Samuel 17:12</w:t>
        </w:r>
      </w:hyperlink>
    </w:p>
    <w:p>
      <w:pPr>
        <w:pStyle w:val="Hebrew"/>
      </w:pPr>
      <w:r>
        <w:t xml:space="preserve">וְהָאִישׁ֙ בִּימֵ֣י שָׁא֔וּל זָקֵ֖ן </w:t>
      </w:r>
    </w:p>
    <w:p>
      <w:pPr>
        <w:pStyle w:val="Hebrew"/>
      </w:pPr>
      <w:r>
        <w:rPr>
          <w:color w:val="FF0000"/>
          <w:vertAlign w:val="superscript"/>
          <w:rtl/>
        </w:rPr>
        <w:t>151025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151026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151027</w:t>
      </w:r>
      <w:r>
        <w:rPr>
          <w:rFonts w:ascii="Times New Roman" w:hAnsi="Times New Roman"/>
          <w:color w:val="828282"/>
          <w:rtl/>
        </w:rPr>
        <w:t xml:space="preserve">אִישׁ֙ </w:t>
      </w:r>
      <w:r>
        <w:rPr>
          <w:color w:val="FF0000"/>
          <w:vertAlign w:val="superscript"/>
          <w:rtl/>
        </w:rPr>
        <w:t>151028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151029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151030</w:t>
      </w:r>
      <w:r>
        <w:rPr>
          <w:rFonts w:ascii="Times New Roman" w:hAnsi="Times New Roman"/>
          <w:color w:val="828282"/>
          <w:rtl/>
        </w:rPr>
        <w:t xml:space="preserve">שָׁא֔וּל </w:t>
      </w:r>
      <w:r>
        <w:rPr>
          <w:color w:val="FF0000"/>
          <w:vertAlign w:val="superscript"/>
          <w:rtl/>
        </w:rPr>
        <w:t>151031</w:t>
      </w:r>
      <w:r>
        <w:rPr>
          <w:rFonts w:ascii="Times New Roman" w:hAnsi="Times New Roman"/>
          <w:color w:val="828282"/>
          <w:rtl/>
        </w:rPr>
        <w:t xml:space="preserve">זָקֵ֖ן </w:t>
      </w:r>
    </w:p>
    <w:p>
      <w:pPr>
        <w:pStyle w:val="Hebrew"/>
      </w:pPr>
      <w:r>
        <w:rPr>
          <w:color w:val="828282"/>
        </w:rPr>
        <w:t xml:space="preserve">וְדָוִד֩ בֶּן־אִ֨ישׁ אֶפְרָתִ֜י הַזֶּ֗ה מִבֵּ֥ית לֶ֨חֶם֙ יְהוּדָ֔ה וּשְׁמֹ֣ו יִשַׁ֔י וְלֹ֖ו שְׁמֹנָ֣ה בָנִ֑ים וְהָאִישׁ֙ בִּימֵ֣י שָׁא֔וּל זָקֵ֖ן בָּ֥א בַאֲנָשִֽׁים׃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350c2b66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65fd453d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6b81dafb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בִּימֵ֣י שָׁא֔וּל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1">
        <w:r>
          <w:rPr/>
          <w:t>1_Samuel 17:20</w:t>
        </w:r>
      </w:hyperlink>
    </w:p>
    <w:p>
      <w:pPr>
        <w:pStyle w:val="Hebrew"/>
      </w:pPr>
      <w:r>
        <w:t xml:space="preserve">וַיַּשְׁכֵּ֨ם דָּוִ֜ד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151168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151169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151170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151171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151172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151173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דָּוִ֜ד בַּבֹּ֗קֶר וַיִּטֹּ֤שׁ אֶת־הַצֹּאן֙ עַל־שֹׁמֵ֔ר וַיִּשָּׂ֣א וַיֵּ֔לֶךְ כַּאֲשֶׁ֥ר צִוָּ֖הוּ יִשָׁ֑י וַיָּבֹא֙ הַמַּעְגָּ֔לָה וְהַחַ֗יִל הַיֹּצֵא֙ אֶל־הַמַּ֣עֲרָכָ֔ה וְהֵרֵ֖עוּ בַּמִּלְחָמָֽה׃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fbc48c39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be5672fe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99d4b51e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יַּשְׁכֵּ֨ם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448f2b6b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בַּבֹּ֗קֶר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32">
        <w:r>
          <w:rPr/>
          <w:t>1_Samuel 18:2</w:t>
        </w:r>
      </w:hyperlink>
    </w:p>
    <w:p>
      <w:pPr>
        <w:pStyle w:val="Hebrew"/>
      </w:pPr>
      <w:r>
        <w:t xml:space="preserve">וַיִּקָּחֵ֥הוּ שָׁא֖וּל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152182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152183</w:t>
      </w:r>
      <w:r>
        <w:rPr>
          <w:rFonts w:ascii="Times New Roman" w:hAnsi="Times New Roman"/>
          <w:color w:val="828282"/>
          <w:rtl/>
        </w:rPr>
        <w:t xml:space="preserve">יִּקָּחֵ֥הוּ </w:t>
      </w:r>
      <w:r>
        <w:rPr>
          <w:color w:val="FF0000"/>
          <w:vertAlign w:val="superscript"/>
          <w:rtl/>
        </w:rPr>
        <w:t>152184</w:t>
      </w:r>
      <w:r>
        <w:rPr>
          <w:rFonts w:ascii="Times New Roman" w:hAnsi="Times New Roman"/>
          <w:color w:val="828282"/>
          <w:rtl/>
        </w:rPr>
        <w:t xml:space="preserve">שָׁא֖וּל </w:t>
      </w:r>
      <w:r>
        <w:rPr>
          <w:color w:val="FF0000"/>
          <w:vertAlign w:val="superscript"/>
          <w:rtl/>
        </w:rPr>
        <w:t>152185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152186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152187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152188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152189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וַיִּקָּחֵ֥הוּ שָׁא֖וּל בַּיֹּ֣ום הַה֑וּא וְלֹ֣א נְתָנֹ֔ו לָשׁ֖וּב בֵּ֥ית אָבִֽיו׃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67225b2c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28cc0491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21ca7147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יִּקָּחֵ֥הוּ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d1e3ab50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הַה֑וּא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33">
        <w:r>
          <w:rPr/>
          <w:t>1_Samuel 18:19</w:t>
        </w:r>
      </w:hyperlink>
    </w:p>
    <w:p>
      <w:pPr>
        <w:pStyle w:val="Hebrew"/>
      </w:pPr>
      <w:r>
        <w:t xml:space="preserve">וַיְהִ֗י בְּעֵ֥ת </w:t>
      </w:r>
    </w:p>
    <w:p>
      <w:pPr>
        <w:pStyle w:val="Hebrew"/>
      </w:pPr>
      <w:r>
        <w:rPr>
          <w:color w:val="FF0000"/>
          <w:vertAlign w:val="superscript"/>
          <w:rtl/>
        </w:rPr>
        <w:t>152536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152537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152538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152539</w:t>
      </w:r>
      <w:r>
        <w:rPr>
          <w:rFonts w:ascii="Times New Roman" w:hAnsi="Times New Roman"/>
          <w:color w:val="828282"/>
          <w:rtl/>
        </w:rPr>
        <w:t xml:space="preserve">עֵ֥ת </w:t>
      </w:r>
    </w:p>
    <w:p>
      <w:pPr>
        <w:pStyle w:val="Hebrew"/>
      </w:pPr>
      <w:r>
        <w:rPr>
          <w:color w:val="828282"/>
        </w:rPr>
        <w:t xml:space="preserve">וַיְהִ֗י בְּעֵ֥ת תֵּ֛ת אֶת־מֵרַ֥ב בַּת־שָׁא֖וּל לְדָוִ֑ד וְהִ֧יא נִתְּנָ֛ה לְעַדְרִיאֵ֥ל הַמְּחֹלָתִ֖י לְאִשָּֽׁה׃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399c172f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43c2bfee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123547c8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יְהִ֗י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f29cc734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בְּעֵ֥ת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434">
        <w:r>
          <w:rPr/>
          <w:t>1_Samuel 19:2</w:t>
        </w:r>
      </w:hyperlink>
    </w:p>
    <w:p>
      <w:pPr>
        <w:pStyle w:val="Hebrew"/>
      </w:pPr>
      <w:r>
        <w:t xml:space="preserve">הִשָּֽׁמֶר־נָ֣א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152858</w:t>
      </w:r>
      <w:r>
        <w:rPr>
          <w:rFonts w:ascii="Times New Roman" w:hAnsi="Times New Roman"/>
          <w:color w:val="828282"/>
          <w:rtl/>
        </w:rPr>
        <w:t>הִשָּֽׁמֶר־</w:t>
      </w:r>
      <w:r>
        <w:rPr>
          <w:color w:val="FF0000"/>
          <w:vertAlign w:val="superscript"/>
          <w:rtl/>
        </w:rPr>
        <w:t>152859</w:t>
      </w:r>
      <w:r>
        <w:rPr>
          <w:rFonts w:ascii="Times New Roman" w:hAnsi="Times New Roman"/>
          <w:color w:val="828282"/>
          <w:rtl/>
        </w:rPr>
        <w:t xml:space="preserve">נָ֣א </w:t>
      </w:r>
      <w:r>
        <w:rPr>
          <w:color w:val="FF0000"/>
          <w:vertAlign w:val="superscript"/>
          <w:rtl/>
        </w:rPr>
        <w:t>152860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152861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152862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92471705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068ec6f8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c50f5a0f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הִשָּֽׁמֶר־</w:t>
            </w:r>
          </w:p>
        </w:tc>
        <w:tc>
          <w:tcPr>
            <w:tcW w:type="auto" w:w="1728"/>
          </w:tcPr>
          <w:p>
            <w:r>
              <w:t>impv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3e5e02c9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בַבֹּ֔קֶר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35">
        <w:r>
          <w:rPr/>
          <w:t>1_Samuel 19:10</w:t>
        </w:r>
      </w:hyperlink>
    </w:p>
    <w:p>
      <w:pPr>
        <w:pStyle w:val="Hebrew"/>
      </w:pPr>
      <w:r>
        <w:t xml:space="preserve">וַיִּמָּלֵ֖ט בַּלַּ֥יְלָה הֽוּא׃ פ </w:t>
      </w:r>
    </w:p>
    <w:p>
      <w:pPr>
        <w:pStyle w:val="Hebrew"/>
      </w:pPr>
      <w:r>
        <w:rPr>
          <w:color w:val="FF0000"/>
          <w:vertAlign w:val="superscript"/>
          <w:rtl/>
        </w:rPr>
        <w:t>153075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153076</w:t>
      </w:r>
      <w:r>
        <w:rPr>
          <w:rFonts w:ascii="Times New Roman" w:hAnsi="Times New Roman"/>
          <w:color w:val="828282"/>
          <w:rtl/>
        </w:rPr>
        <w:t xml:space="preserve">יִּמָּלֵ֖ט </w:t>
      </w:r>
      <w:r>
        <w:rPr>
          <w:color w:val="FF0000"/>
          <w:vertAlign w:val="superscript"/>
          <w:rtl/>
        </w:rPr>
        <w:t>153077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153079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153080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>
      <w:pPr>
        <w:pStyle w:val="Hebrew"/>
      </w:pPr>
      <w:r>
        <w:rPr>
          <w:color w:val="828282"/>
        </w:rPr>
        <w:t xml:space="preserve">וַיְבַקֵּ֨שׁ שָׁא֜וּל לְהַכֹּ֤ות בַּֽחֲנִית֙ בְּדָוִ֣ד וּבַקִּ֔יר וַיִּפְטַר֙ מִפְּנֵ֣י שָׁא֔וּל וַיַּ֥ךְ אֶֽת־הַחֲנִ֖ית בַּקִּ֑יר וְדָוִ֛ד נָ֥ס וַיִּמָּלֵ֖ט בַּלַּ֥יְלָה הֽוּא׃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ca2e304f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53f9053d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7a179073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יִּמָּלֵ֖ט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09988871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בַּלַּ֥יְלָה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36">
        <w:r>
          <w:rPr/>
          <w:t>1_Samuel 19:11</w:t>
        </w:r>
      </w:hyperlink>
    </w:p>
    <w:p>
      <w:pPr>
        <w:pStyle w:val="Hebrew"/>
      </w:pPr>
      <w:r>
        <w:t xml:space="preserve">וְלַהֲמִיתֹ֖ו בַּבֹּ֑קֶר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153090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153092</w:t>
      </w:r>
      <w:r>
        <w:rPr>
          <w:rFonts w:ascii="Times New Roman" w:hAnsi="Times New Roman"/>
          <w:color w:val="828282"/>
          <w:rtl/>
        </w:rPr>
        <w:t xml:space="preserve">הֲמִיתֹ֖ו </w:t>
      </w:r>
      <w:r>
        <w:rPr>
          <w:color w:val="FF0000"/>
          <w:vertAlign w:val="superscript"/>
          <w:rtl/>
        </w:rPr>
        <w:t>153093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153094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153095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וַיִּשְׁלַח֩ שָׁא֨וּל מַלְאָכִ֜ים אֶל־בֵּ֤ית דָּוִד֙ לְשָׁמְרֹ֔ו וְלַהֲמִיתֹ֖ו בַּבֹּ֑קֶר וַתַּגֵּ֣ד לְדָוִ֗ד מִיכַ֤ל אִשְׁתֹּו֙ לֵאמֹ֔ר אִם־אֵ֨ינְךָ֜ מְמַלֵּ֤ט אֶֽת־נַפְשְׁךָ֙ הַלַּ֔יְלָה מָחָ֖ר אַתָּ֥ה מוּמָֽת׃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53249268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5cf2b1c2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12933fb4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הֲמִיתֹ֖ו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56c62521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בַּבֹּ֑קֶר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37">
        <w:r>
          <w:rPr/>
          <w:t>1_Samuel 20:19</w:t>
        </w:r>
      </w:hyperlink>
    </w:p>
    <w:p>
      <w:pPr>
        <w:pStyle w:val="Hebrew"/>
      </w:pPr>
      <w:r>
        <w:t xml:space="preserve">אֲשֶׁר־נִסְתַּ֥רְתָּ שָּׁ֖ם בְּיֹ֣ום הַֽמַּעֲשֶׂ֑ה </w:t>
      </w:r>
    </w:p>
    <w:p>
      <w:pPr>
        <w:pStyle w:val="Hebrew"/>
      </w:pPr>
      <w:r>
        <w:rPr>
          <w:color w:val="FF0000"/>
          <w:vertAlign w:val="superscript"/>
          <w:rtl/>
        </w:rPr>
        <w:t>153822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153823</w:t>
      </w:r>
      <w:r>
        <w:rPr>
          <w:rFonts w:ascii="Times New Roman" w:hAnsi="Times New Roman"/>
          <w:color w:val="828282"/>
          <w:rtl/>
        </w:rPr>
        <w:t xml:space="preserve">נִסְתַּ֥רְתָּ </w:t>
      </w:r>
      <w:r>
        <w:rPr>
          <w:color w:val="FF0000"/>
          <w:vertAlign w:val="superscript"/>
          <w:rtl/>
        </w:rPr>
        <w:t>153824</w:t>
      </w:r>
      <w:r>
        <w:rPr>
          <w:rFonts w:ascii="Times New Roman" w:hAnsi="Times New Roman"/>
          <w:color w:val="828282"/>
          <w:rtl/>
        </w:rPr>
        <w:t xml:space="preserve">שָּׁ֖ם </w:t>
      </w:r>
      <w:r>
        <w:rPr>
          <w:color w:val="FF0000"/>
          <w:vertAlign w:val="superscript"/>
          <w:rtl/>
        </w:rPr>
        <w:t>153825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153826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153827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153828</w:t>
      </w:r>
      <w:r>
        <w:rPr>
          <w:rFonts w:ascii="Times New Roman" w:hAnsi="Times New Roman"/>
          <w:color w:val="828282"/>
          <w:rtl/>
        </w:rPr>
        <w:t xml:space="preserve">מַּעֲשֶׂ֑ה </w:t>
      </w:r>
    </w:p>
    <w:p>
      <w:pPr>
        <w:pStyle w:val="Hebrew"/>
      </w:pPr>
      <w:r>
        <w:rPr>
          <w:color w:val="828282"/>
        </w:rPr>
        <w:t xml:space="preserve">וְשִׁלַּשְׁתָּ֙ תֵּרֵ֣ד מְאֹ֔ד וּבָאתָ֙ אֶל־הַמָּקֹ֔ום אֲשֶׁר־נִסְתַּ֥רְתָּ שָּׁ֖ם בְּיֹ֣ום הַֽמַּעֲשֶׂ֑ה וְיָ֣שַׁבְתָּ֔ אֵ֖צֶל הָאֶ֥בֶן הָאָֽזֶל׃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fd4b50fa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8734b643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2f2ae114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נִסְתַּ֥רְתָּ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f28aca13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בְּיֹ֣ום הַֽמַּעֲשֶׂ֑ה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8">
        <w:r>
          <w:rPr/>
          <w:t>1_Samuel 20:26</w:t>
        </w:r>
      </w:hyperlink>
    </w:p>
    <w:p>
      <w:pPr>
        <w:pStyle w:val="Hebrew"/>
      </w:pPr>
      <w:r>
        <w:t xml:space="preserve">וְלֹֽא־דִבֶּ֥ר שָׁא֛וּל מְא֖וּמָה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153960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153961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153962</w:t>
      </w:r>
      <w:r>
        <w:rPr>
          <w:rFonts w:ascii="Times New Roman" w:hAnsi="Times New Roman"/>
          <w:color w:val="828282"/>
          <w:rtl/>
        </w:rPr>
        <w:t xml:space="preserve">דִבֶּ֥ר </w:t>
      </w:r>
      <w:r>
        <w:rPr>
          <w:color w:val="FF0000"/>
          <w:vertAlign w:val="superscript"/>
          <w:rtl/>
        </w:rPr>
        <w:t>153963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153964</w:t>
      </w:r>
      <w:r>
        <w:rPr>
          <w:rFonts w:ascii="Times New Roman" w:hAnsi="Times New Roman"/>
          <w:color w:val="828282"/>
          <w:rtl/>
        </w:rPr>
        <w:t xml:space="preserve">מְא֖וּמָה </w:t>
      </w:r>
      <w:r>
        <w:rPr>
          <w:color w:val="FF0000"/>
          <w:vertAlign w:val="superscript"/>
          <w:rtl/>
        </w:rPr>
        <w:t>153965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153966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153967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153968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153969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וְלֹֽא־דִבֶּ֥ר שָׁא֛וּל מְא֖וּמָה בַּיֹּ֣ום הַה֑וּא כִּ֤י אָמַר֙ מִקְרֶ֣ה ה֔וּא בִּלְתִּ֥י טָהֹ֛ור ה֖וּא כִּֽי־לֹ֥א טָהֹֽור׃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c3a0be95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21e45566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226b8e4e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דִבֶּ֥ר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7f152b9c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הַה֑וּא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39">
        <w:r>
          <w:rPr/>
          <w:t>1_Samuel 20:34</w:t>
        </w:r>
      </w:hyperlink>
    </w:p>
    <w:p>
      <w:pPr>
        <w:pStyle w:val="Hebrew"/>
      </w:pPr>
      <w:r>
        <w:t xml:space="preserve">וְלֹא־אָכַ֞ל בְּיֹום־הַחֹ֤דֶשׁ הַשֵּׁנִי֙ לֶ֔חֶם </w:t>
      </w:r>
    </w:p>
    <w:p>
      <w:pPr>
        <w:pStyle w:val="Hebrew"/>
      </w:pPr>
      <w:r>
        <w:rPr>
          <w:color w:val="FF0000"/>
          <w:vertAlign w:val="superscript"/>
          <w:rtl/>
        </w:rPr>
        <w:t>154161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154162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154163</w:t>
      </w:r>
      <w:r>
        <w:rPr>
          <w:rFonts w:ascii="Times New Roman" w:hAnsi="Times New Roman"/>
          <w:color w:val="828282"/>
          <w:rtl/>
        </w:rPr>
        <w:t xml:space="preserve">אָכַ֞ל </w:t>
      </w:r>
      <w:r>
        <w:rPr>
          <w:color w:val="FF0000"/>
          <w:vertAlign w:val="superscript"/>
          <w:rtl/>
        </w:rPr>
        <w:t>154164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154165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154166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154167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154168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154169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154170</w:t>
      </w:r>
      <w:r>
        <w:rPr>
          <w:rFonts w:ascii="Times New Roman" w:hAnsi="Times New Roman"/>
          <w:color w:val="828282"/>
          <w:rtl/>
        </w:rPr>
        <w:t xml:space="preserve">לֶ֔חֶם </w:t>
      </w:r>
    </w:p>
    <w:p>
      <w:pPr>
        <w:pStyle w:val="Hebrew"/>
      </w:pPr>
      <w:r>
        <w:rPr>
          <w:color w:val="828282"/>
        </w:rPr>
        <w:t xml:space="preserve">וַיָּ֧קָם יְהֹונָתָ֛ן מֵעִ֥ם הַשֻּׁלְחָ֖ן בָּחֳרִי־אָ֑ף וְלֹא־אָכַ֞ל בְּיֹום־הַחֹ֤דֶשׁ הַשֵּׁנִי֙ לֶ֔חֶם כִּ֤י נֶעְצַב֙ אֶל־דָּוִ֔ד כִּ֥י הִכְלִמֹ֖ו אָבִֽיו׃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d5b1bdce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7f675cd9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fe1c80f1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אָכַ֞ל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918eba87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בְּיֹום־הַחֹ֤דֶשׁ הַשֵּׁנִי֙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0">
        <w:r>
          <w:rPr/>
          <w:t>1_Samuel 20:35</w:t>
        </w:r>
      </w:hyperlink>
    </w:p>
    <w:p>
      <w:pPr>
        <w:pStyle w:val="Hebrew"/>
      </w:pPr>
      <w:r>
        <w:t xml:space="preserve">וַיְהִ֣י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154178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154179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154180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154181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154182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בַבֹּ֔קֶר וַיֵּצֵ֧א יְהֹונָתָ֛ן הַשָּׂדֶ֖ה לְמֹועֵ֣ד דָּוִ֑ד וְנַ֥עַר קָטֹ֖ן עִמֹּֽו׃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e33c4d20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b5b7ce51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137d3aa4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f5050601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בַבֹּ֔קֶר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41">
        <w:r>
          <w:rPr/>
          <w:t>1_Samuel 21:7</w:t>
        </w:r>
      </w:hyperlink>
    </w:p>
    <w:p>
      <w:pPr>
        <w:pStyle w:val="Hebrew"/>
      </w:pPr>
      <w:r>
        <w:t xml:space="preserve">לָשׂוּם֙ לֶ֣חֶם חֹ֔ם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154528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154529</w:t>
      </w:r>
      <w:r>
        <w:rPr>
          <w:rFonts w:ascii="Times New Roman" w:hAnsi="Times New Roman"/>
          <w:color w:val="828282"/>
          <w:rtl/>
        </w:rPr>
        <w:t xml:space="preserve">שׂוּם֙ </w:t>
      </w:r>
      <w:r>
        <w:rPr>
          <w:color w:val="FF0000"/>
          <w:vertAlign w:val="superscript"/>
          <w:rtl/>
        </w:rPr>
        <w:t>154530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154531</w:t>
      </w:r>
      <w:r>
        <w:rPr>
          <w:rFonts w:ascii="Times New Roman" w:hAnsi="Times New Roman"/>
          <w:color w:val="828282"/>
          <w:rtl/>
        </w:rPr>
        <w:t xml:space="preserve">חֹ֔ם </w:t>
      </w:r>
      <w:r>
        <w:rPr>
          <w:color w:val="FF0000"/>
          <w:vertAlign w:val="superscript"/>
          <w:rtl/>
        </w:rPr>
        <w:t>154532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154533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וַיִּתֶּן־לֹ֥ו הַכֹּהֵ֖ן קֹ֑דֶשׁ כִּי֩ לֹא־הָ֨יָה שָׁ֜ם לֶ֗חֶם כִּֽי־אִם־לֶ֤חֶם הַפָּנִים֙ הַמּֽוּסָרִים֙ מִלִּפְנֵ֣י יְהוָ֔ה לָשׂוּם֙ לֶ֣חֶם חֹ֔ם בְּיֹ֖ום הִלָּקְחֹֽו׃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a65a4048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61693c9a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4a8ad5a9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שׂוּם֙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48ce4674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בְּיֹ֖ום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442">
        <w:r>
          <w:rPr/>
          <w:t>1_Samuel 21:8</w:t>
        </w:r>
      </w:hyperlink>
    </w:p>
    <w:p>
      <w:pPr>
        <w:pStyle w:val="Hebrew"/>
      </w:pPr>
      <w:r>
        <w:t xml:space="preserve">וְשָׁ֡ם אִישׁ֩ מֵעַבְדֵ֨י שָׁא֜וּל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154535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154536</w:t>
      </w:r>
      <w:r>
        <w:rPr>
          <w:rFonts w:ascii="Times New Roman" w:hAnsi="Times New Roman"/>
          <w:color w:val="828282"/>
          <w:rtl/>
        </w:rPr>
        <w:t xml:space="preserve">שָׁ֡ם </w:t>
      </w:r>
      <w:r>
        <w:rPr>
          <w:color w:val="FF0000"/>
          <w:vertAlign w:val="superscript"/>
          <w:rtl/>
        </w:rPr>
        <w:t>154537</w:t>
      </w:r>
      <w:r>
        <w:rPr>
          <w:rFonts w:ascii="Times New Roman" w:hAnsi="Times New Roman"/>
          <w:color w:val="828282"/>
          <w:rtl/>
        </w:rPr>
        <w:t xml:space="preserve">אִישׁ֩ </w:t>
      </w:r>
      <w:r>
        <w:rPr>
          <w:color w:val="FF0000"/>
          <w:vertAlign w:val="superscript"/>
          <w:rtl/>
        </w:rPr>
        <w:t>154538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154539</w:t>
      </w:r>
      <w:r>
        <w:rPr>
          <w:rFonts w:ascii="Times New Roman" w:hAnsi="Times New Roman"/>
          <w:color w:val="828282"/>
          <w:rtl/>
        </w:rPr>
        <w:t xml:space="preserve">עַבְדֵ֨י </w:t>
      </w:r>
      <w:r>
        <w:rPr>
          <w:color w:val="FF0000"/>
          <w:vertAlign w:val="superscript"/>
          <w:rtl/>
        </w:rPr>
        <w:t>154540</w:t>
      </w:r>
      <w:r>
        <w:rPr>
          <w:rFonts w:ascii="Times New Roman" w:hAnsi="Times New Roman"/>
          <w:color w:val="828282"/>
          <w:rtl/>
        </w:rPr>
        <w:t xml:space="preserve">שָׁא֜וּל </w:t>
      </w:r>
      <w:r>
        <w:rPr>
          <w:color w:val="FF0000"/>
          <w:vertAlign w:val="superscript"/>
          <w:rtl/>
        </w:rPr>
        <w:t>154541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154542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154543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154544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154545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וְשָׁ֡ם אִישׁ֩ מֵעַבְדֵ֨י שָׁא֜וּל בַּיֹּ֣ום הַה֗וּא נֶעְצָר֙ לִפְנֵ֣י יְהוָ֔ה וּשְׁמֹ֖ו דֹּאֵ֣ג הָאֲדֹמִ֑י אַבִּ֥יר הָרֹעִ֖ים אֲשֶׁ֥ר לְשָׁאֽוּל׃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b7ef0dfd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303922cb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3da92b5d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הַה֗וּא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43">
        <w:r>
          <w:rPr/>
          <w:t>1_Samuel 21:11</w:t>
        </w:r>
      </w:hyperlink>
    </w:p>
    <w:p>
      <w:pPr>
        <w:pStyle w:val="Hebrew"/>
      </w:pPr>
      <w:r>
        <w:t xml:space="preserve">וַיִּבְרַ֥ח בַּיֹּום־הַה֖וּא מִפְּנֵ֣י שָׁא֑וּל </w:t>
      </w:r>
    </w:p>
    <w:p>
      <w:pPr>
        <w:pStyle w:val="Hebrew"/>
      </w:pPr>
      <w:r>
        <w:rPr>
          <w:color w:val="FF0000"/>
          <w:vertAlign w:val="superscript"/>
          <w:rtl/>
        </w:rPr>
        <w:t>154635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154636</w:t>
      </w:r>
      <w:r>
        <w:rPr>
          <w:rFonts w:ascii="Times New Roman" w:hAnsi="Times New Roman"/>
          <w:color w:val="828282"/>
          <w:rtl/>
        </w:rPr>
        <w:t xml:space="preserve">יִּבְרַ֥ח </w:t>
      </w:r>
      <w:r>
        <w:rPr>
          <w:color w:val="FF0000"/>
          <w:vertAlign w:val="superscript"/>
          <w:rtl/>
        </w:rPr>
        <w:t>154637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154638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154639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154640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154641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154642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154643</w:t>
      </w:r>
      <w:r>
        <w:rPr>
          <w:rFonts w:ascii="Times New Roman" w:hAnsi="Times New Roman"/>
          <w:color w:val="828282"/>
          <w:rtl/>
        </w:rPr>
        <w:t xml:space="preserve">פְּנֵ֣י </w:t>
      </w:r>
      <w:r>
        <w:rPr>
          <w:color w:val="FF0000"/>
          <w:vertAlign w:val="superscript"/>
          <w:rtl/>
        </w:rPr>
        <w:t>154644</w:t>
      </w:r>
      <w:r>
        <w:rPr>
          <w:rFonts w:ascii="Times New Roman" w:hAnsi="Times New Roman"/>
          <w:color w:val="828282"/>
          <w:rtl/>
        </w:rPr>
        <w:t xml:space="preserve">שָׁא֑וּל </w:t>
      </w:r>
    </w:p>
    <w:p>
      <w:pPr>
        <w:pStyle w:val="Hebrew"/>
      </w:pPr>
      <w:r>
        <w:rPr>
          <w:color w:val="828282"/>
        </w:rPr>
        <w:t xml:space="preserve">וַיָּ֣קָם דָּוִ֔ד וַיִּבְרַ֥ח בַּיֹּום־הַה֖וּא מִפְּנֵ֣י שָׁא֑וּל וַיָּבֹ֕א אֶל־אָכִ֖ישׁ מֶ֥לֶךְ גַּֽת׃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fe62a785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8b3d4aae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b14cb75f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יִּבְרַ֥ח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bf44b743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בַּיֹּום־הַה֖וּא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44">
        <w:r>
          <w:rPr/>
          <w:t>1_Samuel 22:18</w:t>
        </w:r>
      </w:hyperlink>
    </w:p>
    <w:p>
      <w:pPr>
        <w:pStyle w:val="Hebrew"/>
      </w:pPr>
      <w:r>
        <w:t xml:space="preserve">וַיָּ֣מֶת׀ בַּיֹּ֣ום הַה֗וּא שְׁמֹנִ֤ים וַחֲמִשָּׁה֙ אִ֔ישׁ </w:t>
      </w:r>
    </w:p>
    <w:p>
      <w:pPr>
        <w:pStyle w:val="Hebrew"/>
      </w:pPr>
      <w:r>
        <w:rPr>
          <w:color w:val="FF0000"/>
          <w:vertAlign w:val="superscript"/>
          <w:rtl/>
        </w:rPr>
        <w:t>155214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155215</w:t>
      </w:r>
      <w:r>
        <w:rPr>
          <w:rFonts w:ascii="Times New Roman" w:hAnsi="Times New Roman"/>
          <w:color w:val="828282"/>
          <w:rtl/>
        </w:rPr>
        <w:t xml:space="preserve">יָּ֣מֶת׀ </w:t>
      </w:r>
      <w:r>
        <w:rPr>
          <w:color w:val="FF0000"/>
          <w:vertAlign w:val="superscript"/>
          <w:rtl/>
        </w:rPr>
        <w:t>155216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155217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155218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155219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155220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155221</w:t>
      </w:r>
      <w:r>
        <w:rPr>
          <w:rFonts w:ascii="Times New Roman" w:hAnsi="Times New Roman"/>
          <w:color w:val="828282"/>
          <w:rtl/>
        </w:rPr>
        <w:t xml:space="preserve">שְׁמֹנִ֤ים </w:t>
      </w:r>
      <w:r>
        <w:rPr>
          <w:color w:val="FF0000"/>
          <w:vertAlign w:val="superscript"/>
          <w:rtl/>
        </w:rPr>
        <w:t>155222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155223</w:t>
      </w:r>
      <w:r>
        <w:rPr>
          <w:rFonts w:ascii="Times New Roman" w:hAnsi="Times New Roman"/>
          <w:color w:val="828282"/>
          <w:rtl/>
        </w:rPr>
        <w:t xml:space="preserve">חֲמִשָּׁה֙ </w:t>
      </w:r>
      <w:r>
        <w:rPr>
          <w:color w:val="FF0000"/>
          <w:vertAlign w:val="superscript"/>
          <w:rtl/>
        </w:rPr>
        <w:t>155224</w:t>
      </w:r>
      <w:r>
        <w:rPr>
          <w:rFonts w:ascii="Times New Roman" w:hAnsi="Times New Roman"/>
          <w:color w:val="828282"/>
          <w:rtl/>
        </w:rPr>
        <w:t xml:space="preserve">אִ֔ישׁ </w:t>
      </w:r>
    </w:p>
    <w:p>
      <w:pPr>
        <w:pStyle w:val="Hebrew"/>
      </w:pPr>
      <w:r>
        <w:rPr>
          <w:color w:val="828282"/>
        </w:rPr>
        <w:t xml:space="preserve">וַיֹּ֤אמֶר הַמֶּ֨לֶךְ֙ לְדֹואֵ֔ג סֹ֣ב אַתָּ֔ה וּפְגַ֖ע בַּכֹּהֲנִ֑ים וַיִּסֹּ֞ב דֹּואֵ֣ג הָאֲדֹמִ֗י וַיִּפְגַּע־הוּא֙ בַּכֹּ֣הֲנִ֔ים וַיָּ֣מֶת׀ בַּיֹּ֣ום הַה֗וּא שְׁמֹנִ֤ים וַחֲמִשָּׁה֙ אִ֔ישׁ נֹשֵׂ֖א אֵפֹ֥וד בָּֽד׃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a4fe6cd0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6d56b0ea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d88b2a3f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יָּ֣מֶת׀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07150fbd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הַה֗וּא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45">
        <w:r>
          <w:rPr/>
          <w:t>1_Samuel 22:22</w:t>
        </w:r>
      </w:hyperlink>
    </w:p>
    <w:p>
      <w:pPr>
        <w:pStyle w:val="Hebrew"/>
      </w:pPr>
      <w:r>
        <w:t xml:space="preserve">יָדַ֜עְתִּי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155288</w:t>
      </w:r>
      <w:r>
        <w:rPr>
          <w:rFonts w:ascii="Times New Roman" w:hAnsi="Times New Roman"/>
          <w:color w:val="828282"/>
          <w:rtl/>
        </w:rPr>
        <w:t xml:space="preserve">יָדַ֜עְתִּי </w:t>
      </w:r>
      <w:r>
        <w:rPr>
          <w:color w:val="FF0000"/>
          <w:vertAlign w:val="superscript"/>
          <w:rtl/>
        </w:rPr>
        <w:t>155289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155291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155292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155293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וַיֹּ֨אמֶר דָּוִ֜ד לְאֶבְיָתָ֗ר יָדַ֜עְתִּי בַּיֹּ֤ום הַהוּא֙ כִּֽי־שָׁם֙ דֹּואֵ֣ג הָאֲדֹמִ֔י כִּֽי־הַגֵּ֥ד יַגִּ֖יד לְשָׁא֑וּל אָנֹכִ֣י סַבֹּ֔תִי בְּכָל־נֶ֖פֶשׁ בֵּ֥ית אָבִֽיךָ׃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1814fa5b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578b90d8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517cf38e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יָדַ֜עְתִּי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cedb6a51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בַּיֹּ֤ום הַהוּא֙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46">
        <w:r>
          <w:rPr/>
          <w:t>1_Samuel 25:37</w:t>
        </w:r>
      </w:hyperlink>
    </w:p>
    <w:p>
      <w:pPr>
        <w:pStyle w:val="Hebrew"/>
      </w:pPr>
      <w:r>
        <w:t xml:space="preserve">וַיְהִ֣י בַבֹּ֗קֶר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157373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157374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157375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157376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157377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וַיְהִ֣י בַבֹּ֗קֶר בְּצֵ֤את הַיַּ֨יִן֙ מִנָּבָ֔ל וַתַּגֶּד־לֹ֣ו אִשְׁתֹּ֔ו אֶת־הַדְּבָרִ֖ים הָאֵ֑לֶּה וַיָּ֤מָת לִבֹּו֙ בְּקִרְבֹּ֔ו וְה֖וּא הָיָ֥ה לְאָֽבֶן׃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08b75761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a7d7b1e8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42a8c14c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5f6d3bdd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בַבֹּ֗קֶר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47">
        <w:r>
          <w:rPr/>
          <w:t>1_Samuel 27:6</w:t>
        </w:r>
      </w:hyperlink>
    </w:p>
    <w:p>
      <w:pPr>
        <w:pStyle w:val="Hebrew"/>
      </w:pPr>
      <w:r>
        <w:t xml:space="preserve">וַיִּתֶּן־לֹ֥ו אָכִ֛ישׁ בַּיֹּ֥ום הַה֖וּא אֶת־צִֽקְלָ֑ג </w:t>
      </w:r>
    </w:p>
    <w:p>
      <w:pPr>
        <w:pStyle w:val="Hebrew"/>
      </w:pPr>
      <w:r>
        <w:rPr>
          <w:color w:val="FF0000"/>
          <w:vertAlign w:val="superscript"/>
          <w:rtl/>
        </w:rPr>
        <w:t>158331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158332</w:t>
      </w:r>
      <w:r>
        <w:rPr>
          <w:rFonts w:ascii="Times New Roman" w:hAnsi="Times New Roman"/>
          <w:color w:val="828282"/>
          <w:rtl/>
        </w:rPr>
        <w:t>יִּתֶּן־</w:t>
      </w:r>
      <w:r>
        <w:rPr>
          <w:color w:val="FF0000"/>
          <w:vertAlign w:val="superscript"/>
          <w:rtl/>
        </w:rPr>
        <w:t>158333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158334</w:t>
      </w:r>
      <w:r>
        <w:rPr>
          <w:rFonts w:ascii="Times New Roman" w:hAnsi="Times New Roman"/>
          <w:color w:val="828282"/>
          <w:rtl/>
        </w:rPr>
        <w:t xml:space="preserve">אָכִ֛ישׁ </w:t>
      </w:r>
      <w:r>
        <w:rPr>
          <w:color w:val="FF0000"/>
          <w:vertAlign w:val="superscript"/>
          <w:rtl/>
        </w:rPr>
        <w:t>158335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158337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158338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158339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158340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158341</w:t>
      </w:r>
      <w:r>
        <w:rPr>
          <w:rFonts w:ascii="Times New Roman" w:hAnsi="Times New Roman"/>
          <w:color w:val="828282"/>
          <w:rtl/>
        </w:rPr>
        <w:t xml:space="preserve">צִֽקְלָ֑ג </w:t>
      </w:r>
    </w:p>
    <w:p>
      <w:pPr>
        <w:pStyle w:val="Hebrew"/>
      </w:pPr>
      <w:r>
        <w:rPr>
          <w:color w:val="828282"/>
        </w:rPr>
        <w:t xml:space="preserve">וַיִּתֶּן־לֹ֥ו אָכִ֛ישׁ בַּיֹּ֥ום הַה֖וּא אֶת־צִֽקְלָ֑ג לָכֵ֞ן הָיְתָ֤ה צִֽקְלַג֙ לְמַלְכֵ֣י יְהוּדָ֔ה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c12dc40e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4752077e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d54ec1da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יִּתֶּן־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ab832fa1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הַה֖וּא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48">
        <w:r>
          <w:rPr/>
          <w:t>1_Samuel 28:1</w:t>
        </w:r>
      </w:hyperlink>
    </w:p>
    <w:p>
      <w:pPr>
        <w:pStyle w:val="Hebrew"/>
      </w:pPr>
      <w:r>
        <w:t xml:space="preserve">וַֽיְהִי֙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158500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158501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158502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158503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158504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158505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158506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וַֽיְהִי֙ בַּיָּמִ֣ים הָהֵ֔ם וַיִּקְבְּצ֨וּ פְלִשְׁתִּ֤ים אֶת־מַֽחֲנֵיהֶם֙ לַצָּבָ֔א לְהִלָּחֵ֖ם בְּיִשְׂרָאֵ֑ל וַיֹּ֤אמֶר אָכִישׁ֙ אֶל־דָּוִ֔ד יָדֹ֣עַ תֵּדַ֗ע כִּ֤י אִתִּי֙ תֵּצֵ֣א בַֽמַּחֲנֶ֔ה אַתָּ֖ה וַאֲנָשֶֽׁיךָ׃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117e7a8d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3a1d2744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cfb60696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64da9c71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בַּיָּמִ֣ים הָהֵ֔ם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49">
        <w:r>
          <w:rPr/>
          <w:t>1_Samuel 28:25</w:t>
        </w:r>
      </w:hyperlink>
    </w:p>
    <w:p>
      <w:pPr>
        <w:pStyle w:val="Hebrew"/>
      </w:pPr>
      <w:r>
        <w:t xml:space="preserve">וַיֵּלְכ֖וּ בַּלַּ֥יְלָה הַהֽוּא׃ פ </w:t>
      </w:r>
    </w:p>
    <w:p>
      <w:pPr>
        <w:pStyle w:val="Hebrew"/>
      </w:pPr>
      <w:r>
        <w:rPr>
          <w:color w:val="FF0000"/>
          <w:vertAlign w:val="superscript"/>
          <w:rtl/>
        </w:rPr>
        <w:t>159121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159122</w:t>
      </w:r>
      <w:r>
        <w:rPr>
          <w:rFonts w:ascii="Times New Roman" w:hAnsi="Times New Roman"/>
          <w:color w:val="828282"/>
          <w:rtl/>
        </w:rPr>
        <w:t xml:space="preserve">יֵּלְכ֖וּ </w:t>
      </w:r>
      <w:r>
        <w:rPr>
          <w:color w:val="FF0000"/>
          <w:vertAlign w:val="superscript"/>
          <w:rtl/>
        </w:rPr>
        <w:t>159123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159124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159125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159126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159127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>
      <w:pPr>
        <w:pStyle w:val="Hebrew"/>
      </w:pPr>
      <w:r>
        <w:rPr>
          <w:color w:val="828282"/>
        </w:rPr>
        <w:t xml:space="preserve">וַתַּגֵּ֧שׁ לִפְנֵֽי־שָׁא֛וּל וְלִפְנֵ֥י עֲבָדָ֖יו וַיֹּאכֵ֑לוּ וַיָּקֻ֥מוּ וַיֵּלְכ֖וּ בַּלַּ֥יְלָה הַהֽוּא׃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4e4a0175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02d27fa6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679b544e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יֵּלְכ֖וּ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2177535c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בַּלַּ֥יְלָה הַהֽוּא׃ פ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50">
        <w:r>
          <w:rPr/>
          <w:t>1_Samuel 29:10</w:t>
        </w:r>
      </w:hyperlink>
    </w:p>
    <w:p>
      <w:pPr>
        <w:pStyle w:val="Hebrew"/>
      </w:pPr>
      <w:r>
        <w:t xml:space="preserve">הַשְׁכֵּ֣ם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159402</w:t>
      </w:r>
      <w:r>
        <w:rPr>
          <w:rFonts w:ascii="Times New Roman" w:hAnsi="Times New Roman"/>
          <w:color w:val="828282"/>
          <w:rtl/>
        </w:rPr>
        <w:t xml:space="preserve">הַשְׁכֵּ֣ם </w:t>
      </w:r>
      <w:r>
        <w:rPr>
          <w:color w:val="FF0000"/>
          <w:vertAlign w:val="superscript"/>
          <w:rtl/>
        </w:rPr>
        <w:t>159403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159405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66294735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13b15216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15343415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הַשְׁכֵּ֣ם </w:t>
            </w:r>
          </w:p>
        </w:tc>
        <w:tc>
          <w:tcPr>
            <w:tcW w:type="auto" w:w="1728"/>
          </w:tcPr>
          <w:p>
            <w:r>
              <w:t>impv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b3e3d1fd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בַּבֹּ֔קֶר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50">
        <w:r>
          <w:rPr/>
          <w:t>1_Samuel 29:10</w:t>
        </w:r>
      </w:hyperlink>
    </w:p>
    <w:p>
      <w:pPr>
        <w:pStyle w:val="Hebrew"/>
      </w:pPr>
      <w:r>
        <w:t xml:space="preserve">וְהִשְׁכַּמְתֶּ֣ם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159413</w:t>
      </w:r>
      <w:r>
        <w:rPr>
          <w:rFonts w:ascii="Times New Roman" w:hAnsi="Times New Roman"/>
          <w:color w:val="828282"/>
          <w:rtl/>
        </w:rPr>
        <w:t xml:space="preserve">הִשְׁכַּמְתֶּ֣ם </w:t>
      </w:r>
      <w:r>
        <w:rPr>
          <w:color w:val="FF0000"/>
          <w:vertAlign w:val="superscript"/>
          <w:rtl/>
        </w:rPr>
        <w:t>159414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159416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e4aa8038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fe0d0192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f8dfaf5b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הִשְׁכַּמְתֶּ֣ם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e3b11f07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בַּבֹּ֔קֶר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51">
        <w:r>
          <w:rPr/>
          <w:t>1_Samuel 29:11</w:t>
        </w:r>
      </w:hyperlink>
    </w:p>
    <w:p>
      <w:pPr>
        <w:pStyle w:val="Hebrew"/>
      </w:pPr>
      <w:r>
        <w:t xml:space="preserve">וַיַּשְׁכֵּ֨ם דָּוִ֜ד ה֤וּא וַֽאֲנָשָׁיו֙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159423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159424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159425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159426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159427</w:t>
      </w:r>
      <w:r>
        <w:rPr>
          <w:rFonts w:ascii="Times New Roman" w:hAnsi="Times New Roman"/>
          <w:color w:val="828282"/>
          <w:rtl/>
        </w:rPr>
        <w:t xml:space="preserve">אֲנָשָׁיו֙ </w:t>
      </w:r>
      <w:r>
        <w:rPr>
          <w:color w:val="FF0000"/>
          <w:vertAlign w:val="superscript"/>
          <w:rtl/>
        </w:rPr>
        <w:t>159430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159432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וַיַּשְׁכֵּ֨ם דָּוִ֜ד ה֤וּא וַֽאֲנָשָׁיו֙ לָלֶ֣כֶת בַּבֹּ֔קֶר לָשׁ֖וּב אֶל־אֶ֣רֶץ פְּלִשְׁתִּ֑ים וּפְלִשְׁתִּ֖ים עָל֥וּ יִזְרְעֶֽאל׃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595532c5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e82db21e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2fd6161e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יַּשְׁכֵּ֨ם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9e248639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בַּבֹּ֔קֶר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52">
        <w:r>
          <w:rPr/>
          <w:t>1_Samuel 30:1</w:t>
        </w:r>
      </w:hyperlink>
    </w:p>
    <w:p>
      <w:pPr>
        <w:pStyle w:val="Hebrew"/>
      </w:pPr>
      <w:r>
        <w:t xml:space="preserve">בְּבֹ֨א דָוִ֧ד וַאֲנָשָׁ֛יו צִֽקְלַ֖ג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159444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159445</w:t>
      </w:r>
      <w:r>
        <w:rPr>
          <w:rFonts w:ascii="Times New Roman" w:hAnsi="Times New Roman"/>
          <w:color w:val="828282"/>
          <w:rtl/>
        </w:rPr>
        <w:t xml:space="preserve">בֹ֨א </w:t>
      </w:r>
      <w:r>
        <w:rPr>
          <w:color w:val="FF0000"/>
          <w:vertAlign w:val="superscript"/>
          <w:rtl/>
        </w:rPr>
        <w:t>159446</w:t>
      </w:r>
      <w:r>
        <w:rPr>
          <w:rFonts w:ascii="Times New Roman" w:hAnsi="Times New Roman"/>
          <w:color w:val="828282"/>
          <w:rtl/>
        </w:rPr>
        <w:t xml:space="preserve">דָוִ֧ד </w:t>
      </w:r>
      <w:r>
        <w:rPr>
          <w:color w:val="FF0000"/>
          <w:vertAlign w:val="superscript"/>
          <w:rtl/>
        </w:rPr>
        <w:t>159447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159448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159449</w:t>
      </w:r>
      <w:r>
        <w:rPr>
          <w:rFonts w:ascii="Times New Roman" w:hAnsi="Times New Roman"/>
          <w:color w:val="828282"/>
          <w:rtl/>
        </w:rPr>
        <w:t xml:space="preserve">צִֽקְלַ֖ג </w:t>
      </w:r>
      <w:r>
        <w:rPr>
          <w:color w:val="FF0000"/>
          <w:vertAlign w:val="superscript"/>
          <w:rtl/>
        </w:rPr>
        <w:t>159450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159453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159454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וַיְהִ֞י בְּבֹ֨א דָוִ֧ד וַאֲנָשָׁ֛יו צִֽקְלַ֖ג בַּיֹּ֣ום הַשְּׁלִישִׁ֑י וַעֲמָלֵקִ֣י פָֽשְׁט֗וּ אֶל־נֶ֨גֶב֙ וְאֶל־צִ֣קְלַ֔ג וַיַּכּוּ֙ אֶת־צִ֣קְלַ֔ג וַיִּשְׂרְפ֥וּ אֹתָ֖הּ בָּאֵֽשׁ׃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70c0a0db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376815fb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a2e6c67b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בֹ֨א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31641072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הַשְּׁלִישִׁ֑י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453">
        <w:r>
          <w:rPr/>
          <w:t>1_Samuel 31:6</w:t>
        </w:r>
      </w:hyperlink>
    </w:p>
    <w:p>
      <w:pPr>
        <w:pStyle w:val="Hebrew"/>
      </w:pPr>
      <w: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p>
      <w:pPr>
        <w:pStyle w:val="Hebrew"/>
      </w:pPr>
      <w:r>
        <w:rPr>
          <w:color w:val="FF0000"/>
          <w:vertAlign w:val="superscript"/>
          <w:rtl/>
        </w:rPr>
        <w:t>160297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160298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160299</w:t>
      </w:r>
      <w:r>
        <w:rPr>
          <w:rFonts w:ascii="Times New Roman" w:hAnsi="Times New Roman"/>
          <w:color w:val="828282"/>
          <w:rtl/>
        </w:rPr>
        <w:t xml:space="preserve">שָׁא֡וּל </w:t>
      </w:r>
      <w:r>
        <w:rPr>
          <w:color w:val="FF0000"/>
          <w:vertAlign w:val="superscript"/>
          <w:rtl/>
        </w:rPr>
        <w:t>160300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160301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160302</w:t>
      </w:r>
      <w:r>
        <w:rPr>
          <w:rFonts w:ascii="Times New Roman" w:hAnsi="Times New Roman"/>
          <w:color w:val="828282"/>
          <w:rtl/>
        </w:rPr>
        <w:t xml:space="preserve">בָּנָיו֩ </w:t>
      </w:r>
      <w:r>
        <w:rPr>
          <w:color w:val="FF0000"/>
          <w:vertAlign w:val="superscript"/>
          <w:rtl/>
        </w:rPr>
        <w:t>160303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160304</w:t>
      </w:r>
      <w:r>
        <w:rPr>
          <w:rFonts w:ascii="Times New Roman" w:hAnsi="Times New Roman"/>
          <w:color w:val="828282"/>
          <w:rtl/>
        </w:rPr>
        <w:t xml:space="preserve">נֹשֵׂ֨א </w:t>
      </w:r>
      <w:r>
        <w:rPr>
          <w:color w:val="FF0000"/>
          <w:vertAlign w:val="superscript"/>
          <w:rtl/>
        </w:rPr>
        <w:t>160305</w:t>
      </w:r>
      <w:r>
        <w:rPr>
          <w:rFonts w:ascii="Times New Roman" w:hAnsi="Times New Roman"/>
          <w:color w:val="828282"/>
          <w:rtl/>
        </w:rPr>
        <w:t xml:space="preserve">כֵלָ֜יו </w:t>
      </w:r>
      <w:r>
        <w:rPr>
          <w:color w:val="FF0000"/>
          <w:vertAlign w:val="superscript"/>
          <w:rtl/>
        </w:rPr>
        <w:t>160306</w:t>
      </w:r>
      <w:r>
        <w:rPr>
          <w:rFonts w:ascii="Times New Roman" w:hAnsi="Times New Roman"/>
          <w:color w:val="828282"/>
          <w:rtl/>
        </w:rPr>
        <w:t xml:space="preserve">גַּ֧ם </w:t>
      </w:r>
      <w:r>
        <w:rPr>
          <w:color w:val="FF0000"/>
          <w:vertAlign w:val="superscript"/>
          <w:rtl/>
        </w:rPr>
        <w:t>160307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160308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160309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160310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160311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160312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160313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160314</w:t>
      </w:r>
      <w:r>
        <w:rPr>
          <w:rFonts w:ascii="Times New Roman" w:hAnsi="Times New Roman"/>
          <w:color w:val="828282"/>
          <w:rtl/>
        </w:rPr>
        <w:t xml:space="preserve">יַחְדָּֽו׃ </w:t>
      </w:r>
    </w:p>
    <w:p>
      <w:pPr>
        <w:pStyle w:val="Hebrew"/>
      </w:pPr>
      <w:r>
        <w:rPr>
          <w:color w:val="828282"/>
        </w:rP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3dada788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0880acc2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3f27ff32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יָּ֣מָת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0deaffb3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הַה֖וּא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54">
        <w:r>
          <w:rPr/>
          <w:t>2_Samuel 1:2</w:t>
        </w:r>
      </w:hyperlink>
    </w:p>
    <w:p>
      <w:pPr>
        <w:pStyle w:val="Hebrew"/>
      </w:pPr>
      <w:r>
        <w:t xml:space="preserve">וַיְהִ֣י׀ בַּיֹּ֣ום הַשְּׁלִישִׁ֗י </w:t>
      </w:r>
    </w:p>
    <w:p>
      <w:pPr>
        <w:pStyle w:val="Hebrew"/>
      </w:pPr>
      <w:r>
        <w:rPr>
          <w:color w:val="FF0000"/>
          <w:vertAlign w:val="superscript"/>
          <w:rtl/>
        </w:rPr>
        <w:t>160489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160490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160491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160492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160493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160494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160495</w:t>
      </w:r>
      <w:r>
        <w:rPr>
          <w:rFonts w:ascii="Times New Roman" w:hAnsi="Times New Roman"/>
          <w:color w:val="828282"/>
          <w:rtl/>
        </w:rPr>
        <w:t xml:space="preserve">שְּׁלִישִׁ֗י </w:t>
      </w:r>
    </w:p>
    <w:p>
      <w:pPr>
        <w:pStyle w:val="Hebrew"/>
      </w:pPr>
      <w:r>
        <w:rPr>
          <w:color w:val="828282"/>
        </w:rPr>
        <w:t xml:space="preserve">וַיְהִ֣י׀ בַּיֹּ֣ום הַשְּׁלִישִׁ֗י וְהִנֵּה֩ אִ֨ישׁ בָּ֤א מִן־הַֽמַּחֲנֶה֙ מֵעִ֣ם שָׁא֔וּל וּבְגָדָ֣יו קְרֻעִ֔ים וַאֲדָמָ֖ה עַל־רֹאשֹׁ֑ו וַיְהִי֙ בְּבֹאֹ֣ו אֶל־דָּוִ֔ד וַיִּפֹּ֥ל אַ֖רְצָה וַיִּשְׁתָּֽחוּ׃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ebb2b281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fde76a51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2a7dcb42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יְהִ֣י׀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0e67d138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הַשְּׁלִישִׁ֗י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455">
        <w:r>
          <w:rPr/>
          <w:t>2_Samuel 2:17</w:t>
        </w:r>
      </w:hyperlink>
    </w:p>
    <w:p>
      <w:pPr>
        <w:pStyle w:val="Hebrew"/>
      </w:pPr>
      <w:r>
        <w:t xml:space="preserve">וַתְּהִ֧י הַמִּלְחָמָ֛ה קָשָׁ֥ה עַד־מְאֹ֖ד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161308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161309</w:t>
      </w:r>
      <w:r>
        <w:rPr>
          <w:rFonts w:ascii="Times New Roman" w:hAnsi="Times New Roman"/>
          <w:color w:val="828282"/>
          <w:rtl/>
        </w:rPr>
        <w:t xml:space="preserve">תְּהִ֧י </w:t>
      </w:r>
      <w:r>
        <w:rPr>
          <w:color w:val="FF0000"/>
          <w:vertAlign w:val="superscript"/>
          <w:rtl/>
        </w:rPr>
        <w:t>161310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161311</w:t>
      </w:r>
      <w:r>
        <w:rPr>
          <w:rFonts w:ascii="Times New Roman" w:hAnsi="Times New Roman"/>
          <w:color w:val="828282"/>
          <w:rtl/>
        </w:rPr>
        <w:t xml:space="preserve">מִּלְחָמָ֛ה </w:t>
      </w:r>
      <w:r>
        <w:rPr>
          <w:color w:val="FF0000"/>
          <w:vertAlign w:val="superscript"/>
          <w:rtl/>
        </w:rPr>
        <w:t>161312</w:t>
      </w:r>
      <w:r>
        <w:rPr>
          <w:rFonts w:ascii="Times New Roman" w:hAnsi="Times New Roman"/>
          <w:color w:val="828282"/>
          <w:rtl/>
        </w:rPr>
        <w:t xml:space="preserve">קָשָׁ֥ה </w:t>
      </w:r>
      <w:r>
        <w:rPr>
          <w:color w:val="FF0000"/>
          <w:vertAlign w:val="superscript"/>
          <w:rtl/>
        </w:rPr>
        <w:t>161313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161314</w:t>
      </w:r>
      <w:r>
        <w:rPr>
          <w:rFonts w:ascii="Times New Roman" w:hAnsi="Times New Roman"/>
          <w:color w:val="828282"/>
          <w:rtl/>
        </w:rPr>
        <w:t xml:space="preserve">מְאֹ֖ד </w:t>
      </w:r>
      <w:r>
        <w:rPr>
          <w:color w:val="FF0000"/>
          <w:vertAlign w:val="superscript"/>
          <w:rtl/>
        </w:rPr>
        <w:t>161315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161316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161317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161318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161319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וַתְּהִ֧י הַמִּלְחָמָ֛ה קָשָׁ֥ה עַד־מְאֹ֖ד בַּיֹּ֣ום הַה֑וּא וַיִּנָּ֤גֶף אַבְנֵר֙ וְאַנְשֵׁ֣י יִשְׂרָאֵ֔ל לִפְנֵ֖י עַבְדֵ֥י דָוִֽד׃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f0305e43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28830f1d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7b25e094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תְּהִ֧י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b9b711f6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הַה֑וּא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56">
        <w:r>
          <w:rPr/>
          <w:t>2_Samuel 2:26</w:t>
        </w:r>
      </w:hyperlink>
    </w:p>
    <w:p>
      <w:pPr>
        <w:pStyle w:val="Hebrew"/>
      </w:pPr>
      <w:r>
        <w:t xml:space="preserve">כִּֽי־מָרָ֥ה תִהְיֶ֖ה בָּאַחֲרֹונָ֑ה </w:t>
      </w:r>
    </w:p>
    <w:p>
      <w:pPr>
        <w:pStyle w:val="Hebrew"/>
      </w:pPr>
      <w:r>
        <w:rPr>
          <w:color w:val="FF0000"/>
          <w:vertAlign w:val="superscript"/>
          <w:rtl/>
        </w:rPr>
        <w:t>161538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161539</w:t>
      </w:r>
      <w:r>
        <w:rPr>
          <w:rFonts w:ascii="Times New Roman" w:hAnsi="Times New Roman"/>
          <w:color w:val="828282"/>
          <w:rtl/>
        </w:rPr>
        <w:t xml:space="preserve">מָרָ֥ה </w:t>
      </w:r>
      <w:r>
        <w:rPr>
          <w:color w:val="FF0000"/>
          <w:vertAlign w:val="superscript"/>
          <w:rtl/>
        </w:rPr>
        <w:t>161540</w:t>
      </w:r>
      <w:r>
        <w:rPr>
          <w:rFonts w:ascii="Times New Roman" w:hAnsi="Times New Roman"/>
          <w:color w:val="828282"/>
          <w:rtl/>
        </w:rPr>
        <w:t xml:space="preserve">תִהְיֶ֖ה </w:t>
      </w:r>
      <w:r>
        <w:rPr>
          <w:color w:val="FF0000"/>
          <w:vertAlign w:val="superscript"/>
          <w:rtl/>
        </w:rPr>
        <w:t>161541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161542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161543</w:t>
      </w:r>
      <w:r>
        <w:rPr>
          <w:rFonts w:ascii="Times New Roman" w:hAnsi="Times New Roman"/>
          <w:color w:val="828282"/>
          <w:rtl/>
        </w:rPr>
        <w:t xml:space="preserve">אַחֲרֹונָ֑ה </w:t>
      </w:r>
    </w:p>
    <w:p>
      <w:pPr>
        <w:pStyle w:val="Hebrew"/>
      </w:pPr>
      <w:r>
        <w:rPr>
          <w:color w:val="828282"/>
        </w:rPr>
        <w:t xml:space="preserve">וַיִּקְרָ֨א אַבְנֵ֜ר אֶל־יֹואָ֗ב וַיֹּ֨אמֶר֙ הֲלָנֶ֨צַח֙ תֹּ֣אכַל חֶ֔רֶב הֲלֹ֣וא יָדַ֔עְתָּה כִּֽי־מָרָ֥ה תִהְיֶ֖ה בָּאַחֲרֹונָ֑ה וְעַד־מָתַי֙ לֹֽא־תֹאמַ֣ר לָעָ֔ם לָשׁ֖וּב מֵאַחֲרֵ֥י אֲחֵיהֶֽם׃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75bc6c6b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42045fe0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d102c010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תִהְיֶ֖ה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623c7683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בָּאַחֲרֹונָ֑ה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57">
        <w:r>
          <w:rPr/>
          <w:t>2_Samuel 3:35</w:t>
        </w:r>
      </w:hyperlink>
    </w:p>
    <w:p>
      <w:pPr>
        <w:pStyle w:val="Hebrew"/>
      </w:pPr>
      <w:r>
        <w:t xml:space="preserve">לְהַבְרֹ֧ות אֶת־דָּוִ֛ד לֶ֖חֶם בְּעֹ֣וד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162478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162479</w:t>
      </w:r>
      <w:r>
        <w:rPr>
          <w:rFonts w:ascii="Times New Roman" w:hAnsi="Times New Roman"/>
          <w:color w:val="828282"/>
          <w:rtl/>
        </w:rPr>
        <w:t xml:space="preserve">הַבְרֹ֧ות </w:t>
      </w:r>
      <w:r>
        <w:rPr>
          <w:color w:val="FF0000"/>
          <w:vertAlign w:val="superscript"/>
          <w:rtl/>
        </w:rPr>
        <w:t>162480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162481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162482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162483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162484</w:t>
      </w:r>
      <w:r>
        <w:rPr>
          <w:rFonts w:ascii="Times New Roman" w:hAnsi="Times New Roman"/>
          <w:color w:val="828282"/>
          <w:rtl/>
        </w:rPr>
        <w:t xml:space="preserve">עֹ֣וד </w:t>
      </w:r>
      <w:r>
        <w:rPr>
          <w:color w:val="FF0000"/>
          <w:vertAlign w:val="superscript"/>
          <w:rtl/>
        </w:rPr>
        <w:t>162485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162486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וַיָּבֹ֣א כָל־הָעָ֗ם לְהַבְרֹ֧ות אֶת־דָּוִ֛ד לֶ֖חֶם בְּעֹ֣וד הַיֹּ֑ום וַיִּשָּׁבַ֨ע דָּוִ֜ד לֵאמֹ֗ר כֹּ֣ה יַעֲשֶׂה־לִּ֤י אֱלֹהִים֙ וְכֹ֣ה יֹסִ֔יף כִּ֣י אִם־לִפְנֵ֧י בֹֽוא־הַשֶּׁ֛מֶשׁ אֶטְעַם־לֶ֖חֶם אֹ֥ו כָל־מְאֽוּמָה׃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dbd4cfae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f0dbc487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1368b392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הַבְרֹ֧ות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dff659c8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בְּעֹ֣וד הַיֹּ֑ום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8">
        <w:r>
          <w:rPr/>
          <w:t>2_Samuel 3:37</w:t>
        </w:r>
      </w:hyperlink>
    </w:p>
    <w:p>
      <w:pPr>
        <w:pStyle w:val="Hebrew"/>
      </w:pPr>
      <w:r>
        <w:t xml:space="preserve">וַיֵּדְע֧וּ כָל־הָעָ֛ם וְכָל־יִשְׂרָאֵ֖ל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162532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162533</w:t>
      </w:r>
      <w:r>
        <w:rPr>
          <w:rFonts w:ascii="Times New Roman" w:hAnsi="Times New Roman"/>
          <w:color w:val="828282"/>
          <w:rtl/>
        </w:rPr>
        <w:t xml:space="preserve">יֵּדְע֧וּ </w:t>
      </w:r>
      <w:r>
        <w:rPr>
          <w:color w:val="FF0000"/>
          <w:vertAlign w:val="superscript"/>
          <w:rtl/>
        </w:rPr>
        <w:t>162534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162536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162537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162538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162540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162541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162542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162543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162544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וַיֵּדְע֧וּ כָל־הָעָ֛ם וְכָל־יִשְׂרָאֵ֖ל בַּיֹּ֣ום הַה֑וּא כִּ֣י לֹ֤א הָיְתָה֙ מֵֽהַמֶּ֔לֶךְ לְהָמִ֖ית אֶת־אַבְנֵ֥ר בֶּן־נֵֽר׃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c16400f7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b3131078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a845ba7b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יֵּדְע֧וּ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fed286a8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הַה֑וּא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59">
        <w:r>
          <w:rPr/>
          <w:t>2_Samuel 5:8</w:t>
        </w:r>
      </w:hyperlink>
    </w:p>
    <w:p>
      <w:pPr>
        <w:pStyle w:val="Hebrew"/>
      </w:pPr>
      <w:r>
        <w:t xml:space="preserve">וַיֹּ֨אמֶר דָּוִ֜ד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163089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163090</w:t>
      </w:r>
      <w:r>
        <w:rPr>
          <w:rFonts w:ascii="Times New Roman" w:hAnsi="Times New Roman"/>
          <w:color w:val="828282"/>
          <w:rtl/>
        </w:rPr>
        <w:t xml:space="preserve">יֹּ֨אמֶר </w:t>
      </w:r>
      <w:r>
        <w:rPr>
          <w:color w:val="FF0000"/>
          <w:vertAlign w:val="superscript"/>
          <w:rtl/>
        </w:rPr>
        <w:t>163091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163092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163093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163094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163095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163096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וַיֹּ֨אמֶר דָּוִ֜ד בַּיֹּ֣ום הַה֗וּא כָּל־מַכֵּ֤ה יְבֻסִי֙ וְיִגַּ֣ע בַּצִּנֹּ֔ור וְאֶת־הַפִּסְחִים֙ וְאֶת־הַ֣עִוְרִ֔ים שְׂנֻאֵ֖י נֶ֣פֶשׁ דָּוִ֑ד עַל־כֵּן֙ יֹֽאמְר֔וּ עִוֵּ֣ר וּפִסֵּ֔חַ לֹ֥א יָבֹ֖וא אֶל־הַבָּֽיִת׃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3af34459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69ce3f8d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789cc3af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יֹּ֨אמֶר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fdf78220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הַה֗וּא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60">
        <w:r>
          <w:rPr/>
          <w:t>2_Samuel 6:9</w:t>
        </w:r>
      </w:hyperlink>
    </w:p>
    <w:p>
      <w:pPr>
        <w:pStyle w:val="Hebrew"/>
      </w:pPr>
      <w:r>
        <w:t xml:space="preserve">וַיִּרָ֥א דָוִ֛ד אֶת־יְהוָ֖ה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163606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163607</w:t>
      </w:r>
      <w:r>
        <w:rPr>
          <w:rFonts w:ascii="Times New Roman" w:hAnsi="Times New Roman"/>
          <w:color w:val="828282"/>
          <w:rtl/>
        </w:rPr>
        <w:t xml:space="preserve">יִּרָ֥א </w:t>
      </w:r>
      <w:r>
        <w:rPr>
          <w:color w:val="FF0000"/>
          <w:vertAlign w:val="superscript"/>
          <w:rtl/>
        </w:rPr>
        <w:t>163608</w:t>
      </w:r>
      <w:r>
        <w:rPr>
          <w:rFonts w:ascii="Times New Roman" w:hAnsi="Times New Roman"/>
          <w:color w:val="828282"/>
          <w:rtl/>
        </w:rPr>
        <w:t xml:space="preserve">דָוִ֛ד </w:t>
      </w:r>
      <w:r>
        <w:rPr>
          <w:color w:val="FF0000"/>
          <w:vertAlign w:val="superscript"/>
          <w:rtl/>
        </w:rPr>
        <w:t>163609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163610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163611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163612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163613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163615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וַיִּרָ֥א דָוִ֛ד אֶת־יְהוָ֖ה בַּיֹּ֣ום הַה֑וּא וַיֹּ֕אמֶר אֵ֛יךְ יָבֹ֥וא אֵלַ֖י אֲרֹ֥ון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9549a20f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5c9658d3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cc00b029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יִּרָ֥א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bff9e202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הַה֑וּא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61">
        <w:r>
          <w:rPr/>
          <w:t>2_Samuel 7:4</w:t>
        </w:r>
      </w:hyperlink>
    </w:p>
    <w:p>
      <w:pPr>
        <w:pStyle w:val="Hebrew"/>
      </w:pPr>
      <w:r>
        <w:t xml:space="preserve">וַיְהִ֖י בַּלַּ֣יְלָה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164012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164013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164014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164015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164016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164017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164018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וַיְהִ֖י בַּלַּ֣יְלָה הַה֑וּא וַֽיְהִי֙ דְּבַר־יְהוָ֔ה אֶל־נָתָ֖ן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d6f0a52e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524e4c35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a77dc98c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יְהִ֖י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4ffe693b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בַּלַּ֣יְלָה הַה֑וּא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62">
        <w:r>
          <w:rPr/>
          <w:t>2_Samuel 7:10</w:t>
        </w:r>
      </w:hyperlink>
    </w:p>
    <w:p>
      <w:pPr>
        <w:pStyle w:val="Hebrew"/>
      </w:pPr>
      <w:r>
        <w:t xml:space="preserve">כַּאֲשֶׁ֖ר בָּרִאשֹׁונָֽה׃ </w:t>
      </w:r>
    </w:p>
    <w:p>
      <w:pPr>
        <w:pStyle w:val="Hebrew"/>
      </w:pPr>
      <w:r>
        <w:rPr>
          <w:color w:val="FF0000"/>
          <w:vertAlign w:val="superscript"/>
          <w:rtl/>
        </w:rPr>
        <w:t>164181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164182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164183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164184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164185</w:t>
      </w:r>
      <w:r>
        <w:rPr>
          <w:rFonts w:ascii="Times New Roman" w:hAnsi="Times New Roman"/>
          <w:color w:val="828282"/>
          <w:rtl/>
        </w:rPr>
        <w:t xml:space="preserve">רִאשֹׁונָֽה׃ </w:t>
      </w:r>
    </w:p>
    <w:p>
      <w:pPr>
        <w:pStyle w:val="Hebrew"/>
      </w:pPr>
      <w:r>
        <w:rPr>
          <w:color w:val="828282"/>
        </w:rPr>
        <w:t xml:space="preserve">וְשַׂמְתִּ֣י מָ֠קֹום לְעַמִּ֨י לְיִשְׂרָאֵ֤ל וּנְטַעְתִּיו֙ וְשָׁכַ֣ן תַּחְתָּ֔יו וְלֹ֥א יִרְגַּ֖ז עֹ֑וד וְלֹֽא־יֹסִ֤יפוּ בְנֵֽי־עַוְלָה֙ לְעַנֹּותֹ֔ו כַּאֲשֶׁ֖ר בָּרִאשֹׁונָֽה׃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e1fe6509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1fc92e1f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6f276554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בָּרִאשֹׁונָֽה׃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463">
        <w:r>
          <w:rPr/>
          <w:t>2_Samuel 11:12</w:t>
        </w:r>
      </w:hyperlink>
    </w:p>
    <w:p>
      <w:pPr>
        <w:pStyle w:val="Hebrew"/>
      </w:pPr>
      <w:r>
        <w:t xml:space="preserve">וַיֵּ֨שֶׁב אוּרִיָּ֧ה בִירוּשָׁלִַ֛ם בַּיֹּ֥ום הַה֖וּא וּמִֽמָּחֳרָֽת׃ </w:t>
      </w:r>
    </w:p>
    <w:p>
      <w:pPr>
        <w:pStyle w:val="Hebrew"/>
      </w:pPr>
      <w:r>
        <w:rPr>
          <w:color w:val="FF0000"/>
          <w:vertAlign w:val="superscript"/>
          <w:rtl/>
        </w:rPr>
        <w:t>166002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166003</w:t>
      </w:r>
      <w:r>
        <w:rPr>
          <w:rFonts w:ascii="Times New Roman" w:hAnsi="Times New Roman"/>
          <w:color w:val="828282"/>
          <w:rtl/>
        </w:rPr>
        <w:t xml:space="preserve">יֵּ֨שֶׁב </w:t>
      </w:r>
      <w:r>
        <w:rPr>
          <w:color w:val="FF0000"/>
          <w:vertAlign w:val="superscript"/>
          <w:rtl/>
        </w:rPr>
        <w:t>166004</w:t>
      </w:r>
      <w:r>
        <w:rPr>
          <w:rFonts w:ascii="Times New Roman" w:hAnsi="Times New Roman"/>
          <w:color w:val="828282"/>
          <w:rtl/>
        </w:rPr>
        <w:t xml:space="preserve">אוּרִיָּ֧ה </w:t>
      </w:r>
      <w:r>
        <w:rPr>
          <w:color w:val="FF0000"/>
          <w:vertAlign w:val="superscript"/>
          <w:rtl/>
        </w:rPr>
        <w:t>166005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166006</w:t>
      </w:r>
      <w:r>
        <w:rPr>
          <w:rFonts w:ascii="Times New Roman" w:hAnsi="Times New Roman"/>
          <w:color w:val="828282"/>
          <w:rtl/>
        </w:rPr>
        <w:t xml:space="preserve">ירוּשָׁלִַ֛ם </w:t>
      </w:r>
      <w:r>
        <w:rPr>
          <w:color w:val="FF0000"/>
          <w:vertAlign w:val="superscript"/>
          <w:rtl/>
        </w:rPr>
        <w:t>166007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166009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166011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166012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166013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166014</w:t>
      </w:r>
      <w:r>
        <w:rPr>
          <w:rFonts w:ascii="Times New Roman" w:hAnsi="Times New Roman"/>
          <w:color w:val="828282"/>
          <w:rtl/>
        </w:rPr>
        <w:t xml:space="preserve">מָּחֳרָֽת׃ </w:t>
      </w:r>
    </w:p>
    <w:p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e2e25ecf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10b41c01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8afa5ffb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יֵּ֨שֶׁב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66532237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הַה֖וּא וּמִֽמָּחֳרָֽת׃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64">
        <w:r>
          <w:rPr/>
          <w:t>2_Samuel 11:13</w:t>
        </w:r>
      </w:hyperlink>
    </w:p>
    <w:p>
      <w:pPr>
        <w:pStyle w:val="Hebrew"/>
      </w:pPr>
      <w:r>
        <w:t xml:space="preserve">וַיֵּצֵ֣א בָעֶ֗רֶב </w:t>
      </w:r>
    </w:p>
    <w:p>
      <w:pPr>
        <w:pStyle w:val="Hebrew"/>
      </w:pPr>
      <w:r>
        <w:rPr>
          <w:color w:val="FF0000"/>
          <w:vertAlign w:val="superscript"/>
          <w:rtl/>
        </w:rPr>
        <w:t>166027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166028</w:t>
      </w:r>
      <w:r>
        <w:rPr>
          <w:rFonts w:ascii="Times New Roman" w:hAnsi="Times New Roman"/>
          <w:color w:val="828282"/>
          <w:rtl/>
        </w:rPr>
        <w:t xml:space="preserve">יֵּצֵ֣א </w:t>
      </w:r>
      <w:r>
        <w:rPr>
          <w:color w:val="FF0000"/>
          <w:vertAlign w:val="superscript"/>
          <w:rtl/>
        </w:rPr>
        <w:t>166029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166030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166031</w:t>
      </w:r>
      <w:r>
        <w:rPr>
          <w:rFonts w:ascii="Times New Roman" w:hAnsi="Times New Roman"/>
          <w:color w:val="828282"/>
          <w:rtl/>
        </w:rPr>
        <w:t xml:space="preserve">עֶ֗רֶב </w:t>
      </w:r>
    </w:p>
    <w:p>
      <w:pPr>
        <w:pStyle w:val="Hebrew"/>
      </w:pPr>
      <w:r>
        <w:rPr>
          <w:color w:val="828282"/>
        </w:rPr>
        <w:t xml:space="preserve">וַיִּקְרָא־לֹ֣ו דָוִ֗ד וַיֹּ֧אכַל לְפָנָ֛יו וַיֵּ֖שְׁתְּ וַֽיְשַׁכְּרֵ֑הוּ וַיֵּצֵ֣א בָעֶ֗רֶב לִשְׁכַּ֤ב בְּמִשְׁכָּבֹו֙ עִם־עַבְדֵ֣י אֲדֹנָ֔יו וְאֶל־בֵּיתֹ֖ו לֹ֥א יָרָֽד׃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f87da908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f044a55a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1a2d976a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יֵּצֵ֣א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4ae57364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בָעֶ֗רֶב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65">
        <w:r>
          <w:rPr/>
          <w:t>2_Samuel 11:14</w:t>
        </w:r>
      </w:hyperlink>
    </w:p>
    <w:p>
      <w:pPr>
        <w:pStyle w:val="Hebrew"/>
      </w:pPr>
      <w:r>
        <w:t xml:space="preserve">וַיְהִ֣י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166044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166045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166046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166047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166048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בַבֹּ֔קֶר וַיִּכְתֹּ֥ב דָּוִ֛ד סֵ֖פֶר אֶל־יֹואָ֑ב וַיִּשְׁלַ֖ח בְּיַ֥ד אוּרִיָּֽה׃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198206ad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23e05642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e521d43f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7af757a9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בַבֹּ֔קֶר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66">
        <w:r>
          <w:rPr/>
          <w:t>2_Samuel 12:18</w:t>
        </w:r>
      </w:hyperlink>
    </w:p>
    <w:p>
      <w:pPr>
        <w:pStyle w:val="Hebrew"/>
      </w:pPr>
      <w:r>
        <w:t xml:space="preserve">וַיְהִ֛י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166771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166772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166773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166774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166775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166776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166777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וַיְהִ֛י בַּיֹּ֥ום הַשְּׁבִיעִ֖י וַיָּ֣מָת הַיָּ֑לֶד וַיִּֽרְאוּ֩ עַבְדֵ֨י דָוִ֜ד לְהַגִּ֥יד לֹ֣ו׀ כִּי־מֵ֣ת הַיֶּ֗לֶד כִּ֤י אָֽמְרוּ֙ הִנֵּה֩ בִהְיֹ֨ות הַיֶּ֜לֶד חַ֗י דִּבַּ֤רְנוּ אֵלָיו֙ וְלֹא־שָׁמַ֣ע בְּקֹולֵ֔נוּ וְאֵ֨יךְ נֹאמַ֥ר אֵלָ֛יו מֵ֥ת הַיֶּ֖לֶד וְעָשָׂ֥ה רָעָֽה׃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81625164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6a00bf0c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f7950f83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יְהִ֛י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63abdc8e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הַשְּׁבִיעִ֖י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467">
        <w:r>
          <w:rPr/>
          <w:t>2_Samuel 13:4</w:t>
        </w:r>
      </w:hyperlink>
    </w:p>
    <w:p>
      <w:pPr>
        <w:pStyle w:val="Hebrew"/>
      </w:pPr>
      <w:r>
        <w:t xml:space="preserve">מַדּ֣וּעַ אַ֠תָּה כָּ֣כָה דַּ֤ל בַּבֹּ֣קֶר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167182</w:t>
      </w:r>
      <w:r>
        <w:rPr>
          <w:rFonts w:ascii="Times New Roman" w:hAnsi="Times New Roman"/>
          <w:color w:val="828282"/>
          <w:rtl/>
        </w:rPr>
        <w:t xml:space="preserve">מַדּ֣וּעַ </w:t>
      </w:r>
      <w:r>
        <w:rPr>
          <w:color w:val="FF0000"/>
          <w:vertAlign w:val="superscript"/>
          <w:rtl/>
        </w:rPr>
        <w:t>167183</w:t>
      </w:r>
      <w:r>
        <w:rPr>
          <w:rFonts w:ascii="Times New Roman" w:hAnsi="Times New Roman"/>
          <w:color w:val="828282"/>
          <w:rtl/>
        </w:rPr>
        <w:t xml:space="preserve">אַ֠תָּה </w:t>
      </w:r>
      <w:r>
        <w:rPr>
          <w:color w:val="FF0000"/>
          <w:vertAlign w:val="superscript"/>
          <w:rtl/>
        </w:rPr>
        <w:t>167184</w:t>
      </w:r>
      <w:r>
        <w:rPr>
          <w:rFonts w:ascii="Times New Roman" w:hAnsi="Times New Roman"/>
          <w:color w:val="828282"/>
          <w:rtl/>
        </w:rPr>
        <w:t xml:space="preserve">כָּ֣כָה </w:t>
      </w:r>
      <w:r>
        <w:rPr>
          <w:color w:val="FF0000"/>
          <w:vertAlign w:val="superscript"/>
          <w:rtl/>
        </w:rPr>
        <w:t>167185</w:t>
      </w:r>
      <w:r>
        <w:rPr>
          <w:rFonts w:ascii="Times New Roman" w:hAnsi="Times New Roman"/>
          <w:color w:val="828282"/>
          <w:rtl/>
        </w:rPr>
        <w:t xml:space="preserve">דַּ֤ל </w:t>
      </w:r>
      <w:r>
        <w:rPr>
          <w:color w:val="FF0000"/>
          <w:vertAlign w:val="superscript"/>
          <w:rtl/>
        </w:rPr>
        <w:t>167189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167191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167192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167194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וַיֹּ֣אמֶר לֹ֗ו מַדּ֣וּעַ אַ֠תָּה כָּ֣כָה דַּ֤ל בֶּן־הַמֶּ֨לֶךְ֙ בַּבֹּ֣קֶר בַּבֹּ֔קֶר הֲלֹ֖וא תַּגִּ֣יד לִ֑י וַיֹּ֤אמֶר לֹו֙ אַמְנֹ֔ון אֶת־תָּמָ֗ר אֲחֹ֛ות אַבְשָׁלֹ֥ם אָחִ֖י אֲנִ֥י אֹהֵֽב׃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53cd6048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ab4856ac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f2cd2f39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בַּבֹּ֣קֶר בַּבֹּ֔קֶר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8">
        <w:r>
          <w:rPr/>
          <w:t>2_Samuel 16:23</w:t>
        </w:r>
      </w:hyperlink>
    </w:p>
    <w:p>
      <w:pPr>
        <w:pStyle w:val="Hebrew"/>
      </w:pPr>
      <w:r>
        <w:t xml:space="preserve">אֲשֶׁ֤ר יָעַץ֙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170268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170269</w:t>
      </w:r>
      <w:r>
        <w:rPr>
          <w:rFonts w:ascii="Times New Roman" w:hAnsi="Times New Roman"/>
          <w:color w:val="828282"/>
          <w:rtl/>
        </w:rPr>
        <w:t xml:space="preserve">יָעַץ֙ </w:t>
      </w:r>
      <w:r>
        <w:rPr>
          <w:color w:val="FF0000"/>
          <w:vertAlign w:val="superscript"/>
          <w:rtl/>
        </w:rPr>
        <w:t>170270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170271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170272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170273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170274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וַעֲצַ֣ת אֲחִיתֹ֗פֶל אֲשֶׁ֤ר יָעַץ֙ בַּיָּמִ֣ים הָהֵ֔ם כַּאֲשֶׁ֥ר יִשְׁאַל־אִ֖ישׁ בִּדְבַ֣ר הָאֱלֹהִ֑ים כֵּ֚ן כָּל־עֲצַ֣ת אֲחִיתֹ֔פֶל גַּם־לְדָוִ֖ד גַּ֥ם לְאַבְשָׁלֹֽם׃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ba91841c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28e0deaa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fe98fede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יָעַץ֙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d2d0393f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בַּיָּמִ֣ים הָהֵ֔ם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69">
        <w:r>
          <w:rPr/>
          <w:t>2_Samuel 17:9</w:t>
        </w:r>
      </w:hyperlink>
    </w:p>
    <w:p>
      <w:pPr>
        <w:pStyle w:val="Hebrew"/>
      </w:pPr>
      <w:r>
        <w:t xml:space="preserve">כִּנְפֹ֤ל בָּהֶם֙ בַּתְּחִלָּ֔ה </w:t>
      </w:r>
    </w:p>
    <w:p>
      <w:pPr>
        <w:pStyle w:val="Hebrew"/>
      </w:pPr>
      <w:r>
        <w:rPr>
          <w:color w:val="FF0000"/>
          <w:vertAlign w:val="superscript"/>
          <w:rtl/>
        </w:rPr>
        <w:t>170479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170480</w:t>
      </w:r>
      <w:r>
        <w:rPr>
          <w:rFonts w:ascii="Times New Roman" w:hAnsi="Times New Roman"/>
          <w:color w:val="828282"/>
          <w:rtl/>
        </w:rPr>
        <w:t xml:space="preserve">נְפֹ֤ל </w:t>
      </w:r>
      <w:r>
        <w:rPr>
          <w:color w:val="FF0000"/>
          <w:vertAlign w:val="superscript"/>
          <w:rtl/>
        </w:rPr>
        <w:t>170481</w:t>
      </w:r>
      <w:r>
        <w:rPr>
          <w:rFonts w:ascii="Times New Roman" w:hAnsi="Times New Roman"/>
          <w:color w:val="828282"/>
          <w:rtl/>
        </w:rPr>
        <w:t xml:space="preserve">בָּהֶם֙ </w:t>
      </w:r>
      <w:r>
        <w:rPr>
          <w:color w:val="FF0000"/>
          <w:vertAlign w:val="superscript"/>
          <w:rtl/>
        </w:rPr>
        <w:t>170482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170483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170484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>
      <w:pPr>
        <w:pStyle w:val="Hebrew"/>
      </w:pPr>
      <w:r>
        <w:rPr>
          <w:color w:val="828282"/>
        </w:rPr>
        <w:t xml:space="preserve">הִנֵּ֨ה עַתָּ֤ה הֽוּא־נֶחְבָּא֙ בְּאַחַ֣ת הַפְּחָתִ֔ים אֹ֖ו בְּאַחַ֣ד הַמְּקֹומֹ֑ת וְהָיָ֗ה כִּנְפֹ֤ל בָּהֶם֙ בַּתְּחִלָּ֔ה וְשָׁמַ֤ע הַשֹּׁמֵ֨עַ֙ וְאָמַ֔ר הָֽיְתָה֙ מַגֵּפָ֔ה בָּעָ֕ם אֲשֶׁ֖ר אַחֲרֵ֥י אַבְשָׁלֹֽם׃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9bad504a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0bf18d70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772f4865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נְפֹ֤ל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ea006079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בַּתְּחִלָּ֔ה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70">
        <w:r>
          <w:rPr/>
          <w:t>2_Samuel 18:7</w:t>
        </w:r>
      </w:hyperlink>
    </w:p>
    <w:p>
      <w:pPr>
        <w:pStyle w:val="Hebrew"/>
      </w:pPr>
      <w:r>
        <w:t xml:space="preserve">וַתְּהִי־שָׁ֞ם הַמַּגֵּפָ֧ה גְדֹולָ֛ה בַּיֹּ֥ום הַה֖וּא עֶשְׂרִ֥ים אָֽלֶף׃ </w:t>
      </w:r>
    </w:p>
    <w:p>
      <w:pPr>
        <w:pStyle w:val="Hebrew"/>
      </w:pPr>
      <w:r>
        <w:rPr>
          <w:color w:val="FF0000"/>
          <w:vertAlign w:val="superscript"/>
          <w:rtl/>
        </w:rPr>
        <w:t>171237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171238</w:t>
      </w:r>
      <w:r>
        <w:rPr>
          <w:rFonts w:ascii="Times New Roman" w:hAnsi="Times New Roman"/>
          <w:color w:val="828282"/>
          <w:rtl/>
        </w:rPr>
        <w:t>תְּהִי־</w:t>
      </w:r>
      <w:r>
        <w:rPr>
          <w:color w:val="FF0000"/>
          <w:vertAlign w:val="superscript"/>
          <w:rtl/>
        </w:rPr>
        <w:t>171239</w:t>
      </w:r>
      <w:r>
        <w:rPr>
          <w:rFonts w:ascii="Times New Roman" w:hAnsi="Times New Roman"/>
          <w:color w:val="828282"/>
          <w:rtl/>
        </w:rPr>
        <w:t xml:space="preserve">שָׁ֞ם </w:t>
      </w:r>
      <w:r>
        <w:rPr>
          <w:color w:val="FF0000"/>
          <w:vertAlign w:val="superscript"/>
          <w:rtl/>
        </w:rPr>
        <w:t>171240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171241</w:t>
      </w:r>
      <w:r>
        <w:rPr>
          <w:rFonts w:ascii="Times New Roman" w:hAnsi="Times New Roman"/>
          <w:color w:val="828282"/>
          <w:rtl/>
        </w:rPr>
        <w:t xml:space="preserve">מַּגֵּפָ֧ה </w:t>
      </w:r>
      <w:r>
        <w:rPr>
          <w:color w:val="FF0000"/>
          <w:vertAlign w:val="superscript"/>
          <w:rtl/>
        </w:rPr>
        <w:t>171242</w:t>
      </w:r>
      <w:r>
        <w:rPr>
          <w:rFonts w:ascii="Times New Roman" w:hAnsi="Times New Roman"/>
          <w:color w:val="828282"/>
          <w:rtl/>
        </w:rPr>
        <w:t xml:space="preserve">גְדֹולָ֛ה </w:t>
      </w:r>
      <w:r>
        <w:rPr>
          <w:color w:val="FF0000"/>
          <w:vertAlign w:val="superscript"/>
          <w:rtl/>
        </w:rPr>
        <w:t>171243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171245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171248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171249</w:t>
      </w:r>
      <w:r>
        <w:rPr>
          <w:rFonts w:ascii="Times New Roman" w:hAnsi="Times New Roman"/>
          <w:color w:val="828282"/>
          <w:rtl/>
        </w:rPr>
        <w:t xml:space="preserve">אָֽלֶף׃ </w:t>
      </w:r>
    </w:p>
    <w:p>
      <w:pPr>
        <w:pStyle w:val="Hebrew"/>
      </w:pPr>
      <w:r>
        <w:rPr>
          <w:color w:val="828282"/>
        </w:rPr>
        <w:t xml:space="preserve">וַיִּנָּ֤גְפוּ שָׁם֙ עַ֣ם יִשְׂרָאֵ֔ל לִפְנֵ֖י עַבְדֵ֣י דָוִ֑ד וַתְּהִי־שָׁ֞ם הַמַּגֵּפָ֧ה גְדֹולָ֛ה בַּיֹּ֥ום הַה֖וּא עֶשְׂרִ֥ים אָֽלֶף׃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3b49f388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251ebc44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5651f28b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תְּהִי־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f24f14aa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הַה֖וּא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71">
        <w:r>
          <w:rPr/>
          <w:t>2_Samuel 18:8</w:t>
        </w:r>
      </w:hyperlink>
    </w:p>
    <w:p>
      <w:pPr>
        <w:pStyle w:val="Hebrew"/>
      </w:pPr>
      <w:r>
        <w:t xml:space="preserve">מֵאֲשֶׁ֥ר אָכְלָ֛ה הַחֶ֖רֶב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171270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171271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171272</w:t>
      </w:r>
      <w:r>
        <w:rPr>
          <w:rFonts w:ascii="Times New Roman" w:hAnsi="Times New Roman"/>
          <w:color w:val="828282"/>
          <w:rtl/>
        </w:rPr>
        <w:t xml:space="preserve">אָכְלָ֛ה </w:t>
      </w:r>
      <w:r>
        <w:rPr>
          <w:color w:val="FF0000"/>
          <w:vertAlign w:val="superscript"/>
          <w:rtl/>
        </w:rPr>
        <w:t>171273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171274</w:t>
      </w:r>
      <w:r>
        <w:rPr>
          <w:rFonts w:ascii="Times New Roman" w:hAnsi="Times New Roman"/>
          <w:color w:val="828282"/>
          <w:rtl/>
        </w:rPr>
        <w:t xml:space="preserve">חֶ֖רֶב </w:t>
      </w:r>
      <w:r>
        <w:rPr>
          <w:color w:val="FF0000"/>
          <w:vertAlign w:val="superscript"/>
          <w:rtl/>
        </w:rPr>
        <w:t>171275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171277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171279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וַתְּהִי־שָׁ֧ם הַמִּלְחָמָ֛ה נָפֹ֖וצֶת עַל־פְּנֵ֣י כָל־הָאָ֑רֶץ וַיֶּ֤רֶב הַיַּ֨עַר֙ לֶאֱכֹ֣ל בָּעָ֔ם מֵאֲשֶׁ֥ר אָכְלָ֛ה הַחֶ֖רֶב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f169212b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20ed1a5a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eb311e9c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אָכְלָ֛ה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abd96373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הַהֽוּא׃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72">
        <w:r>
          <w:rPr/>
          <w:t>2_Samuel 18:18</w:t>
        </w:r>
      </w:hyperlink>
    </w:p>
    <w:p>
      <w:pPr>
        <w:pStyle w:val="Hebrew"/>
      </w:pPr>
      <w:r>
        <w:t xml:space="preserve">וַיַּצֶּב־לֹ֤ו בְחַיָּיו֙ אֶת־מַצֶּ֨בֶת֙ </w:t>
      </w:r>
    </w:p>
    <w:p>
      <w:pPr>
        <w:pStyle w:val="Hebrew"/>
      </w:pPr>
      <w:r>
        <w:rPr>
          <w:color w:val="FF0000"/>
          <w:vertAlign w:val="superscript"/>
          <w:rtl/>
        </w:rPr>
        <w:t>171521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171522</w:t>
      </w:r>
      <w:r>
        <w:rPr>
          <w:rFonts w:ascii="Times New Roman" w:hAnsi="Times New Roman"/>
          <w:color w:val="828282"/>
          <w:rtl/>
        </w:rPr>
        <w:t>יַּצֶּב־</w:t>
      </w:r>
      <w:r>
        <w:rPr>
          <w:color w:val="FF0000"/>
          <w:vertAlign w:val="superscript"/>
          <w:rtl/>
        </w:rPr>
        <w:t>171523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171524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171525</w:t>
      </w:r>
      <w:r>
        <w:rPr>
          <w:rFonts w:ascii="Times New Roman" w:hAnsi="Times New Roman"/>
          <w:color w:val="828282"/>
          <w:rtl/>
        </w:rPr>
        <w:t xml:space="preserve">חַיָּיו֙ </w:t>
      </w:r>
      <w:r>
        <w:rPr>
          <w:color w:val="FF0000"/>
          <w:vertAlign w:val="superscript"/>
          <w:rtl/>
        </w:rPr>
        <w:t>171526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171527</w:t>
      </w:r>
      <w:r>
        <w:rPr>
          <w:rFonts w:ascii="Times New Roman" w:hAnsi="Times New Roman"/>
          <w:color w:val="828282"/>
          <w:rtl/>
        </w:rPr>
        <w:t xml:space="preserve">מַצֶּ֨בֶת֙ </w:t>
      </w:r>
    </w:p>
    <w:p>
      <w:pPr>
        <w:pStyle w:val="Hebrew"/>
      </w:pPr>
      <w:r>
        <w:rPr>
          <w:color w:val="828282"/>
        </w:rPr>
        <w:t xml:space="preserve">וְאַבְשָׁלֹ֣ם לָקַ֗ח וַיַּצֶּב־לֹ֤ו בְחַיָּיו֙ אֶת־מַצֶּ֨בֶת֙ אֲשֶׁ֣ר בְּעֵֽמֶק־הַמֶּ֔לֶךְ כִּ֤י אָמַר֙ אֵֽין־לִ֣י בֵ֔ן בַּעֲב֖וּר הַזְכִּ֣יר שְׁמִ֑י וַיִּקְרָ֤א לַמַּצֶּ֨בֶת֙ עַל־שְׁמֹ֔ו וַיִּקָּ֤רֵא לָהּ֙ יַ֣ד אַבְשָׁלֹ֔ם עַ֖ד הַיֹּ֥ום הַזֶּֽה׃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61bf0efc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0ef23509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292a28fa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יַּצֶּב־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3e0e9fa8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בְחַיָּיו֙ </w:t>
            </w:r>
          </w:p>
        </w:tc>
        <w:tc>
          <w:tcPr>
            <w:tcW w:type="auto" w:w="1728"/>
          </w:tcPr>
          <w:p>
            <w:r>
              <w:t>1.1.2.6</w:t>
            </w:r>
          </w:p>
        </w:tc>
      </w:tr>
    </w:tbl>
    <w:p>
      <w:r>
        <w:br/>
      </w:r>
    </w:p>
    <w:p>
      <w:pPr>
        <w:pStyle w:val="Reference"/>
      </w:pPr>
      <w:hyperlink r:id="rId473">
        <w:r>
          <w:rPr/>
          <w:t>2_Samuel 18:20</w:t>
        </w:r>
      </w:hyperlink>
    </w:p>
    <w:p>
      <w:pPr>
        <w:pStyle w:val="Hebrew"/>
      </w:pPr>
      <w:r>
        <w:t xml:space="preserve">וּבִשַּׂרְתָּ֖ בְּיֹ֣ום אַחֵ֑ר </w:t>
      </w:r>
    </w:p>
    <w:p>
      <w:pPr>
        <w:pStyle w:val="Hebrew"/>
      </w:pPr>
      <w:r>
        <w:rPr>
          <w:color w:val="FF0000"/>
          <w:vertAlign w:val="superscript"/>
          <w:rtl/>
        </w:rPr>
        <w:t>171589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171590</w:t>
      </w:r>
      <w:r>
        <w:rPr>
          <w:rFonts w:ascii="Times New Roman" w:hAnsi="Times New Roman"/>
          <w:color w:val="828282"/>
          <w:rtl/>
        </w:rPr>
        <w:t xml:space="preserve">בִשַּׂרְתָּ֖ </w:t>
      </w:r>
      <w:r>
        <w:rPr>
          <w:color w:val="FF0000"/>
          <w:vertAlign w:val="superscript"/>
          <w:rtl/>
        </w:rPr>
        <w:t>171591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171592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171593</w:t>
      </w:r>
      <w:r>
        <w:rPr>
          <w:rFonts w:ascii="Times New Roman" w:hAnsi="Times New Roman"/>
          <w:color w:val="828282"/>
          <w:rtl/>
        </w:rPr>
        <w:t xml:space="preserve">אַחֵ֑ר </w:t>
      </w:r>
    </w:p>
    <w:p>
      <w:pPr>
        <w:pStyle w:val="Hebrew"/>
      </w:pPr>
      <w:r>
        <w:rPr>
          <w:color w:val="828282"/>
        </w:rPr>
        <w:t xml:space="preserve">וַיֹּ֧אמֶר לֹ֣ו יֹואָ֗ב לֹא֩ אִ֨ישׁ בְּשֹׂרָ֤ה אַתָּה֙ הַיֹּ֣ום הַזֶּ֔ה וּבִשַּׂרְתָּ֖ בְּיֹ֣ום אַחֵ֑ר וְהַיֹּ֤ום הַזֶּה֙ לֹ֣א תְבַשֵּׂ֔ר כִּֽי־עַל־כֵּ֥ן בֶּן־הַמֶּ֖לֶךְ מֵֽת׃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2bc1e125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dba707cc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d0e580da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בִשַּׂרְתָּ֖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d8ad86c2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בְּיֹ֣ום אַחֵ֑ר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4">
        <w:r>
          <w:rPr/>
          <w:t>2_Samuel 19:3</w:t>
        </w:r>
      </w:hyperlink>
    </w:p>
    <w:p>
      <w:pPr>
        <w:pStyle w:val="Hebrew"/>
      </w:pPr>
      <w:r>
        <w:t xml:space="preserve">וַתְּהִ֨י הַתְּשֻׁעָ֜ה בַּיֹּ֥ום הַה֛וּא לְאֵ֖בֶל לְכָל־הָעָ֑ם </w:t>
      </w:r>
    </w:p>
    <w:p>
      <w:pPr>
        <w:pStyle w:val="Hebrew"/>
      </w:pPr>
      <w:r>
        <w:rPr>
          <w:color w:val="FF0000"/>
          <w:vertAlign w:val="superscript"/>
          <w:rtl/>
        </w:rPr>
        <w:t>171966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171967</w:t>
      </w:r>
      <w:r>
        <w:rPr>
          <w:rFonts w:ascii="Times New Roman" w:hAnsi="Times New Roman"/>
          <w:color w:val="828282"/>
          <w:rtl/>
        </w:rPr>
        <w:t xml:space="preserve">תְּהִ֨י </w:t>
      </w:r>
      <w:r>
        <w:rPr>
          <w:color w:val="FF0000"/>
          <w:vertAlign w:val="superscript"/>
          <w:rtl/>
        </w:rPr>
        <w:t>171968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171969</w:t>
      </w:r>
      <w:r>
        <w:rPr>
          <w:rFonts w:ascii="Times New Roman" w:hAnsi="Times New Roman"/>
          <w:color w:val="828282"/>
          <w:rtl/>
        </w:rPr>
        <w:t xml:space="preserve">תְּשֻׁעָ֜ה </w:t>
      </w:r>
      <w:r>
        <w:rPr>
          <w:color w:val="FF0000"/>
          <w:vertAlign w:val="superscript"/>
          <w:rtl/>
        </w:rPr>
        <w:t>171970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171972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171974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171975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171976</w:t>
      </w:r>
      <w:r>
        <w:rPr>
          <w:rFonts w:ascii="Times New Roman" w:hAnsi="Times New Roman"/>
          <w:color w:val="828282"/>
          <w:rtl/>
        </w:rPr>
        <w:t xml:space="preserve">אֵ֖בֶל </w:t>
      </w:r>
      <w:r>
        <w:rPr>
          <w:color w:val="FF0000"/>
          <w:vertAlign w:val="superscript"/>
          <w:rtl/>
        </w:rPr>
        <w:t>171977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171979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171980</w:t>
      </w:r>
      <w:r>
        <w:rPr>
          <w:rFonts w:ascii="Times New Roman" w:hAnsi="Times New Roman"/>
          <w:color w:val="828282"/>
          <w:rtl/>
        </w:rPr>
        <w:t xml:space="preserve">עָ֑ם </w:t>
      </w:r>
    </w:p>
    <w:p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b4cee68c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b4cee68c9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e43a293b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5de9f77e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תְּהִ֨י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e3c9a233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הַה֛וּא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74">
        <w:r>
          <w:rPr/>
          <w:t>2_Samuel 19:3</w:t>
        </w:r>
      </w:hyperlink>
    </w:p>
    <w:p>
      <w:pPr>
        <w:pStyle w:val="Hebrew"/>
      </w:pPr>
      <w:r>
        <w:t xml:space="preserve">כִּֽי־שָׁמַ֣ע הָעָ֗ם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171981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171982</w:t>
      </w:r>
      <w:r>
        <w:rPr>
          <w:rFonts w:ascii="Times New Roman" w:hAnsi="Times New Roman"/>
          <w:color w:val="828282"/>
          <w:rtl/>
        </w:rPr>
        <w:t xml:space="preserve">שָׁמַ֣ע </w:t>
      </w:r>
      <w:r>
        <w:rPr>
          <w:color w:val="FF0000"/>
          <w:vertAlign w:val="superscript"/>
          <w:rtl/>
        </w:rPr>
        <w:t>171983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171984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171985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171987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171988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171989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8cc8c459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bc61eb79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e5a352eb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שָׁמַ֣ע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66ff9300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בַּיֹּ֤ום הַהוּא֙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75">
        <w:r>
          <w:rPr/>
          <w:t>2_Samuel 19:4</w:t>
        </w:r>
      </w:hyperlink>
    </w:p>
    <w:p>
      <w:pPr>
        <w:pStyle w:val="Hebrew"/>
      </w:pPr>
      <w:r>
        <w:t xml:space="preserve">וַיִּתְגַּנֵּ֥ב הָעָ֛ם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171997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171998</w:t>
      </w:r>
      <w:r>
        <w:rPr>
          <w:rFonts w:ascii="Times New Roman" w:hAnsi="Times New Roman"/>
          <w:color w:val="828282"/>
          <w:rtl/>
        </w:rPr>
        <w:t xml:space="preserve">יִּתְגַּנֵּ֥ב </w:t>
      </w:r>
      <w:r>
        <w:rPr>
          <w:color w:val="FF0000"/>
          <w:vertAlign w:val="superscript"/>
          <w:rtl/>
        </w:rPr>
        <w:t>171999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172000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172001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172002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172003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172004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172005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וַיִּתְגַּנֵּ֥ב הָעָ֛ם בַּיֹּ֥ום הַה֖וּא לָבֹ֣וא הָעִ֑יר כַּאֲשֶׁ֣ר יִתְגַּנֵּ֗ב הָעָם֙ הַנִּכְלָמִ֔ים בְּנוּסָ֖ם בַּמִּלְחָמָֽה׃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a99c989c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876fcbf6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bb07c996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יִּתְגַּנֵּ֥ב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d807b10c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הַה֖וּא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76">
        <w:r>
          <w:rPr/>
          <w:t>2_Samuel 19:20</w:t>
        </w:r>
      </w:hyperlink>
    </w:p>
    <w:p>
      <w:pPr>
        <w:pStyle w:val="Hebrew"/>
      </w:pPr>
      <w:r>
        <w:t xml:space="preserve">אֵ֚ת אֲשֶׁ֣ר הֶעֱוָ֣ה עַבְדְּךָ֔ בַּיֹּ֕ום </w:t>
      </w:r>
    </w:p>
    <w:p>
      <w:pPr>
        <w:pStyle w:val="Hebrew"/>
      </w:pPr>
      <w:r>
        <w:rPr>
          <w:color w:val="FF0000"/>
          <w:vertAlign w:val="superscript"/>
          <w:rtl/>
        </w:rPr>
        <w:t>172463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172464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172465</w:t>
      </w:r>
      <w:r>
        <w:rPr>
          <w:rFonts w:ascii="Times New Roman" w:hAnsi="Times New Roman"/>
          <w:color w:val="828282"/>
          <w:rtl/>
        </w:rPr>
        <w:t xml:space="preserve">הֶעֱוָ֣ה </w:t>
      </w:r>
      <w:r>
        <w:rPr>
          <w:color w:val="FF0000"/>
          <w:vertAlign w:val="superscript"/>
          <w:rtl/>
        </w:rPr>
        <w:t>172466</w:t>
      </w:r>
      <w:r>
        <w:rPr>
          <w:rFonts w:ascii="Times New Roman" w:hAnsi="Times New Roman"/>
          <w:color w:val="828282"/>
          <w:rtl/>
        </w:rPr>
        <w:t xml:space="preserve">עַבְדְּךָ֔ </w:t>
      </w:r>
      <w:r>
        <w:rPr>
          <w:color w:val="FF0000"/>
          <w:vertAlign w:val="superscript"/>
          <w:rtl/>
        </w:rPr>
        <w:t>172467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172469</w:t>
      </w:r>
      <w:r>
        <w:rPr>
          <w:rFonts w:ascii="Times New Roman" w:hAnsi="Times New Roman"/>
          <w:color w:val="828282"/>
          <w:rtl/>
        </w:rPr>
        <w:t xml:space="preserve">יֹּ֕ום </w:t>
      </w:r>
    </w:p>
    <w:p>
      <w:pPr>
        <w:pStyle w:val="Hebrew"/>
      </w:pPr>
      <w:r>
        <w:rPr>
          <w:color w:val="828282"/>
        </w:rPr>
        <w:t xml:space="preserve">וַיֹּ֣אמֶר אֶל־הַמֶּ֗לֶךְ אַל־יַחֲשָׁב־לִ֣י אֲדֹנִי֮ עָוֹן֒ וְאַל־תִּזְכֹּ֗ר אֵ֚ת אֲשֶׁ֣ר הֶעֱוָ֣ה עַבְדְּךָ֔ בַּיֹּ֕ום אֲשֶׁר־יָׄצָ֥ׄאׄ אֲדֹנִֽי־הַמֶּ֖לֶךְ מִירֽוּשָׁלִָ֑ם לָשׂ֥וּם הַמֶּ֖לֶךְ אֶל־לִבֹּֽו׃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6a6f60e9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dd50d23e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1c9232aa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הֶעֱוָ֣ה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65435475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בַּיֹּ֕ום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77">
        <w:r>
          <w:rPr/>
          <w:t>2_Samuel 20:18</w:t>
        </w:r>
      </w:hyperlink>
    </w:p>
    <w:p>
      <w:pPr>
        <w:pStyle w:val="Hebrew"/>
      </w:pPr>
      <w:r>
        <w:t xml:space="preserve">דַּבֵּ֨ר יְדַבְּר֤וּ בָרִֽאשֹׁנָה֙ </w:t>
      </w:r>
    </w:p>
    <w:p>
      <w:pPr>
        <w:pStyle w:val="Hebrew"/>
      </w:pPr>
      <w:r>
        <w:rPr>
          <w:color w:val="FF0000"/>
          <w:vertAlign w:val="superscript"/>
          <w:rtl/>
        </w:rPr>
        <w:t>173537</w:t>
      </w:r>
      <w:r>
        <w:rPr>
          <w:rFonts w:ascii="Times New Roman" w:hAnsi="Times New Roman"/>
          <w:color w:val="828282"/>
          <w:rtl/>
        </w:rPr>
        <w:t xml:space="preserve">דַּבֵּ֨ר </w:t>
      </w:r>
      <w:r>
        <w:rPr>
          <w:color w:val="FF0000"/>
          <w:vertAlign w:val="superscript"/>
          <w:rtl/>
        </w:rPr>
        <w:t>173538</w:t>
      </w:r>
      <w:r>
        <w:rPr>
          <w:rFonts w:ascii="Times New Roman" w:hAnsi="Times New Roman"/>
          <w:color w:val="828282"/>
          <w:rtl/>
        </w:rPr>
        <w:t xml:space="preserve">יְדַבְּר֤וּ </w:t>
      </w:r>
      <w:r>
        <w:rPr>
          <w:color w:val="FF0000"/>
          <w:vertAlign w:val="superscript"/>
          <w:rtl/>
        </w:rPr>
        <w:t>173539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173540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173541</w:t>
      </w:r>
      <w:r>
        <w:rPr>
          <w:rFonts w:ascii="Times New Roman" w:hAnsi="Times New Roman"/>
          <w:color w:val="828282"/>
          <w:rtl/>
        </w:rPr>
        <w:t xml:space="preserve">רִֽאשֹׁנָה֙ </w:t>
      </w:r>
    </w:p>
    <w:p>
      <w:pPr>
        <w:pStyle w:val="Hebrew"/>
      </w:pPr>
      <w:r>
        <w:rPr>
          <w:color w:val="828282"/>
        </w:rPr>
        <w:t xml:space="preserve">וַתֹּ֖אמֶר לֵאמֹ֑ר דַּבֵּ֨ר יְדַבְּר֤וּ בָרִֽאשֹׁנָה֙ לֵאמֹ֔ר שָׁאֹ֧ל יְשָׁאֲל֛וּ בְּאָבֵ֖ל וְכֵ֥ן הֵתַֽמּוּ׃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f181a2df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dc1d7b73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514817f9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יְדַבְּר֤וּ </w:t>
            </w:r>
          </w:p>
        </w:tc>
        <w:tc>
          <w:tcPr>
            <w:tcW w:type="auto" w:w="1728"/>
          </w:tcPr>
          <w:p>
            <w:r>
              <w:t>hab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f597018a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בָרִֽאשֹׁנָה֙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478">
        <w:r>
          <w:rPr/>
          <w:t>2_Samuel 21:1</w:t>
        </w:r>
      </w:hyperlink>
    </w:p>
    <w:p>
      <w:pPr>
        <w:pStyle w:val="Hebrew"/>
      </w:pPr>
      <w:r>
        <w:t xml:space="preserve">וַיְהִ֣י רָעָב֩ בִּימֵ֨י דָוִ֜ד שָׁלֹ֣שׁ שָׁנִ֗ים שָׁנָה֙ אַחֲרֵ֣י שָׁנָ֔ה </w:t>
      </w:r>
    </w:p>
    <w:p>
      <w:pPr>
        <w:pStyle w:val="Hebrew"/>
      </w:pPr>
      <w:r>
        <w:rPr>
          <w:color w:val="FF0000"/>
          <w:vertAlign w:val="superscript"/>
          <w:rtl/>
        </w:rPr>
        <w:t>173712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173713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173714</w:t>
      </w:r>
      <w:r>
        <w:rPr>
          <w:rFonts w:ascii="Times New Roman" w:hAnsi="Times New Roman"/>
          <w:color w:val="828282"/>
          <w:rtl/>
        </w:rPr>
        <w:t xml:space="preserve">רָעָב֩ </w:t>
      </w:r>
      <w:r>
        <w:rPr>
          <w:color w:val="FF0000"/>
          <w:vertAlign w:val="superscript"/>
          <w:rtl/>
        </w:rPr>
        <w:t>173715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173716</w:t>
      </w:r>
      <w:r>
        <w:rPr>
          <w:rFonts w:ascii="Times New Roman" w:hAnsi="Times New Roman"/>
          <w:color w:val="828282"/>
          <w:rtl/>
        </w:rPr>
        <w:t xml:space="preserve">ימֵ֨י </w:t>
      </w:r>
      <w:r>
        <w:rPr>
          <w:color w:val="FF0000"/>
          <w:vertAlign w:val="superscript"/>
          <w:rtl/>
        </w:rPr>
        <w:t>173717</w:t>
      </w:r>
      <w:r>
        <w:rPr>
          <w:rFonts w:ascii="Times New Roman" w:hAnsi="Times New Roman"/>
          <w:color w:val="828282"/>
          <w:rtl/>
        </w:rPr>
        <w:t xml:space="preserve">דָוִ֜ד </w:t>
      </w:r>
      <w:r>
        <w:rPr>
          <w:color w:val="FF0000"/>
          <w:vertAlign w:val="superscript"/>
          <w:rtl/>
        </w:rPr>
        <w:t>173718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173719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173720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173721</w:t>
      </w:r>
      <w:r>
        <w:rPr>
          <w:rFonts w:ascii="Times New Roman" w:hAnsi="Times New Roman"/>
          <w:color w:val="828282"/>
          <w:rtl/>
        </w:rPr>
        <w:t xml:space="preserve">אַחֲרֵ֣י </w:t>
      </w:r>
      <w:r>
        <w:rPr>
          <w:color w:val="FF0000"/>
          <w:vertAlign w:val="superscript"/>
          <w:rtl/>
        </w:rPr>
        <w:t>173722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>
      <w:pPr>
        <w:pStyle w:val="Hebrew"/>
      </w:pPr>
      <w:r>
        <w:rPr>
          <w:color w:val="828282"/>
        </w:rPr>
        <w:t xml:space="preserve">וַיְהִ֣י רָעָב֩ בִּימֵ֨י דָוִ֜ד שָׁלֹ֣שׁ שָׁנִ֗ים שָׁנָה֙ אַחֲרֵ֣י שָׁנָ֔ה וַיְבַקֵּ֥שׁ דָּוִ֖ד אֶת־פְּנֵ֣י יְהוָ֑ה ס וַיֹּ֣אמֶר יְהוָ֗ה אֶל־שָׁאוּל֙ וְאֶל־בֵּ֣ית הַדָּמִ֔ים עַל־אֲשֶׁר־הֵמִ֖ית אֶת־הַגִּבְעֹנִֽים׃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f1b06606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4d86efdf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405d8988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9afaa385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בִּימֵ֨י דָוִ֜ד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9">
        <w:r>
          <w:rPr/>
          <w:t>2_Samuel 21:9</w:t>
        </w:r>
      </w:hyperlink>
    </w:p>
    <w:p>
      <w:pPr>
        <w:pStyle w:val="Hebrew"/>
      </w:pPr>
      <w:r>
        <w:t xml:space="preserve">וְהֵ֨מָּה הֻמְת֜וּ בִּימֵ֤י קָצִיר֙ בָּרִ֣אשֹׁנִ֔ים בִּתְחִלַּ֖ת קְצִ֥יר שְׂעֹרִֽים׃ </w:t>
      </w:r>
    </w:p>
    <w:p>
      <w:pPr>
        <w:pStyle w:val="Hebrew"/>
      </w:pPr>
      <w:r>
        <w:rPr>
          <w:color w:val="FF0000"/>
          <w:vertAlign w:val="superscript"/>
          <w:rtl/>
        </w:rPr>
        <w:t>173949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173950</w:t>
      </w:r>
      <w:r>
        <w:rPr>
          <w:rFonts w:ascii="Times New Roman" w:hAnsi="Times New Roman"/>
          <w:color w:val="828282"/>
          <w:rtl/>
        </w:rPr>
        <w:t xml:space="preserve">הֵ֨מָּה </w:t>
      </w:r>
      <w:r>
        <w:rPr>
          <w:color w:val="FF0000"/>
          <w:vertAlign w:val="superscript"/>
          <w:rtl/>
        </w:rPr>
        <w:t>173951</w:t>
      </w:r>
      <w:r>
        <w:rPr>
          <w:rFonts w:ascii="Times New Roman" w:hAnsi="Times New Roman"/>
          <w:color w:val="828282"/>
          <w:rtl/>
        </w:rPr>
        <w:t xml:space="preserve">הֻמְת֜וּ </w:t>
      </w:r>
      <w:r>
        <w:rPr>
          <w:color w:val="FF0000"/>
          <w:vertAlign w:val="superscript"/>
          <w:rtl/>
        </w:rPr>
        <w:t>173952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173953</w:t>
      </w:r>
      <w:r>
        <w:rPr>
          <w:rFonts w:ascii="Times New Roman" w:hAnsi="Times New Roman"/>
          <w:color w:val="828282"/>
          <w:rtl/>
        </w:rPr>
        <w:t xml:space="preserve">ימֵ֤י </w:t>
      </w:r>
      <w:r>
        <w:rPr>
          <w:color w:val="FF0000"/>
          <w:vertAlign w:val="superscript"/>
          <w:rtl/>
        </w:rPr>
        <w:t>173954</w:t>
      </w:r>
      <w:r>
        <w:rPr>
          <w:rFonts w:ascii="Times New Roman" w:hAnsi="Times New Roman"/>
          <w:color w:val="828282"/>
          <w:rtl/>
        </w:rPr>
        <w:t xml:space="preserve">קָצִיר֙ </w:t>
      </w:r>
      <w:r>
        <w:rPr>
          <w:color w:val="FF0000"/>
          <w:vertAlign w:val="superscript"/>
          <w:rtl/>
        </w:rPr>
        <w:t>173955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173956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173957</w:t>
      </w:r>
      <w:r>
        <w:rPr>
          <w:rFonts w:ascii="Times New Roman" w:hAnsi="Times New Roman"/>
          <w:color w:val="828282"/>
          <w:rtl/>
        </w:rPr>
        <w:t xml:space="preserve">רִ֣אשֹׁנִ֔ים </w:t>
      </w:r>
      <w:r>
        <w:rPr>
          <w:color w:val="FF0000"/>
          <w:vertAlign w:val="superscript"/>
          <w:rtl/>
        </w:rPr>
        <w:t>173958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173959</w:t>
      </w:r>
      <w:r>
        <w:rPr>
          <w:rFonts w:ascii="Times New Roman" w:hAnsi="Times New Roman"/>
          <w:color w:val="828282"/>
          <w:rtl/>
        </w:rPr>
        <w:t xml:space="preserve">תְחִלַּ֖ת </w:t>
      </w:r>
      <w:r>
        <w:rPr>
          <w:color w:val="FF0000"/>
          <w:vertAlign w:val="superscript"/>
          <w:rtl/>
        </w:rPr>
        <w:t>173960</w:t>
      </w:r>
      <w:r>
        <w:rPr>
          <w:rFonts w:ascii="Times New Roman" w:hAnsi="Times New Roman"/>
          <w:color w:val="828282"/>
          <w:rtl/>
        </w:rPr>
        <w:t xml:space="preserve">קְצִ֥יר </w:t>
      </w:r>
      <w:r>
        <w:rPr>
          <w:color w:val="FF0000"/>
          <w:vertAlign w:val="superscript"/>
          <w:rtl/>
        </w:rPr>
        <w:t>173961</w:t>
      </w:r>
      <w:r>
        <w:rPr>
          <w:rFonts w:ascii="Times New Roman" w:hAnsi="Times New Roman"/>
          <w:color w:val="828282"/>
          <w:rtl/>
        </w:rPr>
        <w:t xml:space="preserve">שְׂעֹרִֽים׃ </w:t>
      </w:r>
    </w:p>
    <w:p>
      <w:pPr>
        <w:pStyle w:val="Hebrew"/>
      </w:pPr>
      <w:r>
        <w:rPr>
          <w:color w:val="828282"/>
        </w:rPr>
        <w:t xml:space="preserve">וַֽיִּתְּנֵ֞ם בְּיַ֣ד הַגִּבְעֹנִ֗ים וַיֹּקִיעֻ֤ם בָּהָר֙ לִפְנֵ֣י יְהוָ֔ה וַיִּפְּל֥וּ שְׁבַעְתָּ֖ם יָ֑חַד וְהֵ֨מָּה הֻמְת֜וּ בִּימֵ֤י קָצִיר֙ בָּרִ֣אשֹׁנִ֔ים בִּתְחִלַּ֖ת קְצִ֥יר שְׂעֹרִֽים׃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36eb9ea2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57866fe5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6b3c15b0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הֻמְת֜וּ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cf400ab7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בִּימֵ֤י קָצִיר֙ בָּרִ֣אשֹׁנִ֔ים בִּתְחִלַּ֖ת קְצִ֥יר שְׂעֹרִֽים׃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0">
        <w:r>
          <w:rPr/>
          <w:t>2_Samuel 21:12</w:t>
        </w:r>
      </w:hyperlink>
    </w:p>
    <w:p>
      <w:pPr>
        <w:pStyle w:val="Hebrew"/>
      </w:pPr>
      <w:r>
        <w:t xml:space="preserve">אֲשֶׁ֨ר תְּלָא֥וּם שָׁ֨מָּה֙ פְּלִשְׁתִּ֔ים בְּיֹ֨ום </w:t>
      </w:r>
    </w:p>
    <w:p>
      <w:pPr>
        <w:pStyle w:val="Hebrew"/>
      </w:pPr>
      <w:r>
        <w:rPr>
          <w:color w:val="FF0000"/>
          <w:vertAlign w:val="superscript"/>
          <w:rtl/>
        </w:rPr>
        <w:t>174038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174039</w:t>
      </w:r>
      <w:r>
        <w:rPr>
          <w:rFonts w:ascii="Times New Roman" w:hAnsi="Times New Roman"/>
          <w:color w:val="828282"/>
          <w:rtl/>
        </w:rPr>
        <w:t xml:space="preserve">תְּלָא֥וּם </w:t>
      </w:r>
      <w:r>
        <w:rPr>
          <w:color w:val="FF0000"/>
          <w:vertAlign w:val="superscript"/>
          <w:rtl/>
        </w:rPr>
        <w:t>174040</w:t>
      </w:r>
      <w:r>
        <w:rPr>
          <w:rFonts w:ascii="Times New Roman" w:hAnsi="Times New Roman"/>
          <w:color w:val="828282"/>
          <w:rtl/>
        </w:rPr>
        <w:t xml:space="preserve">שָׁ֨מָּה֙ </w:t>
      </w:r>
      <w:r>
        <w:rPr>
          <w:color w:val="FF0000"/>
          <w:vertAlign w:val="superscript"/>
          <w:rtl/>
        </w:rPr>
        <w:t>174041</w:t>
      </w:r>
      <w:r>
        <w:rPr>
          <w:rFonts w:ascii="Times New Roman" w:hAnsi="Times New Roman"/>
          <w:color w:val="828282"/>
          <w:rtl/>
        </w:rPr>
        <w:t xml:space="preserve">פְּלִשְׁתִּ֔ים </w:t>
      </w:r>
      <w:r>
        <w:rPr>
          <w:color w:val="FF0000"/>
          <w:vertAlign w:val="superscript"/>
          <w:rtl/>
        </w:rPr>
        <w:t>174042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174043</w:t>
      </w:r>
      <w:r>
        <w:rPr>
          <w:rFonts w:ascii="Times New Roman" w:hAnsi="Times New Roman"/>
          <w:color w:val="828282"/>
          <w:rtl/>
        </w:rPr>
        <w:t xml:space="preserve">יֹ֨ום </w:t>
      </w:r>
    </w:p>
    <w:p>
      <w:pPr>
        <w:pStyle w:val="Hebrew"/>
      </w:pPr>
      <w:r>
        <w:rPr>
          <w:color w:val="828282"/>
        </w:rPr>
        <w:t xml:space="preserve">וַיֵּ֣לֶךְ דָּוִ֗ד וַיִּקַּ֞ח אֶת־עַצְמֹ֤ות שָׁאוּל֙ וְאֶת־עַצְמֹות֙ יְהֹונָתָ֣ן בְּנֹ֔ו מֵאֵ֕ת בַּעֲלֵ֖י יָבֵ֣ישׁ גִּלְעָ֑ד אֲשֶׁר֩ גָּנְב֨וּ אֹתָ֜ם מֵרְחֹ֣ב בֵּֽית־שַׁ֗ן אֲשֶׁ֨ר תְּלָא֥וּם שָׁ֨מָּה֙ פְּלִשְׁתִּ֔ים בְּיֹ֨ום הַכֹּ֧ות פְּלִשְׁתִּ֛ים אֶת־שָׁא֖וּל בַּגִּלְבֹּֽעַ׃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8688107a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f1903f26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0bf99998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תְּלָא֥וּם </w:t>
            </w:r>
          </w:p>
        </w:tc>
        <w:tc>
          <w:tcPr>
            <w:tcW w:type="auto" w:w="1728"/>
          </w:tcPr>
          <w:p>
            <w:r>
              <w:t>past perf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39f70a20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בְּיֹ֨ום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481">
        <w:r>
          <w:rPr/>
          <w:t>2_Samuel 22:1</w:t>
        </w:r>
      </w:hyperlink>
    </w:p>
    <w:p>
      <w:pPr>
        <w:pStyle w:val="Hebrew"/>
      </w:pPr>
      <w:r>
        <w:t xml:space="preserve">וַיְדַבֵּ֤ר דָּוִד֙ לַֽיהוָ֔ה אֶת־דִּבְרֵ֖י הַשִּׁירָ֣ה הַזֹּ֑את בְּיֹום֩ </w:t>
      </w:r>
    </w:p>
    <w:p>
      <w:pPr>
        <w:pStyle w:val="Hebrew"/>
      </w:pPr>
      <w:r>
        <w:rPr>
          <w:color w:val="FF0000"/>
          <w:vertAlign w:val="superscript"/>
          <w:rtl/>
        </w:rPr>
        <w:t>174294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174295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174296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174297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174298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174299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174300</w:t>
      </w:r>
      <w:r>
        <w:rPr>
          <w:rFonts w:ascii="Times New Roman" w:hAnsi="Times New Roman"/>
          <w:color w:val="828282"/>
          <w:rtl/>
        </w:rPr>
        <w:t xml:space="preserve">דִּבְרֵ֖י </w:t>
      </w:r>
      <w:r>
        <w:rPr>
          <w:color w:val="FF0000"/>
          <w:vertAlign w:val="superscript"/>
          <w:rtl/>
        </w:rPr>
        <w:t>174301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174302</w:t>
      </w:r>
      <w:r>
        <w:rPr>
          <w:rFonts w:ascii="Times New Roman" w:hAnsi="Times New Roman"/>
          <w:color w:val="828282"/>
          <w:rtl/>
        </w:rPr>
        <w:t xml:space="preserve">שִּׁירָ֣ה </w:t>
      </w:r>
      <w:r>
        <w:rPr>
          <w:color w:val="FF0000"/>
          <w:vertAlign w:val="superscript"/>
          <w:rtl/>
        </w:rPr>
        <w:t>174303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174304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174305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174306</w:t>
      </w:r>
      <w:r>
        <w:rPr>
          <w:rFonts w:ascii="Times New Roman" w:hAnsi="Times New Roman"/>
          <w:color w:val="828282"/>
          <w:rtl/>
        </w:rPr>
        <w:t xml:space="preserve">יֹום֩ </w:t>
      </w:r>
    </w:p>
    <w:p>
      <w:pPr>
        <w:pStyle w:val="Hebrew"/>
      </w:pPr>
      <w:r>
        <w:rPr>
          <w:color w:val="828282"/>
        </w:rPr>
        <w:t xml:space="preserve">וַיְדַבֵּ֤ר דָּוִד֙ לַֽיהוָ֔ה אֶת־דִּבְרֵ֖י הַשִּׁירָ֣ה הַזֹּ֑את בְּיֹום֩ הִצִּ֨יל יְהוָ֥ה אֹתֹ֛ו מִכַּ֥ף כָּל־אֹיְבָ֖יו וּמִכַּ֥ף שָׁאֽוּל׃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58e370a9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abcf5b9b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f7c66910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יְדַבֵּ֤ר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63b7c0ab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בְּיֹום֩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482">
        <w:r>
          <w:rPr/>
          <w:t>2_Samuel 22:19</w:t>
        </w:r>
      </w:hyperlink>
    </w:p>
    <w:p>
      <w:pPr>
        <w:pStyle w:val="Hebrew"/>
      </w:pPr>
      <w:r>
        <w:t xml:space="preserve">יְקַדְּמֻ֖נִי בְּיֹ֣ום אֵידִ֑י </w:t>
      </w:r>
    </w:p>
    <w:p>
      <w:pPr>
        <w:pStyle w:val="Hebrew"/>
      </w:pPr>
      <w:r>
        <w:rPr>
          <w:color w:val="FF0000"/>
          <w:vertAlign w:val="superscript"/>
          <w:rtl/>
        </w:rPr>
        <w:t>174490</w:t>
      </w:r>
      <w:r>
        <w:rPr>
          <w:rFonts w:ascii="Times New Roman" w:hAnsi="Times New Roman"/>
          <w:color w:val="828282"/>
          <w:rtl/>
        </w:rPr>
        <w:t xml:space="preserve">יְקַדְּמֻ֖נִי </w:t>
      </w:r>
      <w:r>
        <w:rPr>
          <w:color w:val="FF0000"/>
          <w:vertAlign w:val="superscript"/>
          <w:rtl/>
        </w:rPr>
        <w:t>174491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174492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174493</w:t>
      </w:r>
      <w:r>
        <w:rPr>
          <w:rFonts w:ascii="Times New Roman" w:hAnsi="Times New Roman"/>
          <w:color w:val="828282"/>
          <w:rtl/>
        </w:rPr>
        <w:t xml:space="preserve">אֵידִ֑י </w:t>
      </w:r>
    </w:p>
    <w:p>
      <w:pPr>
        <w:pStyle w:val="Hebrew"/>
      </w:pPr>
      <w:r>
        <w:rPr>
          <w:color w:val="828282"/>
        </w:rPr>
        <w:t xml:space="preserve">יְקַדְּמֻ֖נִי בְּיֹ֣ום אֵידִ֑י וַיְהִ֧י יְהוָ֛ה מִשְׁעָ֖ן לִֽי׃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6e392d11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810677ee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785c15fb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יְקַדְּמֻ֖נִי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ad393ac2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בְּיֹ֣ום אֵידִ֑י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3">
        <w:r>
          <w:rPr/>
          <w:t>2_Samuel 23:10</w:t>
        </w:r>
      </w:hyperlink>
    </w:p>
    <w:p>
      <w:pPr>
        <w:pStyle w:val="Hebrew"/>
      </w:pPr>
      <w:r>
        <w:t xml:space="preserve">וַיַּ֧עַשׂ יְהוָ֛ה תְּשׁוּעָ֥ה גְדֹולָ֖ה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174994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174995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174996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174997</w:t>
      </w:r>
      <w:r>
        <w:rPr>
          <w:rFonts w:ascii="Times New Roman" w:hAnsi="Times New Roman"/>
          <w:color w:val="828282"/>
          <w:rtl/>
        </w:rPr>
        <w:t xml:space="preserve">תְּשׁוּעָ֥ה </w:t>
      </w:r>
      <w:r>
        <w:rPr>
          <w:color w:val="FF0000"/>
          <w:vertAlign w:val="superscript"/>
          <w:rtl/>
        </w:rPr>
        <w:t>174998</w:t>
      </w:r>
      <w:r>
        <w:rPr>
          <w:rFonts w:ascii="Times New Roman" w:hAnsi="Times New Roman"/>
          <w:color w:val="828282"/>
          <w:rtl/>
        </w:rPr>
        <w:t xml:space="preserve">גְדֹולָ֖ה </w:t>
      </w:r>
      <w:r>
        <w:rPr>
          <w:color w:val="FF0000"/>
          <w:vertAlign w:val="superscript"/>
          <w:rtl/>
        </w:rPr>
        <w:t>174999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175000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175001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175003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ה֣וּא קָם֩ וַיַּ֨ךְ בַּפְּלִשְׁתִּ֜ים עַ֣ד׀ כִּֽי־יָגְעָ֣ה יָדֹ֗ו וַתִּדְבַּ֤ק יָדֹו֙ אֶל־הַחֶ֔רֶב וַיַּ֧עַשׂ יְהוָ֛ה תְּשׁוּעָ֥ה גְדֹולָ֖ה בַּיֹּ֣ום הַה֑וּא וְהָעָ֛ם יָשֻׁ֥בוּ אַחֲרָ֖יו אַךְ־לְפַשֵּֽׁט׃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24508101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8737d42e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424e330a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יַּ֧עַשׂ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cfab31f9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הַה֑וּא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84">
        <w:r>
          <w:rPr/>
          <w:t>2_Samuel 23:20</w:t>
        </w:r>
      </w:hyperlink>
    </w:p>
    <w:p>
      <w:pPr>
        <w:pStyle w:val="Hebrew"/>
      </w:pPr>
      <w:r>
        <w:t xml:space="preserve">וְהִכָּ֧ה אֶֽת־הָאֲרִ֛י בְּתֹ֥וךְ הַבֹּ֖אר בְּיֹ֥ום הַשָּֽׁלֶג׃ </w:t>
      </w:r>
    </w:p>
    <w:p>
      <w:pPr>
        <w:pStyle w:val="Hebrew"/>
      </w:pPr>
      <w:r>
        <w:rPr>
          <w:color w:val="FF0000"/>
          <w:vertAlign w:val="superscript"/>
          <w:rtl/>
        </w:rPr>
        <w:t>175227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175228</w:t>
      </w:r>
      <w:r>
        <w:rPr>
          <w:rFonts w:ascii="Times New Roman" w:hAnsi="Times New Roman"/>
          <w:color w:val="828282"/>
          <w:rtl/>
        </w:rPr>
        <w:t xml:space="preserve">הִכָּ֧ה </w:t>
      </w:r>
      <w:r>
        <w:rPr>
          <w:color w:val="FF0000"/>
          <w:vertAlign w:val="superscript"/>
          <w:rtl/>
        </w:rPr>
        <w:t>175229</w:t>
      </w:r>
      <w:r>
        <w:rPr>
          <w:rFonts w:ascii="Times New Roman" w:hAnsi="Times New Roman"/>
          <w:color w:val="828282"/>
          <w:rtl/>
        </w:rPr>
        <w:t>אֶֽת־</w:t>
      </w:r>
      <w:r>
        <w:rPr>
          <w:color w:val="FF0000"/>
          <w:vertAlign w:val="superscript"/>
          <w:rtl/>
        </w:rPr>
        <w:t>175230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175231</w:t>
      </w:r>
      <w:r>
        <w:rPr>
          <w:rFonts w:ascii="Times New Roman" w:hAnsi="Times New Roman"/>
          <w:color w:val="828282"/>
          <w:rtl/>
        </w:rPr>
        <w:t xml:space="preserve">אֲרִ֛י </w:t>
      </w:r>
      <w:r>
        <w:rPr>
          <w:color w:val="FF0000"/>
          <w:vertAlign w:val="superscript"/>
          <w:rtl/>
        </w:rPr>
        <w:t>175232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175233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175234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175235</w:t>
      </w:r>
      <w:r>
        <w:rPr>
          <w:rFonts w:ascii="Times New Roman" w:hAnsi="Times New Roman"/>
          <w:color w:val="828282"/>
          <w:rtl/>
        </w:rPr>
        <w:t xml:space="preserve">בֹּ֖אר </w:t>
      </w:r>
      <w:r>
        <w:rPr>
          <w:color w:val="FF0000"/>
          <w:vertAlign w:val="superscript"/>
          <w:rtl/>
        </w:rPr>
        <w:t>175236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175238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175239</w:t>
      </w:r>
      <w:r>
        <w:rPr>
          <w:rFonts w:ascii="Times New Roman" w:hAnsi="Times New Roman"/>
          <w:color w:val="828282"/>
          <w:rtl/>
        </w:rPr>
        <w:t xml:space="preserve">שָּֽׁלֶג׃ </w:t>
      </w:r>
    </w:p>
    <w:p>
      <w:pPr>
        <w:pStyle w:val="Hebrew"/>
      </w:pPr>
      <w:r>
        <w:rPr>
          <w:color w:val="828282"/>
        </w:rPr>
        <w:t xml:space="preserve">וּבְנָיָ֨הוּ בֶן־יְהֹויָדָ֧ע בֶּן־אִֽישׁ־חַ֛יִל רַב־פְּעָלִ֖ים מִֽקַּבְצְאֵ֑ל ה֣וּא הִכָּ֗ה אֵ֣ת שְׁנֵ֤י אֲרִאֵל֙ מֹואָ֔ב וְ֠הוּא יָרַ֞ד וְהִכָּ֧ה אֶֽת־הָאֲרִ֛י בְּתֹ֥וךְ הַבֹּ֖אר בְּיֹ֥ום הַשָּֽׁלֶג׃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d2150864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242bdc45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4c58bed9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הִכָּ֧ה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20c4217f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הַשָּֽׁלֶג׃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5">
        <w:r>
          <w:rPr/>
          <w:t>2_Samuel 24:11</w:t>
        </w:r>
      </w:hyperlink>
    </w:p>
    <w:p>
      <w:pPr>
        <w:pStyle w:val="Hebrew"/>
      </w:pPr>
      <w:r>
        <w:t xml:space="preserve">וַיָּ֥קָם דָּוִ֖ד בַּבֹּ֑קֶר פ </w:t>
      </w:r>
    </w:p>
    <w:p>
      <w:pPr>
        <w:pStyle w:val="Hebrew"/>
      </w:pPr>
      <w:r>
        <w:rPr>
          <w:color w:val="FF0000"/>
          <w:vertAlign w:val="superscript"/>
          <w:rtl/>
        </w:rPr>
        <w:t>175676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175677</w:t>
      </w:r>
      <w:r>
        <w:rPr>
          <w:rFonts w:ascii="Times New Roman" w:hAnsi="Times New Roman"/>
          <w:color w:val="828282"/>
          <w:rtl/>
        </w:rPr>
        <w:t xml:space="preserve">יָּ֥קָם </w:t>
      </w:r>
      <w:r>
        <w:rPr>
          <w:color w:val="FF0000"/>
          <w:vertAlign w:val="superscript"/>
          <w:rtl/>
        </w:rPr>
        <w:t>175678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175679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175680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175681</w:t>
      </w:r>
      <w:r>
        <w:rPr>
          <w:rFonts w:ascii="Times New Roman" w:hAnsi="Times New Roman"/>
          <w:color w:val="828282"/>
          <w:rtl/>
        </w:rPr>
        <w:t xml:space="preserve">בֹּ֑קֶר פ </w:t>
      </w:r>
    </w:p>
    <w:p>
      <w:pPr>
        <w:pStyle w:val="Hebrew"/>
      </w:pPr>
      <w:r>
        <w:rPr>
          <w:color w:val="828282"/>
        </w:rPr>
        <w:t xml:space="preserve">וַיָּ֥קָם דָּוִ֖ד בַּבֹּ֑קֶר פ וּדְבַר־יְהוָ֗ה הָיָה֙ אֶל־גָּ֣ד הַנָּבִ֔יא חֹזֵ֥ה דָוִ֖ד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7dac1965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b30817c8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3d8877d2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יָּ֥קָם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8e06ecb7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בַּבֹּ֑קֶר פ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86">
        <w:r>
          <w:rPr/>
          <w:t>2_Samuel 24:18</w:t>
        </w:r>
      </w:hyperlink>
    </w:p>
    <w:p>
      <w:pPr>
        <w:pStyle w:val="Hebrew"/>
      </w:pPr>
      <w:r>
        <w:t xml:space="preserve">וַיָּבֹא־גָ֥ד אֶל־דָּוִ֖ד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175882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175883</w:t>
      </w:r>
      <w:r>
        <w:rPr>
          <w:rFonts w:ascii="Times New Roman" w:hAnsi="Times New Roman"/>
          <w:color w:val="828282"/>
          <w:rtl/>
        </w:rPr>
        <w:t>יָּבֹא־</w:t>
      </w:r>
      <w:r>
        <w:rPr>
          <w:color w:val="FF0000"/>
          <w:vertAlign w:val="superscript"/>
          <w:rtl/>
        </w:rPr>
        <w:t>175884</w:t>
      </w:r>
      <w:r>
        <w:rPr>
          <w:rFonts w:ascii="Times New Roman" w:hAnsi="Times New Roman"/>
          <w:color w:val="828282"/>
          <w:rtl/>
        </w:rPr>
        <w:t xml:space="preserve">גָ֥ד </w:t>
      </w:r>
      <w:r>
        <w:rPr>
          <w:color w:val="FF0000"/>
          <w:vertAlign w:val="superscript"/>
          <w:rtl/>
        </w:rPr>
        <w:t>175885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175886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175887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175888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175889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175890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175891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וַיָּבֹא־גָ֥ד אֶל־דָּוִ֖ד בַּיֹּ֣ום הַה֑וּא וַיֹּ֣אמֶר לֹ֗ו עֲלֵה֙ הָקֵ֤ם לַֽיהוָה֙ מִזְבֵּ֔חַ בְּגֹ֖רֶן אֲרַ֥וְנָה הַיְבֻסִֽי׃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d1f87a97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071110f4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58b59386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יָּבֹא־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9bb6165f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הַה֑וּא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487">
        <w:r>
          <w:rPr/>
          <w:t>1_Kings 2:8</w:t>
        </w:r>
      </w:hyperlink>
    </w:p>
    <w:p>
      <w:pPr>
        <w:pStyle w:val="Hebrew"/>
      </w:pPr>
      <w:r>
        <w:t xml:space="preserve">וְה֤וּא קִֽלְלַ֨נִי֙ קְלָלָ֣ה נִמְרֶ֔צֶת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177474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177475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177476</w:t>
      </w:r>
      <w:r>
        <w:rPr>
          <w:rFonts w:ascii="Times New Roman" w:hAnsi="Times New Roman"/>
          <w:color w:val="828282"/>
          <w:rtl/>
        </w:rPr>
        <w:t xml:space="preserve">קִֽלְלַ֨נִי֙ </w:t>
      </w:r>
      <w:r>
        <w:rPr>
          <w:color w:val="FF0000"/>
          <w:vertAlign w:val="superscript"/>
          <w:rtl/>
        </w:rPr>
        <w:t>177477</w:t>
      </w:r>
      <w:r>
        <w:rPr>
          <w:rFonts w:ascii="Times New Roman" w:hAnsi="Times New Roman"/>
          <w:color w:val="828282"/>
          <w:rtl/>
        </w:rPr>
        <w:t xml:space="preserve">קְלָלָ֣ה </w:t>
      </w:r>
      <w:r>
        <w:rPr>
          <w:color w:val="FF0000"/>
          <w:vertAlign w:val="superscript"/>
          <w:rtl/>
        </w:rPr>
        <w:t>177478</w:t>
      </w:r>
      <w:r>
        <w:rPr>
          <w:rFonts w:ascii="Times New Roman" w:hAnsi="Times New Roman"/>
          <w:color w:val="828282"/>
          <w:rtl/>
        </w:rPr>
        <w:t xml:space="preserve">נִמְרֶ֔צֶת </w:t>
      </w:r>
      <w:r>
        <w:rPr>
          <w:color w:val="FF0000"/>
          <w:vertAlign w:val="superscript"/>
          <w:rtl/>
        </w:rPr>
        <w:t>177479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177480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וְהִנֵּ֣ה עִ֠מְּךָ שִֽׁמְעִ֨י בֶן־גֵּרָ֥א בֶן־הַיְמִינִי֮ מִבַּחֻרִים֒ וְה֤וּא קִֽלְלַ֨נִי֙ קְלָלָ֣ה נִמְרֶ֔צֶת בְּיֹ֖ום לֶכְתִּ֣י מַחֲנָ֑יִם וְהֽוּא־יָרַ֤ד לִקְרָאתִי֙ הַיַּרְדֵּ֔ן וָאֶשָּׁ֨בַֽע לֹ֤ו בַֽיהוָה֙ לֵאמֹ֔ר אִם־אֲמִֽיתְךָ֖ בֶּחָֽרֶב׃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5200f25d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0a931f13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34468847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קִֽלְלַ֨נִי֙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825c6dca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בְּיֹ֖ום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488">
        <w:r>
          <w:rPr/>
          <w:t>1_Kings 2:26</w:t>
        </w:r>
      </w:hyperlink>
    </w:p>
    <w:p>
      <w:pPr>
        <w:pStyle w:val="Hebrew"/>
      </w:pPr>
      <w:r>
        <w:t xml:space="preserve">וּבַיֹּ֨ום הַזֶּ֜ה לֹ֣א אֲמִיתֶ֗ךָ </w:t>
      </w:r>
    </w:p>
    <w:p>
      <w:pPr>
        <w:pStyle w:val="Hebrew"/>
      </w:pPr>
      <w:r>
        <w:rPr>
          <w:color w:val="FF0000"/>
          <w:vertAlign w:val="superscript"/>
          <w:rtl/>
        </w:rPr>
        <w:t>177868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177870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177871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177872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177873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177874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177875</w:t>
      </w:r>
      <w:r>
        <w:rPr>
          <w:rFonts w:ascii="Times New Roman" w:hAnsi="Times New Roman"/>
          <w:color w:val="828282"/>
          <w:rtl/>
        </w:rPr>
        <w:t xml:space="preserve">אֲמִיתֶ֗ךָ </w:t>
      </w:r>
    </w:p>
    <w:p>
      <w:pPr>
        <w:pStyle w:val="Hebrew"/>
      </w:pPr>
      <w:r>
        <w:rPr>
          <w:color w:val="828282"/>
        </w:rPr>
        <w:t xml:space="preserve">וּלְאֶבְיָתָ֨ר הַכֹּהֵ֜ן אָמַ֣ר הַמֶּ֗לֶךְ עֲנָתֹת֙ לֵ֣ךְ עַל־שָׂדֶ֔יךָ כִּ֛י אִ֥ישׁ מָ֖וֶת אָ֑תָּה וּבַיֹּ֨ום הַזֶּ֜ה לֹ֣א אֲמִיתֶ֗ךָ כִּֽי־נָשָׂ֜אתָ אֶת־אֲרֹ֨ון אֲדֹנָ֤י יְהֹוִה֙ לִפְנֵי֙ דָּוִ֣ד אָבִ֔י וְכִ֣י הִתְעַנִּ֔יתָ בְּכֹ֥ל אֲשֶֽׁר־הִתְעַנָּ֖ה אָבִֽי׃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2f1f5a96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a21716a2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2cd97b1a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אֲמִיתֶ֗ךָ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73ee3506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בַיֹּ֨ום הַזֶּ֜ה </w:t>
            </w:r>
          </w:p>
        </w:tc>
        <w:tc>
          <w:tcPr>
            <w:tcW w:type="auto" w:w="1728"/>
          </w:tcPr>
          <w:p>
            <w:r>
              <w:t>1.1.1.2.1.2</w:t>
            </w:r>
          </w:p>
        </w:tc>
      </w:tr>
    </w:tbl>
    <w:p>
      <w:r>
        <w:br/>
      </w:r>
    </w:p>
    <w:p>
      <w:pPr>
        <w:pStyle w:val="Reference"/>
      </w:pPr>
      <w:hyperlink r:id="rId489">
        <w:r>
          <w:rPr/>
          <w:t>1_Kings 2:37</w:t>
        </w:r>
      </w:hyperlink>
    </w:p>
    <w:p>
      <w:pPr>
        <w:pStyle w:val="Hebrew"/>
      </w:pPr>
      <w:r>
        <w:t xml:space="preserve">בְּיֹ֣ום יָדֹ֥עַ תֵּדַ֖ע </w:t>
      </w:r>
    </w:p>
    <w:p>
      <w:pPr>
        <w:pStyle w:val="Hebrew"/>
      </w:pPr>
      <w:r>
        <w:rPr>
          <w:color w:val="FF0000"/>
          <w:vertAlign w:val="superscript"/>
          <w:rtl/>
        </w:rPr>
        <w:t>178176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178177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178184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178185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>
      <w:pPr>
        <w:pStyle w:val="Hebrew"/>
      </w:pPr>
      <w:r>
        <w:rPr>
          <w:color w:val="828282"/>
        </w:rPr>
        <w:t xml:space="preserve">וְהָיָ֣ה׀ בְּיֹ֣ום צֵאתְךָ֗ וְעָֽבַרְתָּ֙ אֶת־נַ֣חַל קִדְרֹ֔ון יָדֹ֥עַ תֵּדַ֖ע כִּ֣י מֹ֣ות תָּמ֑וּת דָּמְךָ֖ יִהְיֶ֥ה בְרֹאשֶֽׁךָ׃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d8a140bd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8e6930d5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74ca9c47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תֵּדַ֖ע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4289e920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בְּיֹ֣ום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490">
        <w:r>
          <w:rPr/>
          <w:t>1_Kings 2:42</w:t>
        </w:r>
      </w:hyperlink>
    </w:p>
    <w:p>
      <w:pPr>
        <w:pStyle w:val="Hebrew"/>
      </w:pPr>
      <w:r>
        <w:t xml:space="preserve">בְּיֹ֣ום יָדֹ֥עַ תֵּדַ֖ע </w:t>
      </w:r>
    </w:p>
    <w:p>
      <w:pPr>
        <w:pStyle w:val="Hebrew"/>
      </w:pPr>
      <w:r>
        <w:rPr>
          <w:color w:val="FF0000"/>
          <w:vertAlign w:val="superscript"/>
          <w:rtl/>
        </w:rPr>
        <w:t>178304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178305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178312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178313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>
      <w:pPr>
        <w:pStyle w:val="Hebrew"/>
      </w:pPr>
      <w:r>
        <w:rPr>
          <w:color w:val="828282"/>
        </w:rPr>
        <w:t xml:space="preserve">וַיִּשְׁלַ֨ח הַמֶּ֜לֶךְ וַיִּקְרָ֣א לְשִׁמְעִ֗י וַיֹּ֨אמֶר אֵלָ֜יו הֲלֹ֧וא הִשְׁבַּעְתִּ֣יךָ בַֽיהוָ֗ה וָאָעִ֤ד בְּךָ֙ לֵאמֹ֔ר בְּיֹ֣ום צֵאתְךָ֗ וְהָֽלַכְתָּ֙ אָ֣נֶה וָאָ֔נָה יָדֹ֥עַ תֵּדַ֖ע כִּ֣י מֹ֣ות תָּמ֑וּת וַתֹּ֧אמֶר אֵלַ֛י טֹ֥וב הַדָּבָ֖ר שָׁמָֽעְתִּי׃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921fa41e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6932beec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fa638c92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תֵּדַ֖ע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77546b86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בְּיֹ֣ום </w:t>
            </w:r>
          </w:p>
        </w:tc>
        <w:tc>
          <w:tcPr>
            <w:tcW w:type="auto" w:w="1728"/>
          </w:tcPr>
          <w:p>
            <w:r>
              <w:t>1.1.2.5.1</w:t>
            </w:r>
          </w:p>
        </w:tc>
      </w:tr>
    </w:tbl>
    <w:p>
      <w:r>
        <w:br/>
      </w:r>
    </w:p>
    <w:p>
      <w:pPr>
        <w:pStyle w:val="Reference"/>
      </w:pPr>
      <w:hyperlink r:id="rId491">
        <w:r>
          <w:rPr/>
          <w:t>1_Kings 3:18</w:t>
        </w:r>
      </w:hyperlink>
    </w:p>
    <w:p>
      <w:pPr>
        <w:pStyle w:val="Hebrew"/>
      </w:pPr>
      <w:r>
        <w:t xml:space="preserve">וַיְהִ֞י בַּיֹּ֤ום הַשְּׁלִישִׁי֙ </w:t>
      </w:r>
    </w:p>
    <w:p>
      <w:pPr>
        <w:pStyle w:val="Hebrew"/>
      </w:pPr>
      <w:r>
        <w:rPr>
          <w:color w:val="FF0000"/>
          <w:vertAlign w:val="superscript"/>
          <w:rtl/>
        </w:rPr>
        <w:t>178800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178801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178802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178804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178805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178806</w:t>
      </w:r>
      <w:r>
        <w:rPr>
          <w:rFonts w:ascii="Times New Roman" w:hAnsi="Times New Roman"/>
          <w:color w:val="828282"/>
          <w:rtl/>
        </w:rPr>
        <w:t xml:space="preserve">שְּׁלִישִׁי֙ </w:t>
      </w:r>
    </w:p>
    <w:p>
      <w:pPr>
        <w:pStyle w:val="Hebrew"/>
      </w:pPr>
      <w:r>
        <w:rPr>
          <w:color w:val="828282"/>
        </w:rPr>
        <w:t xml:space="preserve">וַיְהִ֞י בַּיֹּ֤ום הַשְּׁלִישִׁי֙ לְלִדְתִּ֔י וַתֵּ֖לֶד גַּם־הָאִשָּׁ֣ה הַזֹּ֑את וַאֲנַ֣חְנוּ יַחְדָּ֗ו אֵֽין־זָ֤ר אִתָּ֨נוּ֙ בַּבַּ֔יִת זוּלָתִ֥י שְׁתַּֽיִם־אֲנַ֖חְנוּ בַּבָּֽיִת׃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85e1852b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24beee11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61383347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יְהִ֞י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3f97c91b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בַּיֹּ֤ום הַשְּׁלִישִׁי֙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492">
        <w:r>
          <w:rPr/>
          <w:t>1_Kings 3:20</w:t>
        </w:r>
      </w:hyperlink>
    </w:p>
    <w:p>
      <w:pPr>
        <w:pStyle w:val="Hebrew"/>
      </w:pPr>
      <w:r>
        <w:t xml:space="preserve">וַתָּקָם֩ בְּתֹ֨וךְ הַלַּ֜יְלָה </w:t>
      </w:r>
    </w:p>
    <w:p>
      <w:pPr>
        <w:pStyle w:val="Hebrew"/>
      </w:pPr>
      <w:r>
        <w:rPr>
          <w:color w:val="FF0000"/>
          <w:vertAlign w:val="superscript"/>
          <w:rtl/>
        </w:rPr>
        <w:t>178842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178843</w:t>
      </w:r>
      <w:r>
        <w:rPr>
          <w:rFonts w:ascii="Times New Roman" w:hAnsi="Times New Roman"/>
          <w:color w:val="828282"/>
          <w:rtl/>
        </w:rPr>
        <w:t xml:space="preserve">תָּקָם֩ </w:t>
      </w:r>
      <w:r>
        <w:rPr>
          <w:color w:val="FF0000"/>
          <w:vertAlign w:val="superscript"/>
          <w:rtl/>
        </w:rPr>
        <w:t>178844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178845</w:t>
      </w:r>
      <w:r>
        <w:rPr>
          <w:rFonts w:ascii="Times New Roman" w:hAnsi="Times New Roman"/>
          <w:color w:val="828282"/>
          <w:rtl/>
        </w:rPr>
        <w:t xml:space="preserve">תֹ֨וךְ </w:t>
      </w:r>
      <w:r>
        <w:rPr>
          <w:color w:val="FF0000"/>
          <w:vertAlign w:val="superscript"/>
          <w:rtl/>
        </w:rPr>
        <w:t>178846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178847</w:t>
      </w:r>
      <w:r>
        <w:rPr>
          <w:rFonts w:ascii="Times New Roman" w:hAnsi="Times New Roman"/>
          <w:color w:val="828282"/>
          <w:rtl/>
        </w:rPr>
        <w:t xml:space="preserve">לַּ֜יְלָה </w:t>
      </w:r>
    </w:p>
    <w:p>
      <w:pPr>
        <w:pStyle w:val="Hebrew"/>
      </w:pPr>
      <w:r>
        <w:rPr>
          <w:color w:val="828282"/>
        </w:rPr>
        <w:t xml:space="preserve">וַתָּקָם֩ בְּתֹ֨וךְ הַלַּ֜יְלָה וַתִּקַּ֧ח אֶת־בְּנִ֣י מֵֽאֶצְלִ֗י וַאֲמָֽתְךָ֙ יְשֵׁנָ֔ה וַתַּשְׁכִּיבֵ֖הוּ בְּחֵיקָ֑הּ וְאֶת־בְּנָ֥הּ הַמֵּ֖ת הִשְׁכִּ֥יבָה בְחֵיקִֽי׃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ef66e509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a20eb647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fc2561fe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תָּקָם֩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75a84ad0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בְּתֹ֨וךְ הַלַּ֜יְלָה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3">
        <w:r>
          <w:rPr/>
          <w:t>1_Kings 3:21</w:t>
        </w:r>
      </w:hyperlink>
    </w:p>
    <w:p>
      <w:pPr>
        <w:pStyle w:val="Hebrew"/>
      </w:pPr>
      <w:r>
        <w:t xml:space="preserve">וָאָקֻ֥ם בַּבֹּ֛קֶר </w:t>
      </w:r>
    </w:p>
    <w:p>
      <w:pPr>
        <w:pStyle w:val="Hebrew"/>
      </w:pPr>
      <w:r>
        <w:rPr>
          <w:color w:val="FF0000"/>
          <w:vertAlign w:val="superscript"/>
          <w:rtl/>
        </w:rPr>
        <w:t>178869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178870</w:t>
      </w:r>
      <w:r>
        <w:rPr>
          <w:rFonts w:ascii="Times New Roman" w:hAnsi="Times New Roman"/>
          <w:color w:val="828282"/>
          <w:rtl/>
        </w:rPr>
        <w:t xml:space="preserve">אָקֻ֥ם </w:t>
      </w:r>
      <w:r>
        <w:rPr>
          <w:color w:val="FF0000"/>
          <w:vertAlign w:val="superscript"/>
          <w:rtl/>
        </w:rPr>
        <w:t>178871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178873</w:t>
      </w:r>
      <w:r>
        <w:rPr>
          <w:rFonts w:ascii="Times New Roman" w:hAnsi="Times New Roman"/>
          <w:color w:val="828282"/>
          <w:rtl/>
        </w:rPr>
        <w:t xml:space="preserve">בֹּ֛קֶר </w:t>
      </w:r>
    </w:p>
    <w:p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7048f9e7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109a960f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f3f04f26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אָקֻ֥ם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9e4c7a3a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בַּבֹּ֛קֶר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93">
        <w:r>
          <w:rPr/>
          <w:t>1_Kings 3:21</w:t>
        </w:r>
      </w:hyperlink>
    </w:p>
    <w:p>
      <w:pPr>
        <w:pStyle w:val="Hebrew"/>
      </w:pPr>
      <w:r>
        <w:t xml:space="preserve">וָאֶתְבֹּונֵ֤ן אֵלָיו֙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178881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178882</w:t>
      </w:r>
      <w:r>
        <w:rPr>
          <w:rFonts w:ascii="Times New Roman" w:hAnsi="Times New Roman"/>
          <w:color w:val="828282"/>
          <w:rtl/>
        </w:rPr>
        <w:t xml:space="preserve">אֶתְבֹּונֵ֤ן </w:t>
      </w:r>
      <w:r>
        <w:rPr>
          <w:color w:val="FF0000"/>
          <w:vertAlign w:val="superscript"/>
          <w:rtl/>
        </w:rPr>
        <w:t>178883</w:t>
      </w:r>
      <w:r>
        <w:rPr>
          <w:rFonts w:ascii="Times New Roman" w:hAnsi="Times New Roman"/>
          <w:color w:val="828282"/>
          <w:rtl/>
        </w:rPr>
        <w:t xml:space="preserve">אֵלָיו֙ </w:t>
      </w:r>
      <w:r>
        <w:rPr>
          <w:color w:val="FF0000"/>
          <w:vertAlign w:val="superscript"/>
          <w:rtl/>
        </w:rPr>
        <w:t>178884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bd5d4aa1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6b2b3b67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5553bac0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אֶתְבֹּונֵ֤ן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094be845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בַּבֹּ֔קֶר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494">
        <w:r>
          <w:rPr/>
          <w:t>1_Kings 6:1</w:t>
        </w:r>
      </w:hyperlink>
    </w:p>
    <w:p>
      <w:pPr>
        <w:pStyle w:val="Hebrew"/>
      </w:pPr>
      <w:r>
        <w:t xml:space="preserve">וַיְהִ֣י בִשְׁמֹונִ֣ים שָׁנָ֣ה וְאַרְבַּ֣ע מֵאֹ֣ות שָׁנָ֡ה בַּשָּׁנָ֨ה הָרְבִיעִ֜ית בְּחֹ֣דֶשׁ זִ֗ו </w:t>
      </w:r>
    </w:p>
    <w:p>
      <w:pPr>
        <w:pStyle w:val="Hebrew"/>
      </w:pPr>
      <w:r>
        <w:rPr>
          <w:color w:val="FF0000"/>
          <w:vertAlign w:val="superscript"/>
          <w:rtl/>
        </w:rPr>
        <w:t>180063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180064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180065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180066</w:t>
      </w:r>
      <w:r>
        <w:rPr>
          <w:rFonts w:ascii="Times New Roman" w:hAnsi="Times New Roman"/>
          <w:color w:val="828282"/>
          <w:rtl/>
        </w:rPr>
        <w:t xml:space="preserve">שְׁמֹונִ֣ים </w:t>
      </w:r>
      <w:r>
        <w:rPr>
          <w:color w:val="FF0000"/>
          <w:vertAlign w:val="superscript"/>
          <w:rtl/>
        </w:rPr>
        <w:t>180067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180068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180069</w:t>
      </w:r>
      <w:r>
        <w:rPr>
          <w:rFonts w:ascii="Times New Roman" w:hAnsi="Times New Roman"/>
          <w:color w:val="828282"/>
          <w:rtl/>
        </w:rPr>
        <w:t xml:space="preserve">אַרְבַּ֣ע </w:t>
      </w:r>
      <w:r>
        <w:rPr>
          <w:color w:val="FF0000"/>
          <w:vertAlign w:val="superscript"/>
          <w:rtl/>
        </w:rPr>
        <w:t>180070</w:t>
      </w:r>
      <w:r>
        <w:rPr>
          <w:rFonts w:ascii="Times New Roman" w:hAnsi="Times New Roman"/>
          <w:color w:val="828282"/>
          <w:rtl/>
        </w:rPr>
        <w:t xml:space="preserve">מֵאֹ֣ות </w:t>
      </w:r>
      <w:r>
        <w:rPr>
          <w:color w:val="FF0000"/>
          <w:vertAlign w:val="superscript"/>
          <w:rtl/>
        </w:rPr>
        <w:t>180071</w:t>
      </w:r>
      <w:r>
        <w:rPr>
          <w:rFonts w:ascii="Times New Roman" w:hAnsi="Times New Roman"/>
          <w:color w:val="828282"/>
          <w:rtl/>
        </w:rPr>
        <w:t xml:space="preserve">שָׁנָ֡ה </w:t>
      </w:r>
      <w:r>
        <w:rPr>
          <w:color w:val="FF0000"/>
          <w:vertAlign w:val="superscript"/>
          <w:rtl/>
        </w:rPr>
        <w:t>180079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180080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180081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180082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180083</w:t>
      </w:r>
      <w:r>
        <w:rPr>
          <w:rFonts w:ascii="Times New Roman" w:hAnsi="Times New Roman"/>
          <w:color w:val="828282"/>
          <w:rtl/>
        </w:rPr>
        <w:t xml:space="preserve">רְבִיעִ֜ית </w:t>
      </w:r>
      <w:r>
        <w:rPr>
          <w:color w:val="FF0000"/>
          <w:vertAlign w:val="superscript"/>
          <w:rtl/>
        </w:rPr>
        <w:t>180084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180085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180086</w:t>
      </w:r>
      <w:r>
        <w:rPr>
          <w:rFonts w:ascii="Times New Roman" w:hAnsi="Times New Roman"/>
          <w:color w:val="828282"/>
          <w:rtl/>
        </w:rPr>
        <w:t xml:space="preserve">זִ֗ו </w:t>
      </w:r>
    </w:p>
    <w:p>
      <w:pPr>
        <w:pStyle w:val="Hebrew"/>
      </w:pPr>
      <w:r>
        <w:rPr>
          <w:color w:val="828282"/>
        </w:rPr>
        <w:t xml:space="preserve">וַיְהִ֣י בִשְׁמֹונִ֣ים שָׁנָ֣ה וְאַרְבַּ֣ע מֵאֹ֣ות שָׁנָ֡ה לְצֵ֣את בְּנֵֽי־יִשְׂרָאֵ֣ל מֵאֶֽרֶץ־מִצְרַיִם֩ בַּשָּׁנָ֨ה הָרְבִיעִ֜ית בְּחֹ֣דֶשׁ זִ֗ו ה֚וּא הַחֹ֣דֶשׁ הַשֵּׁנִ֔י לִמְלֹ֥ךְ שְׁלֹמֹ֖ה עַל־יִשְׂרָאֵ֑ל וַיִּ֥בֶן הַבַּ֖יִת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dcfe9e3e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6074e5f3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75c7fc7f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f5c4bd2a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בַּשָּׁנָ֨ה הָרְבִיעִ֜ית בְּחֹ֣דֶשׁ זִ֗ו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dbae4c97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בִשְׁמֹונִ֣ים שָׁנָ֣ה וְאַרְבַּ֣ע מֵאֹ֣ות שָׁנָ֡ה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5">
        <w:r>
          <w:rPr/>
          <w:t>1_Kings 6:37</w:t>
        </w:r>
      </w:hyperlink>
    </w:p>
    <w:p>
      <w:pPr>
        <w:pStyle w:val="Hebrew"/>
      </w:pPr>
      <w:r>
        <w:t xml:space="preserve">בַּשָּׁנָה֙ הָֽרְבִיעִ֔ית יֻסַּ֖ד בֵּ֣ית יְהוָ֑ה בְּיֶ֖רַח זִֽו׃ </w:t>
      </w:r>
    </w:p>
    <w:p>
      <w:pPr>
        <w:pStyle w:val="Hebrew"/>
      </w:pPr>
      <w:r>
        <w:rPr>
          <w:color w:val="FF0000"/>
          <w:vertAlign w:val="superscript"/>
          <w:rtl/>
        </w:rPr>
        <w:t>180807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180808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180809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180810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180811</w:t>
      </w:r>
      <w:r>
        <w:rPr>
          <w:rFonts w:ascii="Times New Roman" w:hAnsi="Times New Roman"/>
          <w:color w:val="828282"/>
          <w:rtl/>
        </w:rPr>
        <w:t xml:space="preserve">רְבִיעִ֔ית </w:t>
      </w:r>
      <w:r>
        <w:rPr>
          <w:color w:val="FF0000"/>
          <w:vertAlign w:val="superscript"/>
          <w:rtl/>
        </w:rPr>
        <w:t>180812</w:t>
      </w:r>
      <w:r>
        <w:rPr>
          <w:rFonts w:ascii="Times New Roman" w:hAnsi="Times New Roman"/>
          <w:color w:val="828282"/>
          <w:rtl/>
        </w:rPr>
        <w:t xml:space="preserve">יֻסַּ֖ד </w:t>
      </w:r>
      <w:r>
        <w:rPr>
          <w:color w:val="FF0000"/>
          <w:vertAlign w:val="superscript"/>
          <w:rtl/>
        </w:rPr>
        <w:t>180813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180814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180815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180816</w:t>
      </w:r>
      <w:r>
        <w:rPr>
          <w:rFonts w:ascii="Times New Roman" w:hAnsi="Times New Roman"/>
          <w:color w:val="828282"/>
          <w:rtl/>
        </w:rPr>
        <w:t xml:space="preserve">יֶ֖רַח </w:t>
      </w:r>
      <w:r>
        <w:rPr>
          <w:color w:val="FF0000"/>
          <w:vertAlign w:val="superscript"/>
          <w:rtl/>
        </w:rPr>
        <w:t>180817</w:t>
      </w:r>
      <w:r>
        <w:rPr>
          <w:rFonts w:ascii="Times New Roman" w:hAnsi="Times New Roman"/>
          <w:color w:val="828282"/>
          <w:rtl/>
        </w:rPr>
        <w:t xml:space="preserve">זִֽו׃ </w:t>
      </w:r>
    </w:p>
    <w:p>
      <w:pPr>
        <w:pStyle w:val="Hebrew"/>
      </w:pPr>
      <w:r>
        <w:rPr>
          <w:color w:val="828282"/>
        </w:rPr>
        <w:t xml:space="preserve">בַּשָּׁנָה֙ הָֽרְבִיעִ֔ית יֻסַּ֖ד בֵּ֣ית יְהוָ֑ה בְּיֶ֖רַח זִֽו׃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bfedf0b1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06d4d18a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0ded5a00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יֻסַּ֖ד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994f081e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בַּשָּׁנָה֙ הָֽרְבִיעִ֔ית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7f580808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בְּיֶ֖רַח זִֽו׃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6">
        <w:r>
          <w:rPr/>
          <w:t>1_Kings 6:38</w:t>
        </w:r>
      </w:hyperlink>
    </w:p>
    <w:p>
      <w:pPr>
        <w:pStyle w:val="Hebrew"/>
      </w:pPr>
      <w:r>
        <w:t xml:space="preserve">וּבַשָּׁנָה֩ הָאַחַ֨ת עֶשְׂרֵ֜ה בְּיֶ֣רַח בּ֗וּל כָּלָ֣ה הַבַּ֔יִת לְכָל־דְּבָרָ֖יו וּלְכָל־מִשְׁפָּטָ֑יו </w:t>
      </w:r>
    </w:p>
    <w:p>
      <w:pPr>
        <w:pStyle w:val="Hebrew"/>
      </w:pPr>
      <w:r>
        <w:rPr>
          <w:color w:val="FF0000"/>
          <w:vertAlign w:val="superscript"/>
          <w:rtl/>
        </w:rPr>
        <w:t>180818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180819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180820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180821</w:t>
      </w:r>
      <w:r>
        <w:rPr>
          <w:rFonts w:ascii="Times New Roman" w:hAnsi="Times New Roman"/>
          <w:color w:val="828282"/>
          <w:rtl/>
        </w:rPr>
        <w:t xml:space="preserve">שָּׁנָה֩ </w:t>
      </w:r>
      <w:r>
        <w:rPr>
          <w:color w:val="FF0000"/>
          <w:vertAlign w:val="superscript"/>
          <w:rtl/>
        </w:rPr>
        <w:t>180822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180823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180824</w:t>
      </w:r>
      <w:r>
        <w:rPr>
          <w:rFonts w:ascii="Times New Roman" w:hAnsi="Times New Roman"/>
          <w:color w:val="828282"/>
          <w:rtl/>
        </w:rPr>
        <w:t xml:space="preserve">עֶשְׂרֵ֜ה </w:t>
      </w:r>
      <w:r>
        <w:rPr>
          <w:color w:val="FF0000"/>
          <w:vertAlign w:val="superscript"/>
          <w:rtl/>
        </w:rPr>
        <w:t>180825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180826</w:t>
      </w:r>
      <w:r>
        <w:rPr>
          <w:rFonts w:ascii="Times New Roman" w:hAnsi="Times New Roman"/>
          <w:color w:val="828282"/>
          <w:rtl/>
        </w:rPr>
        <w:t xml:space="preserve">יֶ֣רַח </w:t>
      </w:r>
      <w:r>
        <w:rPr>
          <w:color w:val="FF0000"/>
          <w:vertAlign w:val="superscript"/>
          <w:rtl/>
        </w:rPr>
        <w:t>180827</w:t>
      </w:r>
      <w:r>
        <w:rPr>
          <w:rFonts w:ascii="Times New Roman" w:hAnsi="Times New Roman"/>
          <w:color w:val="828282"/>
          <w:rtl/>
        </w:rPr>
        <w:t xml:space="preserve">בּ֗וּל </w:t>
      </w:r>
      <w:r>
        <w:rPr>
          <w:color w:val="FF0000"/>
          <w:vertAlign w:val="superscript"/>
          <w:rtl/>
        </w:rPr>
        <w:t>180833</w:t>
      </w:r>
      <w:r>
        <w:rPr>
          <w:rFonts w:ascii="Times New Roman" w:hAnsi="Times New Roman"/>
          <w:color w:val="828282"/>
          <w:rtl/>
        </w:rPr>
        <w:t xml:space="preserve">כָּלָ֣ה </w:t>
      </w:r>
      <w:r>
        <w:rPr>
          <w:color w:val="FF0000"/>
          <w:vertAlign w:val="superscript"/>
          <w:rtl/>
        </w:rPr>
        <w:t>180834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180835</w:t>
      </w:r>
      <w:r>
        <w:rPr>
          <w:rFonts w:ascii="Times New Roman" w:hAnsi="Times New Roman"/>
          <w:color w:val="828282"/>
          <w:rtl/>
        </w:rPr>
        <w:t xml:space="preserve">בַּ֔יִת </w:t>
      </w:r>
      <w:r>
        <w:rPr>
          <w:color w:val="FF0000"/>
          <w:vertAlign w:val="superscript"/>
          <w:rtl/>
        </w:rPr>
        <w:t>180836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180837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180838</w:t>
      </w:r>
      <w:r>
        <w:rPr>
          <w:rFonts w:ascii="Times New Roman" w:hAnsi="Times New Roman"/>
          <w:color w:val="828282"/>
          <w:rtl/>
        </w:rPr>
        <w:t xml:space="preserve">דְּבָרָ֖יו </w:t>
      </w:r>
      <w:r>
        <w:rPr>
          <w:color w:val="FF0000"/>
          <w:vertAlign w:val="superscript"/>
          <w:rtl/>
        </w:rPr>
        <w:t>180839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180841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180842</w:t>
      </w:r>
      <w:r>
        <w:rPr>
          <w:rFonts w:ascii="Times New Roman" w:hAnsi="Times New Roman"/>
          <w:color w:val="828282"/>
          <w:rtl/>
        </w:rPr>
        <w:t xml:space="preserve">מִשְׁפָּטָ֑יו </w:t>
      </w:r>
    </w:p>
    <w:p>
      <w:pPr>
        <w:pStyle w:val="Hebrew"/>
      </w:pPr>
      <w:r>
        <w:rPr>
          <w:color w:val="828282"/>
        </w:rPr>
        <w:t xml:space="preserve">וּבַשָּׁנָה֩ הָאַחַ֨ת עֶשְׂרֵ֜ה בְּיֶ֣רַח בּ֗וּל ה֚וּא הַחֹ֣דֶשׁ הַשְּׁמִינִ֔י כָּלָ֣ה הַבַּ֔יִת לְכָל־דְּבָרָ֖יו וּלְכָל־מִשְׁפָּטָ֑יו וַיִּבְנֵ֖הוּ שֶׁ֥בַע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85268102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148f2a99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a614a1a9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כָּלָ֣ה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cfd9a159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בַשָּׁנָה֩ הָאַחַ֨ת עֶשְׂרֵ֜ה בְּיֶ֣רַח בּ֗וּל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7">
        <w:r>
          <w:rPr/>
          <w:t>1_Kings 7:24</w:t>
        </w:r>
      </w:hyperlink>
    </w:p>
    <w:p>
      <w:pPr>
        <w:pStyle w:val="Hebrew"/>
      </w:pPr>
      <w:r>
        <w:t xml:space="preserve">שְׁנֵ֤י טוּרִים֙ הַפְּקָעִ֔ים יְצֻקִ֖ים בִּיצֻקָתֹֽו׃ </w:t>
      </w:r>
    </w:p>
    <w:p>
      <w:pPr>
        <w:pStyle w:val="Hebrew"/>
      </w:pPr>
      <w:r>
        <w:rPr>
          <w:color w:val="FF0000"/>
          <w:vertAlign w:val="superscript"/>
          <w:rtl/>
        </w:rPr>
        <w:t>181397</w:t>
      </w:r>
      <w:r>
        <w:rPr>
          <w:rFonts w:ascii="Times New Roman" w:hAnsi="Times New Roman"/>
          <w:color w:val="828282"/>
          <w:rtl/>
        </w:rPr>
        <w:t xml:space="preserve">שְׁנֵ֤י </w:t>
      </w:r>
      <w:r>
        <w:rPr>
          <w:color w:val="FF0000"/>
          <w:vertAlign w:val="superscript"/>
          <w:rtl/>
        </w:rPr>
        <w:t>181398</w:t>
      </w:r>
      <w:r>
        <w:rPr>
          <w:rFonts w:ascii="Times New Roman" w:hAnsi="Times New Roman"/>
          <w:color w:val="828282"/>
          <w:rtl/>
        </w:rPr>
        <w:t xml:space="preserve">טוּרִים֙ </w:t>
      </w:r>
      <w:r>
        <w:rPr>
          <w:color w:val="FF0000"/>
          <w:vertAlign w:val="superscript"/>
          <w:rtl/>
        </w:rPr>
        <w:t>181399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181400</w:t>
      </w:r>
      <w:r>
        <w:rPr>
          <w:rFonts w:ascii="Times New Roman" w:hAnsi="Times New Roman"/>
          <w:color w:val="828282"/>
          <w:rtl/>
        </w:rPr>
        <w:t xml:space="preserve">פְּקָעִ֔ים </w:t>
      </w:r>
      <w:r>
        <w:rPr>
          <w:color w:val="FF0000"/>
          <w:vertAlign w:val="superscript"/>
          <w:rtl/>
        </w:rPr>
        <w:t>181401</w:t>
      </w:r>
      <w:r>
        <w:rPr>
          <w:rFonts w:ascii="Times New Roman" w:hAnsi="Times New Roman"/>
          <w:color w:val="828282"/>
          <w:rtl/>
        </w:rPr>
        <w:t xml:space="preserve">יְצֻקִ֖ים </w:t>
      </w:r>
      <w:r>
        <w:rPr>
          <w:color w:val="FF0000"/>
          <w:vertAlign w:val="superscript"/>
          <w:rtl/>
        </w:rPr>
        <w:t>181402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181403</w:t>
      </w:r>
      <w:r>
        <w:rPr>
          <w:rFonts w:ascii="Times New Roman" w:hAnsi="Times New Roman"/>
          <w:color w:val="828282"/>
          <w:rtl/>
        </w:rPr>
        <w:t xml:space="preserve">יצֻקָתֹֽו׃ </w:t>
      </w:r>
    </w:p>
    <w:p>
      <w:pPr>
        <w:pStyle w:val="Hebrew"/>
      </w:pPr>
      <w:r>
        <w:rPr>
          <w:color w:val="828282"/>
        </w:rPr>
        <w:t xml:space="preserve">וּפְקָעִים֩ מִתַּ֨חַת לִשְׂפָתֹ֤ו׀ סָבִיב֙ סֹבְבִ֣ים אֹתֹ֔ו עֶ֚שֶׂר בָּֽאַמָּ֔ה מַקִּפִ֥ים אֶת־הַיָּ֖ם סָבִ֑יב שְׁנֵ֤י טוּרִים֙ הַפְּקָעִ֔ים יְצֻקִ֖ים בִּיצֻקָתֹֽו׃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3bfb28df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d27e5a5c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bcfb5639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יְצֻקִ֖ים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cdb90be0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בִּיצֻקָתֹֽו׃ </w:t>
            </w:r>
          </w:p>
        </w:tc>
        <w:tc>
          <w:tcPr>
            <w:tcW w:type="auto" w:w="1728"/>
          </w:tcPr>
          <w:p>
            <w:r>
              <w:t>1.1.2.6</w:t>
            </w:r>
          </w:p>
        </w:tc>
      </w:tr>
    </w:tbl>
    <w:p>
      <w:r>
        <w:br/>
      </w:r>
    </w:p>
    <w:p>
      <w:pPr>
        <w:pStyle w:val="Reference"/>
      </w:pPr>
      <w:hyperlink r:id="rId498">
        <w:r>
          <w:rPr/>
          <w:t>1_Kings 8:2</w:t>
        </w:r>
      </w:hyperlink>
    </w:p>
    <w:p>
      <w:pPr>
        <w:pStyle w:val="Hebrew"/>
      </w:pPr>
      <w:r>
        <w:t xml:space="preserve">וַיִּקָּ֨הֲל֜וּ אֶל־הַמֶּ֤לֶךְ שְׁלֹמֹה֙ כָּל־אִ֣ישׁ יִשְׂרָאֵ֔ל בְּיֶ֥רַח הָאֵֽתָנִ֖ים בֶּחָ֑ג </w:t>
      </w:r>
    </w:p>
    <w:p>
      <w:pPr>
        <w:pStyle w:val="Hebrew"/>
      </w:pPr>
      <w:r>
        <w:rPr>
          <w:color w:val="FF0000"/>
          <w:vertAlign w:val="superscript"/>
          <w:rtl/>
        </w:rPr>
        <w:t>182098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182099</w:t>
      </w:r>
      <w:r>
        <w:rPr>
          <w:rFonts w:ascii="Times New Roman" w:hAnsi="Times New Roman"/>
          <w:color w:val="828282"/>
          <w:rtl/>
        </w:rPr>
        <w:t xml:space="preserve">יִּקָּ֨הֲל֜וּ </w:t>
      </w:r>
      <w:r>
        <w:rPr>
          <w:color w:val="FF0000"/>
          <w:vertAlign w:val="superscript"/>
          <w:rtl/>
        </w:rPr>
        <w:t>182100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182101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182102</w:t>
      </w:r>
      <w:r>
        <w:rPr>
          <w:rFonts w:ascii="Times New Roman" w:hAnsi="Times New Roman"/>
          <w:color w:val="828282"/>
          <w:rtl/>
        </w:rPr>
        <w:t xml:space="preserve">מֶּ֤לֶךְ </w:t>
      </w:r>
      <w:r>
        <w:rPr>
          <w:color w:val="FF0000"/>
          <w:vertAlign w:val="superscript"/>
          <w:rtl/>
        </w:rPr>
        <w:t>182103</w:t>
      </w:r>
      <w:r>
        <w:rPr>
          <w:rFonts w:ascii="Times New Roman" w:hAnsi="Times New Roman"/>
          <w:color w:val="828282"/>
          <w:rtl/>
        </w:rPr>
        <w:t xml:space="preserve">שְׁלֹמֹה֙ </w:t>
      </w:r>
      <w:r>
        <w:rPr>
          <w:color w:val="FF0000"/>
          <w:vertAlign w:val="superscript"/>
          <w:rtl/>
        </w:rPr>
        <w:t>182104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182105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182106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182107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182108</w:t>
      </w:r>
      <w:r>
        <w:rPr>
          <w:rFonts w:ascii="Times New Roman" w:hAnsi="Times New Roman"/>
          <w:color w:val="828282"/>
          <w:rtl/>
        </w:rPr>
        <w:t xml:space="preserve">יֶ֥רַח </w:t>
      </w:r>
      <w:r>
        <w:rPr>
          <w:color w:val="FF0000"/>
          <w:vertAlign w:val="superscript"/>
          <w:rtl/>
        </w:rPr>
        <w:t>182109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182110</w:t>
      </w:r>
      <w:r>
        <w:rPr>
          <w:rFonts w:ascii="Times New Roman" w:hAnsi="Times New Roman"/>
          <w:color w:val="828282"/>
          <w:rtl/>
        </w:rPr>
        <w:t xml:space="preserve">אֵֽתָנִ֖ים </w:t>
      </w:r>
      <w:r>
        <w:rPr>
          <w:color w:val="FF0000"/>
          <w:vertAlign w:val="superscript"/>
          <w:rtl/>
        </w:rPr>
        <w:t>182111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182112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182113</w:t>
      </w:r>
      <w:r>
        <w:rPr>
          <w:rFonts w:ascii="Times New Roman" w:hAnsi="Times New Roman"/>
          <w:color w:val="828282"/>
          <w:rtl/>
        </w:rPr>
        <w:t xml:space="preserve">חָ֑ג </w:t>
      </w:r>
    </w:p>
    <w:p>
      <w:pPr>
        <w:pStyle w:val="Hebrew"/>
      </w:pPr>
      <w:r>
        <w:rPr>
          <w:color w:val="828282"/>
        </w:rPr>
        <w:t xml:space="preserve">וַיִּקָּ֨הֲל֜וּ אֶל־הַמֶּ֤לֶךְ שְׁלֹמֹה֙ כָּל־אִ֣ישׁ יִשְׂרָאֵ֔ל בְּיֶ֥רַח הָאֵֽתָנִ֖ים בֶּחָ֑ג ה֖וּא הַחֹ֥דֶשׁ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aa3eeb15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77912794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39a6f3e8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יִּקָּ֨הֲל֜וּ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b886a67f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בְּיֶ֥רַח הָאֵֽתָנִ֖ים בֶּחָ֑ג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9">
        <w:r>
          <w:rPr/>
          <w:t>1_Kings 8:64</w:t>
        </w:r>
      </w:hyperlink>
    </w:p>
    <w:p>
      <w:pPr>
        <w:pStyle w:val="Hebrew"/>
      </w:pPr>
      <w:r>
        <w:t xml:space="preserve">בַּיֹּ֣ום הַה֗וּא קִדַּ֨שׁ הַמֶּ֜לֶךְ אֶת־תֹּ֣וךְ הֶחָצֵ֗ר </w:t>
      </w:r>
    </w:p>
    <w:p>
      <w:pPr>
        <w:pStyle w:val="Hebrew"/>
      </w:pPr>
      <w:r>
        <w:rPr>
          <w:color w:val="FF0000"/>
          <w:vertAlign w:val="superscript"/>
          <w:rtl/>
        </w:rPr>
        <w:t>183541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183542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183544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183546</w:t>
      </w:r>
      <w:r>
        <w:rPr>
          <w:rFonts w:ascii="Times New Roman" w:hAnsi="Times New Roman"/>
          <w:color w:val="828282"/>
          <w:rtl/>
        </w:rPr>
        <w:t xml:space="preserve">קִדַּ֨שׁ </w:t>
      </w:r>
      <w:r>
        <w:rPr>
          <w:color w:val="FF0000"/>
          <w:vertAlign w:val="superscript"/>
          <w:rtl/>
        </w:rPr>
        <w:t>183547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183548</w:t>
      </w:r>
      <w:r>
        <w:rPr>
          <w:rFonts w:ascii="Times New Roman" w:hAnsi="Times New Roman"/>
          <w:color w:val="828282"/>
          <w:rtl/>
        </w:rPr>
        <w:t xml:space="preserve">מֶּ֜לֶךְ </w:t>
      </w:r>
      <w:r>
        <w:rPr>
          <w:color w:val="FF0000"/>
          <w:vertAlign w:val="superscript"/>
          <w:rtl/>
        </w:rPr>
        <w:t>183549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183550</w:t>
      </w:r>
      <w:r>
        <w:rPr>
          <w:rFonts w:ascii="Times New Roman" w:hAnsi="Times New Roman"/>
          <w:color w:val="828282"/>
          <w:rtl/>
        </w:rPr>
        <w:t xml:space="preserve">תֹּ֣וךְ </w:t>
      </w:r>
      <w:r>
        <w:rPr>
          <w:color w:val="FF0000"/>
          <w:vertAlign w:val="superscript"/>
          <w:rtl/>
        </w:rPr>
        <w:t>183551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183552</w:t>
      </w:r>
      <w:r>
        <w:rPr>
          <w:rFonts w:ascii="Times New Roman" w:hAnsi="Times New Roman"/>
          <w:color w:val="828282"/>
          <w:rtl/>
        </w:rPr>
        <w:t xml:space="preserve">חָצֵ֗ר </w:t>
      </w:r>
    </w:p>
    <w:p>
      <w:pPr>
        <w:pStyle w:val="Hebrew"/>
      </w:pPr>
      <w:r>
        <w:rPr>
          <w:color w:val="828282"/>
        </w:rPr>
        <w:t xml:space="preserve">בַּיֹּ֣ום הַה֗וּא קִדַּ֨שׁ הַמֶּ֜לֶךְ אֶת־תֹּ֣וךְ הֶחָצֵ֗ר אֲשֶׁר֙ לִפְנֵ֣י בֵית־יְהוָ֔ה כִּי־עָ֣שָׂה שָׁ֗ם אֶת־הָֽעֹלָה֙ וְאֶת־הַמִּנְחָ֔ה וְאֵ֖ת חֶלְבֵ֣י הַשְּׁלָמִ֑ים כִּֽי־מִזְבַּ֤ח הַנְּחֹ֨שֶׁת֙ אֲשֶׁ֣ר לִפְנֵ֣י יְהוָ֔ה קָטֹ֗ן מֵֽהָכִיל֙ אֶת־הָעֹלָ֣ה וְאֶת־הַמִּנְחָ֔ה וְאֵ֖ת חֶלְבֵ֥י הַשְּׁלָמִֽים׃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06bafbb6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0d41e25d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cbb9f7b5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קִדַּ֨שׁ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f64e3ad1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הַה֗וּא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00">
        <w:r>
          <w:rPr/>
          <w:t>1_Kings 8:65</w:t>
        </w:r>
      </w:hyperlink>
    </w:p>
    <w:p>
      <w:pPr>
        <w:pStyle w:val="Hebrew"/>
      </w:pPr>
      <w:r>
        <w:t xml:space="preserve">וַיַּ֣עַשׂ שְׁלֹמֹ֣ה בָֽעֵת־הַהִ֣יא׀ אֶת־הֶחָ֡ג לִפְנֵי֙ יְהוָ֣ה אֱלֹהֵ֔ינוּ שִׁבְעַ֥ת יָמִ֖ים וְשִׁבְעַ֣ת יָמִ֑ים אַרְבָּעָ֥ה עָשָׂ֖ר יֹֽום׃ </w:t>
      </w:r>
    </w:p>
    <w:p>
      <w:pPr>
        <w:pStyle w:val="Hebrew"/>
      </w:pPr>
      <w:r>
        <w:rPr>
          <w:color w:val="FF0000"/>
          <w:vertAlign w:val="superscript"/>
          <w:rtl/>
        </w:rPr>
        <w:t>183596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183597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183598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183599</w:t>
      </w:r>
      <w:r>
        <w:rPr>
          <w:rFonts w:ascii="Times New Roman" w:hAnsi="Times New Roman"/>
          <w:color w:val="828282"/>
          <w:rtl/>
        </w:rPr>
        <w:t>בָֽ</w:t>
      </w:r>
      <w:r>
        <w:rPr>
          <w:color w:val="FF0000"/>
          <w:vertAlign w:val="superscript"/>
          <w:rtl/>
        </w:rPr>
        <w:t>183600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183601</w:t>
      </w:r>
      <w:r>
        <w:rPr>
          <w:rFonts w:ascii="Times New Roman" w:hAnsi="Times New Roman"/>
          <w:color w:val="828282"/>
          <w:rtl/>
        </w:rPr>
        <w:t>עֵת־</w:t>
      </w:r>
      <w:r>
        <w:rPr>
          <w:color w:val="FF0000"/>
          <w:vertAlign w:val="superscript"/>
          <w:rtl/>
        </w:rPr>
        <w:t>183602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183603</w:t>
      </w:r>
      <w:r>
        <w:rPr>
          <w:rFonts w:ascii="Times New Roman" w:hAnsi="Times New Roman"/>
          <w:color w:val="828282"/>
          <w:rtl/>
        </w:rPr>
        <w:t xml:space="preserve">הִ֣יא׀ </w:t>
      </w:r>
      <w:r>
        <w:rPr>
          <w:color w:val="FF0000"/>
          <w:vertAlign w:val="superscript"/>
          <w:rtl/>
        </w:rPr>
        <w:t>183604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183605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183606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183620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183621</w:t>
      </w:r>
      <w:r>
        <w:rPr>
          <w:rFonts w:ascii="Times New Roman" w:hAnsi="Times New Roman"/>
          <w:color w:val="828282"/>
          <w:rtl/>
        </w:rPr>
        <w:t xml:space="preserve">פְנֵי֙ </w:t>
      </w:r>
      <w:r>
        <w:rPr>
          <w:color w:val="FF0000"/>
          <w:vertAlign w:val="superscript"/>
          <w:rtl/>
        </w:rPr>
        <w:t>183622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183623</w:t>
      </w:r>
      <w:r>
        <w:rPr>
          <w:rFonts w:ascii="Times New Roman" w:hAnsi="Times New Roman"/>
          <w:color w:val="828282"/>
          <w:rtl/>
        </w:rPr>
        <w:t xml:space="preserve">אֱלֹהֵ֔ינוּ </w:t>
      </w:r>
      <w:r>
        <w:rPr>
          <w:color w:val="FF0000"/>
          <w:vertAlign w:val="superscript"/>
          <w:rtl/>
        </w:rPr>
        <w:t>183624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183625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183626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183627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183628</w:t>
      </w:r>
      <w:r>
        <w:rPr>
          <w:rFonts w:ascii="Times New Roman" w:hAnsi="Times New Roman"/>
          <w:color w:val="828282"/>
          <w:rtl/>
        </w:rPr>
        <w:t xml:space="preserve">יָמִ֑ים </w:t>
      </w:r>
      <w:r>
        <w:rPr>
          <w:color w:val="FF0000"/>
          <w:vertAlign w:val="superscript"/>
          <w:rtl/>
        </w:rPr>
        <w:t>183629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183630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183631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וַיַּ֣עַשׂ שְׁלֹמֹ֣ה בָֽעֵת־הַהִ֣יא׀ אֶת־הֶחָ֡ג וְכָל־יִשְׂרָאֵ֣ל עִמֹּו֩ קָהָ֨ל גָּדֹ֜ול מִלְּבֹ֥וא חֲמָ֣ת׀ עַד־נַ֣חַל מִצְרַ֗יִם לִפְנֵי֙ יְהוָ֣ה אֱלֹהֵ֔ינוּ שִׁבְעַ֥ת יָמִ֖ים וְשִׁבְעַ֣ת יָמִ֑ים אַרְבָּעָ֥ה עָשָׂ֖ר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81b1421f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a49629e4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ffd26523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יַּ֣עַשׂ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23be6da2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בָֽעֵת־הַהִ֣יא׀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01">
        <w:r>
          <w:rPr/>
          <w:t>1_Kings 8:66</w:t>
        </w:r>
      </w:hyperlink>
    </w:p>
    <w:p>
      <w:pPr>
        <w:pStyle w:val="Hebrew"/>
      </w:pPr>
      <w:r>
        <w:t xml:space="preserve">בַּיֹּ֤ום הַשְּׁמִינִי֙ שִׁלַּ֣ח אֶת־הָעָ֔ם </w:t>
      </w:r>
    </w:p>
    <w:p>
      <w:pPr>
        <w:pStyle w:val="Hebrew"/>
      </w:pPr>
      <w:r>
        <w:rPr>
          <w:color w:val="FF0000"/>
          <w:vertAlign w:val="superscript"/>
          <w:rtl/>
        </w:rPr>
        <w:t>183632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183634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183635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183636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183637</w:t>
      </w:r>
      <w:r>
        <w:rPr>
          <w:rFonts w:ascii="Times New Roman" w:hAnsi="Times New Roman"/>
          <w:color w:val="828282"/>
          <w:rtl/>
        </w:rPr>
        <w:t xml:space="preserve">שִׁלַּ֣ח </w:t>
      </w:r>
      <w:r>
        <w:rPr>
          <w:color w:val="FF0000"/>
          <w:vertAlign w:val="superscript"/>
          <w:rtl/>
        </w:rPr>
        <w:t>183638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183640</w:t>
      </w:r>
      <w:r>
        <w:rPr>
          <w:rFonts w:ascii="Times New Roman" w:hAnsi="Times New Roman"/>
          <w:color w:val="828282"/>
          <w:rtl/>
        </w:rPr>
        <w:t xml:space="preserve">עָ֔ם </w:t>
      </w:r>
    </w:p>
    <w:p>
      <w:pPr>
        <w:pStyle w:val="Hebrew"/>
      </w:pPr>
      <w:r>
        <w:rPr>
          <w:color w:val="828282"/>
        </w:rPr>
        <w:t xml:space="preserve">בַּיֹּ֤ום הַשְּׁמִינִי֙ שִׁלַּ֣ח אֶת־הָעָ֔ם וַֽיְבָרֲכ֖וּ אֶת־הַמֶּ֑לֶךְ וַיֵּלְכ֣וּ לְאָהֳלֵיהֶ֗ם שְׂמֵחִים֙ וְטֹ֣ובֵי לֵ֔ב עַ֣ל כָּל־הַטֹּובָ֗ה אֲשֶׁ֨ר עָשָׂ֤ה יְהוָה֙ לְדָוִ֣ד עַבְדֹּ֔ו וּלְיִשְׂרָאֵ֖ל עַמֹּֽו׃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ff406a0f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4fe2f939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e8b7d9ab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שִׁלַּ֣ח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7b313f80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בַּיֹּ֤ום הַשְּׁמִינִי֙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02">
        <w:r>
          <w:rPr/>
          <w:t>1_Kings 10:14</w:t>
        </w:r>
      </w:hyperlink>
    </w:p>
    <w:p>
      <w:pPr>
        <w:pStyle w:val="Hebrew"/>
      </w:pPr>
      <w:r>
        <w:t xml:space="preserve">אֲשֶׁר־בָּ֥א לִשְׁלֹמֹ֖ה בְּשָׁנָ֣ה אֶחָ֑ת </w:t>
      </w:r>
    </w:p>
    <w:p>
      <w:pPr>
        <w:pStyle w:val="Hebrew"/>
      </w:pPr>
      <w:r>
        <w:rPr>
          <w:color w:val="FF0000"/>
          <w:vertAlign w:val="superscript"/>
          <w:rtl/>
        </w:rPr>
        <w:t>184667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184668</w:t>
      </w:r>
      <w:r>
        <w:rPr>
          <w:rFonts w:ascii="Times New Roman" w:hAnsi="Times New Roman"/>
          <w:color w:val="828282"/>
          <w:rtl/>
        </w:rPr>
        <w:t xml:space="preserve">בָּ֥א </w:t>
      </w:r>
      <w:r>
        <w:rPr>
          <w:color w:val="FF0000"/>
          <w:vertAlign w:val="superscript"/>
          <w:rtl/>
        </w:rPr>
        <w:t>184669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184670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184671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184672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184673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>
      <w:pPr>
        <w:pStyle w:val="Hebrew"/>
      </w:pPr>
      <w:r>
        <w:rPr>
          <w:color w:val="828282"/>
        </w:rPr>
        <w:t xml:space="preserve">וַֽיְהִי֙ מִשְׁקַ֣ל הַזָּהָ֔ב אֲשֶׁר־בָּ֥א לִשְׁלֹמֹ֖ה בְּשָׁנָ֣ה אֶחָ֑ת שֵׁ֥שׁ מֵאֹ֛ות שִׁשִּׁ֥ים וָשֵׁ֖שׁ כִּכַּ֥ר זָהָֽב׃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13babbfc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ee668233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f8e44a9a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בָּ֥א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968d366e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בְּשָׁנָ֣ה אֶחָ֑ת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3">
        <w:r>
          <w:rPr/>
          <w:t>1_Kings 10:21</w:t>
        </w:r>
      </w:hyperlink>
    </w:p>
    <w:p>
      <w:pPr>
        <w:pStyle w:val="Hebrew"/>
      </w:pPr>
      <w:r>
        <w:t xml:space="preserve">לֹ֥א נֶחְשָׁ֛ב בִּימֵ֥י שְׁלֹמֹ֖ה לִמְאֽוּמָה׃ </w:t>
      </w:r>
    </w:p>
    <w:p>
      <w:pPr>
        <w:pStyle w:val="Hebrew"/>
      </w:pPr>
      <w:r>
        <w:rPr>
          <w:color w:val="FF0000"/>
          <w:vertAlign w:val="superscript"/>
          <w:rtl/>
        </w:rPr>
        <w:t>184823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184824</w:t>
      </w:r>
      <w:r>
        <w:rPr>
          <w:rFonts w:ascii="Times New Roman" w:hAnsi="Times New Roman"/>
          <w:color w:val="828282"/>
          <w:rtl/>
        </w:rPr>
        <w:t xml:space="preserve">נֶחְשָׁ֛ב </w:t>
      </w:r>
      <w:r>
        <w:rPr>
          <w:color w:val="FF0000"/>
          <w:vertAlign w:val="superscript"/>
          <w:rtl/>
        </w:rPr>
        <w:t>184825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184826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184827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184828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184829</w:t>
      </w:r>
      <w:r>
        <w:rPr>
          <w:rFonts w:ascii="Times New Roman" w:hAnsi="Times New Roman"/>
          <w:color w:val="828282"/>
          <w:rtl/>
        </w:rPr>
        <w:t xml:space="preserve">מְאֽוּמָה׃ </w:t>
      </w:r>
    </w:p>
    <w:p>
      <w:pPr>
        <w:pStyle w:val="Hebrew"/>
      </w:pPr>
      <w:r>
        <w:rPr>
          <w:color w:val="828282"/>
        </w:rPr>
        <w:t xml:space="preserve">וְ֠כֹל כְּלֵ֞י מַשְׁקֵ֨ה הַמֶּ֤לֶךְ שְׁלֹמֹה֙ זָהָ֔ב וְכֹ֗ל כְּלֵ֛י בֵּֽית־יַ֥עַר הַלְּבָנֹ֖ון זָהָ֣ב סָג֑וּר אֵ֣ין כֶּ֗סֶף לֹ֥א נֶחְשָׁ֛ב בִּימֵ֥י שְׁלֹמֹ֖ה לִמְאֽוּמָה׃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70e2da20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3f2a49a1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b9b61522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נֶחְשָׁ֛ב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c9e03fe3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בִּימֵ֥י שְׁלֹמֹ֖ה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4">
        <w:r>
          <w:rPr/>
          <w:t>1_Kings 11:12</w:t>
        </w:r>
      </w:hyperlink>
    </w:p>
    <w:p>
      <w:pPr>
        <w:pStyle w:val="Hebrew"/>
      </w:pPr>
      <w:r>
        <w:t xml:space="preserve">אַךְ־בְּיָמֶ֨יךָ֙ לֹ֣א אֶעֱשֶׂ֔נָּה לְמַ֖עַן דָּוִ֣ד אָבִ֑יךָ </w:t>
      </w:r>
    </w:p>
    <w:p>
      <w:pPr>
        <w:pStyle w:val="Hebrew"/>
      </w:pPr>
      <w:r>
        <w:rPr>
          <w:color w:val="FF0000"/>
          <w:vertAlign w:val="superscript"/>
          <w:rtl/>
        </w:rPr>
        <w:t>185235</w:t>
      </w:r>
      <w:r>
        <w:rPr>
          <w:rFonts w:ascii="Times New Roman" w:hAnsi="Times New Roman"/>
          <w:color w:val="828282"/>
          <w:rtl/>
        </w:rPr>
        <w:t>אַךְ־</w:t>
      </w:r>
      <w:r>
        <w:rPr>
          <w:color w:val="FF0000"/>
          <w:vertAlign w:val="superscript"/>
          <w:rtl/>
        </w:rPr>
        <w:t>185236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185237</w:t>
      </w:r>
      <w:r>
        <w:rPr>
          <w:rFonts w:ascii="Times New Roman" w:hAnsi="Times New Roman"/>
          <w:color w:val="828282"/>
          <w:rtl/>
        </w:rPr>
        <w:t xml:space="preserve">יָמֶ֨יךָ֙ </w:t>
      </w:r>
      <w:r>
        <w:rPr>
          <w:color w:val="FF0000"/>
          <w:vertAlign w:val="superscript"/>
          <w:rtl/>
        </w:rPr>
        <w:t>185238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185239</w:t>
      </w:r>
      <w:r>
        <w:rPr>
          <w:rFonts w:ascii="Times New Roman" w:hAnsi="Times New Roman"/>
          <w:color w:val="828282"/>
          <w:rtl/>
        </w:rPr>
        <w:t xml:space="preserve">אֶעֱשֶׂ֔נָּה </w:t>
      </w:r>
      <w:r>
        <w:rPr>
          <w:color w:val="FF0000"/>
          <w:vertAlign w:val="superscript"/>
          <w:rtl/>
        </w:rPr>
        <w:t>185240</w:t>
      </w:r>
      <w:r>
        <w:rPr>
          <w:rFonts w:ascii="Times New Roman" w:hAnsi="Times New Roman"/>
          <w:color w:val="828282"/>
          <w:rtl/>
        </w:rPr>
        <w:t xml:space="preserve">לְמַ֖עַן </w:t>
      </w:r>
      <w:r>
        <w:rPr>
          <w:color w:val="FF0000"/>
          <w:vertAlign w:val="superscript"/>
          <w:rtl/>
        </w:rPr>
        <w:t>185241</w:t>
      </w:r>
      <w:r>
        <w:rPr>
          <w:rFonts w:ascii="Times New Roman" w:hAnsi="Times New Roman"/>
          <w:color w:val="828282"/>
          <w:rtl/>
        </w:rPr>
        <w:t xml:space="preserve">דָּוִ֣ד </w:t>
      </w:r>
      <w:r>
        <w:rPr>
          <w:color w:val="FF0000"/>
          <w:vertAlign w:val="superscript"/>
          <w:rtl/>
        </w:rPr>
        <w:t>185242</w:t>
      </w:r>
      <w:r>
        <w:rPr>
          <w:rFonts w:ascii="Times New Roman" w:hAnsi="Times New Roman"/>
          <w:color w:val="828282"/>
          <w:rtl/>
        </w:rPr>
        <w:t xml:space="preserve">אָבִ֑יךָ </w:t>
      </w:r>
    </w:p>
    <w:p>
      <w:pPr>
        <w:pStyle w:val="Hebrew"/>
      </w:pPr>
      <w:r>
        <w:rPr>
          <w:color w:val="828282"/>
        </w:rPr>
        <w:t xml:space="preserve">אַךְ־בְּיָמֶ֨יךָ֙ לֹ֣א אֶעֱשֶׂ֔נָּה לְמַ֖עַן דָּוִ֣ד אָבִ֑יךָ מִיַּ֥ד בִּנְךָ֖ אֶקְרָעֶֽנָּה׃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02d13760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37723ab1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d58eb77d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אֶעֱשֶׂ֔נָּה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7b87317f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אַךְ־בְּיָמֶ֨יךָ֙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5">
        <w:r>
          <w:rPr/>
          <w:t>1_Kings 11:29</w:t>
        </w:r>
      </w:hyperlink>
    </w:p>
    <w:p>
      <w:pPr>
        <w:pStyle w:val="Hebrew"/>
      </w:pPr>
      <w:r>
        <w:t xml:space="preserve">וַֽיְהִי֙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185594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185595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185596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185597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185598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185599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185600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וַֽיְהִי֙ בָּעֵ֣ת הַהִ֔יא וְיָֽרָבְעָ֖ם יָצָ֣א מִירוּשָׁלִָ֑ם וַיִּמְצָ֣א אֹתֹ֡ו אֲחִיָּה֩ הַשִּׁילֹנִ֨י הַנָּבִ֜יא בַּדֶּ֗רֶךְ וְה֤וּא מִתְכַּסֶּה֙ בְּשַׂלְמָ֣ה חֲדָשָׁ֔ה וּשְׁנֵיהֶ֥ם לְבַדָּ֖ם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b335a0c0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6da0875a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3b09592a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a3d36004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בָּעֵ֣ת הַהִ֔יא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06">
        <w:r>
          <w:rPr/>
          <w:t>1_Kings 12:12</w:t>
        </w:r>
      </w:hyperlink>
    </w:p>
    <w:p>
      <w:pPr>
        <w:pStyle w:val="Hebrew"/>
      </w:pPr>
      <w:r>
        <w:t xml:space="preserve">וַיָּבֹ֨וא יָרָבְעָ֧ם וְכָל־הָעָ֛ם אֶל־רְחַבְעָ֖ם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186210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186211</w:t>
      </w:r>
      <w:r>
        <w:rPr>
          <w:rFonts w:ascii="Times New Roman" w:hAnsi="Times New Roman"/>
          <w:color w:val="828282"/>
          <w:rtl/>
        </w:rPr>
        <w:t xml:space="preserve">יָּבֹ֨וא </w:t>
      </w:r>
      <w:r>
        <w:rPr>
          <w:color w:val="FF0000"/>
          <w:vertAlign w:val="superscript"/>
          <w:rtl/>
        </w:rPr>
        <w:t>186212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186213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186214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186215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186216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186217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186218</w:t>
      </w:r>
      <w:r>
        <w:rPr>
          <w:rFonts w:ascii="Times New Roman" w:hAnsi="Times New Roman"/>
          <w:color w:val="828282"/>
          <w:rtl/>
        </w:rPr>
        <w:t xml:space="preserve">רְחַבְעָ֖ם </w:t>
      </w:r>
      <w:r>
        <w:rPr>
          <w:color w:val="FF0000"/>
          <w:vertAlign w:val="superscript"/>
          <w:rtl/>
        </w:rPr>
        <w:t>186219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186221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186222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186223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574565c6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18824a5d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9a09fccc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יָּבֹ֨וא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3d2bd591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הַשְּׁלִישִׁ֑י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06">
        <w:r>
          <w:rPr/>
          <w:t>1_Kings 12:12</w:t>
        </w:r>
      </w:hyperlink>
    </w:p>
    <w:p>
      <w:pPr>
        <w:pStyle w:val="Hebrew"/>
      </w:pPr>
      <w:r>
        <w:t xml:space="preserve">שׁ֥וּבוּ אֵלַ֖י בַּיֹּ֥ום הַשְּׁלִישִֽׁי׃ </w:t>
      </w:r>
    </w:p>
    <w:p>
      <w:pPr>
        <w:pStyle w:val="Hebrew"/>
      </w:pPr>
      <w:r>
        <w:rPr>
          <w:color w:val="FF0000"/>
          <w:vertAlign w:val="superscript"/>
          <w:rtl/>
        </w:rPr>
        <w:t>186231</w:t>
      </w:r>
      <w:r>
        <w:rPr>
          <w:rFonts w:ascii="Times New Roman" w:hAnsi="Times New Roman"/>
          <w:color w:val="828282"/>
          <w:rtl/>
        </w:rPr>
        <w:t xml:space="preserve">שׁ֥וּבוּ </w:t>
      </w:r>
      <w:r>
        <w:rPr>
          <w:color w:val="FF0000"/>
          <w:vertAlign w:val="superscript"/>
          <w:rtl/>
        </w:rPr>
        <w:t>186232</w:t>
      </w:r>
      <w:r>
        <w:rPr>
          <w:rFonts w:ascii="Times New Roman" w:hAnsi="Times New Roman"/>
          <w:color w:val="828282"/>
          <w:rtl/>
        </w:rPr>
        <w:t xml:space="preserve">אֵלַ֖י </w:t>
      </w:r>
      <w:r>
        <w:rPr>
          <w:color w:val="FF0000"/>
          <w:vertAlign w:val="superscript"/>
          <w:rtl/>
        </w:rPr>
        <w:t>186233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186235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186236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186237</w:t>
      </w:r>
      <w:r>
        <w:rPr>
          <w:rFonts w:ascii="Times New Roman" w:hAnsi="Times New Roman"/>
          <w:color w:val="828282"/>
          <w:rtl/>
        </w:rPr>
        <w:t xml:space="preserve">שְּׁלִישִֽׁי׃ </w:t>
      </w:r>
    </w:p>
    <w:p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38611f83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72a9db10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092e02a2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שׁ֥וּבוּ </w:t>
            </w:r>
          </w:p>
        </w:tc>
        <w:tc>
          <w:tcPr>
            <w:tcW w:type="auto" w:w="1728"/>
          </w:tcPr>
          <w:p>
            <w:r>
              <w:t>impv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f5c64d95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הַשְּׁלִישִֽׁי׃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07">
        <w:r>
          <w:rPr/>
          <w:t>1_Kings 12:32</w:t>
        </w:r>
      </w:hyperlink>
    </w:p>
    <w:p>
      <w:pPr>
        <w:pStyle w:val="Hebrew"/>
      </w:pPr>
      <w:r>
        <w:t xml:space="preserve">וַיַּ֣עַשׂ יָרָבְעָ֣ם׀ חָ֡ג בַּחֹ֣דֶשׁ הַשְּׁמִינִ֣י בַּחֲמִשָּֽׁה־עָשָׂר֩ יֹ֨ום׀ לַחֹ֜דֶשׁ כֶּחָ֣ג׀ </w:t>
      </w:r>
    </w:p>
    <w:p>
      <w:pPr>
        <w:pStyle w:val="Hebrew"/>
      </w:pPr>
      <w:r>
        <w:rPr>
          <w:color w:val="FF0000"/>
          <w:vertAlign w:val="superscript"/>
          <w:rtl/>
        </w:rPr>
        <w:t>186690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186691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186692</w:t>
      </w:r>
      <w:r>
        <w:rPr>
          <w:rFonts w:ascii="Times New Roman" w:hAnsi="Times New Roman"/>
          <w:color w:val="828282"/>
          <w:rtl/>
        </w:rPr>
        <w:t xml:space="preserve">יָרָבְעָ֣ם׀ </w:t>
      </w:r>
      <w:r>
        <w:rPr>
          <w:color w:val="FF0000"/>
          <w:vertAlign w:val="superscript"/>
          <w:rtl/>
        </w:rPr>
        <w:t>186693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186694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186695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186696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186697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186698</w:t>
      </w:r>
      <w:r>
        <w:rPr>
          <w:rFonts w:ascii="Times New Roman" w:hAnsi="Times New Roman"/>
          <w:color w:val="828282"/>
          <w:rtl/>
        </w:rPr>
        <w:t xml:space="preserve">שְּׁמִינִ֣י </w:t>
      </w:r>
      <w:r>
        <w:rPr>
          <w:color w:val="FF0000"/>
          <w:vertAlign w:val="superscript"/>
          <w:rtl/>
        </w:rPr>
        <w:t>186699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186700</w:t>
      </w:r>
      <w:r>
        <w:rPr>
          <w:rFonts w:ascii="Times New Roman" w:hAnsi="Times New Roman"/>
          <w:color w:val="828282"/>
          <w:rtl/>
        </w:rPr>
        <w:t>חֲמִשָּֽׁה־</w:t>
      </w:r>
      <w:r>
        <w:rPr>
          <w:color w:val="FF0000"/>
          <w:vertAlign w:val="superscript"/>
          <w:rtl/>
        </w:rPr>
        <w:t>186701</w:t>
      </w:r>
      <w:r>
        <w:rPr>
          <w:rFonts w:ascii="Times New Roman" w:hAnsi="Times New Roman"/>
          <w:color w:val="828282"/>
          <w:rtl/>
        </w:rPr>
        <w:t xml:space="preserve">עָשָׂר֩ </w:t>
      </w:r>
      <w:r>
        <w:rPr>
          <w:color w:val="FF0000"/>
          <w:vertAlign w:val="superscript"/>
          <w:rtl/>
        </w:rPr>
        <w:t>186702</w:t>
      </w:r>
      <w:r>
        <w:rPr>
          <w:rFonts w:ascii="Times New Roman" w:hAnsi="Times New Roman"/>
          <w:color w:val="828282"/>
          <w:rtl/>
        </w:rPr>
        <w:t xml:space="preserve">יֹ֨ום׀ </w:t>
      </w:r>
      <w:r>
        <w:rPr>
          <w:color w:val="FF0000"/>
          <w:vertAlign w:val="superscript"/>
          <w:rtl/>
        </w:rPr>
        <w:t>186703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186704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186705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186706</w:t>
      </w:r>
      <w:r>
        <w:rPr>
          <w:rFonts w:ascii="Times New Roman" w:hAnsi="Times New Roman"/>
          <w:color w:val="828282"/>
          <w:rtl/>
        </w:rPr>
        <w:t>כֶּ</w:t>
      </w:r>
      <w:r>
        <w:rPr>
          <w:color w:val="FF0000"/>
          <w:vertAlign w:val="superscript"/>
          <w:rtl/>
        </w:rPr>
        <w:t>186707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186708</w:t>
      </w:r>
      <w:r>
        <w:rPr>
          <w:rFonts w:ascii="Times New Roman" w:hAnsi="Times New Roman"/>
          <w:color w:val="828282"/>
          <w:rtl/>
        </w:rPr>
        <w:t xml:space="preserve">חָ֣ג׀ </w:t>
      </w:r>
    </w:p>
    <w:p>
      <w:pPr>
        <w:pStyle w:val="Hebrew"/>
      </w:pPr>
      <w:r>
        <w:rPr>
          <w:color w:val="828282"/>
        </w:rPr>
        <w:t xml:space="preserve">וַיַּ֣עַשׂ יָרָבְעָ֣ם׀ חָ֡ג בַּחֹ֣דֶשׁ הַשְּׁמִינִ֣י בַּחֲמִשָּֽׁה־עָשָׂר֩ יֹ֨ום׀ לַחֹ֜דֶשׁ כֶּחָ֣ג׀ אֲשֶׁ֣ר בִּיהוּדָ֗ה וַיַּ֨עַל֙ עַל־הַמִּזְבֵּ֔חַ כֵּ֤ן עָשָׂה֙ בְּבֵֽית־אֵ֔ל לְזַבֵּ֖חַ לָעֲגָלִ֣ים אֲשֶׁר־עָשָׂ֑ה וְהֶעֱמִיד֙ בְּבֵ֣ית אֵ֔ל אֶת־כֹּהֲנֵ֥י הַבָּמֹ֖ות אֲשֶׁ֥ר עָשָֽׂה׃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b889934f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bf2ffca1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79b2706b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יַּ֣עַשׂ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2e2b6f16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בַּחֹ֣דֶשׁ הַשְּׁמִינִ֣י בַּחֲמִשָּֽׁה־עָשָׂר֩ יֹ֨ום׀ לַחֹ֜דֶשׁ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08">
        <w:r>
          <w:rPr/>
          <w:t>1_Kings 12:33</w:t>
        </w:r>
      </w:hyperlink>
    </w:p>
    <w:p>
      <w:pPr>
        <w:pStyle w:val="Hebrew"/>
      </w:pPr>
      <w:r>
        <w:t xml:space="preserve">וַיַּ֜עַל עַֽל־הַמִּזְבֵּ֣חַ׀ בַּחֲמִשָּׁ֨ה עָשָׂ֥ר יֹום֙ בַּחֹ֣דֶשׁ הַשְּׁמִינִ֔י בַּחֹ֖דֶשׁ </w:t>
      </w:r>
    </w:p>
    <w:p>
      <w:pPr>
        <w:pStyle w:val="Hebrew"/>
      </w:pPr>
      <w:r>
        <w:rPr>
          <w:color w:val="FF0000"/>
          <w:vertAlign w:val="superscript"/>
          <w:rtl/>
        </w:rPr>
        <w:t>186738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186739</w:t>
      </w:r>
      <w:r>
        <w:rPr>
          <w:rFonts w:ascii="Times New Roman" w:hAnsi="Times New Roman"/>
          <w:color w:val="828282"/>
          <w:rtl/>
        </w:rPr>
        <w:t xml:space="preserve">יַּ֜עַל </w:t>
      </w:r>
      <w:r>
        <w:rPr>
          <w:color w:val="FF0000"/>
          <w:vertAlign w:val="superscript"/>
          <w:rtl/>
        </w:rPr>
        <w:t>186740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186741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186742</w:t>
      </w:r>
      <w:r>
        <w:rPr>
          <w:rFonts w:ascii="Times New Roman" w:hAnsi="Times New Roman"/>
          <w:color w:val="828282"/>
          <w:rtl/>
        </w:rPr>
        <w:t xml:space="preserve">מִּזְבֵּ֣חַ׀ </w:t>
      </w:r>
      <w:r>
        <w:rPr>
          <w:color w:val="FF0000"/>
          <w:vertAlign w:val="superscript"/>
          <w:rtl/>
        </w:rPr>
        <w:t>186747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186748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186749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186750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186751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186753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186754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186755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186756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186758</w:t>
      </w:r>
      <w:r>
        <w:rPr>
          <w:rFonts w:ascii="Times New Roman" w:hAnsi="Times New Roman"/>
          <w:color w:val="828282"/>
          <w:rtl/>
        </w:rPr>
        <w:t xml:space="preserve">חֹ֖דֶשׁ </w:t>
      </w:r>
    </w:p>
    <w:p>
      <w:pPr>
        <w:pStyle w:val="Hebrew"/>
      </w:pPr>
      <w:r>
        <w:rPr>
          <w:color w:val="828282"/>
        </w:rPr>
        <w:t xml:space="preserve">וַיַּ֜עַל עַֽל־הַמִּזְבֵּ֣חַ׀ אֲשֶׁר־עָשָׂ֣ה בְּבֵֽית־אֵ֗ל בַּחֲמִשָּׁ֨ה עָשָׂ֥ר יֹום֙ בַּחֹ֣דֶשׁ הַשְּׁמִינִ֔י בַּחֹ֖דֶשׁ אֲשֶׁר־בָּדָ֣א מִלִּבֹּ֑ו וַיַּ֤עַשׂ חָג֙ לִבְנֵ֣י יִשְׂרָאֵ֔ל וַיַּ֥עַל עַל־הַמִּזְבֵּ֖חַ לְהַקְטִֽיר׃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7bedb45b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f10b957b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93bb2461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יַּ֜עַל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44d84a7c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בַּחֲמִשָּׁ֨ה עָשָׂ֥ר יֹום֙ בַּחֹ֣דֶשׁ הַשְּׁמִינִ֔י בַּחֹ֖דֶשׁ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9">
        <w:r>
          <w:rPr/>
          <w:t>1_Kings 13:3</w:t>
        </w:r>
      </w:hyperlink>
    </w:p>
    <w:p>
      <w:pPr>
        <w:pStyle w:val="Hebrew"/>
      </w:pPr>
      <w:r>
        <w:t xml:space="preserve">וְנָתַן֩ בַּיֹּ֨ום הַה֤וּא מֹופֵת֙ </w:t>
      </w:r>
    </w:p>
    <w:p>
      <w:pPr>
        <w:pStyle w:val="Hebrew"/>
      </w:pPr>
      <w:r>
        <w:rPr>
          <w:color w:val="FF0000"/>
          <w:vertAlign w:val="superscript"/>
          <w:rtl/>
        </w:rPr>
        <w:t>186834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186835</w:t>
      </w:r>
      <w:r>
        <w:rPr>
          <w:rFonts w:ascii="Times New Roman" w:hAnsi="Times New Roman"/>
          <w:color w:val="828282"/>
          <w:rtl/>
        </w:rPr>
        <w:t xml:space="preserve">נָתַן֩ </w:t>
      </w:r>
      <w:r>
        <w:rPr>
          <w:color w:val="FF0000"/>
          <w:vertAlign w:val="superscript"/>
          <w:rtl/>
        </w:rPr>
        <w:t>186836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186837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186838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186839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186840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186841</w:t>
      </w:r>
      <w:r>
        <w:rPr>
          <w:rFonts w:ascii="Times New Roman" w:hAnsi="Times New Roman"/>
          <w:color w:val="828282"/>
          <w:rtl/>
        </w:rPr>
        <w:t xml:space="preserve">מֹופֵת֙ </w:t>
      </w:r>
    </w:p>
    <w:p>
      <w:pPr>
        <w:pStyle w:val="Hebrew"/>
      </w:pPr>
      <w:r>
        <w:rPr>
          <w:color w:val="828282"/>
        </w:rPr>
        <w:t xml:space="preserve">וְנָתַן֩ בַּיֹּ֨ום הַה֤וּא מֹופֵת֙ לֵאמֹ֔ר זֶ֣ה הַמֹּופֵ֔ת אֲשֶׁ֖ר דִּבֶּ֣ר יְהוָ֑ה הִנֵּ֤ה הַמִּזְבֵּ֨חַ֙ נִקְרָ֔ע וְנִשְׁפַּ֖ךְ הַדֶּ֥שֶׁן אֲשֶׁר־עָלָֽיו׃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db870866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42da3d7a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b4039ab5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נָתַן֩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e525b453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בַּיֹּ֨ום הַה֤וּא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10">
        <w:r>
          <w:rPr/>
          <w:t>1_Kings 14:1</w:t>
        </w:r>
      </w:hyperlink>
    </w:p>
    <w:p>
      <w:pPr>
        <w:pStyle w:val="Hebrew"/>
      </w:pPr>
      <w:r>
        <w:t xml:space="preserve">בָּעֵ֣ת הַהִ֔יא חָלָ֖ה אֲבִיָּ֥ה בֶן־יָרָבְעָֽם׃ </w:t>
      </w:r>
    </w:p>
    <w:p>
      <w:pPr>
        <w:pStyle w:val="Hebrew"/>
      </w:pPr>
      <w:r>
        <w:rPr>
          <w:color w:val="FF0000"/>
          <w:vertAlign w:val="superscript"/>
          <w:rtl/>
        </w:rPr>
        <w:t>187643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187644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187645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187646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187647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187648</w:t>
      </w:r>
      <w:r>
        <w:rPr>
          <w:rFonts w:ascii="Times New Roman" w:hAnsi="Times New Roman"/>
          <w:color w:val="828282"/>
          <w:rtl/>
        </w:rPr>
        <w:t xml:space="preserve">חָלָ֖ה </w:t>
      </w:r>
      <w:r>
        <w:rPr>
          <w:color w:val="FF0000"/>
          <w:vertAlign w:val="superscript"/>
          <w:rtl/>
        </w:rPr>
        <w:t>187649</w:t>
      </w:r>
      <w:r>
        <w:rPr>
          <w:rFonts w:ascii="Times New Roman" w:hAnsi="Times New Roman"/>
          <w:color w:val="828282"/>
          <w:rtl/>
        </w:rPr>
        <w:t xml:space="preserve">אֲבִיָּ֥ה </w:t>
      </w:r>
      <w:r>
        <w:rPr>
          <w:color w:val="FF0000"/>
          <w:vertAlign w:val="superscript"/>
          <w:rtl/>
        </w:rPr>
        <w:t>187650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187651</w:t>
      </w:r>
      <w:r>
        <w:rPr>
          <w:rFonts w:ascii="Times New Roman" w:hAnsi="Times New Roman"/>
          <w:color w:val="828282"/>
          <w:rtl/>
        </w:rPr>
        <w:t xml:space="preserve">יָרָבְעָֽם׃ </w:t>
      </w:r>
    </w:p>
    <w:p>
      <w:pPr>
        <w:pStyle w:val="Hebrew"/>
      </w:pPr>
      <w:r>
        <w:rPr>
          <w:color w:val="828282"/>
        </w:rPr>
        <w:t xml:space="preserve">בָּעֵ֣ת הַהִ֔יא חָלָ֖ה אֲבִיָּ֥ה בֶן־יָרָבְעָֽם׃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af589477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14590bab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5e6ad06f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חָלָ֖ה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cec5585f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בָּעֵ֣ת הַהִ֔יא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11">
        <w:r>
          <w:rPr/>
          <w:t>1_Kings 14:25</w:t>
        </w:r>
      </w:hyperlink>
    </w:p>
    <w:p>
      <w:pPr>
        <w:pStyle w:val="Hebrew"/>
      </w:pPr>
      <w:r>
        <w:t xml:space="preserve">וַיְהִ֛י בַּשָּׁנָ֥ה הַחֲמִישִׁ֖ית לַמֶּ֣לֶךְ רְחַבְעָ֑ם </w:t>
      </w:r>
    </w:p>
    <w:p>
      <w:pPr>
        <w:pStyle w:val="Hebrew"/>
      </w:pPr>
      <w:r>
        <w:rPr>
          <w:color w:val="FF0000"/>
          <w:vertAlign w:val="superscript"/>
          <w:rtl/>
        </w:rPr>
        <w:t>188228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188229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188230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188231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188232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188233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188234</w:t>
      </w:r>
      <w:r>
        <w:rPr>
          <w:rFonts w:ascii="Times New Roman" w:hAnsi="Times New Roman"/>
          <w:color w:val="828282"/>
          <w:rtl/>
        </w:rPr>
        <w:t xml:space="preserve">חֲמִישִׁ֖ית </w:t>
      </w:r>
      <w:r>
        <w:rPr>
          <w:color w:val="FF0000"/>
          <w:vertAlign w:val="superscript"/>
          <w:rtl/>
        </w:rPr>
        <w:t>188235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188236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188237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188238</w:t>
      </w:r>
      <w:r>
        <w:rPr>
          <w:rFonts w:ascii="Times New Roman" w:hAnsi="Times New Roman"/>
          <w:color w:val="828282"/>
          <w:rtl/>
        </w:rPr>
        <w:t xml:space="preserve">רְחַבְעָ֑ם </w:t>
      </w:r>
    </w:p>
    <w:p>
      <w:pPr>
        <w:pStyle w:val="Hebrew"/>
      </w:pPr>
      <w:r>
        <w:rPr>
          <w:color w:val="828282"/>
        </w:rPr>
        <w:t xml:space="preserve">וַיְהִ֛י בַּשָּׁנָ֥ה הַחֲמִישִׁ֖ית לַמֶּ֣לֶךְ רְחַבְעָ֑ם עָלָ֛ה שִׁישַׁ֥ק מֶֽלֶךְ־מִצְרַ֖יִם עַל־יְרוּשָׁלִָֽם׃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c02c9f82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95e6f34f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dc0f9541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יְהִ֛י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4add777f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בַּשָּׁנָ֥ה הַחֲמִישִׁ֖ית לַמֶּ֣לֶךְ רְחַבְעָ֑ם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12">
        <w:r>
          <w:rPr/>
          <w:t>1_Kings 15:1</w:t>
        </w:r>
      </w:hyperlink>
    </w:p>
    <w:p>
      <w:pPr>
        <w:pStyle w:val="Hebrew"/>
      </w:pPr>
      <w:r>
        <w:t xml:space="preserve">וּבִשְׁנַת֙ שְׁמֹנֶ֣ה עֶשְׂרֵ֔ה לַמֶּ֖לֶךְ יָרָבְעָ֣ם בֶּן־נְבָ֑ט מָלַ֥ךְ אֲבִיָּ֖ם עַל־יְהוּדָֽה׃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188365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188366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188367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188368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188369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188370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188371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188372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188373</w:t>
      </w:r>
      <w:r>
        <w:rPr>
          <w:rFonts w:ascii="Times New Roman" w:hAnsi="Times New Roman"/>
          <w:color w:val="828282"/>
          <w:rtl/>
        </w:rPr>
        <w:t xml:space="preserve">יָרָבְעָ֣ם </w:t>
      </w:r>
      <w:r>
        <w:rPr>
          <w:color w:val="FF0000"/>
          <w:vertAlign w:val="superscript"/>
          <w:rtl/>
        </w:rPr>
        <w:t>188374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188375</w:t>
      </w:r>
      <w:r>
        <w:rPr>
          <w:rFonts w:ascii="Times New Roman" w:hAnsi="Times New Roman"/>
          <w:color w:val="828282"/>
          <w:rtl/>
        </w:rPr>
        <w:t xml:space="preserve">נְבָ֑ט </w:t>
      </w:r>
      <w:r>
        <w:rPr>
          <w:color w:val="FF0000"/>
          <w:vertAlign w:val="superscript"/>
          <w:rtl/>
        </w:rPr>
        <w:t>188376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188377</w:t>
      </w:r>
      <w:r>
        <w:rPr>
          <w:rFonts w:ascii="Times New Roman" w:hAnsi="Times New Roman"/>
          <w:color w:val="828282"/>
          <w:rtl/>
        </w:rPr>
        <w:t xml:space="preserve">אֲבִיָּ֖ם </w:t>
      </w:r>
      <w:r>
        <w:rPr>
          <w:color w:val="FF0000"/>
          <w:vertAlign w:val="superscript"/>
          <w:rtl/>
        </w:rPr>
        <w:t>188378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188379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וּבִשְׁנַת֙ שְׁמֹנֶ֣ה עֶשְׂרֵ֔ה לַמֶּ֖לֶךְ יָרָבְעָ֣ם בֶּן־נְבָ֑ט מָלַ֥ךְ אֲבִיָּ֖ם עַל־יְהוּדָֽה׃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d8f98ab2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8546d522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79168357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מָלַ֥ךְ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de47a4c8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בִשְׁנַת֙ שְׁמֹנֶ֣ה עֶשְׂרֵ֔ה לַמֶּ֖לֶךְ יָרָבְעָ֣ם בֶּן־נְבָ֑ט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13">
        <w:r>
          <w:rPr/>
          <w:t>1_Kings 15:9</w:t>
        </w:r>
      </w:hyperlink>
    </w:p>
    <w:p>
      <w:pPr>
        <w:pStyle w:val="Hebrew"/>
      </w:pPr>
      <w:r>
        <w:t xml:space="preserve">וּבִשְׁנַ֣ת עֶשְׂרִ֔ים לְיָרָבְעָ֖ם מֶ֣לֶךְ יִשְׂרָאֵ֑ל מָלַ֥ךְ אָסָ֖א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188513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188514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188515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188516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188517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188518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188519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188520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188521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188522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188523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188524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וּבִשְׁנַ֣ת עֶשְׂרִ֔ים לְיָרָבְעָ֖ם מֶ֣לֶךְ יִשְׂרָאֵ֑ל מָלַ֥ךְ אָסָ֖א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9a8b7d1d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796c50e5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91c843a3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מָלַ֥ךְ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a1471c08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בִשְׁנַ֣ת עֶשְׂרִ֔ים לְיָרָבְעָ֖ם מֶ֣לֶךְ יִשְׂרָאֵ֑ל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14">
        <w:r>
          <w:rPr/>
          <w:t>1_Kings 15:25</w:t>
        </w:r>
      </w:hyperlink>
    </w:p>
    <w:p>
      <w:pPr>
        <w:pStyle w:val="Hebrew"/>
      </w:pPr>
      <w:r>
        <w:t xml:space="preserve">וְנָדָ֣ב בֶּן־יָרָבְעָ֗ם מָלַךְ֙ עַל־יִשְׂרָאֵ֔ל בִּשְׁנַ֣ת שְׁתַּ֔יִם לְאָסָ֖א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188868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188869</w:t>
      </w:r>
      <w:r>
        <w:rPr>
          <w:rFonts w:ascii="Times New Roman" w:hAnsi="Times New Roman"/>
          <w:color w:val="828282"/>
          <w:rtl/>
        </w:rPr>
        <w:t xml:space="preserve">נָדָ֣ב </w:t>
      </w:r>
      <w:r>
        <w:rPr>
          <w:color w:val="FF0000"/>
          <w:vertAlign w:val="superscript"/>
          <w:rtl/>
        </w:rPr>
        <w:t>188870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188871</w:t>
      </w:r>
      <w:r>
        <w:rPr>
          <w:rFonts w:ascii="Times New Roman" w:hAnsi="Times New Roman"/>
          <w:color w:val="828282"/>
          <w:rtl/>
        </w:rPr>
        <w:t xml:space="preserve">יָרָבְעָ֗ם </w:t>
      </w:r>
      <w:r>
        <w:rPr>
          <w:color w:val="FF0000"/>
          <w:vertAlign w:val="superscript"/>
          <w:rtl/>
        </w:rPr>
        <w:t>188872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188873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188874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188875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188876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188877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188878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188879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188880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188881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וְנָדָ֣ב בֶּן־יָרָבְעָ֗ם מָלַךְ֙ עַל־יִשְׂרָאֵ֔ל בִּשְׁנַ֣ת שְׁתַּ֔יִם לְאָסָ֖א מֶ֣לֶךְ יְהוּדָ֑ה וַיִּמְלֹ֥ךְ עַל־יִשְׂרָאֵ֖ל שְׁנָתָֽיִם׃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04d23520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ae4bf392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31e0d0e8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מָלַךְ֙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0132b677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בִּשְׁנַ֣ת שְׁתַּ֔יִם לְאָסָ֖א מֶ֣לֶךְ יְהוּדָ֑ה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15">
        <w:r>
          <w:rPr/>
          <w:t>1_Kings 15:28</w:t>
        </w:r>
      </w:hyperlink>
    </w:p>
    <w:p>
      <w:pPr>
        <w:pStyle w:val="Hebrew"/>
      </w:pPr>
      <w:r>
        <w:t xml:space="preserve">וַיְמִתֵ֣הוּ בַעְשָׁ֔א בִּשְׁנַ֣ת שָׁלֹ֔שׁ לְאָסָ֖א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188932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188933</w:t>
      </w:r>
      <w:r>
        <w:rPr>
          <w:rFonts w:ascii="Times New Roman" w:hAnsi="Times New Roman"/>
          <w:color w:val="828282"/>
          <w:rtl/>
        </w:rPr>
        <w:t xml:space="preserve">יְמִתֵ֣הוּ </w:t>
      </w:r>
      <w:r>
        <w:rPr>
          <w:color w:val="FF0000"/>
          <w:vertAlign w:val="superscript"/>
          <w:rtl/>
        </w:rPr>
        <w:t>188934</w:t>
      </w:r>
      <w:r>
        <w:rPr>
          <w:rFonts w:ascii="Times New Roman" w:hAnsi="Times New Roman"/>
          <w:color w:val="828282"/>
          <w:rtl/>
        </w:rPr>
        <w:t xml:space="preserve">בַעְשָׁ֔א </w:t>
      </w:r>
      <w:r>
        <w:rPr>
          <w:color w:val="FF0000"/>
          <w:vertAlign w:val="superscript"/>
          <w:rtl/>
        </w:rPr>
        <w:t>188935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188936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188937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188938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188939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188940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188941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וַיְמִתֵ֣הוּ בַעְשָׁ֔א בִּשְׁנַ֣ת שָׁלֹ֔שׁ לְאָסָ֖א מֶ֣לֶךְ יְהוּדָ֑ה וַיִּמְלֹ֖ךְ תַּחְתָּֽיו׃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7dd4495d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a6516488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13308a41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יְמִתֵ֣הוּ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6ca9e2c4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בִּשְׁנַ֣ת שָׁלֹ֔שׁ לְאָסָ֖א מֶ֣לֶךְ יְהוּדָ֑ה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16">
        <w:r>
          <w:rPr/>
          <w:t>1_Kings 15:33</w:t>
        </w:r>
      </w:hyperlink>
    </w:p>
    <w:p>
      <w:pPr>
        <w:pStyle w:val="Hebrew"/>
      </w:pPr>
      <w: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189023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189024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189025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189026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189027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189028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189029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189030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189031</w:t>
      </w:r>
      <w:r>
        <w:rPr>
          <w:rFonts w:ascii="Times New Roman" w:hAnsi="Times New Roman"/>
          <w:color w:val="828282"/>
          <w:rtl/>
        </w:rPr>
        <w:t xml:space="preserve">בַּעְשָׁ֨א </w:t>
      </w:r>
      <w:r>
        <w:rPr>
          <w:color w:val="FF0000"/>
          <w:vertAlign w:val="superscript"/>
          <w:rtl/>
        </w:rPr>
        <w:t>189032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189033</w:t>
      </w:r>
      <w:r>
        <w:rPr>
          <w:rFonts w:ascii="Times New Roman" w:hAnsi="Times New Roman"/>
          <w:color w:val="828282"/>
          <w:rtl/>
        </w:rPr>
        <w:t xml:space="preserve">אֲחִיָּ֤ה </w:t>
      </w:r>
      <w:r>
        <w:rPr>
          <w:color w:val="FF0000"/>
          <w:vertAlign w:val="superscript"/>
          <w:rtl/>
        </w:rPr>
        <w:t>189034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189035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189036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189037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189038</w:t>
      </w:r>
      <w:r>
        <w:rPr>
          <w:rFonts w:ascii="Times New Roman" w:hAnsi="Times New Roman"/>
          <w:color w:val="828282"/>
          <w:rtl/>
        </w:rPr>
        <w:t xml:space="preserve">תִרְצָ֔ה </w:t>
      </w:r>
      <w:r>
        <w:rPr>
          <w:color w:val="FF0000"/>
          <w:vertAlign w:val="superscript"/>
          <w:rtl/>
        </w:rPr>
        <w:t>189039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189040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189041</w:t>
      </w:r>
      <w:r>
        <w:rPr>
          <w:rFonts w:ascii="Times New Roman" w:hAnsi="Times New Roman"/>
          <w:color w:val="828282"/>
          <w:rtl/>
        </w:rPr>
        <w:t xml:space="preserve">אַרְבַּ֖ע </w:t>
      </w:r>
      <w:r>
        <w:rPr>
          <w:color w:val="FF0000"/>
          <w:vertAlign w:val="superscript"/>
          <w:rtl/>
        </w:rPr>
        <w:t>189042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ad471ed5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eb3dcbe3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bb57dd17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מָ֠לַךְ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fd650fb8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בִּשְׁנַ֣ת שָׁלֹ֔שׁ לְאָסָ֖א מֶ֣לֶךְ יְהוּדָ֑ה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17">
        <w:r>
          <w:rPr/>
          <w:t>1_Kings 16:8</w:t>
        </w:r>
      </w:hyperlink>
    </w:p>
    <w:p>
      <w:pPr>
        <w:pStyle w:val="Hebrew"/>
      </w:pPr>
      <w: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p>
      <w:pPr>
        <w:pStyle w:val="Hebrew"/>
      </w:pPr>
      <w:r>
        <w:rPr>
          <w:color w:val="FF0000"/>
          <w:vertAlign w:val="superscript"/>
          <w:rtl/>
        </w:rPr>
        <w:t>189214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189215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189216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189217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189218</w:t>
      </w:r>
      <w:r>
        <w:rPr>
          <w:rFonts w:ascii="Times New Roman" w:hAnsi="Times New Roman"/>
          <w:color w:val="828282"/>
          <w:rtl/>
        </w:rPr>
        <w:t xml:space="preserve">שֵׁשׁ֙ </w:t>
      </w:r>
      <w:r>
        <w:rPr>
          <w:color w:val="FF0000"/>
          <w:vertAlign w:val="superscript"/>
          <w:rtl/>
        </w:rPr>
        <w:t>189219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189220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189221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189222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189223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189224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189225</w:t>
      </w:r>
      <w:r>
        <w:rPr>
          <w:rFonts w:ascii="Times New Roman" w:hAnsi="Times New Roman"/>
          <w:color w:val="828282"/>
          <w:rtl/>
        </w:rPr>
        <w:t xml:space="preserve">אֵלָ֨ה </w:t>
      </w:r>
      <w:r>
        <w:rPr>
          <w:color w:val="FF0000"/>
          <w:vertAlign w:val="superscript"/>
          <w:rtl/>
        </w:rPr>
        <w:t>189226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189227</w:t>
      </w:r>
      <w:r>
        <w:rPr>
          <w:rFonts w:ascii="Times New Roman" w:hAnsi="Times New Roman"/>
          <w:color w:val="828282"/>
          <w:rtl/>
        </w:rPr>
        <w:t xml:space="preserve">בַּעְשָׁ֧א </w:t>
      </w:r>
      <w:r>
        <w:rPr>
          <w:color w:val="FF0000"/>
          <w:vertAlign w:val="superscript"/>
          <w:rtl/>
        </w:rPr>
        <w:t>189228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189229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189231</w:t>
      </w:r>
      <w:r>
        <w:rPr>
          <w:rFonts w:ascii="Times New Roman" w:hAnsi="Times New Roman"/>
          <w:color w:val="828282"/>
          <w:rtl/>
        </w:rPr>
        <w:t xml:space="preserve">תִרְצָ֖ה </w:t>
      </w:r>
      <w:r>
        <w:rPr>
          <w:color w:val="FF0000"/>
          <w:vertAlign w:val="superscript"/>
          <w:rtl/>
        </w:rPr>
        <w:t>189232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>
      <w:pPr>
        <w:pStyle w:val="Hebrew"/>
      </w:pPr>
      <w:r>
        <w:rPr>
          <w:color w:val="828282"/>
        </w:rP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a857b8e5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fedbcd4f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d524bd90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מָ֠לַךְ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3202ef84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בִּשְׁנַ֨ת עֶשְׂרִ֤ים וָשֵׁשׁ֙ שָׁנָ֔ה לְאָסָ֖א מֶ֣לֶךְ יְהוּדָ֑ה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18">
        <w:r>
          <w:rPr/>
          <w:t>1_Kings 16:10</w:t>
        </w:r>
      </w:hyperlink>
    </w:p>
    <w:p>
      <w:pPr>
        <w:pStyle w:val="Hebrew"/>
      </w:pPr>
      <w:r>
        <w:t xml:space="preserve">וַיְמִיתֵ֔הוּ בִּשְׁנַת֙ עֶשְׂרִ֣ים וָשֶׁ֔בַע לְאָסָ֖א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189261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189262</w:t>
      </w:r>
      <w:r>
        <w:rPr>
          <w:rFonts w:ascii="Times New Roman" w:hAnsi="Times New Roman"/>
          <w:color w:val="828282"/>
          <w:rtl/>
        </w:rPr>
        <w:t xml:space="preserve">יְמִיתֵ֔הוּ </w:t>
      </w:r>
      <w:r>
        <w:rPr>
          <w:color w:val="FF0000"/>
          <w:vertAlign w:val="superscript"/>
          <w:rtl/>
        </w:rPr>
        <w:t>189263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189264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189265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189266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189267</w:t>
      </w:r>
      <w:r>
        <w:rPr>
          <w:rFonts w:ascii="Times New Roman" w:hAnsi="Times New Roman"/>
          <w:color w:val="828282"/>
          <w:rtl/>
        </w:rPr>
        <w:t xml:space="preserve">שֶׁ֔בַע </w:t>
      </w:r>
      <w:r>
        <w:rPr>
          <w:color w:val="FF0000"/>
          <w:vertAlign w:val="superscript"/>
          <w:rtl/>
        </w:rPr>
        <w:t>189268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189269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189270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189271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וַיָּבֹ֤א זִמְרִי֙ וַיַּכֵּ֣הוּ וַיְמִיתֵ֔הוּ בִּשְׁנַת֙ עֶשְׂרִ֣ים וָשֶׁ֔בַע לְאָסָ֖א מֶ֣לֶךְ יְהוּדָ֑ה וַיִּמְלֹ֖ךְ תַּחְתָּֽיו׃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4cfdc0c2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97921202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17475041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יְמִיתֵ֔הוּ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e01c0b14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בִּשְׁנַת֙ עֶשְׂרִ֣ים וָשֶׁ֔בַע לְאָסָ֖א מֶ֣לֶךְ יְהוּדָ֑ה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19">
        <w:r>
          <w:rPr/>
          <w:t>1_Kings 16:15</w:t>
        </w:r>
      </w:hyperlink>
    </w:p>
    <w:p>
      <w:pPr>
        <w:pStyle w:val="Hebrew"/>
      </w:pPr>
      <w:r>
        <w:t xml:space="preserve">בִּשְׁנַת֩ עֶשְׂרִ֨ים וָשֶׁ֜בַע שָׁנָ֗ה לְאָסָא֙ מֶ֣לֶךְ יְהוּדָ֔ה מָלַ֥ךְ זִמְרִ֛י שִׁבְעַ֥ת יָמִ֖ים בְּתִרְצָ֑ה </w:t>
      </w:r>
    </w:p>
    <w:p>
      <w:pPr>
        <w:pStyle w:val="Hebrew"/>
      </w:pPr>
      <w:r>
        <w:rPr>
          <w:color w:val="FF0000"/>
          <w:vertAlign w:val="superscript"/>
          <w:rtl/>
        </w:rPr>
        <w:t>189360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189361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189362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189363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189364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189365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189367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189368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189369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189370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189371</w:t>
      </w:r>
      <w:r>
        <w:rPr>
          <w:rFonts w:ascii="Times New Roman" w:hAnsi="Times New Roman"/>
          <w:color w:val="828282"/>
          <w:rtl/>
        </w:rPr>
        <w:t xml:space="preserve">זִמְרִ֛י </w:t>
      </w:r>
      <w:r>
        <w:rPr>
          <w:color w:val="FF0000"/>
          <w:vertAlign w:val="superscript"/>
          <w:rtl/>
        </w:rPr>
        <w:t>189372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189373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189374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189375</w:t>
      </w:r>
      <w:r>
        <w:rPr>
          <w:rFonts w:ascii="Times New Roman" w:hAnsi="Times New Roman"/>
          <w:color w:val="828282"/>
          <w:rtl/>
        </w:rPr>
        <w:t xml:space="preserve">תִרְצָ֑ה </w:t>
      </w:r>
    </w:p>
    <w:p>
      <w:pPr>
        <w:pStyle w:val="Hebrew"/>
      </w:pPr>
      <w:r>
        <w:rPr>
          <w:color w:val="828282"/>
        </w:rPr>
        <w:t xml:space="preserve">בִּשְׁנַת֩ עֶשְׂרִ֨ים וָשֶׁ֜בַע שָׁנָ֗ה לְאָסָא֙ מֶ֣לֶךְ יְהוּדָ֔ה מָלַ֥ךְ זִמְרִ֛י שִׁבְעַ֥ת יָמִ֖ים בְּתִרְצָ֑ה וְהָעָ֣ם חֹנִ֔ים עַֽל־גִּבְּתֹ֖ון אֲשֶׁ֥ר לַפְּלִשְׁתִּֽים׃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3dca761f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19c731c1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74e2865e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מָלַ֥ךְ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7fc69d8e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בִּשְׁנַת֩ עֶשְׂרִ֨ים וָשֶׁ֜בַע שָׁנָ֗ה לְאָסָא֙ מֶ֣לֶךְ יְהוּדָ֔ה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20">
        <w:r>
          <w:rPr/>
          <w:t>1_Kings 16:16</w:t>
        </w:r>
      </w:hyperlink>
    </w:p>
    <w:p>
      <w:pPr>
        <w:pStyle w:val="Hebrew"/>
      </w:pPr>
      <w:r>
        <w:t xml:space="preserve">וַיַּמְלִ֣כוּ כָֽל־יִ֠שְׂרָאֵל אֶת־עָמְרִ֨י שַׂר־צָבָ֧א עַל־יִשְׂרָאֵ֛ל בַּיֹּ֥ום הַה֖וּא בַּֽמַּחֲנֶֽה׃ </w:t>
      </w:r>
    </w:p>
    <w:p>
      <w:pPr>
        <w:pStyle w:val="Hebrew"/>
      </w:pPr>
      <w:r>
        <w:rPr>
          <w:color w:val="FF0000"/>
          <w:vertAlign w:val="superscript"/>
          <w:rtl/>
        </w:rPr>
        <w:t>189402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189403</w:t>
      </w:r>
      <w:r>
        <w:rPr>
          <w:rFonts w:ascii="Times New Roman" w:hAnsi="Times New Roman"/>
          <w:color w:val="828282"/>
          <w:rtl/>
        </w:rPr>
        <w:t xml:space="preserve">יַּמְלִ֣כוּ </w:t>
      </w:r>
      <w:r>
        <w:rPr>
          <w:color w:val="FF0000"/>
          <w:vertAlign w:val="superscript"/>
          <w:rtl/>
        </w:rPr>
        <w:t>189404</w:t>
      </w:r>
      <w:r>
        <w:rPr>
          <w:rFonts w:ascii="Times New Roman" w:hAnsi="Times New Roman"/>
          <w:color w:val="828282"/>
          <w:rtl/>
        </w:rPr>
        <w:t>כָֽל־</w:t>
      </w:r>
      <w:r>
        <w:rPr>
          <w:color w:val="FF0000"/>
          <w:vertAlign w:val="superscript"/>
          <w:rtl/>
        </w:rPr>
        <w:t>189405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189406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189407</w:t>
      </w:r>
      <w:r>
        <w:rPr>
          <w:rFonts w:ascii="Times New Roman" w:hAnsi="Times New Roman"/>
          <w:color w:val="828282"/>
          <w:rtl/>
        </w:rPr>
        <w:t xml:space="preserve">עָמְרִ֨י </w:t>
      </w:r>
      <w:r>
        <w:rPr>
          <w:color w:val="FF0000"/>
          <w:vertAlign w:val="superscript"/>
          <w:rtl/>
        </w:rPr>
        <w:t>189408</w:t>
      </w:r>
      <w:r>
        <w:rPr>
          <w:rFonts w:ascii="Times New Roman" w:hAnsi="Times New Roman"/>
          <w:color w:val="828282"/>
          <w:rtl/>
        </w:rPr>
        <w:t>שַׂר־</w:t>
      </w:r>
      <w:r>
        <w:rPr>
          <w:color w:val="FF0000"/>
          <w:vertAlign w:val="superscript"/>
          <w:rtl/>
        </w:rPr>
        <w:t>189409</w:t>
      </w:r>
      <w:r>
        <w:rPr>
          <w:rFonts w:ascii="Times New Roman" w:hAnsi="Times New Roman"/>
          <w:color w:val="828282"/>
          <w:rtl/>
        </w:rPr>
        <w:t xml:space="preserve">צָבָ֧א </w:t>
      </w:r>
      <w:r>
        <w:rPr>
          <w:color w:val="FF0000"/>
          <w:vertAlign w:val="superscript"/>
          <w:rtl/>
        </w:rPr>
        <w:t>189410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189411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189413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189416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189417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189418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189419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>
      <w:pPr>
        <w:pStyle w:val="Hebrew"/>
      </w:pPr>
      <w:r>
        <w:rPr>
          <w:color w:val="828282"/>
        </w:rPr>
        <w:t xml:space="preserve">וַיִּשְׁמַ֤ע הָעָם֙ הַחֹנִ֣ים לֵאמֹ֔ר קָשַׁ֣ר זִמְרִ֔י וְגַ֖ם הִכָּ֣ה אֶת־הַמֶּ֑לֶךְ וַיַּמְלִ֣כוּ כָֽל־יִ֠שְׂרָאֵל אֶת־עָמְרִ֨י שַׂר־צָבָ֧א עַל־יִשְׂרָאֵ֛ל בַּיֹּ֥ום הַה֖וּא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d52075fa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71bab755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1440b1b6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יַּמְלִ֣כוּ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08202313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הַה֖וּא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21">
        <w:r>
          <w:rPr/>
          <w:t>1_Kings 16:23</w:t>
        </w:r>
      </w:hyperlink>
    </w:p>
    <w:p>
      <w:pPr>
        <w:pStyle w:val="Hebrew"/>
      </w:pPr>
      <w: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</w:t>
      </w:r>
    </w:p>
    <w:p>
      <w:pPr>
        <w:pStyle w:val="Hebrew"/>
      </w:pPr>
      <w:r>
        <w:rPr>
          <w:color w:val="FF0000"/>
          <w:vertAlign w:val="superscript"/>
          <w:rtl/>
        </w:rPr>
        <w:t>189549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189550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189551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189552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189553</w:t>
      </w:r>
      <w:r>
        <w:rPr>
          <w:rFonts w:ascii="Times New Roman" w:hAnsi="Times New Roman"/>
          <w:color w:val="828282"/>
          <w:rtl/>
        </w:rPr>
        <w:t xml:space="preserve">אַחַ֜ת </w:t>
      </w:r>
      <w:r>
        <w:rPr>
          <w:color w:val="FF0000"/>
          <w:vertAlign w:val="superscript"/>
          <w:rtl/>
        </w:rPr>
        <w:t>189554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189555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189556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189557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189558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189559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189560</w:t>
      </w:r>
      <w:r>
        <w:rPr>
          <w:rFonts w:ascii="Times New Roman" w:hAnsi="Times New Roman"/>
          <w:color w:val="828282"/>
          <w:rtl/>
        </w:rPr>
        <w:t xml:space="preserve">עָמְרִי֙ </w:t>
      </w:r>
      <w:r>
        <w:rPr>
          <w:color w:val="FF0000"/>
          <w:vertAlign w:val="superscript"/>
          <w:rtl/>
        </w:rPr>
        <w:t>189561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189562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189563</w:t>
      </w:r>
      <w:r>
        <w:rPr>
          <w:rFonts w:ascii="Times New Roman" w:hAnsi="Times New Roman"/>
          <w:color w:val="828282"/>
          <w:rtl/>
        </w:rPr>
        <w:t xml:space="preserve">שְׁתֵּ֥ים </w:t>
      </w:r>
      <w:r>
        <w:rPr>
          <w:color w:val="FF0000"/>
          <w:vertAlign w:val="superscript"/>
          <w:rtl/>
        </w:rPr>
        <w:t>189564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189565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בְּתִרְצָ֖ה מָלַ֥ךְ שֵׁשׁ־שָׁנִֽים׃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327c2a26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0a49f788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a5a32b57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מָלַ֤ךְ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9a3fa0bc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בִּשְׁנַת֩ שְׁלֹשִׁ֨ים וְאַחַ֜ת שָׁנָ֗ה לְאָסָא֙ מֶ֣לֶךְ יְהוּדָ֔ה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22">
        <w:r>
          <w:rPr/>
          <w:t>1_Kings 16:29</w:t>
        </w:r>
      </w:hyperlink>
    </w:p>
    <w:p>
      <w:pPr>
        <w:pStyle w:val="Hebrew"/>
      </w:pPr>
      <w:r>
        <w:t xml:space="preserve">וְאַחְאָ֣ב בֶּן־עָמְרִ֗י מָלַךְ֙ עַל־יִשְׂרָאֵ֔ל בִּשְׁנַ֨ת שְׁלֹשִׁ֤ים וּשְׁמֹנֶה֙ שָׁנָ֔ה לְאָסָ֖א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189677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189678</w:t>
      </w:r>
      <w:r>
        <w:rPr>
          <w:rFonts w:ascii="Times New Roman" w:hAnsi="Times New Roman"/>
          <w:color w:val="828282"/>
          <w:rtl/>
        </w:rPr>
        <w:t xml:space="preserve">אַחְאָ֣ב </w:t>
      </w:r>
      <w:r>
        <w:rPr>
          <w:color w:val="FF0000"/>
          <w:vertAlign w:val="superscript"/>
          <w:rtl/>
        </w:rPr>
        <w:t>189679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189680</w:t>
      </w:r>
      <w:r>
        <w:rPr>
          <w:rFonts w:ascii="Times New Roman" w:hAnsi="Times New Roman"/>
          <w:color w:val="828282"/>
          <w:rtl/>
        </w:rPr>
        <w:t xml:space="preserve">עָמְרִ֗י </w:t>
      </w:r>
      <w:r>
        <w:rPr>
          <w:color w:val="FF0000"/>
          <w:vertAlign w:val="superscript"/>
          <w:rtl/>
        </w:rPr>
        <w:t>189681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189682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189683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189684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189685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189686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189687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189688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189689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189690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189691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189692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189693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וְאַחְאָ֣ב בֶּן־עָמְרִ֗י מָלַךְ֙ עַל־יִשְׂרָאֵ֔ל בִּשְׁנַ֨ת שְׁלֹשִׁ֤ים וּשְׁמֹנֶה֙ שָׁנָ֔ה לְאָסָ֖א מֶ֣לֶךְ יְהוּדָ֑ה וַ֠יִּמְלֹךְ אַחְאָ֨ב בֶּן־עָמְרִ֤י עַל־יִשְׂרָאֵל֙ בְּשֹׁ֣מְרֹ֔ון עֶשְׂרִ֥ים וּשְׁתַּ֖יִם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b09e6605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fd1ba4ad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a1ec125d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מָלַךְ֙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aa6a1f05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בִּשְׁנַ֨ת שְׁלֹשִׁ֤ים וּשְׁמֹנֶה֙ שָׁנָ֔ה לְאָסָ֖א מֶ֣לֶךְ יְהוּדָ֑ה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23">
        <w:r>
          <w:rPr/>
          <w:t>1_Kings 16:34</w:t>
        </w:r>
      </w:hyperlink>
    </w:p>
    <w:p>
      <w:pPr>
        <w:pStyle w:val="Hebrew"/>
      </w:pPr>
      <w:r>
        <w:t xml:space="preserve">בְּיָמָ֞יו בָּנָ֥ה חִיאֵ֛ל בֵּ֥ית הָאֱלִ֖י אֶת־יְרִיחֹ֑ה </w:t>
      </w:r>
    </w:p>
    <w:p>
      <w:pPr>
        <w:pStyle w:val="Hebrew"/>
      </w:pPr>
      <w:r>
        <w:rPr>
          <w:color w:val="FF0000"/>
          <w:vertAlign w:val="superscript"/>
          <w:rtl/>
        </w:rPr>
        <w:t>189789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189790</w:t>
      </w:r>
      <w:r>
        <w:rPr>
          <w:rFonts w:ascii="Times New Roman" w:hAnsi="Times New Roman"/>
          <w:color w:val="828282"/>
          <w:rtl/>
        </w:rPr>
        <w:t xml:space="preserve">יָמָ֞יו </w:t>
      </w:r>
      <w:r>
        <w:rPr>
          <w:color w:val="FF0000"/>
          <w:vertAlign w:val="superscript"/>
          <w:rtl/>
        </w:rPr>
        <w:t>189791</w:t>
      </w:r>
      <w:r>
        <w:rPr>
          <w:rFonts w:ascii="Times New Roman" w:hAnsi="Times New Roman"/>
          <w:color w:val="828282"/>
          <w:rtl/>
        </w:rPr>
        <w:t xml:space="preserve">בָּנָ֥ה </w:t>
      </w:r>
      <w:r>
        <w:rPr>
          <w:color w:val="FF0000"/>
          <w:vertAlign w:val="superscript"/>
          <w:rtl/>
        </w:rPr>
        <w:t>189792</w:t>
      </w:r>
      <w:r>
        <w:rPr>
          <w:rFonts w:ascii="Times New Roman" w:hAnsi="Times New Roman"/>
          <w:color w:val="828282"/>
          <w:rtl/>
        </w:rPr>
        <w:t xml:space="preserve">חִיאֵ֛ל </w:t>
      </w:r>
      <w:r>
        <w:rPr>
          <w:color w:val="FF0000"/>
          <w:vertAlign w:val="superscript"/>
          <w:rtl/>
        </w:rPr>
        <w:t>189793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189794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189795</w:t>
      </w:r>
      <w:r>
        <w:rPr>
          <w:rFonts w:ascii="Times New Roman" w:hAnsi="Times New Roman"/>
          <w:color w:val="828282"/>
          <w:rtl/>
        </w:rPr>
        <w:t xml:space="preserve">אֱלִ֖י </w:t>
      </w:r>
      <w:r>
        <w:rPr>
          <w:color w:val="FF0000"/>
          <w:vertAlign w:val="superscript"/>
          <w:rtl/>
        </w:rPr>
        <w:t>189796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189797</w:t>
      </w:r>
      <w:r>
        <w:rPr>
          <w:rFonts w:ascii="Times New Roman" w:hAnsi="Times New Roman"/>
          <w:color w:val="828282"/>
          <w:rtl/>
        </w:rPr>
        <w:t xml:space="preserve">יְרִיחֹ֑ה </w:t>
      </w:r>
    </w:p>
    <w:p>
      <w:pPr>
        <w:pStyle w:val="Hebrew"/>
      </w:pPr>
      <w:r>
        <w:rPr>
          <w:color w:val="828282"/>
        </w:rPr>
        <w:t xml:space="preserve">בְּיָמָ֞יו בָּנָ֥ה חִיאֵ֛ל בֵּ֥ית הָאֱלִ֖י אֶת־יְרִיחֹ֑ה בַּאֲבִירָ֨ם בְּכֹרֹ֜ו יִסְּדָ֗הּ וּבִשְׂג֤וּב צְעִירֹו֙ הִצִּ֣יב דְּלָתֶ֔יהָ כִּדְבַ֣ר יְהוָ֔ה אֲשֶׁ֣ר דִּבֶּ֔ר בְּיַ֖ד יְהֹושֻׁ֥עַ בִּן־נֽוּן׃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dc4754aa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103d2885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ef663220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בָּנָ֥ה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c0008b92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בְּיָמָ֞יו </w:t>
            </w:r>
          </w:p>
        </w:tc>
        <w:tc>
          <w:tcPr>
            <w:tcW w:type="auto" w:w="1728"/>
          </w:tcPr>
          <w:p>
            <w:r>
              <w:t>1.1.2.6</w:t>
            </w:r>
          </w:p>
        </w:tc>
      </w:tr>
    </w:tbl>
    <w:p>
      <w:r>
        <w:br/>
      </w:r>
    </w:p>
    <w:p>
      <w:pPr>
        <w:pStyle w:val="Reference"/>
      </w:pPr>
      <w:hyperlink r:id="rId524">
        <w:r>
          <w:rPr/>
          <w:t>1_Kings 17:6</w:t>
        </w:r>
      </w:hyperlink>
    </w:p>
    <w:p>
      <w:pPr>
        <w:pStyle w:val="Hebrew"/>
      </w:pPr>
      <w:r>
        <w:t xml:space="preserve">וְהָעֹרְבִ֗ים מְבִיאִ֨ים לֹ֜ו לֶ֤חֶם וּבָשָׂר֙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189907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189909</w:t>
      </w:r>
      <w:r>
        <w:rPr>
          <w:rFonts w:ascii="Times New Roman" w:hAnsi="Times New Roman"/>
          <w:color w:val="828282"/>
          <w:rtl/>
        </w:rPr>
        <w:t xml:space="preserve">עֹרְבִ֗ים </w:t>
      </w:r>
      <w:r>
        <w:rPr>
          <w:color w:val="FF0000"/>
          <w:vertAlign w:val="superscript"/>
          <w:rtl/>
        </w:rPr>
        <w:t>189910</w:t>
      </w:r>
      <w:r>
        <w:rPr>
          <w:rFonts w:ascii="Times New Roman" w:hAnsi="Times New Roman"/>
          <w:color w:val="828282"/>
          <w:rtl/>
        </w:rPr>
        <w:t xml:space="preserve">מְבִיאִ֨ים </w:t>
      </w:r>
      <w:r>
        <w:rPr>
          <w:color w:val="FF0000"/>
          <w:vertAlign w:val="superscript"/>
          <w:rtl/>
        </w:rPr>
        <w:t>189911</w:t>
      </w:r>
      <w:r>
        <w:rPr>
          <w:rFonts w:ascii="Times New Roman" w:hAnsi="Times New Roman"/>
          <w:color w:val="828282"/>
          <w:rtl/>
        </w:rPr>
        <w:t xml:space="preserve">לֹ֜ו </w:t>
      </w:r>
      <w:r>
        <w:rPr>
          <w:color w:val="FF0000"/>
          <w:vertAlign w:val="superscript"/>
          <w:rtl/>
        </w:rPr>
        <w:t>189912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189913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189914</w:t>
      </w:r>
      <w:r>
        <w:rPr>
          <w:rFonts w:ascii="Times New Roman" w:hAnsi="Times New Roman"/>
          <w:color w:val="828282"/>
          <w:rtl/>
        </w:rPr>
        <w:t xml:space="preserve">בָשָׂר֙ </w:t>
      </w:r>
      <w:r>
        <w:rPr>
          <w:color w:val="FF0000"/>
          <w:vertAlign w:val="superscript"/>
          <w:rtl/>
        </w:rPr>
        <w:t>189915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189916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189917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77199c0e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f3f60c81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e522c82c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מְבִיאִ֨ים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d637d0be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בַּבֹּ֔קֶר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24">
        <w:r>
          <w:rPr/>
          <w:t>1_Kings 17:6</w:t>
        </w:r>
      </w:hyperlink>
    </w:p>
    <w:p>
      <w:pPr>
        <w:pStyle w:val="Hebrew"/>
      </w:pPr>
      <w:r>
        <w:t xml:space="preserve">וְלֶ֥חֶם וּבָשָׂ֖ר בָּעָ֑רֶב </w:t>
      </w:r>
    </w:p>
    <w:p>
      <w:pPr>
        <w:pStyle w:val="Hebrew"/>
      </w:pPr>
      <w:r>
        <w:rPr>
          <w:color w:val="FF0000"/>
          <w:vertAlign w:val="superscript"/>
          <w:rtl/>
        </w:rPr>
        <w:t>189918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189919</w:t>
      </w:r>
      <w:r>
        <w:rPr>
          <w:rFonts w:ascii="Times New Roman" w:hAnsi="Times New Roman"/>
          <w:color w:val="828282"/>
          <w:rtl/>
        </w:rPr>
        <w:t xml:space="preserve">לֶ֥חֶם </w:t>
      </w:r>
      <w:r>
        <w:rPr>
          <w:color w:val="FF0000"/>
          <w:vertAlign w:val="superscript"/>
          <w:rtl/>
        </w:rPr>
        <w:t>189920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189921</w:t>
      </w:r>
      <w:r>
        <w:rPr>
          <w:rFonts w:ascii="Times New Roman" w:hAnsi="Times New Roman"/>
          <w:color w:val="828282"/>
          <w:rtl/>
        </w:rPr>
        <w:t xml:space="preserve">בָשָׂ֖ר </w:t>
      </w:r>
      <w:r>
        <w:rPr>
          <w:color w:val="FF0000"/>
          <w:vertAlign w:val="superscript"/>
          <w:rtl/>
        </w:rPr>
        <w:t>189922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189923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189924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2a2ebf7f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925b3efe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c775c8cb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בָּעָ֑רֶב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25">
        <w:r>
          <w:rPr/>
          <w:t>1_Kings 17:13</w:t>
        </w:r>
      </w:hyperlink>
    </w:p>
    <w:p>
      <w:pPr>
        <w:pStyle w:val="Hebrew"/>
      </w:pPr>
      <w:r>
        <w:t xml:space="preserve">אַ֣ךְ עֲשִׂי־לִ֣י מִ֠שָּׁם עֻגָ֨ה קְטַנָּ֤ה בָרִאשֹׁנָה֙ </w:t>
      </w:r>
    </w:p>
    <w:p>
      <w:pPr>
        <w:pStyle w:val="Hebrew"/>
      </w:pPr>
      <w:r>
        <w:rPr>
          <w:color w:val="FF0000"/>
          <w:vertAlign w:val="superscript"/>
          <w:rtl/>
        </w:rPr>
        <w:t>190068</w:t>
      </w:r>
      <w:r>
        <w:rPr>
          <w:rFonts w:ascii="Times New Roman" w:hAnsi="Times New Roman"/>
          <w:color w:val="828282"/>
          <w:rtl/>
        </w:rPr>
        <w:t xml:space="preserve">אַ֣ךְ </w:t>
      </w:r>
      <w:r>
        <w:rPr>
          <w:color w:val="FF0000"/>
          <w:vertAlign w:val="superscript"/>
          <w:rtl/>
        </w:rPr>
        <w:t>190069</w:t>
      </w:r>
      <w:r>
        <w:rPr>
          <w:rFonts w:ascii="Times New Roman" w:hAnsi="Times New Roman"/>
          <w:color w:val="828282"/>
          <w:rtl/>
        </w:rPr>
        <w:t>עֲשִׂי־</w:t>
      </w:r>
      <w:r>
        <w:rPr>
          <w:color w:val="FF0000"/>
          <w:vertAlign w:val="superscript"/>
          <w:rtl/>
        </w:rPr>
        <w:t>190070</w:t>
      </w:r>
      <w:r>
        <w:rPr>
          <w:rFonts w:ascii="Times New Roman" w:hAnsi="Times New Roman"/>
          <w:color w:val="828282"/>
          <w:rtl/>
        </w:rPr>
        <w:t xml:space="preserve">לִ֣י </w:t>
      </w:r>
      <w:r>
        <w:rPr>
          <w:color w:val="FF0000"/>
          <w:vertAlign w:val="superscript"/>
          <w:rtl/>
        </w:rPr>
        <w:t>190071</w:t>
      </w:r>
      <w:r>
        <w:rPr>
          <w:rFonts w:ascii="Times New Roman" w:hAnsi="Times New Roman"/>
          <w:color w:val="828282"/>
          <w:rtl/>
        </w:rPr>
        <w:t>מִ֠</w:t>
      </w:r>
      <w:r>
        <w:rPr>
          <w:color w:val="FF0000"/>
          <w:vertAlign w:val="superscript"/>
          <w:rtl/>
        </w:rPr>
        <w:t>190072</w:t>
      </w:r>
      <w:r>
        <w:rPr>
          <w:rFonts w:ascii="Times New Roman" w:hAnsi="Times New Roman"/>
          <w:color w:val="828282"/>
          <w:rtl/>
        </w:rPr>
        <w:t xml:space="preserve">שָּׁם </w:t>
      </w:r>
      <w:r>
        <w:rPr>
          <w:color w:val="FF0000"/>
          <w:vertAlign w:val="superscript"/>
          <w:rtl/>
        </w:rPr>
        <w:t>190073</w:t>
      </w:r>
      <w:r>
        <w:rPr>
          <w:rFonts w:ascii="Times New Roman" w:hAnsi="Times New Roman"/>
          <w:color w:val="828282"/>
          <w:rtl/>
        </w:rPr>
        <w:t xml:space="preserve">עֻגָ֨ה </w:t>
      </w:r>
      <w:r>
        <w:rPr>
          <w:color w:val="FF0000"/>
          <w:vertAlign w:val="superscript"/>
          <w:rtl/>
        </w:rPr>
        <w:t>190074</w:t>
      </w:r>
      <w:r>
        <w:rPr>
          <w:rFonts w:ascii="Times New Roman" w:hAnsi="Times New Roman"/>
          <w:color w:val="828282"/>
          <w:rtl/>
        </w:rPr>
        <w:t xml:space="preserve">קְטַנָּ֤ה </w:t>
      </w:r>
      <w:r>
        <w:rPr>
          <w:color w:val="FF0000"/>
          <w:vertAlign w:val="superscript"/>
          <w:rtl/>
        </w:rPr>
        <w:t>190075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190076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190077</w:t>
      </w:r>
      <w:r>
        <w:rPr>
          <w:rFonts w:ascii="Times New Roman" w:hAnsi="Times New Roman"/>
          <w:color w:val="828282"/>
          <w:rtl/>
        </w:rPr>
        <w:t xml:space="preserve">רִאשֹׁנָה֙ </w:t>
      </w:r>
    </w:p>
    <w:p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54c934a9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3ae0fffe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15b26f25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עֲשִׂי־</w:t>
            </w:r>
          </w:p>
        </w:tc>
        <w:tc>
          <w:tcPr>
            <w:tcW w:type="auto" w:w="1728"/>
          </w:tcPr>
          <w:p>
            <w:r>
              <w:t>impv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6d5cde32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בָרִאשֹׁנָה֙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25">
        <w:r>
          <w:rPr/>
          <w:t>1_Kings 17:13</w:t>
        </w:r>
      </w:hyperlink>
    </w:p>
    <w:p>
      <w:pPr>
        <w:pStyle w:val="Hebrew"/>
      </w:pPr>
      <w:r>
        <w:t xml:space="preserve">וְלָ֣ךְ וְלִבְנֵ֔ךְ תַּעֲשִׂ֖י בָּאַחֲרֹנָֽה׃ ס </w:t>
      </w:r>
    </w:p>
    <w:p>
      <w:pPr>
        <w:pStyle w:val="Hebrew"/>
      </w:pPr>
      <w:r>
        <w:rPr>
          <w:color w:val="FF0000"/>
          <w:vertAlign w:val="superscript"/>
          <w:rtl/>
        </w:rPr>
        <w:t>190081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190082</w:t>
      </w:r>
      <w:r>
        <w:rPr>
          <w:rFonts w:ascii="Times New Roman" w:hAnsi="Times New Roman"/>
          <w:color w:val="828282"/>
          <w:rtl/>
        </w:rPr>
        <w:t xml:space="preserve">לָ֣ךְ </w:t>
      </w:r>
      <w:r>
        <w:rPr>
          <w:color w:val="FF0000"/>
          <w:vertAlign w:val="superscript"/>
          <w:rtl/>
        </w:rPr>
        <w:t>190083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190085</w:t>
      </w:r>
      <w:r>
        <w:rPr>
          <w:rFonts w:ascii="Times New Roman" w:hAnsi="Times New Roman"/>
          <w:color w:val="828282"/>
          <w:rtl/>
        </w:rPr>
        <w:t xml:space="preserve">בְנֵ֔ךְ </w:t>
      </w:r>
      <w:r>
        <w:rPr>
          <w:color w:val="FF0000"/>
          <w:vertAlign w:val="superscript"/>
          <w:rtl/>
        </w:rPr>
        <w:t>190086</w:t>
      </w:r>
      <w:r>
        <w:rPr>
          <w:rFonts w:ascii="Times New Roman" w:hAnsi="Times New Roman"/>
          <w:color w:val="828282"/>
          <w:rtl/>
        </w:rPr>
        <w:t xml:space="preserve">תַּעֲשִׂ֖י </w:t>
      </w:r>
      <w:r>
        <w:rPr>
          <w:color w:val="FF0000"/>
          <w:vertAlign w:val="superscript"/>
          <w:rtl/>
        </w:rPr>
        <w:t>190087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190088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190089</w:t>
      </w:r>
      <w:r>
        <w:rPr>
          <w:rFonts w:ascii="Times New Roman" w:hAnsi="Times New Roman"/>
          <w:color w:val="828282"/>
          <w:rtl/>
        </w:rPr>
        <w:t xml:space="preserve">אַחֲרֹנָֽה׃ ס </w:t>
      </w:r>
    </w:p>
    <w:p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91634f84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ccadbfc0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c85f6466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תַּעֲשִׂ֖י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18d84288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בָּאַחֲרֹנָֽה׃ ס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26">
        <w:r>
          <w:rPr/>
          <w:t>1_Kings 18:1</w:t>
        </w:r>
      </w:hyperlink>
    </w:p>
    <w:p>
      <w:pPr>
        <w:pStyle w:val="Hebrew"/>
      </w:pPr>
      <w:r>
        <w:t xml:space="preserve">וּדְבַר־יְהוָ֗ה הָיָה֙ אֶל־אֵ֣לִיָּ֔הוּ בַּשָּׁנָ֥ה הַשְּׁלִישִׁ֖ית </w:t>
      </w:r>
    </w:p>
    <w:p>
      <w:pPr>
        <w:pStyle w:val="Hebrew"/>
      </w:pPr>
      <w:r>
        <w:rPr>
          <w:color w:val="FF0000"/>
          <w:vertAlign w:val="superscript"/>
          <w:rtl/>
        </w:rPr>
        <w:t>190328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190329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190330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190331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190332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190333</w:t>
      </w:r>
      <w:r>
        <w:rPr>
          <w:rFonts w:ascii="Times New Roman" w:hAnsi="Times New Roman"/>
          <w:color w:val="828282"/>
          <w:rtl/>
        </w:rPr>
        <w:t xml:space="preserve">אֵ֣לִיָּ֔הוּ </w:t>
      </w:r>
      <w:r>
        <w:rPr>
          <w:color w:val="FF0000"/>
          <w:vertAlign w:val="superscript"/>
          <w:rtl/>
        </w:rPr>
        <w:t>190334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190335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190336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190337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190338</w:t>
      </w:r>
      <w:r>
        <w:rPr>
          <w:rFonts w:ascii="Times New Roman" w:hAnsi="Times New Roman"/>
          <w:color w:val="828282"/>
          <w:rtl/>
        </w:rPr>
        <w:t xml:space="preserve">שְּׁלִישִׁ֖ית </w:t>
      </w:r>
    </w:p>
    <w:p>
      <w:pPr>
        <w:pStyle w:val="Hebrew"/>
      </w:pPr>
      <w:r>
        <w:rPr>
          <w:color w:val="828282"/>
        </w:rPr>
        <w:t xml:space="preserve">וַיְהִי֙ יָמִ֣ים רַבִּ֔ים וּדְבַר־יְהוָ֗ה הָיָה֙ אֶל־אֵ֣לִיָּ֔הוּ בַּשָּׁנָ֥ה הַשְּׁלִישִׁ֖ית לֵאמֹ֑ר לֵ֚ךְ הֵרָאֵ֣ה אֶל־אַחְאָ֔ב וְאֶתְּנָ֥ה מָטָ֖ר עַל־פְּנֵ֥י הָאֲדָמָֽה׃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db789dd5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13db519e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d435d1c0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הָיָה֙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29cfd56f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בַּשָּׁנָ֥ה הַשְּׁלִישִׁ֖ית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27">
        <w:r>
          <w:rPr/>
          <w:t>1_Kings 18:27</w:t>
        </w:r>
      </w:hyperlink>
    </w:p>
    <w:p>
      <w:pPr>
        <w:pStyle w:val="Hebrew"/>
      </w:pPr>
      <w:r>
        <w:t xml:space="preserve">וַיְהִ֨י בַֽצָּהֳרַ֜יִם </w:t>
      </w:r>
    </w:p>
    <w:p>
      <w:pPr>
        <w:pStyle w:val="Hebrew"/>
      </w:pPr>
      <w:r>
        <w:rPr>
          <w:color w:val="FF0000"/>
          <w:vertAlign w:val="superscript"/>
          <w:rtl/>
        </w:rPr>
        <w:t>190942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190943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190944</w:t>
      </w:r>
      <w:r>
        <w:rPr>
          <w:rFonts w:ascii="Times New Roman" w:hAnsi="Times New Roman"/>
          <w:color w:val="828282"/>
          <w:rtl/>
        </w:rPr>
        <w:t>בַֽ</w:t>
      </w:r>
      <w:r>
        <w:rPr>
          <w:color w:val="FF0000"/>
          <w:vertAlign w:val="superscript"/>
          <w:rtl/>
        </w:rPr>
        <w:t>190945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190946</w:t>
      </w:r>
      <w:r>
        <w:rPr>
          <w:rFonts w:ascii="Times New Roman" w:hAnsi="Times New Roman"/>
          <w:color w:val="828282"/>
          <w:rtl/>
        </w:rPr>
        <w:t xml:space="preserve">צָּהֳרַ֜יִם </w:t>
      </w:r>
    </w:p>
    <w:p>
      <w:pPr>
        <w:pStyle w:val="Hebrew"/>
      </w:pPr>
      <w:r>
        <w:rPr>
          <w:color w:val="828282"/>
        </w:rPr>
        <w:t xml:space="preserve">וַיְהִ֨י בַֽצָּהֳרַ֜יִם וַיְהַתֵּ֧ל בָּהֶ֣ם אֵלִיָּ֗הוּ וַיֹּ֨אמֶר֙ קִרְא֤וּ בְקֹול־גָּדֹול֙ כִּֽי־אֱלֹהִ֣ים ה֔וּא כִּ֣י שִׂ֧יחַ וְכִֽי־שִׂ֛יג לֹ֖ו וְכִֽי־דֶ֣רֶךְ לֹ֑ו אוּלַ֛י יָשֵׁ֥ן ה֖וּא וְיִקָֽץ׃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729a0b9d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0e4449c6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1f09f599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יְהִ֨י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902f20e6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בַֽצָּהֳרַ֜יִם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28">
        <w:r>
          <w:rPr/>
          <w:t>1_Kings 18:44</w:t>
        </w:r>
      </w:hyperlink>
    </w:p>
    <w:p>
      <w:pPr>
        <w:pStyle w:val="Hebrew"/>
      </w:pPr>
      <w:r>
        <w:t xml:space="preserve">וַֽיְהִי֙ בַּשְּׁבִעִ֔ית </w:t>
      </w:r>
    </w:p>
    <w:p>
      <w:pPr>
        <w:pStyle w:val="Hebrew"/>
      </w:pPr>
      <w:r>
        <w:rPr>
          <w:color w:val="FF0000"/>
          <w:vertAlign w:val="superscript"/>
          <w:rtl/>
        </w:rPr>
        <w:t>191327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191328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191329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191330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191331</w:t>
      </w:r>
      <w:r>
        <w:rPr>
          <w:rFonts w:ascii="Times New Roman" w:hAnsi="Times New Roman"/>
          <w:color w:val="828282"/>
          <w:rtl/>
        </w:rPr>
        <w:t xml:space="preserve">שְּׁבִעִ֔ית </w:t>
      </w:r>
    </w:p>
    <w:p>
      <w:pPr>
        <w:pStyle w:val="Hebrew"/>
      </w:pPr>
      <w:r>
        <w:rPr>
          <w:color w:val="828282"/>
        </w:rPr>
        <w:t xml:space="preserve">וַֽיְהִי֙ בַּשְּׁבִעִ֔ית וַיֹּ֗אמֶר הִנֵּה־עָ֛ב קְטַנָּ֥ה כְּכַף־אִ֖ישׁ עֹלָ֣ה מִיָּ֑ם וַיֹּ֗אמֶר עֲלֵ֨ה אֱמֹ֤ר אֶל־אַחְאָב֙ אֱסֹ֣ר וָרֵ֔ד וְלֹ֥א יַעַצָרְכָ֖ה הַגָּֽשֶׁם׃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c91f6a14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5072ee0a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cf137e1d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65978870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בַּשְּׁבִעִ֔ית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29">
        <w:r>
          <w:rPr/>
          <w:t>1_Kings 20:16</w:t>
        </w:r>
      </w:hyperlink>
    </w:p>
    <w:p>
      <w:pPr>
        <w:pStyle w:val="Hebrew"/>
      </w:pPr>
      <w:r>
        <w:t xml:space="preserve">וַיֵּצְא֖וּ בַּֽצָּהֳרָ֑יִם </w:t>
      </w:r>
    </w:p>
    <w:p>
      <w:pPr>
        <w:pStyle w:val="Hebrew"/>
      </w:pPr>
      <w:r>
        <w:rPr>
          <w:color w:val="FF0000"/>
          <w:vertAlign w:val="superscript"/>
          <w:rtl/>
        </w:rPr>
        <w:t>192294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192295</w:t>
      </w:r>
      <w:r>
        <w:rPr>
          <w:rFonts w:ascii="Times New Roman" w:hAnsi="Times New Roman"/>
          <w:color w:val="828282"/>
          <w:rtl/>
        </w:rPr>
        <w:t xml:space="preserve">יֵּצְא֖וּ </w:t>
      </w:r>
      <w:r>
        <w:rPr>
          <w:color w:val="FF0000"/>
          <w:vertAlign w:val="superscript"/>
          <w:rtl/>
        </w:rPr>
        <w:t>192296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192297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192298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>
      <w:pPr>
        <w:pStyle w:val="Hebrew"/>
      </w:pPr>
      <w:r>
        <w:rPr>
          <w:color w:val="828282"/>
        </w:rPr>
        <w:t xml:space="preserve">וַיֵּצְא֖וּ בַּֽצָּהֳרָ֑יִם וּבֶן־הֲדַד֩ שֹׁתֶ֨ה שִׁכֹּ֜ור בַּסֻּכֹּ֗ות ה֧וּא וְהַמְּלָכִ֛ים שְׁלֹשִֽׁים־וּשְׁנַ֥יִם מֶ֖לֶךְ עֹזֵ֥ר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ca6056ff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852afade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a27b2a08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יֵּצְא֖וּ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765a6218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בַּֽצָּהֳרָ֑יִם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30">
        <w:r>
          <w:rPr/>
          <w:t>1_Kings 20:29</w:t>
        </w:r>
      </w:hyperlink>
    </w:p>
    <w:p>
      <w:pPr>
        <w:pStyle w:val="Hebrew"/>
      </w:pPr>
      <w:r>
        <w:t xml:space="preserve">וַיְהִ֣י׀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192608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192609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192610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192611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192612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192613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192614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e92dfaea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584861b5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2610e7ed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יְהִ֣י׀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3acca735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הַשְּׁבִיעִ֗י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30">
        <w:r>
          <w:rPr/>
          <w:t>1_Kings 20:29</w:t>
        </w:r>
      </w:hyperlink>
    </w:p>
    <w:p>
      <w:pPr>
        <w:pStyle w:val="Hebrew"/>
      </w:pPr>
      <w:r>
        <w:t xml:space="preserve">וַיַּכּ֨וּ בְנֵֽי־יִשְׂרָאֵ֧ל אֶת־אֲרָ֛ם מֵאָה־אֶ֥לֶף רַגְלִ֖י בְּיֹ֥ום אֶחָֽד׃ </w:t>
      </w:r>
    </w:p>
    <w:p>
      <w:pPr>
        <w:pStyle w:val="Hebrew"/>
      </w:pPr>
      <w:r>
        <w:rPr>
          <w:color w:val="FF0000"/>
          <w:vertAlign w:val="superscript"/>
          <w:rtl/>
        </w:rPr>
        <w:t>192619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192620</w:t>
      </w:r>
      <w:r>
        <w:rPr>
          <w:rFonts w:ascii="Times New Roman" w:hAnsi="Times New Roman"/>
          <w:color w:val="828282"/>
          <w:rtl/>
        </w:rPr>
        <w:t xml:space="preserve">יַּכּ֨וּ </w:t>
      </w:r>
      <w:r>
        <w:rPr>
          <w:color w:val="FF0000"/>
          <w:vertAlign w:val="superscript"/>
          <w:rtl/>
        </w:rPr>
        <w:t>192621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192622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192623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192624</w:t>
      </w:r>
      <w:r>
        <w:rPr>
          <w:rFonts w:ascii="Times New Roman" w:hAnsi="Times New Roman"/>
          <w:color w:val="828282"/>
          <w:rtl/>
        </w:rPr>
        <w:t xml:space="preserve">אֲרָ֛ם </w:t>
      </w:r>
      <w:r>
        <w:rPr>
          <w:color w:val="FF0000"/>
          <w:vertAlign w:val="superscript"/>
          <w:rtl/>
        </w:rPr>
        <w:t>192625</w:t>
      </w:r>
      <w:r>
        <w:rPr>
          <w:rFonts w:ascii="Times New Roman" w:hAnsi="Times New Roman"/>
          <w:color w:val="828282"/>
          <w:rtl/>
        </w:rPr>
        <w:t>מֵאָה־</w:t>
      </w:r>
      <w:r>
        <w:rPr>
          <w:color w:val="FF0000"/>
          <w:vertAlign w:val="superscript"/>
          <w:rtl/>
        </w:rPr>
        <w:t>192626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192627</w:t>
      </w:r>
      <w:r>
        <w:rPr>
          <w:rFonts w:ascii="Times New Roman" w:hAnsi="Times New Roman"/>
          <w:color w:val="828282"/>
          <w:rtl/>
        </w:rPr>
        <w:t xml:space="preserve">רַגְלִ֖י </w:t>
      </w:r>
      <w:r>
        <w:rPr>
          <w:color w:val="FF0000"/>
          <w:vertAlign w:val="superscript"/>
          <w:rtl/>
        </w:rPr>
        <w:t>192628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192629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192630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0f283ed6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a6812261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66412b21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יַּכּ֨וּ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ba440958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בְּיֹ֥ום אֶחָֽד׃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1">
        <w:r>
          <w:rPr/>
          <w:t>1_Kings 21:29</w:t>
        </w:r>
      </w:hyperlink>
    </w:p>
    <w:p>
      <w:pPr>
        <w:pStyle w:val="Hebrew"/>
      </w:pPr>
      <w:r>
        <w:t xml:space="preserve">לֹֽא־אָבִ֤יא הָֽרָעָה֙ בְּיָמָ֔יו </w:t>
      </w:r>
    </w:p>
    <w:p>
      <w:pPr>
        <w:pStyle w:val="Hebrew"/>
      </w:pPr>
      <w:r>
        <w:rPr>
          <w:color w:val="FF0000"/>
          <w:vertAlign w:val="superscript"/>
          <w:rtl/>
        </w:rPr>
        <w:t>193641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193642</w:t>
      </w:r>
      <w:r>
        <w:rPr>
          <w:rFonts w:ascii="Times New Roman" w:hAnsi="Times New Roman"/>
          <w:color w:val="828282"/>
          <w:rtl/>
        </w:rPr>
        <w:t xml:space="preserve">אָבִ֤יא </w:t>
      </w:r>
      <w:r>
        <w:rPr>
          <w:color w:val="FF0000"/>
          <w:vertAlign w:val="superscript"/>
          <w:rtl/>
        </w:rPr>
        <w:t>193643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193644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193645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193646</w:t>
      </w:r>
      <w:r>
        <w:rPr>
          <w:rFonts w:ascii="Times New Roman" w:hAnsi="Times New Roman"/>
          <w:color w:val="828282"/>
          <w:rtl/>
        </w:rPr>
        <w:t xml:space="preserve">יָמָ֔יו </w:t>
      </w:r>
    </w:p>
    <w:p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03a3f78c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4fc4e928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588c4faa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אָבִ֤יא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5dc874ae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בְּיָמָ֔יו </w:t>
            </w:r>
          </w:p>
        </w:tc>
        <w:tc>
          <w:tcPr>
            <w:tcW w:type="auto" w:w="1728"/>
          </w:tcPr>
          <w:p>
            <w:r>
              <w:t>1.1.2.6</w:t>
            </w:r>
          </w:p>
        </w:tc>
      </w:tr>
    </w:tbl>
    <w:p>
      <w:r>
        <w:br/>
      </w:r>
    </w:p>
    <w:p>
      <w:pPr>
        <w:pStyle w:val="Reference"/>
      </w:pPr>
      <w:hyperlink r:id="rId531">
        <w:r>
          <w:rPr/>
          <w:t>1_Kings 21:29</w:t>
        </w:r>
      </w:hyperlink>
    </w:p>
    <w:p>
      <w:pPr>
        <w:pStyle w:val="Hebrew"/>
      </w:pPr>
      <w:r>
        <w:t xml:space="preserve">בִּימֵ֣י בְנֹ֔ו אָבִ֥יא הָרָעָ֖ה עַל־בֵּיתֹֽו׃ </w:t>
      </w:r>
    </w:p>
    <w:p>
      <w:pPr>
        <w:pStyle w:val="Hebrew"/>
      </w:pPr>
      <w:r>
        <w:rPr>
          <w:color w:val="FF0000"/>
          <w:vertAlign w:val="superscript"/>
          <w:rtl/>
        </w:rPr>
        <w:t>193647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193648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193649</w:t>
      </w:r>
      <w:r>
        <w:rPr>
          <w:rFonts w:ascii="Times New Roman" w:hAnsi="Times New Roman"/>
          <w:color w:val="828282"/>
          <w:rtl/>
        </w:rPr>
        <w:t xml:space="preserve">בְנֹ֔ו </w:t>
      </w:r>
      <w:r>
        <w:rPr>
          <w:color w:val="FF0000"/>
          <w:vertAlign w:val="superscript"/>
          <w:rtl/>
        </w:rPr>
        <w:t>193650</w:t>
      </w:r>
      <w:r>
        <w:rPr>
          <w:rFonts w:ascii="Times New Roman" w:hAnsi="Times New Roman"/>
          <w:color w:val="828282"/>
          <w:rtl/>
        </w:rPr>
        <w:t xml:space="preserve">אָבִ֥יא </w:t>
      </w:r>
      <w:r>
        <w:rPr>
          <w:color w:val="FF0000"/>
          <w:vertAlign w:val="superscript"/>
          <w:rtl/>
        </w:rPr>
        <w:t>193651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193652</w:t>
      </w:r>
      <w:r>
        <w:rPr>
          <w:rFonts w:ascii="Times New Roman" w:hAnsi="Times New Roman"/>
          <w:color w:val="828282"/>
          <w:rtl/>
        </w:rPr>
        <w:t xml:space="preserve">רָעָ֖ה </w:t>
      </w:r>
      <w:r>
        <w:rPr>
          <w:color w:val="FF0000"/>
          <w:vertAlign w:val="superscript"/>
          <w:rtl/>
        </w:rPr>
        <w:t>193653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193654</w:t>
      </w:r>
      <w:r>
        <w:rPr>
          <w:rFonts w:ascii="Times New Roman" w:hAnsi="Times New Roman"/>
          <w:color w:val="828282"/>
          <w:rtl/>
        </w:rPr>
        <w:t xml:space="preserve">בֵּיתֹֽו׃ </w:t>
      </w:r>
    </w:p>
    <w:p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b084cd1d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a957ac03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f81e57f2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אָבִ֥יא </w:t>
            </w:r>
          </w:p>
        </w:tc>
        <w:tc>
          <w:tcPr>
            <w:tcW w:type="auto" w:w="1728"/>
          </w:tcPr>
          <w:p>
            <w:r>
              <w:t>fut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25851d99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בִּימֵ֣י בְנֹ֔ו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2">
        <w:r>
          <w:rPr/>
          <w:t>1_Kings 22:2</w:t>
        </w:r>
      </w:hyperlink>
    </w:p>
    <w:p>
      <w:pPr>
        <w:pStyle w:val="Hebrew"/>
      </w:pPr>
      <w:r>
        <w:t xml:space="preserve">וַיְהִ֖י בַּשָּׁנָ֣ה הַשְּׁלִישִׁ֑ית </w:t>
      </w:r>
    </w:p>
    <w:p>
      <w:pPr>
        <w:pStyle w:val="Hebrew"/>
      </w:pPr>
      <w:r>
        <w:rPr>
          <w:color w:val="FF0000"/>
          <w:vertAlign w:val="superscript"/>
          <w:rtl/>
        </w:rPr>
        <w:t>193666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193667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193668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193669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193670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193671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193672</w:t>
      </w:r>
      <w:r>
        <w:rPr>
          <w:rFonts w:ascii="Times New Roman" w:hAnsi="Times New Roman"/>
          <w:color w:val="828282"/>
          <w:rtl/>
        </w:rPr>
        <w:t xml:space="preserve">שְּׁלִישִׁ֑ית </w:t>
      </w:r>
    </w:p>
    <w:p>
      <w:pPr>
        <w:pStyle w:val="Hebrew"/>
      </w:pPr>
      <w:r>
        <w:rPr>
          <w:color w:val="828282"/>
        </w:rPr>
        <w:t xml:space="preserve">וַיְהִ֖י בַּשָּׁנָ֣ה הַשְּׁלִישִׁ֑ית וַיֵּ֛רֶד יְהֹושָׁפָ֥ט מֶֽלֶךְ־יְהוּדָ֖ה אֶל־מֶ֥לֶךְ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6d6a181f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743a0688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dfaa52cc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יְהִ֖י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0851ed09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בַּשָּׁנָ֣ה הַשְּׁלִישִׁ֑ית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33">
        <w:r>
          <w:rPr/>
          <w:t>1_Kings 22:25</w:t>
        </w:r>
      </w:hyperlink>
    </w:p>
    <w:p>
      <w:pPr>
        <w:pStyle w:val="Hebrew"/>
      </w:pPr>
      <w:r>
        <w:t xml:space="preserve">הִנְּךָ֥ רֹאֶ֖ה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194187</w:t>
      </w:r>
      <w:r>
        <w:rPr>
          <w:rFonts w:ascii="Times New Roman" w:hAnsi="Times New Roman"/>
          <w:color w:val="828282"/>
          <w:rtl/>
        </w:rPr>
        <w:t xml:space="preserve">הִנְּךָ֥ </w:t>
      </w:r>
      <w:r>
        <w:rPr>
          <w:color w:val="FF0000"/>
          <w:vertAlign w:val="superscript"/>
          <w:rtl/>
        </w:rPr>
        <w:t>194188</w:t>
      </w:r>
      <w:r>
        <w:rPr>
          <w:rFonts w:ascii="Times New Roman" w:hAnsi="Times New Roman"/>
          <w:color w:val="828282"/>
          <w:rtl/>
        </w:rPr>
        <w:t xml:space="preserve">רֹאֶ֖ה </w:t>
      </w:r>
      <w:r>
        <w:rPr>
          <w:color w:val="FF0000"/>
          <w:vertAlign w:val="superscript"/>
          <w:rtl/>
        </w:rPr>
        <w:t>194189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194190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194191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194192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194193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וַיֹּ֣אמֶר מִיכָ֔יְהוּ הִנְּךָ֥ רֹאֶ֖ה בַּיֹּ֣ום הַה֑וּא אֲשֶׁ֥ר תָּבֹ֛א חֶ֥דֶר בְּחֶ֖דֶר לְהֵחָבֵֽה׃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0c643840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7f95faee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7248ba15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רֹאֶ֖ה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105c2f03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הַה֑וּא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34">
        <w:r>
          <w:rPr/>
          <w:t>1_Kings 22:35</w:t>
        </w:r>
      </w:hyperlink>
    </w:p>
    <w:p>
      <w:pPr>
        <w:pStyle w:val="Hebrew"/>
      </w:pPr>
      <w:r>
        <w:t xml:space="preserve">וַתַּעֲלֶ֤ה הַמִּלְחָמָה֙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194398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194399</w:t>
      </w:r>
      <w:r>
        <w:rPr>
          <w:rFonts w:ascii="Times New Roman" w:hAnsi="Times New Roman"/>
          <w:color w:val="828282"/>
          <w:rtl/>
        </w:rPr>
        <w:t xml:space="preserve">תַּעֲלֶ֤ה </w:t>
      </w:r>
      <w:r>
        <w:rPr>
          <w:color w:val="FF0000"/>
          <w:vertAlign w:val="superscript"/>
          <w:rtl/>
        </w:rPr>
        <w:t>194400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194401</w:t>
      </w:r>
      <w:r>
        <w:rPr>
          <w:rFonts w:ascii="Times New Roman" w:hAnsi="Times New Roman"/>
          <w:color w:val="828282"/>
          <w:rtl/>
        </w:rPr>
        <w:t xml:space="preserve">מִּלְחָמָה֙ </w:t>
      </w:r>
      <w:r>
        <w:rPr>
          <w:color w:val="FF0000"/>
          <w:vertAlign w:val="superscript"/>
          <w:rtl/>
        </w:rPr>
        <w:t>194402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194403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194404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194406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fb724761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e913517a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35cfb6aa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תַּעֲלֶ֤ה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d29bd40f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הַה֔וּא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34">
        <w:r>
          <w:rPr/>
          <w:t>1_Kings 22:35</w:t>
        </w:r>
      </w:hyperlink>
    </w:p>
    <w:p>
      <w:pPr>
        <w:pStyle w:val="Hebrew"/>
      </w:pPr>
      <w:r>
        <w:t xml:space="preserve">וַיָּ֣מָת בָּעֶ֔רֶב </w:t>
      </w:r>
    </w:p>
    <w:p>
      <w:pPr>
        <w:pStyle w:val="Hebrew"/>
      </w:pPr>
      <w:r>
        <w:rPr>
          <w:color w:val="FF0000"/>
          <w:vertAlign w:val="superscript"/>
          <w:rtl/>
        </w:rPr>
        <w:t>194417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194418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194419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194420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194421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659fef43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99ee8f6a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7887020f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יָּ֣מָת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fce22cea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בָּעֶ֔רֶב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35">
        <w:r>
          <w:rPr/>
          <w:t>1_Kings 22:41</w:t>
        </w:r>
      </w:hyperlink>
    </w:p>
    <w:p>
      <w:pPr>
        <w:pStyle w:val="Hebrew"/>
      </w:pPr>
      <w:r>
        <w:t xml:space="preserve">וִיהֹֽושָׁפָט֙ בֶּן־אָסָ֔א מָלַ֖ךְ עַל־יְהוּדָ֑ה בִּשְׁנַ֣ת אַרְבַּ֔ע לְאַחְאָ֖ב מֶ֥לֶךְ יִשְׂרָאֵֽל׃ </w:t>
      </w:r>
    </w:p>
    <w:p>
      <w:pPr>
        <w:pStyle w:val="Hebrew"/>
      </w:pPr>
      <w:r>
        <w:rPr>
          <w:color w:val="FF0000"/>
          <w:vertAlign w:val="superscript"/>
          <w:rtl/>
        </w:rPr>
        <w:t>194530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194531</w:t>
      </w:r>
      <w:r>
        <w:rPr>
          <w:rFonts w:ascii="Times New Roman" w:hAnsi="Times New Roman"/>
          <w:color w:val="828282"/>
          <w:rtl/>
        </w:rPr>
        <w:t xml:space="preserve">יהֹֽושָׁפָט֙ </w:t>
      </w:r>
      <w:r>
        <w:rPr>
          <w:color w:val="FF0000"/>
          <w:vertAlign w:val="superscript"/>
          <w:rtl/>
        </w:rPr>
        <w:t>194532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194533</w:t>
      </w:r>
      <w:r>
        <w:rPr>
          <w:rFonts w:ascii="Times New Roman" w:hAnsi="Times New Roman"/>
          <w:color w:val="828282"/>
          <w:rtl/>
        </w:rPr>
        <w:t xml:space="preserve">אָסָ֔א </w:t>
      </w:r>
      <w:r>
        <w:rPr>
          <w:color w:val="FF0000"/>
          <w:vertAlign w:val="superscript"/>
          <w:rtl/>
        </w:rPr>
        <w:t>194534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194535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194536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194537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194538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194539</w:t>
      </w:r>
      <w:r>
        <w:rPr>
          <w:rFonts w:ascii="Times New Roman" w:hAnsi="Times New Roman"/>
          <w:color w:val="828282"/>
          <w:rtl/>
        </w:rPr>
        <w:t xml:space="preserve">אַרְבַּ֔ע </w:t>
      </w:r>
      <w:r>
        <w:rPr>
          <w:color w:val="FF0000"/>
          <w:vertAlign w:val="superscript"/>
          <w:rtl/>
        </w:rPr>
        <w:t>194540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194541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194542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194543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>
      <w:pPr>
        <w:pStyle w:val="Hebrew"/>
      </w:pPr>
      <w:r>
        <w:rPr>
          <w:color w:val="828282"/>
        </w:rPr>
        <w:t xml:space="preserve">וִיהֹֽושָׁפָט֙ בֶּן־אָסָ֔א מָלַ֖ךְ עַל־יְהוּדָ֑ה בִּשְׁנַ֣ת אַרְבַּ֔ע לְאַחְאָ֖ב 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9b9449a6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5fa46220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552bddcd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מָלַ֖ךְ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33975f54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בִּשְׁנַ֣ת אַרְבַּ֔ע לְאַחְאָ֖ב מֶ֥לֶךְ יִשְׂרָאֵֽל׃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36">
        <w:r>
          <w:rPr/>
          <w:t>1_Kings 22:47</w:t>
        </w:r>
      </w:hyperlink>
    </w:p>
    <w:p>
      <w:pPr>
        <w:pStyle w:val="Hebrew"/>
      </w:pPr>
      <w:r>
        <w:t xml:space="preserve">אֲשֶׁ֣ר נִשְׁאַ֔ר בִּימֵ֖י אָסָ֣א אָבִ֑יו </w:t>
      </w:r>
    </w:p>
    <w:p>
      <w:pPr>
        <w:pStyle w:val="Hebrew"/>
      </w:pPr>
      <w:r>
        <w:rPr>
          <w:color w:val="FF0000"/>
          <w:vertAlign w:val="superscript"/>
          <w:rtl/>
        </w:rPr>
        <w:t>194630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194631</w:t>
      </w:r>
      <w:r>
        <w:rPr>
          <w:rFonts w:ascii="Times New Roman" w:hAnsi="Times New Roman"/>
          <w:color w:val="828282"/>
          <w:rtl/>
        </w:rPr>
        <w:t xml:space="preserve">נִשְׁאַ֔ר </w:t>
      </w:r>
      <w:r>
        <w:rPr>
          <w:color w:val="FF0000"/>
          <w:vertAlign w:val="superscript"/>
          <w:rtl/>
        </w:rPr>
        <w:t>194632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194633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194634</w:t>
      </w:r>
      <w:r>
        <w:rPr>
          <w:rFonts w:ascii="Times New Roman" w:hAnsi="Times New Roman"/>
          <w:color w:val="828282"/>
          <w:rtl/>
        </w:rPr>
        <w:t xml:space="preserve">אָסָ֣א </w:t>
      </w:r>
      <w:r>
        <w:rPr>
          <w:color w:val="FF0000"/>
          <w:vertAlign w:val="superscript"/>
          <w:rtl/>
        </w:rPr>
        <w:t>194635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>
      <w:pPr>
        <w:pStyle w:val="Hebrew"/>
      </w:pPr>
      <w:r>
        <w:rPr>
          <w:color w:val="828282"/>
        </w:rPr>
        <w:t xml:space="preserve">וְיֶ֨תֶר֙ הַקָּדֵ֔שׁ אֲשֶׁ֣ר נִשְׁאַ֔ר בִּימֵ֖י אָסָ֣א אָבִ֑יו בִּעֵ֖ר מִן־הָאָֽרֶץ׃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291b5fd0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3fcc9690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b5d35250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נִשְׁאַ֔ר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feb41309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בִּימֵ֖י אָסָ֣א אָבִ֑יו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7">
        <w:r>
          <w:rPr/>
          <w:t>1_Kings 22:52</w:t>
        </w:r>
      </w:hyperlink>
    </w:p>
    <w:p>
      <w:pPr>
        <w:pStyle w:val="Hebrew"/>
      </w:pPr>
      <w:r>
        <w:t xml:space="preserve">אֲחַזְיָ֣הוּ בֶן־אַחְאָ֗ב מָלַ֤ךְ עַל־יִשְׂרָאֵל֙ בְּשֹׁ֣מְרֹ֔ון בִּשְׁנַת֙ שְׁבַ֣ע עֶשְׂרֵ֔ה לִיהֹושָׁפָ֖ט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194700</w:t>
      </w:r>
      <w:r>
        <w:rPr>
          <w:rFonts w:ascii="Times New Roman" w:hAnsi="Times New Roman"/>
          <w:color w:val="828282"/>
          <w:rtl/>
        </w:rPr>
        <w:t xml:space="preserve">אֲחַזְיָ֣הוּ </w:t>
      </w:r>
      <w:r>
        <w:rPr>
          <w:color w:val="FF0000"/>
          <w:vertAlign w:val="superscript"/>
          <w:rtl/>
        </w:rPr>
        <w:t>194701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194702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194703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194704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194705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194706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194707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194708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194709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194710</w:t>
      </w:r>
      <w:r>
        <w:rPr>
          <w:rFonts w:ascii="Times New Roman" w:hAnsi="Times New Roman"/>
          <w:color w:val="828282"/>
          <w:rtl/>
        </w:rPr>
        <w:t xml:space="preserve">שְׁבַ֣ע </w:t>
      </w:r>
      <w:r>
        <w:rPr>
          <w:color w:val="FF0000"/>
          <w:vertAlign w:val="superscript"/>
          <w:rtl/>
        </w:rPr>
        <w:t>194711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194712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194713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194714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194715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אֲחַזְיָ֣הוּ בֶן־אַחְאָ֗ב מָלַ֤ךְ עַל־יִשְׂרָאֵל֙ בְּשֹׁ֣מְרֹ֔ון בִּשְׁנַת֙ שְׁבַ֣ע עֶשְׂרֵ֔ה לִיהֹושָׁפָ֖ט מֶ֣לֶךְ יְהוּדָ֑ה וַיִּמְלֹ֥ךְ עַל־יִשְׂרָאֵ֖ל שְׁנָתָֽיִם׃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84cab5cb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f8a49acb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965bdf2a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מָלַ֤ךְ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5ede3d3e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בִּשְׁנַת֙ שְׁבַ֣ע עֶשְׂרֵ֔ה לִיהֹושָׁפָ֖ט מֶ֣לֶךְ יְהוּדָ֑ה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38">
        <w:r>
          <w:rPr/>
          <w:t>2_Kings 1:17</w:t>
        </w:r>
      </w:hyperlink>
    </w:p>
    <w:p>
      <w:pPr>
        <w:pStyle w:val="Hebrew"/>
      </w:pPr>
      <w:r>
        <w:t xml:space="preserve">וַיִּמְלֹ֤ךְ יְהֹורָם֙ תַּחְתָּ֔יו פ בִּשְׁנַ֣ת שְׁתַּ֔יִם לִיהֹורָ֥ם בֶּן־יְהֹושָׁפָ֖ט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195217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195218</w:t>
      </w:r>
      <w:r>
        <w:rPr>
          <w:rFonts w:ascii="Times New Roman" w:hAnsi="Times New Roman"/>
          <w:color w:val="828282"/>
          <w:rtl/>
        </w:rPr>
        <w:t xml:space="preserve">יִּמְלֹ֤ךְ </w:t>
      </w:r>
      <w:r>
        <w:rPr>
          <w:color w:val="FF0000"/>
          <w:vertAlign w:val="superscript"/>
          <w:rtl/>
        </w:rPr>
        <w:t>195219</w:t>
      </w:r>
      <w:r>
        <w:rPr>
          <w:rFonts w:ascii="Times New Roman" w:hAnsi="Times New Roman"/>
          <w:color w:val="828282"/>
          <w:rtl/>
        </w:rPr>
        <w:t xml:space="preserve">יְהֹורָם֙ </w:t>
      </w:r>
      <w:r>
        <w:rPr>
          <w:color w:val="FF0000"/>
          <w:vertAlign w:val="superscript"/>
          <w:rtl/>
        </w:rPr>
        <w:t>195220</w:t>
      </w:r>
      <w:r>
        <w:rPr>
          <w:rFonts w:ascii="Times New Roman" w:hAnsi="Times New Roman"/>
          <w:color w:val="828282"/>
          <w:rtl/>
        </w:rPr>
        <w:t xml:space="preserve">תַּחְתָּ֔יו פ </w:t>
      </w:r>
      <w:r>
        <w:rPr>
          <w:color w:val="FF0000"/>
          <w:vertAlign w:val="superscript"/>
          <w:rtl/>
        </w:rPr>
        <w:t>195221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195222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195223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195224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195225</w:t>
      </w:r>
      <w:r>
        <w:rPr>
          <w:rFonts w:ascii="Times New Roman" w:hAnsi="Times New Roman"/>
          <w:color w:val="828282"/>
          <w:rtl/>
        </w:rPr>
        <w:t xml:space="preserve">יהֹורָ֥ם </w:t>
      </w:r>
      <w:r>
        <w:rPr>
          <w:color w:val="FF0000"/>
          <w:vertAlign w:val="superscript"/>
          <w:rtl/>
        </w:rPr>
        <w:t>195226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195227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195228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195229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וַיָּ֜מָת כִּדְבַ֥ר יְהוָ֣ה׀ אֲשֶׁר־דִּבֶּ֣ר אֵלִיָּ֗הוּ וַיִּמְלֹ֤ךְ יְהֹורָם֙ תַּחְתָּ֔יו פ בִּשְׁנַ֣ת שְׁתַּ֔יִם לִיהֹורָ֥ם בֶּן־יְהֹושָׁפָ֖ט מֶ֣לֶךְ יְהוּדָ֑ה כִּ֛י לֹֽא־הָ֥יָה לֹ֖ו בֵּֽן׃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ee098abe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3b6d2b72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36503dc3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יִּמְלֹ֤ךְ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29428914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בִּשְׁנַ֣ת שְׁתַּ֔יִם לִיהֹורָ֥ם בֶּן־יְהֹושָׁפָ֖ט מֶ֣לֶךְ יְהוּדָ֑ה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39">
        <w:r>
          <w:rPr/>
          <w:t>2_Kings 3:1</w:t>
        </w:r>
      </w:hyperlink>
    </w:p>
    <w:p>
      <w:pPr>
        <w:pStyle w:val="Hebrew"/>
      </w:pPr>
      <w: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195846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195847</w:t>
      </w:r>
      <w:r>
        <w:rPr>
          <w:rFonts w:ascii="Times New Roman" w:hAnsi="Times New Roman"/>
          <w:color w:val="828282"/>
          <w:rtl/>
        </w:rPr>
        <w:t xml:space="preserve">יהֹורָ֣ם </w:t>
      </w:r>
      <w:r>
        <w:rPr>
          <w:color w:val="FF0000"/>
          <w:vertAlign w:val="superscript"/>
          <w:rtl/>
        </w:rPr>
        <w:t>195848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195849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195850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195851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195852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195853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195854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195855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195856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195857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195858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195859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195860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195861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195862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וַיִּמְלֹ֖ךְ שְׁתֵּים־עֶשְׂרֵ֥ה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06390995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bcd6b5c8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46ab89c9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מָלַ֤ךְ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e1803d51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בִּשְׁנַת֙ שְׁמֹנֶ֣ה עֶשְׂרֵ֔ה לִיהֹושָׁפָ֖ט מֶ֣לֶךְ יְהוּדָ֑ה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40">
        <w:r>
          <w:rPr/>
          <w:t>2_Kings 3:6</w:t>
        </w:r>
      </w:hyperlink>
    </w:p>
    <w:p>
      <w:pPr>
        <w:pStyle w:val="Hebrew"/>
      </w:pPr>
      <w:r>
        <w:t xml:space="preserve">וַיֵּצֵ֞א הַמֶּ֧לֶךְ יְהֹורָ֛ם בַּיֹּ֥ום הַה֖וּא מִשֹּׁמְרֹ֑ון </w:t>
      </w:r>
    </w:p>
    <w:p>
      <w:pPr>
        <w:pStyle w:val="Hebrew"/>
      </w:pPr>
      <w:r>
        <w:rPr>
          <w:color w:val="FF0000"/>
          <w:vertAlign w:val="superscript"/>
          <w:rtl/>
        </w:rPr>
        <w:t>195936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195937</w:t>
      </w:r>
      <w:r>
        <w:rPr>
          <w:rFonts w:ascii="Times New Roman" w:hAnsi="Times New Roman"/>
          <w:color w:val="828282"/>
          <w:rtl/>
        </w:rPr>
        <w:t xml:space="preserve">יֵּצֵ֞א </w:t>
      </w:r>
      <w:r>
        <w:rPr>
          <w:color w:val="FF0000"/>
          <w:vertAlign w:val="superscript"/>
          <w:rtl/>
        </w:rPr>
        <w:t>195938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195939</w:t>
      </w:r>
      <w:r>
        <w:rPr>
          <w:rFonts w:ascii="Times New Roman" w:hAnsi="Times New Roman"/>
          <w:color w:val="828282"/>
          <w:rtl/>
        </w:rPr>
        <w:t xml:space="preserve">מֶּ֧לֶךְ </w:t>
      </w:r>
      <w:r>
        <w:rPr>
          <w:color w:val="FF0000"/>
          <w:vertAlign w:val="superscript"/>
          <w:rtl/>
        </w:rPr>
        <w:t>195940</w:t>
      </w:r>
      <w:r>
        <w:rPr>
          <w:rFonts w:ascii="Times New Roman" w:hAnsi="Times New Roman"/>
          <w:color w:val="828282"/>
          <w:rtl/>
        </w:rPr>
        <w:t xml:space="preserve">יְהֹורָ֛ם </w:t>
      </w:r>
      <w:r>
        <w:rPr>
          <w:color w:val="FF0000"/>
          <w:vertAlign w:val="superscript"/>
          <w:rtl/>
        </w:rPr>
        <w:t>195941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195942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195943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195944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195945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195946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195947</w:t>
      </w:r>
      <w:r>
        <w:rPr>
          <w:rFonts w:ascii="Times New Roman" w:hAnsi="Times New Roman"/>
          <w:color w:val="828282"/>
          <w:rtl/>
        </w:rPr>
        <w:t xml:space="preserve">שֹּׁמְרֹ֑ון </w:t>
      </w:r>
    </w:p>
    <w:p>
      <w:pPr>
        <w:pStyle w:val="Hebrew"/>
      </w:pPr>
      <w:r>
        <w:rPr>
          <w:color w:val="828282"/>
        </w:rPr>
        <w:t xml:space="preserve">וַיֵּצֵ֞א הַמֶּ֧לֶךְ יְהֹורָ֛ם בַּיֹּ֥ום הַה֖וּא מִשֹּׁמְרֹ֑ון וַיִּפְקֹ֖ד אֶת־כָּל־יִשְׂרָאֵֽל׃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4084314f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e5770694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b13753fe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יֵּצֵ֞א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c7e75015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הַה֖וּא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41">
        <w:r>
          <w:rPr/>
          <w:t>2_Kings 3:20</w:t>
        </w:r>
      </w:hyperlink>
    </w:p>
    <w:p>
      <w:pPr>
        <w:pStyle w:val="Hebrew"/>
      </w:pPr>
      <w:r>
        <w:t xml:space="preserve">וַיְהִ֤י בַבֹּ֨קֶר֙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196257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196258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196259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196260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196261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וַיְהִ֤י בַבֹּ֨קֶר֙ כַּעֲלֹ֣ות הַמִּנְחָ֔ה וְהִנֵּה־מַ֥יִם בָּאִ֖ים מִדֶּ֣רֶךְ אֱדֹ֑ום וַתִּמָּלֵ֥א הָאָ֖רֶץ אֶת־הַמָּֽיִם׃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32b23022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92a9c753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b73dabe5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יְהִ֤י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29745d0f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בַבֹּ֨קֶר֙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42">
        <w:r>
          <w:rPr/>
          <w:t>2_Kings 3:22</w:t>
        </w:r>
      </w:hyperlink>
    </w:p>
    <w:p>
      <w:pPr>
        <w:pStyle w:val="Hebrew"/>
      </w:pPr>
      <w:r>
        <w:t xml:space="preserve">וַיַּשְׁכִּ֣ימוּ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196304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196305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196306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196307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196308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וַיַּשְׁכִּ֣ימוּ בַבֹּ֔קֶר וְהַשֶּׁ֖מֶשׁ זָרְחָ֣ה עַל־הַמָּ֑יִם וַיִּרְא֨וּ מֹואָ֥ב מִנֶּ֛גֶד אֶת־הַמַּ֖יִם אֲדֻמִּ֥ים כַּדָּֽם׃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ae425f87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40bd760a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2e337134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יַּשְׁכִּ֣ימוּ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2f11cc5e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בַבֹּ֔קֶר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43">
        <w:r>
          <w:rPr/>
          <w:t>2_Kings 6:29</w:t>
        </w:r>
      </w:hyperlink>
    </w:p>
    <w:p>
      <w:pPr>
        <w:pStyle w:val="Hebrew"/>
      </w:pPr>
      <w:r>
        <w:t xml:space="preserve">וָאֹמַ֨ר אֵלֶ֜יהָ בַּיֹּ֣ום הָאַחֵ֗ר </w:t>
      </w:r>
    </w:p>
    <w:p>
      <w:pPr>
        <w:pStyle w:val="Hebrew"/>
      </w:pPr>
      <w:r>
        <w:rPr>
          <w:color w:val="FF0000"/>
          <w:vertAlign w:val="superscript"/>
          <w:rtl/>
        </w:rPr>
        <w:t>198770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198771</w:t>
      </w:r>
      <w:r>
        <w:rPr>
          <w:rFonts w:ascii="Times New Roman" w:hAnsi="Times New Roman"/>
          <w:color w:val="828282"/>
          <w:rtl/>
        </w:rPr>
        <w:t xml:space="preserve">אֹמַ֨ר </w:t>
      </w:r>
      <w:r>
        <w:rPr>
          <w:color w:val="FF0000"/>
          <w:vertAlign w:val="superscript"/>
          <w:rtl/>
        </w:rPr>
        <w:t>198772</w:t>
      </w:r>
      <w:r>
        <w:rPr>
          <w:rFonts w:ascii="Times New Roman" w:hAnsi="Times New Roman"/>
          <w:color w:val="828282"/>
          <w:rtl/>
        </w:rPr>
        <w:t xml:space="preserve">אֵלֶ֜יהָ </w:t>
      </w:r>
      <w:r>
        <w:rPr>
          <w:color w:val="FF0000"/>
          <w:vertAlign w:val="superscript"/>
          <w:rtl/>
        </w:rPr>
        <w:t>198773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198774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198775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198776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198777</w:t>
      </w:r>
      <w:r>
        <w:rPr>
          <w:rFonts w:ascii="Times New Roman" w:hAnsi="Times New Roman"/>
          <w:color w:val="828282"/>
          <w:rtl/>
        </w:rPr>
        <w:t xml:space="preserve">אַחֵ֗ר </w:t>
      </w:r>
    </w:p>
    <w:p>
      <w:pPr>
        <w:pStyle w:val="Hebrew"/>
      </w:pPr>
      <w:r>
        <w:rPr>
          <w:color w:val="828282"/>
        </w:rPr>
        <w:t xml:space="preserve">וַנְּבַשֵּׁ֥ל אֶת־בְּנִ֖י וַנֹּֽאכְלֵ֑הוּ וָאֹמַ֨ר אֵלֶ֜יהָ בַּיֹּ֣ום הָאַחֵ֗ר תְּנִ֤י אֶת־בְּנֵךְ֙ וְנֹ֣אכְלֶ֔נּוּ וַתַּחְבִּ֖א אֶת־בְּנָֽהּ׃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76f10b28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de23d323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acc_in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06b4264f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אֹמַ֨ר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4d245b48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בַּיֹּ֣ום הָאַחֵ֗ר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4">
        <w:r>
          <w:rPr/>
          <w:t>2_Kings 7:5</w:t>
        </w:r>
      </w:hyperlink>
    </w:p>
    <w:p>
      <w:pPr>
        <w:pStyle w:val="Hebrew"/>
      </w:pPr>
      <w:r>
        <w:t xml:space="preserve">וַיָּק֣וּמוּ בַנֶּ֔שֶׁף </w:t>
      </w:r>
    </w:p>
    <w:p>
      <w:pPr>
        <w:pStyle w:val="Hebrew"/>
      </w:pPr>
      <w:r>
        <w:rPr>
          <w:color w:val="FF0000"/>
          <w:vertAlign w:val="superscript"/>
          <w:rtl/>
        </w:rPr>
        <w:t>199042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199043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199044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199045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199046</w:t>
      </w:r>
      <w:r>
        <w:rPr>
          <w:rFonts w:ascii="Times New Roman" w:hAnsi="Times New Roman"/>
          <w:color w:val="828282"/>
          <w:rtl/>
        </w:rPr>
        <w:t xml:space="preserve">נֶּ֔שֶׁף </w:t>
      </w:r>
    </w:p>
    <w:p>
      <w:pPr>
        <w:pStyle w:val="Hebrew"/>
      </w:pPr>
      <w:r>
        <w:rPr>
          <w:color w:val="828282"/>
        </w:rPr>
        <w:t xml:space="preserve">וַיָּק֣וּמוּ בַנֶּ֔שֶׁף לָבֹ֖וא אֶל־מַחֲנֵ֣ה אֲרָ֑ם וַיָּבֹ֗אוּ עַד־קְצֵה֙ מַחֲנֵ֣ה אֲרָ֔ם וְהִנֵּ֥ה אֵֽין־שָׁ֖ם אִֽישׁ׃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3d01b155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86ac2f41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14502ad0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יָּק֣וּמוּ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41ed7744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בַנֶּ֔שֶׁף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45">
        <w:r>
          <w:rPr/>
          <w:t>2_Kings 7:7</w:t>
        </w:r>
      </w:hyperlink>
    </w:p>
    <w:p>
      <w:pPr>
        <w:pStyle w:val="Hebrew"/>
      </w:pPr>
      <w:r>
        <w:t xml:space="preserve">וַיָּנ֣וּסוּ בַנֶּשֶׁף֒ </w:t>
      </w:r>
    </w:p>
    <w:p>
      <w:pPr>
        <w:pStyle w:val="Hebrew"/>
      </w:pPr>
      <w:r>
        <w:rPr>
          <w:color w:val="FF0000"/>
          <w:vertAlign w:val="superscript"/>
          <w:rtl/>
        </w:rPr>
        <w:t>199099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199100</w:t>
      </w:r>
      <w:r>
        <w:rPr>
          <w:rFonts w:ascii="Times New Roman" w:hAnsi="Times New Roman"/>
          <w:color w:val="828282"/>
          <w:rtl/>
        </w:rPr>
        <w:t xml:space="preserve">יָּנ֣וּסוּ </w:t>
      </w:r>
      <w:r>
        <w:rPr>
          <w:color w:val="FF0000"/>
          <w:vertAlign w:val="superscript"/>
          <w:rtl/>
        </w:rPr>
        <w:t>199101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199102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199103</w:t>
      </w:r>
      <w:r>
        <w:rPr>
          <w:rFonts w:ascii="Times New Roman" w:hAnsi="Times New Roman"/>
          <w:color w:val="828282"/>
          <w:rtl/>
        </w:rPr>
        <w:t xml:space="preserve">נֶּשֶׁף֒ </w:t>
      </w:r>
    </w:p>
    <w:p>
      <w:pPr>
        <w:pStyle w:val="Hebrew"/>
      </w:pPr>
      <w:r>
        <w:rPr>
          <w:color w:val="828282"/>
        </w:rPr>
        <w:t xml:space="preserve">וַיָּקוּמוּ֮ וַיָּנ֣וּסוּ בַנֶּשֶׁף֒ וַיַּעַזְב֣וּ אֶת־אָהֳלֵיהֶ֗ם וְאֶת־סֽוּסֵיהֶם֙ וְאֶת־חֲמֹ֣רֵיהֶ֔ם הַֽמַּחֲנֶ֖ה כַּאֲשֶׁר־הִ֑יא וַיָּנֻ֖סוּ אֶל־נַפְשָֽׁם׃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2db71891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426fac27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0b689b88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יָּנ֣וּסוּ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ff561f9c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בַנֶּשֶׁף֒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46">
        <w:r>
          <w:rPr/>
          <w:t>2_Kings 8:16</w:t>
        </w:r>
      </w:hyperlink>
    </w:p>
    <w:p>
      <w:pPr>
        <w:pStyle w:val="Hebrew"/>
      </w:pPr>
      <w:r>
        <w:t xml:space="preserve">וּבִשְׁנַ֣ת חָמֵ֗שׁ לְיֹורָ֤ם בֶּן־אַחְאָב֙ מֶ֣לֶךְ יִשְׂרָאֵ֔ל מָלַ֛ךְ יְהֹורָ֥ם בֶּן־יְהֹושָׁפָ֖ט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199936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199937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199938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199939</w:t>
      </w:r>
      <w:r>
        <w:rPr>
          <w:rFonts w:ascii="Times New Roman" w:hAnsi="Times New Roman"/>
          <w:color w:val="828282"/>
          <w:rtl/>
        </w:rPr>
        <w:t xml:space="preserve">חָמֵ֗שׁ </w:t>
      </w:r>
      <w:r>
        <w:rPr>
          <w:color w:val="FF0000"/>
          <w:vertAlign w:val="superscript"/>
          <w:rtl/>
        </w:rPr>
        <w:t>199940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199941</w:t>
      </w:r>
      <w:r>
        <w:rPr>
          <w:rFonts w:ascii="Times New Roman" w:hAnsi="Times New Roman"/>
          <w:color w:val="828282"/>
          <w:rtl/>
        </w:rPr>
        <w:t xml:space="preserve">יֹורָ֤ם </w:t>
      </w:r>
      <w:r>
        <w:rPr>
          <w:color w:val="FF0000"/>
          <w:vertAlign w:val="superscript"/>
          <w:rtl/>
        </w:rPr>
        <w:t>199942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199943</w:t>
      </w:r>
      <w:r>
        <w:rPr>
          <w:rFonts w:ascii="Times New Roman" w:hAnsi="Times New Roman"/>
          <w:color w:val="828282"/>
          <w:rtl/>
        </w:rPr>
        <w:t xml:space="preserve">אַחְאָב֙ </w:t>
      </w:r>
      <w:r>
        <w:rPr>
          <w:color w:val="FF0000"/>
          <w:vertAlign w:val="superscript"/>
          <w:rtl/>
        </w:rPr>
        <w:t>199944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199945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199950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199951</w:t>
      </w:r>
      <w:r>
        <w:rPr>
          <w:rFonts w:ascii="Times New Roman" w:hAnsi="Times New Roman"/>
          <w:color w:val="828282"/>
          <w:rtl/>
        </w:rPr>
        <w:t xml:space="preserve">יְהֹורָ֥ם </w:t>
      </w:r>
      <w:r>
        <w:rPr>
          <w:color w:val="FF0000"/>
          <w:vertAlign w:val="superscript"/>
          <w:rtl/>
        </w:rPr>
        <w:t>199952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199953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199954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199955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וּבִשְׁנַ֣ת חָמֵ֗שׁ לְיֹורָ֤ם בֶּן־אַחְאָב֙ מֶ֣לֶךְ יִשְׂרָאֵ֔ל וִיהֹושָׁפָ֖ט מֶ֣לֶךְ יְהוּדָ֑ה מָלַ֛ךְ יְהֹורָ֥ם בֶּן־יְהֹושָׁפָ֖ט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9175210b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48b92292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8fa104f9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מָלַ֛ךְ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a8cfed29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בִשְׁנַ֣ת חָמֵ֗שׁ לְיֹורָ֤ם בֶּן־אַחְאָב֙ מֶ֣לֶךְ יִשְׂרָאֵ֔ל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47">
        <w:r>
          <w:rPr/>
          <w:t>2_Kings 8:20</w:t>
        </w:r>
      </w:hyperlink>
    </w:p>
    <w:p>
      <w:pPr>
        <w:pStyle w:val="Hebrew"/>
      </w:pPr>
      <w:r>
        <w:t xml:space="preserve">בְּיָמָיו֙ פָּשַׁ֣ע אֱדֹ֔ום מִתַּ֖חַת יַד־יְהוּדָ֑ה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200019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200020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200021</w:t>
      </w:r>
      <w:r>
        <w:rPr>
          <w:rFonts w:ascii="Times New Roman" w:hAnsi="Times New Roman"/>
          <w:color w:val="828282"/>
          <w:rtl/>
        </w:rPr>
        <w:t xml:space="preserve">פָּשַׁ֣ע </w:t>
      </w:r>
      <w:r>
        <w:rPr>
          <w:color w:val="FF0000"/>
          <w:vertAlign w:val="superscript"/>
          <w:rtl/>
        </w:rPr>
        <w:t>200022</w:t>
      </w:r>
      <w:r>
        <w:rPr>
          <w:rFonts w:ascii="Times New Roman" w:hAnsi="Times New Roman"/>
          <w:color w:val="828282"/>
          <w:rtl/>
        </w:rPr>
        <w:t xml:space="preserve">אֱדֹ֔ום </w:t>
      </w:r>
      <w:r>
        <w:rPr>
          <w:color w:val="FF0000"/>
          <w:vertAlign w:val="superscript"/>
          <w:rtl/>
        </w:rPr>
        <w:t>200023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200024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200025</w:t>
      </w:r>
      <w:r>
        <w:rPr>
          <w:rFonts w:ascii="Times New Roman" w:hAnsi="Times New Roman"/>
          <w:color w:val="828282"/>
          <w:rtl/>
        </w:rPr>
        <w:t>יַד־</w:t>
      </w:r>
      <w:r>
        <w:rPr>
          <w:color w:val="FF0000"/>
          <w:vertAlign w:val="superscript"/>
          <w:rtl/>
        </w:rPr>
        <w:t>200026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בְּיָמָיו֙ פָּשַׁ֣ע אֱדֹ֔ום מִתַּ֖חַת יַד־יְהוּדָ֑ה וַיַּמְלִ֥כוּ עֲלֵיהֶ֖ם מֶֽלֶךְ׃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625a53f3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02676bcd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6ce4fb95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פָּשַׁ֣ע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e7818298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בְּיָמָיו֙ </w:t>
            </w:r>
          </w:p>
        </w:tc>
        <w:tc>
          <w:tcPr>
            <w:tcW w:type="auto" w:w="1728"/>
          </w:tcPr>
          <w:p>
            <w:r>
              <w:t>1.1.2.6</w:t>
            </w:r>
          </w:p>
        </w:tc>
      </w:tr>
    </w:tbl>
    <w:p>
      <w:r>
        <w:br/>
      </w:r>
    </w:p>
    <w:p>
      <w:pPr>
        <w:pStyle w:val="Reference"/>
      </w:pPr>
      <w:hyperlink r:id="rId548">
        <w:r>
          <w:rPr/>
          <w:t>2_Kings 8:22</w:t>
        </w:r>
      </w:hyperlink>
    </w:p>
    <w:p>
      <w:pPr>
        <w:pStyle w:val="Hebrew"/>
      </w:pPr>
      <w:r>
        <w:t xml:space="preserve">אָ֛ז תִּפְשַׁ֥ע לִבְנָ֖ה בָּעֵ֥ת הַהִֽיא׃ </w:t>
      </w:r>
    </w:p>
    <w:p>
      <w:pPr>
        <w:pStyle w:val="Hebrew"/>
      </w:pPr>
      <w:r>
        <w:rPr>
          <w:color w:val="FF0000"/>
          <w:vertAlign w:val="superscript"/>
          <w:rtl/>
        </w:rPr>
        <w:t>200075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200076</w:t>
      </w:r>
      <w:r>
        <w:rPr>
          <w:rFonts w:ascii="Times New Roman" w:hAnsi="Times New Roman"/>
          <w:color w:val="828282"/>
          <w:rtl/>
        </w:rPr>
        <w:t xml:space="preserve">תִּפְשַׁ֥ע </w:t>
      </w:r>
      <w:r>
        <w:rPr>
          <w:color w:val="FF0000"/>
          <w:vertAlign w:val="superscript"/>
          <w:rtl/>
        </w:rPr>
        <w:t>200077</w:t>
      </w:r>
      <w:r>
        <w:rPr>
          <w:rFonts w:ascii="Times New Roman" w:hAnsi="Times New Roman"/>
          <w:color w:val="828282"/>
          <w:rtl/>
        </w:rPr>
        <w:t xml:space="preserve">לִבְנָ֖ה </w:t>
      </w:r>
      <w:r>
        <w:rPr>
          <w:color w:val="FF0000"/>
          <w:vertAlign w:val="superscript"/>
          <w:rtl/>
        </w:rPr>
        <w:t>200078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200079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200080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200081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200082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>
      <w:pPr>
        <w:pStyle w:val="Hebrew"/>
      </w:pPr>
      <w:r>
        <w:rPr>
          <w:color w:val="828282"/>
        </w:rPr>
        <w:t xml:space="preserve">וַיִּפְשַׁ֣ע אֱדֹ֗ום מִתַּ֨חַת֙ יַד־יְהוּדָ֔ה עַ֖ד הַיֹּ֣ום הַזֶּ֑ה אָ֛ז תִּפְשַׁ֥ע לִבְנָ֖ה בָּעֵ֥ת הַהִֽיא׃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27fbdc8e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b486545c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2c3e874b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תִּפְשַׁ֥ע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f57ebb39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בָּעֵ֥ת הַהִֽיא׃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49">
        <w:r>
          <w:rPr/>
          <w:t>2_Kings 8:25</w:t>
        </w:r>
      </w:hyperlink>
    </w:p>
    <w:p>
      <w:pPr>
        <w:pStyle w:val="Hebrew"/>
      </w:pPr>
      <w: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200120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200121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200122</w:t>
      </w:r>
      <w:r>
        <w:rPr>
          <w:rFonts w:ascii="Times New Roman" w:hAnsi="Times New Roman"/>
          <w:color w:val="828282"/>
          <w:rtl/>
        </w:rPr>
        <w:t>שְׁתֵּים־</w:t>
      </w:r>
      <w:r>
        <w:rPr>
          <w:color w:val="FF0000"/>
          <w:vertAlign w:val="superscript"/>
          <w:rtl/>
        </w:rPr>
        <w:t>200123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200124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200125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200126</w:t>
      </w:r>
      <w:r>
        <w:rPr>
          <w:rFonts w:ascii="Times New Roman" w:hAnsi="Times New Roman"/>
          <w:color w:val="828282"/>
          <w:rtl/>
        </w:rPr>
        <w:t xml:space="preserve">יֹורָ֥ם </w:t>
      </w:r>
      <w:r>
        <w:rPr>
          <w:color w:val="FF0000"/>
          <w:vertAlign w:val="superscript"/>
          <w:rtl/>
        </w:rPr>
        <w:t>200127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200128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200129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200130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200131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200132</w:t>
      </w:r>
      <w:r>
        <w:rPr>
          <w:rFonts w:ascii="Times New Roman" w:hAnsi="Times New Roman"/>
          <w:color w:val="828282"/>
          <w:rtl/>
        </w:rPr>
        <w:t xml:space="preserve">אֲחַזְיָ֥הוּ </w:t>
      </w:r>
      <w:r>
        <w:rPr>
          <w:color w:val="FF0000"/>
          <w:vertAlign w:val="superscript"/>
          <w:rtl/>
        </w:rPr>
        <w:t>200133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200134</w:t>
      </w:r>
      <w:r>
        <w:rPr>
          <w:rFonts w:ascii="Times New Roman" w:hAnsi="Times New Roman"/>
          <w:color w:val="828282"/>
          <w:rtl/>
        </w:rPr>
        <w:t xml:space="preserve">יְהֹורָ֖ם </w:t>
      </w:r>
      <w:r>
        <w:rPr>
          <w:color w:val="FF0000"/>
          <w:vertAlign w:val="superscript"/>
          <w:rtl/>
        </w:rPr>
        <w:t>200135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200136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4fb5c6e3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ac834dfb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af851b10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מָלַ֛ךְ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4bcd7f3e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בִּשְׁנַת֙ שְׁתֵּים־עֶשְׂרֵ֣ה שָׁנָ֔ה לְיֹורָ֥ם בֶּן־אַחְאָ֖ב מֶ֣לֶךְ יִשְׂרָאֵ֑ל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50">
        <w:r>
          <w:rPr/>
          <w:t>2_Kings 9:29</w:t>
        </w:r>
      </w:hyperlink>
    </w:p>
    <w:p>
      <w:pPr>
        <w:pStyle w:val="Hebrew"/>
      </w:pPr>
      <w:r>
        <w:t xml:space="preserve">וּבִשְׁנַת֙ אַחַ֣ת עֶשְׂרֵ֣ה שָׁנָ֔ה לְיֹורָ֖ם בֶּן־אַחְאָ֑ב מָלַ֥ךְ אֲחַזְיָ֖ה עַל־יְהוּדָֽה׃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200948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200949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200950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200951</w:t>
      </w:r>
      <w:r>
        <w:rPr>
          <w:rFonts w:ascii="Times New Roman" w:hAnsi="Times New Roman"/>
          <w:color w:val="828282"/>
          <w:rtl/>
        </w:rPr>
        <w:t xml:space="preserve">אַחַ֣ת </w:t>
      </w:r>
      <w:r>
        <w:rPr>
          <w:color w:val="FF0000"/>
          <w:vertAlign w:val="superscript"/>
          <w:rtl/>
        </w:rPr>
        <w:t>200952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200953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200954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200955</w:t>
      </w:r>
      <w:r>
        <w:rPr>
          <w:rFonts w:ascii="Times New Roman" w:hAnsi="Times New Roman"/>
          <w:color w:val="828282"/>
          <w:rtl/>
        </w:rPr>
        <w:t xml:space="preserve">יֹורָ֖ם </w:t>
      </w:r>
      <w:r>
        <w:rPr>
          <w:color w:val="FF0000"/>
          <w:vertAlign w:val="superscript"/>
          <w:rtl/>
        </w:rPr>
        <w:t>200956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200957</w:t>
      </w:r>
      <w:r>
        <w:rPr>
          <w:rFonts w:ascii="Times New Roman" w:hAnsi="Times New Roman"/>
          <w:color w:val="828282"/>
          <w:rtl/>
        </w:rPr>
        <w:t xml:space="preserve">אַחְאָ֑ב </w:t>
      </w:r>
      <w:r>
        <w:rPr>
          <w:color w:val="FF0000"/>
          <w:vertAlign w:val="superscript"/>
          <w:rtl/>
        </w:rPr>
        <w:t>200958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200959</w:t>
      </w:r>
      <w:r>
        <w:rPr>
          <w:rFonts w:ascii="Times New Roman" w:hAnsi="Times New Roman"/>
          <w:color w:val="828282"/>
          <w:rtl/>
        </w:rPr>
        <w:t xml:space="preserve">אֲחַזְיָ֖ה </w:t>
      </w:r>
      <w:r>
        <w:rPr>
          <w:color w:val="FF0000"/>
          <w:vertAlign w:val="superscript"/>
          <w:rtl/>
        </w:rPr>
        <w:t>200960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200961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וּבִשְׁנַת֙ אַחַ֣ת עֶשְׂרֵ֣ה שָׁנָ֔ה לְיֹורָ֖ם בֶּן־אַחְאָ֑ב מָלַ֥ךְ אֲחַזְיָ֖ה עַל־יְהוּדָֽה׃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0a012ffe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1dd85503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d06f54af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מָלַ֥ךְ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30f99a39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בִשְׁנַת֙ אַחַ֣ת עֶשְׂרֵ֣ה שָׁנָ֔ה לְיֹורָ֖ם בֶּן־אַחְאָ֑ב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51">
        <w:r>
          <w:rPr/>
          <w:t>2_Kings 10:9</w:t>
        </w:r>
      </w:hyperlink>
    </w:p>
    <w:p>
      <w:pPr>
        <w:pStyle w:val="Hebrew"/>
      </w:pPr>
      <w:r>
        <w:t xml:space="preserve">וַיְהִ֤י בַבֹּ֨קֶר֙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201341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201342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201343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201344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201345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וַיְהִ֤י בַבֹּ֨קֶר֙ וַיֵּצֵ֣א וַֽיַּעֲמֹ֔ד וַיֹּ֨אמֶר֙ אֶל־כָּל־הָעָ֔ם צַדִּקִ֖ים אַתֶּ֑ם הִנֵּ֨ה אֲנִ֜י קָשַׁ֤רְתִּי עַל־אֲדֹנִי֙ וָאֶהְרְגֵ֔הוּ וּמִ֥י הִכָּ֖ה אֶת־כָּל־אֵֽלֶּה׃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e98accf2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4e07a286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1bf86505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יְהִ֤י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324d5ec5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בַבֹּ֨קֶר֙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52">
        <w:r>
          <w:rPr/>
          <w:t>2_Kings 10:32</w:t>
        </w:r>
      </w:hyperlink>
    </w:p>
    <w:p>
      <w:pPr>
        <w:pStyle w:val="Hebrew"/>
      </w:pPr>
      <w:r>
        <w:t xml:space="preserve">בַּיָּמִ֣ים הָהֵ֔ם הֵחֵ֣ל יְהוָ֔ה </w:t>
      </w:r>
    </w:p>
    <w:p>
      <w:pPr>
        <w:pStyle w:val="Hebrew"/>
      </w:pPr>
      <w:r>
        <w:rPr>
          <w:color w:val="FF0000"/>
          <w:vertAlign w:val="superscript"/>
          <w:rtl/>
        </w:rPr>
        <w:t>201903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201904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201905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201906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201907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201908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201909</w:t>
      </w:r>
      <w:r>
        <w:rPr>
          <w:rFonts w:ascii="Times New Roman" w:hAnsi="Times New Roman"/>
          <w:color w:val="828282"/>
          <w:rtl/>
        </w:rPr>
        <w:t xml:space="preserve">יְהוָ֔ה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יְהוָ֔ה לְקַצֹּ֖ות בְּיִשְׂרָאֵ֑ל וַיַּכֵּ֥ם חֲזָאֵ֖ל בְּכָל־גְּב֥וּל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b79f4221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6fb6527c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99ba8d60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הֵחֵ֣ל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3f363aff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בַּיָּמִ֣ים הָהֵ֔ם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53">
        <w:r>
          <w:rPr/>
          <w:t>2_Kings 11:4</w:t>
        </w:r>
      </w:hyperlink>
    </w:p>
    <w:p>
      <w:pPr>
        <w:pStyle w:val="Hebrew"/>
      </w:pPr>
      <w:r>
        <w:t xml:space="preserve">וּבַשָּׁנָ֣ה הַ֠שְּׁבִיעִית שָׁלַ֨ח יְהֹויָדָ֜ע </w:t>
      </w:r>
    </w:p>
    <w:p>
      <w:pPr>
        <w:pStyle w:val="Hebrew"/>
      </w:pPr>
      <w:r>
        <w:rPr>
          <w:color w:val="FF0000"/>
          <w:vertAlign w:val="superscript"/>
          <w:rtl/>
        </w:rPr>
        <w:t>202075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202076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202077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202078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202079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202080</w:t>
      </w:r>
      <w:r>
        <w:rPr>
          <w:rFonts w:ascii="Times New Roman" w:hAnsi="Times New Roman"/>
          <w:color w:val="828282"/>
          <w:rtl/>
        </w:rPr>
        <w:t xml:space="preserve">שְּׁבִיעִית </w:t>
      </w:r>
      <w:r>
        <w:rPr>
          <w:color w:val="FF0000"/>
          <w:vertAlign w:val="superscript"/>
          <w:rtl/>
        </w:rPr>
        <w:t>202081</w:t>
      </w:r>
      <w:r>
        <w:rPr>
          <w:rFonts w:ascii="Times New Roman" w:hAnsi="Times New Roman"/>
          <w:color w:val="828282"/>
          <w:rtl/>
        </w:rPr>
        <w:t xml:space="preserve">שָׁלַ֨ח </w:t>
      </w:r>
      <w:r>
        <w:rPr>
          <w:color w:val="FF0000"/>
          <w:vertAlign w:val="superscript"/>
          <w:rtl/>
        </w:rPr>
        <w:t>202082</w:t>
      </w:r>
      <w:r>
        <w:rPr>
          <w:rFonts w:ascii="Times New Roman" w:hAnsi="Times New Roman"/>
          <w:color w:val="828282"/>
          <w:rtl/>
        </w:rPr>
        <w:t xml:space="preserve">יְהֹויָדָ֜ע </w:t>
      </w:r>
    </w:p>
    <w:p>
      <w:pPr>
        <w:pStyle w:val="Hebrew"/>
      </w:pPr>
      <w:r>
        <w:rPr>
          <w:color w:val="828282"/>
        </w:rPr>
        <w:t xml:space="preserve">וּבַשָּׁנָ֣ה הַ֠שְּׁבִיעִית שָׁלַ֨ח יְהֹויָדָ֜ע וַיִּקַּ֣ח׀ אֶת־שָׂרֵ֣י הַמֵּאֹ֗ות לַכָּרִי֙ וְלָ֣רָצִ֔ים וַיָּבֵ֥א אֹתָ֛ם אֵלָ֖יו בֵּ֣ית יְהוָ֑ה וַיִּכְרֹת֩ לָהֶ֨ם בְּרִ֜ית וַיַּשְׁבַּ֤ע אֹתָם֙ בְּבֵ֣ית יְהוָ֔ה וַיַּ֥רְא אֹתָ֖ם אֶת־בֶּן־הַמֶּֽלֶךְ׃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99da6993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ea42b389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7109c5b2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שָׁלַ֨ח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1344f45f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בַשָּׁנָ֣ה הַ֠שְּׁבִיעִית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54">
        <w:r>
          <w:rPr/>
          <w:t>2_Kings 12:2</w:t>
        </w:r>
      </w:hyperlink>
    </w:p>
    <w:p>
      <w:pPr>
        <w:pStyle w:val="Hebrew"/>
      </w:pPr>
      <w:r>
        <w:t xml:space="preserve">בִּשְׁנַת־שֶׁ֤בַע לְיֵהוּא֙ מָלַ֣ךְ יְהֹואָ֔שׁ </w:t>
      </w:r>
    </w:p>
    <w:p>
      <w:pPr>
        <w:pStyle w:val="Hebrew"/>
      </w:pPr>
      <w:r>
        <w:rPr>
          <w:color w:val="FF0000"/>
          <w:vertAlign w:val="superscript"/>
          <w:rtl/>
        </w:rPr>
        <w:t>202571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202572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202573</w:t>
      </w:r>
      <w:r>
        <w:rPr>
          <w:rFonts w:ascii="Times New Roman" w:hAnsi="Times New Roman"/>
          <w:color w:val="828282"/>
          <w:rtl/>
        </w:rPr>
        <w:t xml:space="preserve">שֶׁ֤בַע </w:t>
      </w:r>
      <w:r>
        <w:rPr>
          <w:color w:val="FF0000"/>
          <w:vertAlign w:val="superscript"/>
          <w:rtl/>
        </w:rPr>
        <w:t>202574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202575</w:t>
      </w:r>
      <w:r>
        <w:rPr>
          <w:rFonts w:ascii="Times New Roman" w:hAnsi="Times New Roman"/>
          <w:color w:val="828282"/>
          <w:rtl/>
        </w:rPr>
        <w:t xml:space="preserve">יֵהוּא֙ </w:t>
      </w:r>
      <w:r>
        <w:rPr>
          <w:color w:val="FF0000"/>
          <w:vertAlign w:val="superscript"/>
          <w:rtl/>
        </w:rPr>
        <w:t>202576</w:t>
      </w:r>
      <w:r>
        <w:rPr>
          <w:rFonts w:ascii="Times New Roman" w:hAnsi="Times New Roman"/>
          <w:color w:val="828282"/>
          <w:rtl/>
        </w:rPr>
        <w:t xml:space="preserve">מָלַ֣ךְ </w:t>
      </w:r>
      <w:r>
        <w:rPr>
          <w:color w:val="FF0000"/>
          <w:vertAlign w:val="superscript"/>
          <w:rtl/>
        </w:rPr>
        <w:t>202577</w:t>
      </w:r>
      <w:r>
        <w:rPr>
          <w:rFonts w:ascii="Times New Roman" w:hAnsi="Times New Roman"/>
          <w:color w:val="828282"/>
          <w:rtl/>
        </w:rPr>
        <w:t xml:space="preserve">יְהֹואָ֔שׁ </w:t>
      </w:r>
    </w:p>
    <w:p>
      <w:pPr>
        <w:pStyle w:val="Hebrew"/>
      </w:pPr>
      <w:r>
        <w:rPr>
          <w:color w:val="828282"/>
        </w:rPr>
        <w:t xml:space="preserve">בִּשְׁנַת־שֶׁ֤בַע לְיֵהוּא֙ מָלַ֣ךְ יְהֹואָ֔שׁ וְאַרְבָּעִ֣ים שָׁנָ֔ה מָלַ֖ךְ בִּירֽוּשָׁלִָ֑ם וְשֵׁ֣ם אִמֹּ֔ו צִבְיָ֖ה מִבְּאֵ֥ר שָֽׁבַע׃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1e7f214a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edeac042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c947297c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מָלַ֣ךְ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5080818d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בִּשְׁנַת־שֶׁ֤בַע לְיֵהוּא֙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55">
        <w:r>
          <w:rPr/>
          <w:t>2_Kings 12:7</w:t>
        </w:r>
      </w:hyperlink>
    </w:p>
    <w:p>
      <w:pPr>
        <w:pStyle w:val="Hebrew"/>
      </w:pPr>
      <w:r>
        <w:t xml:space="preserve">וַיְהִ֗י בִּשְׁנַ֨ת עֶשְׂרִ֧ים וְשָׁלֹ֛שׁ שָׁנָ֖ה לַמֶּ֣לֶךְ יְהֹואָ֑שׁ </w:t>
      </w:r>
    </w:p>
    <w:p>
      <w:pPr>
        <w:pStyle w:val="Hebrew"/>
      </w:pPr>
      <w:r>
        <w:rPr>
          <w:color w:val="FF0000"/>
          <w:vertAlign w:val="superscript"/>
          <w:rtl/>
        </w:rPr>
        <w:t>202672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202673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202674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202675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202676</w:t>
      </w:r>
      <w:r>
        <w:rPr>
          <w:rFonts w:ascii="Times New Roman" w:hAnsi="Times New Roman"/>
          <w:color w:val="828282"/>
          <w:rtl/>
        </w:rPr>
        <w:t xml:space="preserve">עֶשְׂרִ֧ים </w:t>
      </w:r>
      <w:r>
        <w:rPr>
          <w:color w:val="FF0000"/>
          <w:vertAlign w:val="superscript"/>
          <w:rtl/>
        </w:rPr>
        <w:t>202677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202678</w:t>
      </w:r>
      <w:r>
        <w:rPr>
          <w:rFonts w:ascii="Times New Roman" w:hAnsi="Times New Roman"/>
          <w:color w:val="828282"/>
          <w:rtl/>
        </w:rPr>
        <w:t xml:space="preserve">שָׁלֹ֛שׁ </w:t>
      </w:r>
      <w:r>
        <w:rPr>
          <w:color w:val="FF0000"/>
          <w:vertAlign w:val="superscript"/>
          <w:rtl/>
        </w:rPr>
        <w:t>202679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202680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202681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202682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202683</w:t>
      </w:r>
      <w:r>
        <w:rPr>
          <w:rFonts w:ascii="Times New Roman" w:hAnsi="Times New Roman"/>
          <w:color w:val="828282"/>
          <w:rtl/>
        </w:rPr>
        <w:t xml:space="preserve">יְהֹואָ֑שׁ </w:t>
      </w:r>
    </w:p>
    <w:p>
      <w:pPr>
        <w:pStyle w:val="Hebrew"/>
      </w:pPr>
      <w:r>
        <w:rPr>
          <w:color w:val="828282"/>
        </w:rPr>
        <w:t xml:space="preserve">וַיְהִ֗י בִּשְׁנַ֨ת עֶשְׂרִ֧ים וְשָׁלֹ֛שׁ שָׁנָ֖ה לַמֶּ֣לֶךְ יְהֹואָ֑שׁ לֹֽא־חִזְּק֥וּ הַכֹּהֲנִ֖ים אֶת־בֶּ֥דֶק הַבָּֽיִת׃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bf8c749e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0b58c612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7fa6a27e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יְהִ֗י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46ffd286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בִּשְׁנַ֨ת עֶשְׂרִ֧ים וְשָׁלֹ֛שׁ שָׁנָ֖ה לַמֶּ֣לֶךְ יְהֹואָ֑שׁ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56">
        <w:r>
          <w:rPr/>
          <w:t>2_Kings 13:1</w:t>
        </w:r>
      </w:hyperlink>
    </w:p>
    <w:p>
      <w:pPr>
        <w:pStyle w:val="Hebrew"/>
      </w:pPr>
      <w: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203083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203084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203085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203086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203087</w:t>
      </w:r>
      <w:r>
        <w:rPr>
          <w:rFonts w:ascii="Times New Roman" w:hAnsi="Times New Roman"/>
          <w:color w:val="828282"/>
          <w:rtl/>
        </w:rPr>
        <w:t xml:space="preserve">שָׁלֹשׁ֙ </w:t>
      </w:r>
      <w:r>
        <w:rPr>
          <w:color w:val="FF0000"/>
          <w:vertAlign w:val="superscript"/>
          <w:rtl/>
        </w:rPr>
        <w:t>203088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203089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203090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203091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203092</w:t>
      </w:r>
      <w:r>
        <w:rPr>
          <w:rFonts w:ascii="Times New Roman" w:hAnsi="Times New Roman"/>
          <w:color w:val="828282"/>
          <w:rtl/>
        </w:rPr>
        <w:t xml:space="preserve">אֲחַזְיָ֖הוּ </w:t>
      </w:r>
      <w:r>
        <w:rPr>
          <w:color w:val="FF0000"/>
          <w:vertAlign w:val="superscript"/>
          <w:rtl/>
        </w:rPr>
        <w:t>203093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203094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203095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203096</w:t>
      </w:r>
      <w:r>
        <w:rPr>
          <w:rFonts w:ascii="Times New Roman" w:hAnsi="Times New Roman"/>
          <w:color w:val="828282"/>
          <w:rtl/>
        </w:rPr>
        <w:t xml:space="preserve">יְהֹואָחָ֨ז </w:t>
      </w:r>
      <w:r>
        <w:rPr>
          <w:color w:val="FF0000"/>
          <w:vertAlign w:val="superscript"/>
          <w:rtl/>
        </w:rPr>
        <w:t>203097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203098</w:t>
      </w:r>
      <w:r>
        <w:rPr>
          <w:rFonts w:ascii="Times New Roman" w:hAnsi="Times New Roman"/>
          <w:color w:val="828282"/>
          <w:rtl/>
        </w:rPr>
        <w:t xml:space="preserve">יֵה֤וּא </w:t>
      </w:r>
      <w:r>
        <w:rPr>
          <w:color w:val="FF0000"/>
          <w:vertAlign w:val="superscript"/>
          <w:rtl/>
        </w:rPr>
        <w:t>203099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203100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203101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203102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203103</w:t>
      </w:r>
      <w:r>
        <w:rPr>
          <w:rFonts w:ascii="Times New Roman" w:hAnsi="Times New Roman"/>
          <w:color w:val="828282"/>
          <w:rtl/>
        </w:rPr>
        <w:t xml:space="preserve">שְׁבַ֥ע </w:t>
      </w:r>
      <w:r>
        <w:rPr>
          <w:color w:val="FF0000"/>
          <w:vertAlign w:val="superscript"/>
          <w:rtl/>
        </w:rPr>
        <w:t>203104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203105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ea52f8a4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99ab02ff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8bac6b14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מָ֠לַךְ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29b2608b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בִּשְׁנַ֨ת עֶשְׂרִ֤ים וְשָׁלֹשׁ֙ שָׁנָ֔ה לְיֹואָ֥שׁ בֶּן־אֲחַזְיָ֖הוּ מֶ֣לֶךְ יְהוּדָ֑ה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57">
        <w:r>
          <w:rPr/>
          <w:t>2_Kings 13:10</w:t>
        </w:r>
      </w:hyperlink>
    </w:p>
    <w:p>
      <w:pPr>
        <w:pStyle w:val="Hebrew"/>
      </w:pPr>
      <w: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203274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203275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203276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203277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203278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203279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203280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203281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203282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203283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203284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203285</w:t>
      </w:r>
      <w:r>
        <w:rPr>
          <w:rFonts w:ascii="Times New Roman" w:hAnsi="Times New Roman"/>
          <w:color w:val="828282"/>
          <w:rtl/>
        </w:rPr>
        <w:t xml:space="preserve">יְהֹואָ֨שׁ </w:t>
      </w:r>
      <w:r>
        <w:rPr>
          <w:color w:val="FF0000"/>
          <w:vertAlign w:val="superscript"/>
          <w:rtl/>
        </w:rPr>
        <w:t>203286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203287</w:t>
      </w:r>
      <w:r>
        <w:rPr>
          <w:rFonts w:ascii="Times New Roman" w:hAnsi="Times New Roman"/>
          <w:color w:val="828282"/>
          <w:rtl/>
        </w:rPr>
        <w:t xml:space="preserve">יְהֹואָחָ֤ז </w:t>
      </w:r>
      <w:r>
        <w:rPr>
          <w:color w:val="FF0000"/>
          <w:vertAlign w:val="superscript"/>
          <w:rtl/>
        </w:rPr>
        <w:t>203288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203289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203290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203291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203292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203293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203294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168d555c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72082ce7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b2ae1fbd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מָ֠לַךְ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e22288fa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בִּשְׁנַ֨ת שְׁלֹשִׁ֤ים וָשֶׁ֨בַע֙ שָׁנָ֔ה לְיֹואָ֖שׁ מֶ֣לֶךְ יְהוּדָ֑ה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58">
        <w:r>
          <w:rPr/>
          <w:t>2_Kings 14:1</w:t>
        </w:r>
      </w:hyperlink>
    </w:p>
    <w:p>
      <w:pPr>
        <w:pStyle w:val="Hebrew"/>
      </w:pPr>
      <w: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203632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203633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203634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203635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203636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203637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203638</w:t>
      </w:r>
      <w:r>
        <w:rPr>
          <w:rFonts w:ascii="Times New Roman" w:hAnsi="Times New Roman"/>
          <w:color w:val="828282"/>
          <w:rtl/>
        </w:rPr>
        <w:t xml:space="preserve">יֹואָחָ֖ז </w:t>
      </w:r>
      <w:r>
        <w:rPr>
          <w:color w:val="FF0000"/>
          <w:vertAlign w:val="superscript"/>
          <w:rtl/>
        </w:rPr>
        <w:t>203639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203640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203641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203642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203643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203644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203645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203646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9730abc9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c399868f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7798f7f2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מָלַ֛ךְ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b4d98387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בִּשְׁנַ֣ת שְׁתַּ֔יִם לְיֹואָ֥שׁ בֶּן־יֹואָחָ֖ז מֶ֣לֶךְ יִשְׂרָאֵ֑ל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59">
        <w:r>
          <w:rPr/>
          <w:t>2_Kings 14:23</w:t>
        </w:r>
      </w:hyperlink>
    </w:p>
    <w:p>
      <w:pPr>
        <w:pStyle w:val="Hebrew"/>
      </w:pPr>
      <w: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204111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204112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204113</w:t>
      </w:r>
      <w:r>
        <w:rPr>
          <w:rFonts w:ascii="Times New Roman" w:hAnsi="Times New Roman"/>
          <w:color w:val="828282"/>
          <w:rtl/>
        </w:rPr>
        <w:t>חֲמֵשׁ־</w:t>
      </w:r>
      <w:r>
        <w:rPr>
          <w:color w:val="FF0000"/>
          <w:vertAlign w:val="superscript"/>
          <w:rtl/>
        </w:rPr>
        <w:t>204114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204115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204116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204117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204118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204119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204120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204121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204122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204123</w:t>
      </w:r>
      <w:r>
        <w:rPr>
          <w:rFonts w:ascii="Times New Roman" w:hAnsi="Times New Roman"/>
          <w:color w:val="828282"/>
          <w:rtl/>
        </w:rPr>
        <w:t xml:space="preserve">יָרָבְעָ֨ם </w:t>
      </w:r>
      <w:r>
        <w:rPr>
          <w:color w:val="FF0000"/>
          <w:vertAlign w:val="superscript"/>
          <w:rtl/>
        </w:rPr>
        <w:t>204124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204125</w:t>
      </w:r>
      <w:r>
        <w:rPr>
          <w:rFonts w:ascii="Times New Roman" w:hAnsi="Times New Roman"/>
          <w:color w:val="828282"/>
          <w:rtl/>
        </w:rPr>
        <w:t xml:space="preserve">יֹואָ֤שׁ </w:t>
      </w:r>
      <w:r>
        <w:rPr>
          <w:color w:val="FF0000"/>
          <w:vertAlign w:val="superscript"/>
          <w:rtl/>
        </w:rPr>
        <w:t>204126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204127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204128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204129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204130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204131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204132</w:t>
      </w:r>
      <w:r>
        <w:rPr>
          <w:rFonts w:ascii="Times New Roman" w:hAnsi="Times New Roman"/>
          <w:color w:val="828282"/>
          <w:rtl/>
        </w:rPr>
        <w:t xml:space="preserve">אַחַ֖ת </w:t>
      </w:r>
      <w:r>
        <w:rPr>
          <w:color w:val="FF0000"/>
          <w:vertAlign w:val="superscript"/>
          <w:rtl/>
        </w:rPr>
        <w:t>204133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6e4cb3c7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a997dcce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56bf2f82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מָ֠לַךְ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2017c638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בִּשְׁנַת֙ חֲמֵשׁ־עֶשְׂרֵ֣ה שָׁנָ֔ה לַאֲמַצְיָ֥הוּ בֶן־יֹואָ֖שׁ מֶ֣לֶךְ יְהוּדָ֑ה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60">
        <w:r>
          <w:rPr/>
          <w:t>2_Kings 15:1</w:t>
        </w:r>
      </w:hyperlink>
    </w:p>
    <w:p>
      <w:pPr>
        <w:pStyle w:val="Hebrew"/>
      </w:pPr>
      <w: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204272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204273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204274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204275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204276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204277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204278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204279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204280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204281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204282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204283</w:t>
      </w:r>
      <w:r>
        <w:rPr>
          <w:rFonts w:ascii="Times New Roman" w:hAnsi="Times New Roman"/>
          <w:color w:val="828282"/>
          <w:rtl/>
        </w:rPr>
        <w:t xml:space="preserve">עֲזַרְיָ֥ה </w:t>
      </w:r>
      <w:r>
        <w:rPr>
          <w:color w:val="FF0000"/>
          <w:vertAlign w:val="superscript"/>
          <w:rtl/>
        </w:rPr>
        <w:t>204284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204285</w:t>
      </w:r>
      <w:r>
        <w:rPr>
          <w:rFonts w:ascii="Times New Roman" w:hAnsi="Times New Roman"/>
          <w:color w:val="828282"/>
          <w:rtl/>
        </w:rPr>
        <w:t xml:space="preserve">אֲמַצְיָ֖ה </w:t>
      </w:r>
      <w:r>
        <w:rPr>
          <w:color w:val="FF0000"/>
          <w:vertAlign w:val="superscript"/>
          <w:rtl/>
        </w:rPr>
        <w:t>204286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204287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cd3ac7b0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df8c6a3d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cc8f4f63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מָלַ֛ךְ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bca54460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בִּשְׁנַ֨ת עֶשְׂרִ֤ים וָשֶׁ֨בַע֙ שָׁנָ֔ה לְיָרָבְעָ֖ם מֶ֣לֶךְ יִשְׂרָאֵ֑ל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61">
        <w:r>
          <w:rPr/>
          <w:t>2_Kings 15:8</w:t>
        </w:r>
      </w:hyperlink>
    </w:p>
    <w:p>
      <w:pPr>
        <w:pStyle w:val="Hebrew"/>
      </w:pPr>
      <w: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p>
      <w:pPr>
        <w:pStyle w:val="Hebrew"/>
      </w:pPr>
      <w:r>
        <w:rPr>
          <w:color w:val="FF0000"/>
          <w:vertAlign w:val="superscript"/>
          <w:rtl/>
        </w:rPr>
        <w:t>204405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204406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204407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204408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204409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204410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204411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204412</w:t>
      </w:r>
      <w:r>
        <w:rPr>
          <w:rFonts w:ascii="Times New Roman" w:hAnsi="Times New Roman"/>
          <w:color w:val="828282"/>
          <w:rtl/>
        </w:rPr>
        <w:t xml:space="preserve">עֲזַרְיָ֖הוּ </w:t>
      </w:r>
      <w:r>
        <w:rPr>
          <w:color w:val="FF0000"/>
          <w:vertAlign w:val="superscript"/>
          <w:rtl/>
        </w:rPr>
        <w:t>204413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204414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204415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204416</w:t>
      </w:r>
      <w:r>
        <w:rPr>
          <w:rFonts w:ascii="Times New Roman" w:hAnsi="Times New Roman"/>
          <w:color w:val="828282"/>
          <w:rtl/>
        </w:rPr>
        <w:t xml:space="preserve">זְכַרְיָ֨הוּ </w:t>
      </w:r>
      <w:r>
        <w:rPr>
          <w:color w:val="FF0000"/>
          <w:vertAlign w:val="superscript"/>
          <w:rtl/>
        </w:rPr>
        <w:t>204417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204418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204419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204420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204421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204422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204423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204424</w:t>
      </w:r>
      <w:r>
        <w:rPr>
          <w:rFonts w:ascii="Times New Roman" w:hAnsi="Times New Roman"/>
          <w:color w:val="828282"/>
          <w:rtl/>
        </w:rPr>
        <w:t xml:space="preserve">חֳדָשִֽׁים׃ </w:t>
      </w:r>
    </w:p>
    <w:p>
      <w:pPr>
        <w:pStyle w:val="Hebrew"/>
      </w:pPr>
      <w:r>
        <w:rPr>
          <w:color w:val="828282"/>
        </w:rP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f60322e8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791aac14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2b9ca74f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מָ֠לַךְ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342723b0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בִּשְׁנַ֨ת שְׁלֹשִׁ֤ים וּשְׁמֹנֶה֙ שָׁנָ֔ה לַעֲזַרְיָ֖הוּ מֶ֣לֶךְ יְהוּדָ֑ה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62">
        <w:r>
          <w:rPr/>
          <w:t>2_Kings 15:13</w:t>
        </w:r>
      </w:hyperlink>
    </w:p>
    <w:p>
      <w:pPr>
        <w:pStyle w:val="Hebrew"/>
      </w:pPr>
      <w:r>
        <w:t xml:space="preserve">שַׁלּ֤וּם בֶּן־יָבֵישׁ֙ מָלַ֔ךְ בִּשְׁנַ֨ת שְׁלֹשִׁ֤ים וָתֵ֨שַׁע֙ שָׁנָ֔ה לְעֻזִיָּ֖ה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204495</w:t>
      </w:r>
      <w:r>
        <w:rPr>
          <w:rFonts w:ascii="Times New Roman" w:hAnsi="Times New Roman"/>
          <w:color w:val="828282"/>
          <w:rtl/>
        </w:rPr>
        <w:t xml:space="preserve">שַׁלּ֤וּם </w:t>
      </w:r>
      <w:r>
        <w:rPr>
          <w:color w:val="FF0000"/>
          <w:vertAlign w:val="superscript"/>
          <w:rtl/>
        </w:rPr>
        <w:t>204496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204497</w:t>
      </w:r>
      <w:r>
        <w:rPr>
          <w:rFonts w:ascii="Times New Roman" w:hAnsi="Times New Roman"/>
          <w:color w:val="828282"/>
          <w:rtl/>
        </w:rPr>
        <w:t xml:space="preserve">יָבֵישׁ֙ </w:t>
      </w:r>
      <w:r>
        <w:rPr>
          <w:color w:val="FF0000"/>
          <w:vertAlign w:val="superscript"/>
          <w:rtl/>
        </w:rPr>
        <w:t>204498</w:t>
      </w:r>
      <w:r>
        <w:rPr>
          <w:rFonts w:ascii="Times New Roman" w:hAnsi="Times New Roman"/>
          <w:color w:val="828282"/>
          <w:rtl/>
        </w:rPr>
        <w:t xml:space="preserve">מָלַ֔ךְ </w:t>
      </w:r>
      <w:r>
        <w:rPr>
          <w:color w:val="FF0000"/>
          <w:vertAlign w:val="superscript"/>
          <w:rtl/>
        </w:rPr>
        <w:t>204499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204501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204502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204503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204505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204506</w:t>
      </w:r>
      <w:r>
        <w:rPr>
          <w:rFonts w:ascii="Times New Roman" w:hAnsi="Times New Roman"/>
          <w:color w:val="828282"/>
          <w:rtl/>
        </w:rPr>
        <w:t xml:space="preserve">עֻזִיָּ֖ה </w:t>
      </w:r>
      <w:r>
        <w:rPr>
          <w:color w:val="FF0000"/>
          <w:vertAlign w:val="superscript"/>
          <w:rtl/>
        </w:rPr>
        <w:t>204507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204508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שַׁלּ֤וּם בֶּן־יָבֵישׁ֙ מָלַ֔ךְ בִּשְׁנַ֨ת שְׁלֹשִׁ֤ים וָתֵ֨שַׁע֙ שָׁנָ֔ה לְעֻזִיָּ֖ה מֶ֣לֶךְ יְהוּדָ֑ה וַיִּמְלֹ֥ךְ יֶֽרַח־יָמִ֖ים בְּשֹׁמְרֹֽון׃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ecf8564d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3b9d9dbe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de10ea61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מָלַ֔ךְ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00790213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בִּשְׁנַ֨ת שְׁלֹשִׁ֤ים וָתֵ֨שַׁע֙ שָׁנָ֔ה לְעֻזִיָּ֖ה מֶ֣לֶךְ יְהוּדָ֑ה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63">
        <w:r>
          <w:rPr/>
          <w:t>2_Kings 15:17</w:t>
        </w:r>
      </w:hyperlink>
    </w:p>
    <w:p>
      <w:pPr>
        <w:pStyle w:val="Hebrew"/>
      </w:pPr>
      <w: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p>
      <w:pPr>
        <w:pStyle w:val="Hebrew"/>
      </w:pPr>
      <w:r>
        <w:rPr>
          <w:color w:val="FF0000"/>
          <w:vertAlign w:val="superscript"/>
          <w:rtl/>
        </w:rPr>
        <w:t>204581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204582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204583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204584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204585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204586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204587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204588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204589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204590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204591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204592</w:t>
      </w:r>
      <w:r>
        <w:rPr>
          <w:rFonts w:ascii="Times New Roman" w:hAnsi="Times New Roman"/>
          <w:color w:val="828282"/>
          <w:rtl/>
        </w:rPr>
        <w:t xml:space="preserve">מְנַחֵ֨ם </w:t>
      </w:r>
      <w:r>
        <w:rPr>
          <w:color w:val="FF0000"/>
          <w:vertAlign w:val="superscript"/>
          <w:rtl/>
        </w:rPr>
        <w:t>204593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204594</w:t>
      </w:r>
      <w:r>
        <w:rPr>
          <w:rFonts w:ascii="Times New Roman" w:hAnsi="Times New Roman"/>
          <w:color w:val="828282"/>
          <w:rtl/>
        </w:rPr>
        <w:t xml:space="preserve">גָּדִ֧י </w:t>
      </w:r>
      <w:r>
        <w:rPr>
          <w:color w:val="FF0000"/>
          <w:vertAlign w:val="superscript"/>
          <w:rtl/>
        </w:rPr>
        <w:t>204595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204596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204597</w:t>
      </w:r>
      <w:r>
        <w:rPr>
          <w:rFonts w:ascii="Times New Roman" w:hAnsi="Times New Roman"/>
          <w:color w:val="828282"/>
          <w:rtl/>
        </w:rPr>
        <w:t xml:space="preserve">עֶ֥שֶׂר </w:t>
      </w:r>
      <w:r>
        <w:rPr>
          <w:color w:val="FF0000"/>
          <w:vertAlign w:val="superscript"/>
          <w:rtl/>
        </w:rPr>
        <w:t>204598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204599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204600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>
      <w:pPr>
        <w:pStyle w:val="Hebrew"/>
      </w:pPr>
      <w:r>
        <w:rPr>
          <w:color w:val="828282"/>
        </w:rP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fc6e88b6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c2f922fb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e3d83585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מָ֠לַךְ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31d99afd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בִּשְׁנַ֨ת שְׁלֹשִׁ֤ים וָתֵ֨שַׁע֙ שָׁנָ֔ה לַעֲזַרְיָ֖ה מֶ֣לֶךְ יְהוּדָ֑ה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64">
        <w:r>
          <w:rPr/>
          <w:t>2_Kings 15:23</w:t>
        </w:r>
      </w:hyperlink>
    </w:p>
    <w:p>
      <w:pPr>
        <w:pStyle w:val="Hebrew"/>
      </w:pPr>
      <w: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p>
      <w:pPr>
        <w:pStyle w:val="Hebrew"/>
      </w:pPr>
      <w:r>
        <w:rPr>
          <w:color w:val="FF0000"/>
          <w:vertAlign w:val="superscript"/>
          <w:rtl/>
        </w:rPr>
        <w:t>204712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204713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204714</w:t>
      </w:r>
      <w:r>
        <w:rPr>
          <w:rFonts w:ascii="Times New Roman" w:hAnsi="Times New Roman"/>
          <w:color w:val="828282"/>
          <w:rtl/>
        </w:rPr>
        <w:t xml:space="preserve">חֲמִשִּׁ֣ים </w:t>
      </w:r>
      <w:r>
        <w:rPr>
          <w:color w:val="FF0000"/>
          <w:vertAlign w:val="superscript"/>
          <w:rtl/>
        </w:rPr>
        <w:t>204715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204716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204717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204718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204719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204720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204721</w:t>
      </w:r>
      <w:r>
        <w:rPr>
          <w:rFonts w:ascii="Times New Roman" w:hAnsi="Times New Roman"/>
          <w:color w:val="828282"/>
          <w:rtl/>
        </w:rPr>
        <w:t xml:space="preserve">פְּקַֽחְיָ֨ה </w:t>
      </w:r>
      <w:r>
        <w:rPr>
          <w:color w:val="FF0000"/>
          <w:vertAlign w:val="superscript"/>
          <w:rtl/>
        </w:rPr>
        <w:t>204722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204723</w:t>
      </w:r>
      <w:r>
        <w:rPr>
          <w:rFonts w:ascii="Times New Roman" w:hAnsi="Times New Roman"/>
          <w:color w:val="828282"/>
          <w:rtl/>
        </w:rPr>
        <w:t xml:space="preserve">מְנַחֵ֧ם </w:t>
      </w:r>
      <w:r>
        <w:rPr>
          <w:color w:val="FF0000"/>
          <w:vertAlign w:val="superscript"/>
          <w:rtl/>
        </w:rPr>
        <w:t>204724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204725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204727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204728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>
      <w:pPr>
        <w:pStyle w:val="Hebrew"/>
      </w:pPr>
      <w:r>
        <w:rPr>
          <w:color w:val="828282"/>
        </w:rP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b7f19f70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46bc738f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622e292a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מָ֠לַךְ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4f97d226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בִּשְׁנַת֙ חֲמִשִּׁ֣ים שָׁנָ֔ה לַעֲזַרְיָ֖ה מֶ֣לֶךְ יְהוּדָ֑ה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65">
        <w:r>
          <w:rPr/>
          <w:t>2_Kings 15:27</w:t>
        </w:r>
      </w:hyperlink>
    </w:p>
    <w:p>
      <w:pPr>
        <w:pStyle w:val="Hebrew"/>
      </w:pPr>
      <w: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204799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204801</w:t>
      </w:r>
      <w:r>
        <w:rPr>
          <w:rFonts w:ascii="Times New Roman" w:hAnsi="Times New Roman"/>
          <w:color w:val="828282"/>
          <w:rtl/>
        </w:rPr>
        <w:t xml:space="preserve">חֲמִשִּׁ֤ים </w:t>
      </w:r>
      <w:r>
        <w:rPr>
          <w:color w:val="FF0000"/>
          <w:vertAlign w:val="superscript"/>
          <w:rtl/>
        </w:rPr>
        <w:t>204802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204803</w:t>
      </w:r>
      <w:r>
        <w:rPr>
          <w:rFonts w:ascii="Times New Roman" w:hAnsi="Times New Roman"/>
          <w:color w:val="828282"/>
          <w:rtl/>
        </w:rPr>
        <w:t xml:space="preserve">שְׁתַּ֨יִם֙ </w:t>
      </w:r>
      <w:r>
        <w:rPr>
          <w:color w:val="FF0000"/>
          <w:vertAlign w:val="superscript"/>
          <w:rtl/>
        </w:rPr>
        <w:t>204804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204805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204806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204807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204808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204809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204810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204811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204812</w:t>
      </w:r>
      <w:r>
        <w:rPr>
          <w:rFonts w:ascii="Times New Roman" w:hAnsi="Times New Roman"/>
          <w:color w:val="828282"/>
          <w:rtl/>
        </w:rPr>
        <w:t xml:space="preserve">רְמַלְיָ֧הוּ </w:t>
      </w:r>
      <w:r>
        <w:rPr>
          <w:color w:val="FF0000"/>
          <w:vertAlign w:val="superscript"/>
          <w:rtl/>
        </w:rPr>
        <w:t>204813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204814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204816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204817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204818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e38d6b4c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1d2244e6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22de4ee9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מָ֠לַךְ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c8175d3b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בִּשְׁנַ֨ת חֲמִשִּׁ֤ים וּשְׁתַּ֨יִם֙ שָׁנָ֔ה לַעֲזַרְיָ֖ה מֶ֣לֶךְ יְהוּדָ֑ה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66">
        <w:r>
          <w:rPr/>
          <w:t>2_Kings 15:29</w:t>
        </w:r>
      </w:hyperlink>
    </w:p>
    <w:p>
      <w:pPr>
        <w:pStyle w:val="Hebrew"/>
      </w:pPr>
      <w:r>
        <w:t xml:space="preserve">בִּימֵ֞י פֶּ֣קַח מֶֽלֶךְ־יִשְׂרָאֵ֗ל בָּא֮ תִּגְלַ֣ת פִּלְאֶסֶר֮ מֶ֣לֶךְ אַשּׁוּר֒ </w:t>
      </w:r>
    </w:p>
    <w:p>
      <w:pPr>
        <w:pStyle w:val="Hebrew"/>
      </w:pPr>
      <w:r>
        <w:rPr>
          <w:color w:val="FF0000"/>
          <w:vertAlign w:val="superscript"/>
          <w:rtl/>
        </w:rPr>
        <w:t>204837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204838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204839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204840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204841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204842</w:t>
      </w:r>
      <w:r>
        <w:rPr>
          <w:rFonts w:ascii="Times New Roman" w:hAnsi="Times New Roman"/>
          <w:color w:val="828282"/>
          <w:rtl/>
        </w:rPr>
        <w:t xml:space="preserve">בָּא֮ </w:t>
      </w:r>
      <w:r>
        <w:rPr>
          <w:color w:val="FF0000"/>
          <w:vertAlign w:val="superscript"/>
          <w:rtl/>
        </w:rPr>
        <w:t>204843</w:t>
      </w:r>
      <w:r>
        <w:rPr>
          <w:rFonts w:ascii="Times New Roman" w:hAnsi="Times New Roman"/>
          <w:color w:val="828282"/>
          <w:rtl/>
        </w:rPr>
        <w:t xml:space="preserve">תִּגְלַ֣ת פִּלְאֶסֶר֮ </w:t>
      </w:r>
      <w:r>
        <w:rPr>
          <w:color w:val="FF0000"/>
          <w:vertAlign w:val="superscript"/>
          <w:rtl/>
        </w:rPr>
        <w:t>204844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204845</w:t>
      </w:r>
      <w:r>
        <w:rPr>
          <w:rFonts w:ascii="Times New Roman" w:hAnsi="Times New Roman"/>
          <w:color w:val="828282"/>
          <w:rtl/>
        </w:rPr>
        <w:t xml:space="preserve">אַשּׁוּר֒ </w:t>
      </w:r>
    </w:p>
    <w:p>
      <w:pPr>
        <w:pStyle w:val="Hebrew"/>
      </w:pPr>
      <w:r>
        <w:rPr>
          <w:color w:val="828282"/>
        </w:rPr>
        <w:t xml:space="preserve">בִּימֵ֞י פֶּ֣קַח מֶֽלֶךְ־יִשְׂרָאֵ֗ל בָּא֮ תִּגְלַ֣ת פִּלְאֶסֶר֮ מֶ֣לֶךְ אַשּׁוּר֒ וַיִּקַּ֣ח אֶת־עִיֹּ֡ון וְאֶת־אָבֵ֣ל בֵּֽית־מַעֲכָ֡ה וְאֶת־יָ֠נֹוחַ וְאֶת־קֶ֨דֶשׁ וְאֶת־חָצֹ֤ור וְאֶת־הַגִּלְעָד֙ וְאֶת־הַגָּלִ֔ילָה כֹּ֖ל אֶ֣רֶץ נַפְתָּלִ֑י וַיַּגְלֵ֖ם אַשּֽׁוּרָה׃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ba8438aa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d8ffe153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afcfb9c1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בָּא֮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5b8a79fc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בִּימֵ֞י פֶּ֣קַח מֶֽלֶךְ־יִשְׂרָאֵ֗ל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7">
        <w:r>
          <w:rPr/>
          <w:t>2_Kings 15:30</w:t>
        </w:r>
      </w:hyperlink>
    </w:p>
    <w:p>
      <w:pPr>
        <w:pStyle w:val="Hebrew"/>
      </w:pPr>
      <w:r>
        <w:t xml:space="preserve">וַיִּמְלֹ֖ךְ תַּחְתָּ֑יו בִּשְׁנַ֣ת עֶשְׂרִ֔ים לְיֹותָ֖ם בֶּן־עֻזִיָּֽה׃ </w:t>
      </w:r>
    </w:p>
    <w:p>
      <w:pPr>
        <w:pStyle w:val="Hebrew"/>
      </w:pPr>
      <w:r>
        <w:rPr>
          <w:color w:val="FF0000"/>
          <w:vertAlign w:val="superscript"/>
          <w:rtl/>
        </w:rPr>
        <w:t>204890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204891</w:t>
      </w:r>
      <w:r>
        <w:rPr>
          <w:rFonts w:ascii="Times New Roman" w:hAnsi="Times New Roman"/>
          <w:color w:val="828282"/>
          <w:rtl/>
        </w:rPr>
        <w:t xml:space="preserve">יִּמְלֹ֖ךְ </w:t>
      </w:r>
      <w:r>
        <w:rPr>
          <w:color w:val="FF0000"/>
          <w:vertAlign w:val="superscript"/>
          <w:rtl/>
        </w:rPr>
        <w:t>204892</w:t>
      </w:r>
      <w:r>
        <w:rPr>
          <w:rFonts w:ascii="Times New Roman" w:hAnsi="Times New Roman"/>
          <w:color w:val="828282"/>
          <w:rtl/>
        </w:rPr>
        <w:t xml:space="preserve">תַּחְתָּ֑יו </w:t>
      </w:r>
      <w:r>
        <w:rPr>
          <w:color w:val="FF0000"/>
          <w:vertAlign w:val="superscript"/>
          <w:rtl/>
        </w:rPr>
        <w:t>204893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204894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204895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204896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204897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204898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204899</w:t>
      </w:r>
      <w:r>
        <w:rPr>
          <w:rFonts w:ascii="Times New Roman" w:hAnsi="Times New Roman"/>
          <w:color w:val="828282"/>
          <w:rtl/>
        </w:rPr>
        <w:t xml:space="preserve">עֻזִיָּֽה׃ </w:t>
      </w:r>
    </w:p>
    <w:p>
      <w:pPr>
        <w:pStyle w:val="Hebrew"/>
      </w:pPr>
      <w:r>
        <w:rPr>
          <w:color w:val="828282"/>
        </w:rPr>
        <w:t xml:space="preserve">וַיִּקְשָׁר־קֶ֜שֶׁר הֹושֵׁ֣עַ בֶּן־אֵלָ֗ה עַל־פֶּ֨קַח֙ בֶּן־רְמַלְיָ֔הוּ וַיַּכֵּ֨הוּ֙ וַיְמִיתֵ֔הוּ וַיִּמְלֹ֖ךְ תַּחְתָּ֑יו בִּשְׁנַ֣ת עֶשְׂרִ֔ים לְיֹותָ֖ם בֶּן־עֻזִיָּֽה׃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c76bec1e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cd99d51a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8647413b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יִּמְלֹ֖ךְ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4986680e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בִּשְׁנַ֣ת עֶשְׂרִ֔ים לְיֹותָ֖ם בֶּן־עֻזִיָּֽה׃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68">
        <w:r>
          <w:rPr/>
          <w:t>2_Kings 15:32</w:t>
        </w:r>
      </w:hyperlink>
    </w:p>
    <w:p>
      <w:pPr>
        <w:pStyle w:val="Hebrew"/>
      </w:pPr>
      <w: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204918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204919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204920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204921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204922</w:t>
      </w:r>
      <w:r>
        <w:rPr>
          <w:rFonts w:ascii="Times New Roman" w:hAnsi="Times New Roman"/>
          <w:color w:val="828282"/>
          <w:rtl/>
        </w:rPr>
        <w:t xml:space="preserve">פֶ֥קַח </w:t>
      </w:r>
      <w:r>
        <w:rPr>
          <w:color w:val="FF0000"/>
          <w:vertAlign w:val="superscript"/>
          <w:rtl/>
        </w:rPr>
        <w:t>204923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204924</w:t>
      </w:r>
      <w:r>
        <w:rPr>
          <w:rFonts w:ascii="Times New Roman" w:hAnsi="Times New Roman"/>
          <w:color w:val="828282"/>
          <w:rtl/>
        </w:rPr>
        <w:t xml:space="preserve">רְמַלְיָ֖הוּ </w:t>
      </w:r>
      <w:r>
        <w:rPr>
          <w:color w:val="FF0000"/>
          <w:vertAlign w:val="superscript"/>
          <w:rtl/>
        </w:rPr>
        <w:t>204925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204926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204927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204928</w:t>
      </w:r>
      <w:r>
        <w:rPr>
          <w:rFonts w:ascii="Times New Roman" w:hAnsi="Times New Roman"/>
          <w:color w:val="828282"/>
          <w:rtl/>
        </w:rPr>
        <w:t xml:space="preserve">יֹותָ֥ם </w:t>
      </w:r>
      <w:r>
        <w:rPr>
          <w:color w:val="FF0000"/>
          <w:vertAlign w:val="superscript"/>
          <w:rtl/>
        </w:rPr>
        <w:t>204929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204930</w:t>
      </w:r>
      <w:r>
        <w:rPr>
          <w:rFonts w:ascii="Times New Roman" w:hAnsi="Times New Roman"/>
          <w:color w:val="828282"/>
          <w:rtl/>
        </w:rPr>
        <w:t xml:space="preserve">עֻזִיָּ֖הוּ </w:t>
      </w:r>
      <w:r>
        <w:rPr>
          <w:color w:val="FF0000"/>
          <w:vertAlign w:val="superscript"/>
          <w:rtl/>
        </w:rPr>
        <w:t>204931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204932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d20370f2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82b0dd02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551cf4e5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מָלַ֛ךְ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c5abcbe4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בִּשְׁנַ֣ת שְׁתַּ֔יִם לְפֶ֥קַח בֶּן־רְמַלְיָ֖הוּ מֶ֣לֶךְ יִשְׂרָאֵ֑ל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69">
        <w:r>
          <w:rPr/>
          <w:t>2_Kings 15:37</w:t>
        </w:r>
      </w:hyperlink>
    </w:p>
    <w:p>
      <w:pPr>
        <w:pStyle w:val="Hebrew"/>
      </w:pPr>
      <w:r>
        <w:t xml:space="preserve">בַּיָּמִ֣ים הָהֵ֔ם הֵחֵ֣ל יְהוָ֗ה </w:t>
      </w:r>
    </w:p>
    <w:p>
      <w:pPr>
        <w:pStyle w:val="Hebrew"/>
      </w:pPr>
      <w:r>
        <w:rPr>
          <w:color w:val="FF0000"/>
          <w:vertAlign w:val="superscript"/>
          <w:rtl/>
        </w:rPr>
        <w:t>205008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205009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205010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205011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205012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205013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205014</w:t>
      </w:r>
      <w:r>
        <w:rPr>
          <w:rFonts w:ascii="Times New Roman" w:hAnsi="Times New Roman"/>
          <w:color w:val="828282"/>
          <w:rtl/>
        </w:rPr>
        <w:t xml:space="preserve">יְהוָ֗ה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יְהוָ֗ה לְהַשְׁלִ֨יחַ֙ בִּֽיהוּדָ֔ה רְצִ֖ין מֶ֣לֶךְ אֲרָ֑ם וְאֵ֖ת פֶּ֥קַח בֶּן־רְמַלְיָֽהוּ׃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0fd40c11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b307a1c6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6e6c8f9f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הֵחֵ֣ל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8bc357ce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בַּיָּמִ֣ים הָהֵ֔ם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70">
        <w:r>
          <w:rPr/>
          <w:t>2_Kings 16:1</w:t>
        </w:r>
      </w:hyperlink>
    </w:p>
    <w:p>
      <w:pPr>
        <w:pStyle w:val="Hebrew"/>
      </w:pPr>
      <w: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205045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205046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205047</w:t>
      </w:r>
      <w:r>
        <w:rPr>
          <w:rFonts w:ascii="Times New Roman" w:hAnsi="Times New Roman"/>
          <w:color w:val="828282"/>
          <w:rtl/>
        </w:rPr>
        <w:t>שְׁבַֽע־</w:t>
      </w:r>
      <w:r>
        <w:rPr>
          <w:color w:val="FF0000"/>
          <w:vertAlign w:val="superscript"/>
          <w:rtl/>
        </w:rPr>
        <w:t>205048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205049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205050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205051</w:t>
      </w:r>
      <w:r>
        <w:rPr>
          <w:rFonts w:ascii="Times New Roman" w:hAnsi="Times New Roman"/>
          <w:color w:val="828282"/>
          <w:rtl/>
        </w:rPr>
        <w:t xml:space="preserve">פֶ֖קַח </w:t>
      </w:r>
      <w:r>
        <w:rPr>
          <w:color w:val="FF0000"/>
          <w:vertAlign w:val="superscript"/>
          <w:rtl/>
        </w:rPr>
        <w:t>205052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205053</w:t>
      </w:r>
      <w:r>
        <w:rPr>
          <w:rFonts w:ascii="Times New Roman" w:hAnsi="Times New Roman"/>
          <w:color w:val="828282"/>
          <w:rtl/>
        </w:rPr>
        <w:t xml:space="preserve">רְמַלְיָ֑הוּ </w:t>
      </w:r>
      <w:r>
        <w:rPr>
          <w:color w:val="FF0000"/>
          <w:vertAlign w:val="superscript"/>
          <w:rtl/>
        </w:rPr>
        <w:t>205054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205055</w:t>
      </w:r>
      <w:r>
        <w:rPr>
          <w:rFonts w:ascii="Times New Roman" w:hAnsi="Times New Roman"/>
          <w:color w:val="828282"/>
          <w:rtl/>
        </w:rPr>
        <w:t xml:space="preserve">אָחָ֥ז </w:t>
      </w:r>
      <w:r>
        <w:rPr>
          <w:color w:val="FF0000"/>
          <w:vertAlign w:val="superscript"/>
          <w:rtl/>
        </w:rPr>
        <w:t>205056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205058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205059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0aa20ed9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1c77bc78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9060a96d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מָלַ֛ךְ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9812f29b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בִּשְׁנַת֙ שְׁבַֽע־עֶשְׂרֵ֣ה שָׁנָ֔ה לְפֶ֖קַח בֶּן־רְמַלְיָ֑הוּ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71">
        <w:r>
          <w:rPr/>
          <w:t>2_Kings 16:6</w:t>
        </w:r>
      </w:hyperlink>
    </w:p>
    <w:p>
      <w:pPr>
        <w:pStyle w:val="Hebrew"/>
      </w:pPr>
      <w:r>
        <w:t xml:space="preserve">בָּעֵ֣ת הַהִ֗יא הֵ֠שִׁיב רְצִ֨ין מֶֽלֶךְ־אֲרָ֤ם אֶת־אֵילַת֙ לַֽאֲרָ֔ם </w:t>
      </w:r>
    </w:p>
    <w:p>
      <w:pPr>
        <w:pStyle w:val="Hebrew"/>
      </w:pPr>
      <w:r>
        <w:rPr>
          <w:color w:val="FF0000"/>
          <w:vertAlign w:val="superscript"/>
          <w:rtl/>
        </w:rPr>
        <w:t>205151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205152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205153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205154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205155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205156</w:t>
      </w:r>
      <w:r>
        <w:rPr>
          <w:rFonts w:ascii="Times New Roman" w:hAnsi="Times New Roman"/>
          <w:color w:val="828282"/>
          <w:rtl/>
        </w:rPr>
        <w:t xml:space="preserve">הֵ֠שִׁיב </w:t>
      </w:r>
      <w:r>
        <w:rPr>
          <w:color w:val="FF0000"/>
          <w:vertAlign w:val="superscript"/>
          <w:rtl/>
        </w:rPr>
        <w:t>205157</w:t>
      </w:r>
      <w:r>
        <w:rPr>
          <w:rFonts w:ascii="Times New Roman" w:hAnsi="Times New Roman"/>
          <w:color w:val="828282"/>
          <w:rtl/>
        </w:rPr>
        <w:t xml:space="preserve">רְצִ֨ין </w:t>
      </w:r>
      <w:r>
        <w:rPr>
          <w:color w:val="FF0000"/>
          <w:vertAlign w:val="superscript"/>
          <w:rtl/>
        </w:rPr>
        <w:t>205158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205159</w:t>
      </w:r>
      <w:r>
        <w:rPr>
          <w:rFonts w:ascii="Times New Roman" w:hAnsi="Times New Roman"/>
          <w:color w:val="828282"/>
          <w:rtl/>
        </w:rPr>
        <w:t xml:space="preserve">אֲרָ֤ם </w:t>
      </w:r>
      <w:r>
        <w:rPr>
          <w:color w:val="FF0000"/>
          <w:vertAlign w:val="superscript"/>
          <w:rtl/>
        </w:rPr>
        <w:t>205160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205161</w:t>
      </w:r>
      <w:r>
        <w:rPr>
          <w:rFonts w:ascii="Times New Roman" w:hAnsi="Times New Roman"/>
          <w:color w:val="828282"/>
          <w:rtl/>
        </w:rPr>
        <w:t xml:space="preserve">אֵילַת֙ </w:t>
      </w:r>
      <w:r>
        <w:rPr>
          <w:color w:val="FF0000"/>
          <w:vertAlign w:val="superscript"/>
          <w:rtl/>
        </w:rPr>
        <w:t>205162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205163</w:t>
      </w:r>
      <w:r>
        <w:rPr>
          <w:rFonts w:ascii="Times New Roman" w:hAnsi="Times New Roman"/>
          <w:color w:val="828282"/>
          <w:rtl/>
        </w:rPr>
        <w:t xml:space="preserve">אֲרָ֔ם </w:t>
      </w:r>
    </w:p>
    <w:p>
      <w:pPr>
        <w:pStyle w:val="Hebrew"/>
      </w:pPr>
      <w:r>
        <w:rPr>
          <w:color w:val="828282"/>
        </w:rPr>
        <w:t xml:space="preserve">בָּעֵ֣ת הַהִ֗יא הֵ֠שִׁיב רְצִ֨ין מֶֽלֶךְ־אֲרָ֤ם אֶת־אֵילַת֙ לַֽאֲרָ֔ם וַיְנַשֵּׁ֥ל אֶת־הַיְהוּדִ֖ים מֵֽאֵילֹ֑ות וַֽאֲדֹמִים֙ בָּ֣אוּ אֵילַ֔ת וַיֵּ֣שְׁבוּ שָׁ֔ם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0d009a5d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eab22fc7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98456cc0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הֵ֠שִׁיב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59a77298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בָּעֵ֣ת הַהִ֗יא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72">
        <w:r>
          <w:rPr/>
          <w:t>2_Kings 17:1</w:t>
        </w:r>
      </w:hyperlink>
    </w:p>
    <w:p>
      <w:pPr>
        <w:pStyle w:val="Hebrew"/>
      </w:pPr>
      <w: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205574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205575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205576</w:t>
      </w:r>
      <w:r>
        <w:rPr>
          <w:rFonts w:ascii="Times New Roman" w:hAnsi="Times New Roman"/>
          <w:color w:val="828282"/>
          <w:rtl/>
        </w:rPr>
        <w:t xml:space="preserve">שְׁתֵּ֣ים </w:t>
      </w:r>
      <w:r>
        <w:rPr>
          <w:color w:val="FF0000"/>
          <w:vertAlign w:val="superscript"/>
          <w:rtl/>
        </w:rPr>
        <w:t>205577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205578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205579</w:t>
      </w:r>
      <w:r>
        <w:rPr>
          <w:rFonts w:ascii="Times New Roman" w:hAnsi="Times New Roman"/>
          <w:color w:val="828282"/>
          <w:rtl/>
        </w:rPr>
        <w:t xml:space="preserve">אָחָ֖ז </w:t>
      </w:r>
      <w:r>
        <w:rPr>
          <w:color w:val="FF0000"/>
          <w:vertAlign w:val="superscript"/>
          <w:rtl/>
        </w:rPr>
        <w:t>205580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205581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205582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205583</w:t>
      </w:r>
      <w:r>
        <w:rPr>
          <w:rFonts w:ascii="Times New Roman" w:hAnsi="Times New Roman"/>
          <w:color w:val="828282"/>
          <w:rtl/>
        </w:rPr>
        <w:t xml:space="preserve">הֹושֵׁ֨עַ </w:t>
      </w:r>
      <w:r>
        <w:rPr>
          <w:color w:val="FF0000"/>
          <w:vertAlign w:val="superscript"/>
          <w:rtl/>
        </w:rPr>
        <w:t>205584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205585</w:t>
      </w:r>
      <w:r>
        <w:rPr>
          <w:rFonts w:ascii="Times New Roman" w:hAnsi="Times New Roman"/>
          <w:color w:val="828282"/>
          <w:rtl/>
        </w:rPr>
        <w:t xml:space="preserve">אֵלָ֧ה </w:t>
      </w:r>
      <w:r>
        <w:rPr>
          <w:color w:val="FF0000"/>
          <w:vertAlign w:val="superscript"/>
          <w:rtl/>
        </w:rPr>
        <w:t>205586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205587</w:t>
      </w:r>
      <w:r>
        <w:rPr>
          <w:rFonts w:ascii="Times New Roman" w:hAnsi="Times New Roman"/>
          <w:color w:val="828282"/>
          <w:rtl/>
        </w:rPr>
        <w:t xml:space="preserve">שֹׁמְרֹ֛ון </w:t>
      </w:r>
      <w:r>
        <w:rPr>
          <w:color w:val="FF0000"/>
          <w:vertAlign w:val="superscript"/>
          <w:rtl/>
        </w:rPr>
        <w:t>205588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205589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205590</w:t>
      </w:r>
      <w:r>
        <w:rPr>
          <w:rFonts w:ascii="Times New Roman" w:hAnsi="Times New Roman"/>
          <w:color w:val="828282"/>
          <w:rtl/>
        </w:rPr>
        <w:t xml:space="preserve">תֵּ֥שַׁע </w:t>
      </w:r>
      <w:r>
        <w:rPr>
          <w:color w:val="FF0000"/>
          <w:vertAlign w:val="superscript"/>
          <w:rtl/>
        </w:rPr>
        <w:t>205591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>
      <w:pPr>
        <w:pStyle w:val="Hebrew"/>
      </w:pPr>
      <w:r>
        <w:rPr>
          <w:color w:val="828282"/>
        </w:rP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af71afb2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39861a6b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3d29ed5d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מָ֠לַךְ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53a98a2d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בִּשְׁנַת֙ שְׁתֵּ֣ים עֶשְׂרֵ֔ה לְאָחָ֖ז מֶ֣לֶךְ יְהוּדָ֑ה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73">
        <w:r>
          <w:rPr/>
          <w:t>2_Kings 17:6</w:t>
        </w:r>
      </w:hyperlink>
    </w:p>
    <w:p>
      <w:pPr>
        <w:pStyle w:val="Hebrew"/>
      </w:pPr>
      <w:r>
        <w:t xml:space="preserve">בִּשְׁנַ֨ת הַתְּשִׁיעִ֜ית לְהֹושֵׁ֗עַ לָכַ֤ד מֶֽלֶךְ־אַשּׁוּר֙ אֶת־שֹׁ֣מְרֹ֔ון </w:t>
      </w:r>
    </w:p>
    <w:p>
      <w:pPr>
        <w:pStyle w:val="Hebrew"/>
      </w:pPr>
      <w:r>
        <w:rPr>
          <w:color w:val="FF0000"/>
          <w:vertAlign w:val="superscript"/>
          <w:rtl/>
        </w:rPr>
        <w:t>205671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205672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205673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205674</w:t>
      </w:r>
      <w:r>
        <w:rPr>
          <w:rFonts w:ascii="Times New Roman" w:hAnsi="Times New Roman"/>
          <w:color w:val="828282"/>
          <w:rtl/>
        </w:rPr>
        <w:t xml:space="preserve">תְּשִׁיעִ֜ית </w:t>
      </w:r>
      <w:r>
        <w:rPr>
          <w:color w:val="FF0000"/>
          <w:vertAlign w:val="superscript"/>
          <w:rtl/>
        </w:rPr>
        <w:t>205675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205676</w:t>
      </w:r>
      <w:r>
        <w:rPr>
          <w:rFonts w:ascii="Times New Roman" w:hAnsi="Times New Roman"/>
          <w:color w:val="828282"/>
          <w:rtl/>
        </w:rPr>
        <w:t xml:space="preserve">הֹושֵׁ֗עַ </w:t>
      </w:r>
      <w:r>
        <w:rPr>
          <w:color w:val="FF0000"/>
          <w:vertAlign w:val="superscript"/>
          <w:rtl/>
        </w:rPr>
        <w:t>205677</w:t>
      </w:r>
      <w:r>
        <w:rPr>
          <w:rFonts w:ascii="Times New Roman" w:hAnsi="Times New Roman"/>
          <w:color w:val="828282"/>
          <w:rtl/>
        </w:rPr>
        <w:t xml:space="preserve">לָכַ֤ד </w:t>
      </w:r>
      <w:r>
        <w:rPr>
          <w:color w:val="FF0000"/>
          <w:vertAlign w:val="superscript"/>
          <w:rtl/>
        </w:rPr>
        <w:t>205678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205679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205680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205681</w:t>
      </w:r>
      <w:r>
        <w:rPr>
          <w:rFonts w:ascii="Times New Roman" w:hAnsi="Times New Roman"/>
          <w:color w:val="828282"/>
          <w:rtl/>
        </w:rPr>
        <w:t xml:space="preserve">שֹׁ֣מְרֹ֔ון </w:t>
      </w:r>
    </w:p>
    <w:p>
      <w:pPr>
        <w:pStyle w:val="Hebrew"/>
      </w:pPr>
      <w:r>
        <w:rPr>
          <w:color w:val="828282"/>
        </w:rPr>
        <w:t xml:space="preserve">בִּשְׁנַ֨ת הַתְּשִׁיעִ֜ית לְהֹושֵׁ֗עַ לָכַ֤ד מֶֽלֶךְ־אַשּׁוּר֙ אֶת־שֹׁ֣מְרֹ֔ון וַיֶּ֥גֶל אֶת־יִשְׂרָאֵ֖ל אַשּׁ֑וּרָה וַיֹּ֨שֶׁב אֹתָ֜ם בַּחְלַ֧ח וּבְחָבֹ֛ור נְהַ֥ר גֹּוזָ֖ן וְעָרֵ֥י מָדָֽי׃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ca377be9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7dffdfc4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eb57a0d3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לָכַ֤ד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6c93b421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בִּשְׁנַ֨ת הַתְּשִׁיעִ֜ית לְהֹושֵׁ֗עַ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4">
        <w:r>
          <w:rPr/>
          <w:t>2_Kings 18:1</w:t>
        </w:r>
      </w:hyperlink>
    </w:p>
    <w:p>
      <w:pPr>
        <w:pStyle w:val="Hebrew"/>
      </w:pPr>
      <w:r>
        <w:t xml:space="preserve">וַֽיְהִי֙ בִּשְׁנַ֣ת שָׁלֹ֔שׁ לְהֹושֵׁ֥עַ בֶּן־אֵלָ֖ה מֶ֣לֶךְ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206525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206526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206527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206528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206529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206530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206531</w:t>
      </w:r>
      <w:r>
        <w:rPr>
          <w:rFonts w:ascii="Times New Roman" w:hAnsi="Times New Roman"/>
          <w:color w:val="828282"/>
          <w:rtl/>
        </w:rPr>
        <w:t xml:space="preserve">הֹושֵׁ֥עַ </w:t>
      </w:r>
      <w:r>
        <w:rPr>
          <w:color w:val="FF0000"/>
          <w:vertAlign w:val="superscript"/>
          <w:rtl/>
        </w:rPr>
        <w:t>206532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206533</w:t>
      </w:r>
      <w:r>
        <w:rPr>
          <w:rFonts w:ascii="Times New Roman" w:hAnsi="Times New Roman"/>
          <w:color w:val="828282"/>
          <w:rtl/>
        </w:rPr>
        <w:t xml:space="preserve">אֵלָ֖ה </w:t>
      </w:r>
      <w:r>
        <w:rPr>
          <w:color w:val="FF0000"/>
          <w:vertAlign w:val="superscript"/>
          <w:rtl/>
        </w:rPr>
        <w:t>206534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206535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וַֽיְהִי֙ בִּשְׁנַ֣ת שָׁלֹ֔שׁ לְהֹושֵׁ֥עַ בֶּן־אֵלָ֖ה מֶ֣לֶךְ יִשְׂרָאֵ֑ל מָלַ֛ךְ חִזְקִיָּ֥ה בֶן־אָחָ֖ז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07ec998b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793ccce3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9d031ada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5e59aeed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בִּשְׁנַ֣ת שָׁלֹ֔שׁ לְהֹושֵׁ֥עַ בֶּן־אֵלָ֖ה מֶ֣לֶךְ יִשְׂרָאֵ֑ל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75">
        <w:r>
          <w:rPr/>
          <w:t>2_Kings 18:9</w:t>
        </w:r>
      </w:hyperlink>
    </w:p>
    <w:p>
      <w:pPr>
        <w:pStyle w:val="Hebrew"/>
      </w:pPr>
      <w:r>
        <w:t xml:space="preserve">וַֽיְהִ֞י בַּשָּׁנָ֤ה הָֽרְבִיעִית֙ לַמֶּ֣לֶךְ חִזְקִיָּ֔הוּ </w:t>
      </w:r>
    </w:p>
    <w:p>
      <w:pPr>
        <w:pStyle w:val="Hebrew"/>
      </w:pPr>
      <w:r>
        <w:rPr>
          <w:color w:val="FF0000"/>
          <w:vertAlign w:val="superscript"/>
          <w:rtl/>
        </w:rPr>
        <w:t>206682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206683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206684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206685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206686</w:t>
      </w:r>
      <w:r>
        <w:rPr>
          <w:rFonts w:ascii="Times New Roman" w:hAnsi="Times New Roman"/>
          <w:color w:val="828282"/>
          <w:rtl/>
        </w:rPr>
        <w:t xml:space="preserve">שָּׁנָ֤ה </w:t>
      </w:r>
      <w:r>
        <w:rPr>
          <w:color w:val="FF0000"/>
          <w:vertAlign w:val="superscript"/>
          <w:rtl/>
        </w:rPr>
        <w:t>206687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206688</w:t>
      </w:r>
      <w:r>
        <w:rPr>
          <w:rFonts w:ascii="Times New Roman" w:hAnsi="Times New Roman"/>
          <w:color w:val="828282"/>
          <w:rtl/>
        </w:rPr>
        <w:t xml:space="preserve">רְבִיעִית֙ </w:t>
      </w:r>
      <w:r>
        <w:rPr>
          <w:color w:val="FF0000"/>
          <w:vertAlign w:val="superscript"/>
          <w:rtl/>
        </w:rPr>
        <w:t>206689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206690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206691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206692</w:t>
      </w:r>
      <w:r>
        <w:rPr>
          <w:rFonts w:ascii="Times New Roman" w:hAnsi="Times New Roman"/>
          <w:color w:val="828282"/>
          <w:rtl/>
        </w:rPr>
        <w:t xml:space="preserve">חִזְקִיָּ֔הוּ </w:t>
      </w:r>
    </w:p>
    <w:p>
      <w:pPr>
        <w:pStyle w:val="Hebrew"/>
      </w:pPr>
      <w:r>
        <w:rPr>
          <w:color w:val="828282"/>
        </w:rPr>
        <w:t xml:space="preserve">וַֽיְהִ֞י בַּשָּׁנָ֤ה הָֽרְבִיעִית֙ לַמֶּ֣לֶךְ חִזְקִיָּ֔הוּ הִ֚יא הַשָּׁנָ֣ה הַשְּׁבִיעִ֔ית לְהֹושֵׁ֥עַ בֶּן־אֵלָ֖ה מֶ֣לֶךְ יִשְׂרָאֵ֑ל עָלָ֞ה שַׁלְמַנְאֶ֧סֶר מֶֽלֶךְ־אַשּׁ֛וּר עַל־שֹׁמְרֹ֖ון וַיָּ֥צַר עָלֶֽיהָ׃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45b7240c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8bec1754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381fc268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יְהִ֞י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9c832cc2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בַּשָּׁנָ֤ה הָֽרְבִיעִית֙ לַמֶּ֣לֶךְ חִזְקִיָּ֔הוּ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76">
        <w:r>
          <w:rPr/>
          <w:t>2_Kings 18:10</w:t>
        </w:r>
      </w:hyperlink>
    </w:p>
    <w:p>
      <w:pPr>
        <w:pStyle w:val="Hebrew"/>
      </w:pPr>
      <w:r>
        <w:t xml:space="preserve">בִּשְׁנַת־שֵׁ֖שׁ לְחִזְקִיָּ֑ה נִלְכְּדָ֖ה שֹׁמְרֹֽון׃ </w:t>
      </w:r>
    </w:p>
    <w:p>
      <w:pPr>
        <w:pStyle w:val="Hebrew"/>
      </w:pPr>
      <w:r>
        <w:rPr>
          <w:color w:val="FF0000"/>
          <w:vertAlign w:val="superscript"/>
          <w:rtl/>
        </w:rPr>
        <w:t>206719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206720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206721</w:t>
      </w:r>
      <w:r>
        <w:rPr>
          <w:rFonts w:ascii="Times New Roman" w:hAnsi="Times New Roman"/>
          <w:color w:val="828282"/>
          <w:rtl/>
        </w:rPr>
        <w:t xml:space="preserve">שֵׁ֖שׁ </w:t>
      </w:r>
      <w:r>
        <w:rPr>
          <w:color w:val="FF0000"/>
          <w:vertAlign w:val="superscript"/>
          <w:rtl/>
        </w:rPr>
        <w:t>206722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206723</w:t>
      </w:r>
      <w:r>
        <w:rPr>
          <w:rFonts w:ascii="Times New Roman" w:hAnsi="Times New Roman"/>
          <w:color w:val="828282"/>
          <w:rtl/>
        </w:rPr>
        <w:t xml:space="preserve">חִזְקִיָּ֑ה </w:t>
      </w:r>
      <w:r>
        <w:rPr>
          <w:color w:val="FF0000"/>
          <w:vertAlign w:val="superscript"/>
          <w:rtl/>
        </w:rPr>
        <w:t>206731</w:t>
      </w:r>
      <w:r>
        <w:rPr>
          <w:rFonts w:ascii="Times New Roman" w:hAnsi="Times New Roman"/>
          <w:color w:val="828282"/>
          <w:rtl/>
        </w:rPr>
        <w:t xml:space="preserve">נִלְכְּדָ֖ה </w:t>
      </w:r>
      <w:r>
        <w:rPr>
          <w:color w:val="FF0000"/>
          <w:vertAlign w:val="superscript"/>
          <w:rtl/>
        </w:rPr>
        <w:t>206732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>
      <w:pPr>
        <w:pStyle w:val="Hebrew"/>
      </w:pPr>
      <w:r>
        <w:rPr>
          <w:color w:val="828282"/>
        </w:rPr>
        <w:t xml:space="preserve">וַֽיִּלְכְּדֻ֗הָ מִקְצֵה֙ שָׁלֹ֣שׁ שָׁנִ֔ים בִּשְׁנַת־שֵׁ֖שׁ לְחִזְקִיָּ֑ה הִ֣יא שְׁנַת־תֵּ֗שַׁע לְהֹושֵׁ֨עַ֙ מֶ֣לֶךְ יִשְׂרָאֵ֔ל נִלְכְּדָ֖ה 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f3b7d79c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abb1613b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1a007ae0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נִלְכְּדָ֖ה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2529785d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בִּשְׁנַת־שֵׁ֖שׁ לְחִזְקִיָּ֑ה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77">
        <w:r>
          <w:rPr/>
          <w:t>2_Kings 18:13</w:t>
        </w:r>
      </w:hyperlink>
    </w:p>
    <w:p>
      <w:pPr>
        <w:pStyle w:val="Hebrew"/>
      </w:pPr>
      <w: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</w:t>
      </w:r>
    </w:p>
    <w:p>
      <w:pPr>
        <w:pStyle w:val="Hebrew"/>
      </w:pPr>
      <w:r>
        <w:rPr>
          <w:color w:val="FF0000"/>
          <w:vertAlign w:val="superscript"/>
          <w:rtl/>
        </w:rPr>
        <w:t>206777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206778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206779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206780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206781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206782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206783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206784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206785</w:t>
      </w:r>
      <w:r>
        <w:rPr>
          <w:rFonts w:ascii="Times New Roman" w:hAnsi="Times New Roman"/>
          <w:color w:val="828282"/>
          <w:rtl/>
        </w:rPr>
        <w:t xml:space="preserve">חִזְקִיָּ֗ה </w:t>
      </w:r>
      <w:r>
        <w:rPr>
          <w:color w:val="FF0000"/>
          <w:vertAlign w:val="superscript"/>
          <w:rtl/>
        </w:rPr>
        <w:t>206786</w:t>
      </w:r>
      <w:r>
        <w:rPr>
          <w:rFonts w:ascii="Times New Roman" w:hAnsi="Times New Roman"/>
          <w:color w:val="828282"/>
          <w:rtl/>
        </w:rPr>
        <w:t xml:space="preserve">עָלָ֞ה </w:t>
      </w:r>
      <w:r>
        <w:rPr>
          <w:color w:val="FF0000"/>
          <w:vertAlign w:val="superscript"/>
          <w:rtl/>
        </w:rPr>
        <w:t>206787</w:t>
      </w:r>
      <w:r>
        <w:rPr>
          <w:rFonts w:ascii="Times New Roman" w:hAnsi="Times New Roman"/>
          <w:color w:val="828282"/>
          <w:rtl/>
        </w:rPr>
        <w:t xml:space="preserve">סַנְחֵרִ֤יב </w:t>
      </w:r>
      <w:r>
        <w:rPr>
          <w:color w:val="FF0000"/>
          <w:vertAlign w:val="superscript"/>
          <w:rtl/>
        </w:rPr>
        <w:t>206788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206789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206790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206791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206792</w:t>
      </w:r>
      <w:r>
        <w:rPr>
          <w:rFonts w:ascii="Times New Roman" w:hAnsi="Times New Roman"/>
          <w:color w:val="828282"/>
          <w:rtl/>
        </w:rPr>
        <w:t xml:space="preserve">עָרֵ֧י </w:t>
      </w:r>
      <w:r>
        <w:rPr>
          <w:color w:val="FF0000"/>
          <w:vertAlign w:val="superscript"/>
          <w:rtl/>
        </w:rPr>
        <w:t>206793</w:t>
      </w:r>
      <w:r>
        <w:rPr>
          <w:rFonts w:ascii="Times New Roman" w:hAnsi="Times New Roman"/>
          <w:color w:val="828282"/>
          <w:rtl/>
        </w:rPr>
        <w:t xml:space="preserve">יְהוּדָ֛ה </w:t>
      </w:r>
      <w:r>
        <w:rPr>
          <w:color w:val="FF0000"/>
          <w:vertAlign w:val="superscript"/>
          <w:rtl/>
        </w:rPr>
        <w:t>206794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206795</w:t>
      </w:r>
      <w:r>
        <w:rPr>
          <w:rFonts w:ascii="Times New Roman" w:hAnsi="Times New Roman"/>
          <w:color w:val="828282"/>
          <w:rtl/>
        </w:rPr>
        <w:t xml:space="preserve">בְּצֻרֹ֖ות </w:t>
      </w:r>
    </w:p>
    <w:p>
      <w:pPr>
        <w:pStyle w:val="Hebrew"/>
      </w:pPr>
      <w:r>
        <w:rPr>
          <w:color w:val="828282"/>
        </w:rP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וַֽיִּתְפְּשֵֽׂם׃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5eb72c3a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440a8f8e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a9201408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עָלָ֞ה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04fd189c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בְאַרְבַּע֩ עֶשְׂרֵ֨ה שָׁנָ֜ה לַמֶּ֣לֶךְ חִזְקִיָּ֗ה </w:t>
            </w:r>
          </w:p>
        </w:tc>
        <w:tc>
          <w:tcPr>
            <w:tcW w:type="auto" w:w="1728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578">
        <w:r>
          <w:rPr/>
          <w:t>2_Kings 18:16</w:t>
        </w:r>
      </w:hyperlink>
    </w:p>
    <w:p>
      <w:pPr>
        <w:pStyle w:val="Hebrew"/>
      </w:pPr>
      <w:r>
        <w:t xml:space="preserve">בָּעֵ֣ת הַהִ֗יא קִצַּ֨ץ חִזְקִיָּ֜ה אֶת־דַּלְתֹ֨ות הֵיכַ֤ל יְהוָה֙ וְאֶת־הָאֹ֣מְנֹ֔ות </w:t>
      </w:r>
    </w:p>
    <w:p>
      <w:pPr>
        <w:pStyle w:val="Hebrew"/>
      </w:pPr>
      <w:r>
        <w:rPr>
          <w:color w:val="FF0000"/>
          <w:vertAlign w:val="superscript"/>
          <w:rtl/>
        </w:rPr>
        <w:t>206851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206852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206853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206854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206855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206856</w:t>
      </w:r>
      <w:r>
        <w:rPr>
          <w:rFonts w:ascii="Times New Roman" w:hAnsi="Times New Roman"/>
          <w:color w:val="828282"/>
          <w:rtl/>
        </w:rPr>
        <w:t xml:space="preserve">קִצַּ֨ץ </w:t>
      </w:r>
      <w:r>
        <w:rPr>
          <w:color w:val="FF0000"/>
          <w:vertAlign w:val="superscript"/>
          <w:rtl/>
        </w:rPr>
        <w:t>206857</w:t>
      </w:r>
      <w:r>
        <w:rPr>
          <w:rFonts w:ascii="Times New Roman" w:hAnsi="Times New Roman"/>
          <w:color w:val="828282"/>
          <w:rtl/>
        </w:rPr>
        <w:t xml:space="preserve">חִזְקִיָּ֜ה </w:t>
      </w:r>
      <w:r>
        <w:rPr>
          <w:color w:val="FF0000"/>
          <w:vertAlign w:val="superscript"/>
          <w:rtl/>
        </w:rPr>
        <w:t>206858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206859</w:t>
      </w:r>
      <w:r>
        <w:rPr>
          <w:rFonts w:ascii="Times New Roman" w:hAnsi="Times New Roman"/>
          <w:color w:val="828282"/>
          <w:rtl/>
        </w:rPr>
        <w:t xml:space="preserve">דַּלְתֹ֨ות </w:t>
      </w:r>
      <w:r>
        <w:rPr>
          <w:color w:val="FF0000"/>
          <w:vertAlign w:val="superscript"/>
          <w:rtl/>
        </w:rPr>
        <w:t>206860</w:t>
      </w:r>
      <w:r>
        <w:rPr>
          <w:rFonts w:ascii="Times New Roman" w:hAnsi="Times New Roman"/>
          <w:color w:val="828282"/>
          <w:rtl/>
        </w:rPr>
        <w:t xml:space="preserve">הֵיכַ֤ל </w:t>
      </w:r>
      <w:r>
        <w:rPr>
          <w:color w:val="FF0000"/>
          <w:vertAlign w:val="superscript"/>
          <w:rtl/>
        </w:rPr>
        <w:t>206861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206862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206863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206865</w:t>
      </w:r>
      <w:r>
        <w:rPr>
          <w:rFonts w:ascii="Times New Roman" w:hAnsi="Times New Roman"/>
          <w:color w:val="828282"/>
          <w:rtl/>
        </w:rPr>
        <w:t xml:space="preserve">אֹ֣מְנֹ֔ות </w:t>
      </w:r>
    </w:p>
    <w:p>
      <w:pPr>
        <w:pStyle w:val="Hebrew"/>
      </w:pPr>
      <w:r>
        <w:rPr>
          <w:color w:val="828282"/>
        </w:rPr>
        <w:t xml:space="preserve">בָּעֵ֣ת הַהִ֗יא קִצַּ֨ץ חִזְקִיָּ֜ה אֶת־דַּלְתֹ֨ות הֵיכַ֤ל יְהוָה֙ וְאֶת־הָאֹ֣מְנֹ֔ות אֲשֶׁ֣ר צִפָּ֔ה חִזְקִיָּ֖ה מֶ֣לֶךְ יְהוּדָ֑ה וַֽיִּתְּנֵ֖ם לְמֶ֥לֶךְ אַשּֽׁוּר׃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b2052f2e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8148d253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eb37fba7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קִצַּ֨ץ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841ad54e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בָּעֵ֣ת הַהִ֗יא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79">
        <w:r>
          <w:rPr/>
          <w:t>2_Kings 19:29</w:t>
        </w:r>
      </w:hyperlink>
    </w:p>
    <w:p>
      <w:pPr>
        <w:pStyle w:val="Hebrew"/>
      </w:pPr>
      <w:r>
        <w:t xml:space="preserve">וּבַשָּׁנָ֥ה הַשֵּׁנִ֖ית סָחִ֑ישׁ </w:t>
      </w:r>
    </w:p>
    <w:p>
      <w:pPr>
        <w:pStyle w:val="Hebrew"/>
      </w:pPr>
      <w:r>
        <w:rPr>
          <w:color w:val="FF0000"/>
          <w:vertAlign w:val="superscript"/>
          <w:rtl/>
        </w:rPr>
        <w:t>208006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208009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208010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208011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208012</w:t>
      </w:r>
      <w:r>
        <w:rPr>
          <w:rFonts w:ascii="Times New Roman" w:hAnsi="Times New Roman"/>
          <w:color w:val="828282"/>
          <w:rtl/>
        </w:rPr>
        <w:t xml:space="preserve">סָחִ֑ישׁ </w:t>
      </w:r>
    </w:p>
    <w:p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91a4162e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0c9459a7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e6ca0ee8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בַשָּׁנָ֥ה הַשֵּׁנִ֖ית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79">
        <w:r>
          <w:rPr/>
          <w:t>2_Kings 19:29</w:t>
        </w:r>
      </w:hyperlink>
    </w:p>
    <w:p>
      <w:pPr>
        <w:pStyle w:val="Hebrew"/>
      </w:pPr>
      <w:r>
        <w:t xml:space="preserve">וּבַשָּׁנָ֣ה הַשְּׁלִישִׁ֗ית זִרְע֧וּ </w:t>
      </w:r>
    </w:p>
    <w:p>
      <w:pPr>
        <w:pStyle w:val="Hebrew"/>
      </w:pPr>
      <w:r>
        <w:rPr>
          <w:color w:val="FF0000"/>
          <w:vertAlign w:val="superscript"/>
          <w:rtl/>
        </w:rPr>
        <w:t>208013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208014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208016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208017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208018</w:t>
      </w:r>
      <w:r>
        <w:rPr>
          <w:rFonts w:ascii="Times New Roman" w:hAnsi="Times New Roman"/>
          <w:color w:val="828282"/>
          <w:rtl/>
        </w:rPr>
        <w:t xml:space="preserve">שְּׁלִישִׁ֗ית </w:t>
      </w:r>
      <w:r>
        <w:rPr>
          <w:color w:val="FF0000"/>
          <w:vertAlign w:val="superscript"/>
          <w:rtl/>
        </w:rPr>
        <w:t>208019</w:t>
      </w:r>
      <w:r>
        <w:rPr>
          <w:rFonts w:ascii="Times New Roman" w:hAnsi="Times New Roman"/>
          <w:color w:val="828282"/>
          <w:rtl/>
        </w:rPr>
        <w:t xml:space="preserve">זִרְע֧וּ </w:t>
      </w:r>
    </w:p>
    <w:p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179489d5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1cabf530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cf50799e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זִרְע֧וּ </w:t>
            </w:r>
          </w:p>
        </w:tc>
        <w:tc>
          <w:tcPr>
            <w:tcW w:type="auto" w:w="1728"/>
          </w:tcPr>
          <w:p>
            <w:r>
              <w:t>impv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ca2ef6f7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בַשָּׁנָ֣ה הַשְּׁלִישִׁ֗ית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80">
        <w:r>
          <w:rPr/>
          <w:t>2_Kings 19:35</w:t>
        </w:r>
      </w:hyperlink>
    </w:p>
    <w:p>
      <w:pPr>
        <w:pStyle w:val="Hebrew"/>
      </w:pPr>
      <w:r>
        <w:t xml:space="preserve">וַיְהִי֮ בַּלַּ֣יְלָה הַהוּא֒ </w:t>
      </w:r>
    </w:p>
    <w:p>
      <w:pPr>
        <w:pStyle w:val="Hebrew"/>
      </w:pPr>
      <w:r>
        <w:rPr>
          <w:color w:val="FF0000"/>
          <w:vertAlign w:val="superscript"/>
          <w:rtl/>
        </w:rPr>
        <w:t>208117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208118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208119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208121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208122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208123</w:t>
      </w:r>
      <w:r>
        <w:rPr>
          <w:rFonts w:ascii="Times New Roman" w:hAnsi="Times New Roman"/>
          <w:color w:val="828282"/>
          <w:rtl/>
        </w:rPr>
        <w:t xml:space="preserve">הוּא֒ </w:t>
      </w:r>
    </w:p>
    <w:p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f41b651e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1d03a87a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4cdde46e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יְהִי֮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699de2a0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בַּלַּ֣יְלָה הַהוּא֒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80">
        <w:r>
          <w:rPr/>
          <w:t>2_Kings 19:35</w:t>
        </w:r>
      </w:hyperlink>
    </w:p>
    <w:p>
      <w:pPr>
        <w:pStyle w:val="Hebrew"/>
      </w:pPr>
      <w:r>
        <w:t xml:space="preserve">וַיַּשְׁכִּ֣ימוּ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208138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208139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208140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208141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208142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d2499584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52436825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993b2a1a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יַּשְׁכִּ֣ימוּ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c2f9e683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בַבֹּ֔קֶר </w:t>
            </w:r>
          </w:p>
        </w:tc>
        <w:tc>
          <w:tcPr>
            <w:tcW w:type="auto" w:w="1728"/>
          </w:tcPr>
          <w:p>
            <w:r>
              <w:t>1.1.1.1</w:t>
            </w:r>
          </w:p>
        </w:tc>
      </w:tr>
    </w:tbl>
    <w:p>
      <w:r>
        <w:br/>
      </w:r>
    </w:p>
    <w:p>
      <w:pPr>
        <w:pStyle w:val="Reference"/>
      </w:pPr>
      <w:hyperlink r:id="rId581">
        <w:r>
          <w:rPr/>
          <w:t>2_Kings 20:1</w:t>
        </w:r>
      </w:hyperlink>
    </w:p>
    <w:p>
      <w:pPr>
        <w:pStyle w:val="Hebrew"/>
      </w:pPr>
      <w:r>
        <w:t xml:space="preserve">בַּיָּמִ֣ים הָהֵ֔ם חָלָ֥ה חִזְקִיָּ֖הוּ </w:t>
      </w:r>
    </w:p>
    <w:p>
      <w:pPr>
        <w:pStyle w:val="Hebrew"/>
      </w:pPr>
      <w:r>
        <w:rPr>
          <w:color w:val="FF0000"/>
          <w:vertAlign w:val="superscript"/>
          <w:rtl/>
        </w:rPr>
        <w:t>208187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208188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208189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208190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208191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208192</w:t>
      </w:r>
      <w:r>
        <w:rPr>
          <w:rFonts w:ascii="Times New Roman" w:hAnsi="Times New Roman"/>
          <w:color w:val="828282"/>
          <w:rtl/>
        </w:rPr>
        <w:t xml:space="preserve">חָלָ֥ה </w:t>
      </w:r>
      <w:r>
        <w:rPr>
          <w:color w:val="FF0000"/>
          <w:vertAlign w:val="superscript"/>
          <w:rtl/>
        </w:rPr>
        <w:t>208193</w:t>
      </w:r>
      <w:r>
        <w:rPr>
          <w:rFonts w:ascii="Times New Roman" w:hAnsi="Times New Roman"/>
          <w:color w:val="828282"/>
          <w:rtl/>
        </w:rPr>
        <w:t xml:space="preserve">חִזְקִיָּ֖הוּ </w:t>
      </w:r>
    </w:p>
    <w:p>
      <w:pPr>
        <w:pStyle w:val="Hebrew"/>
      </w:pPr>
      <w:r>
        <w:rPr>
          <w:color w:val="828282"/>
        </w:rPr>
        <w:t xml:space="preserve">בַּיָּמִ֣ים הָהֵ֔ם חָלָ֥ה חִזְקִיָּ֖הוּ לָמ֑וּת וַיָּבֹ֣א אֵ֠לָיו יְשַׁעְיָ֨הוּ בֶן־אָמֹ֜וץ הַנָּבִ֗יא וַיֹּ֨אמֶר אֵלָ֜יו כֹּֽה־אָמַ֤ר יְהוָה֙ צַ֣ו לְבֵיתֶ֔ךָ כִּ֛י מֵ֥ת אַתָּ֖ה וְלֹ֥א תִֽחְיֶֽה׃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5a6dd95e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33cb7a0c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223c98c4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חָלָ֥ה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c446152c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בַּיָּמִ֣ים הָהֵ֔ם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82">
        <w:r>
          <w:rPr/>
          <w:t>2_Kings 20:5</w:t>
        </w:r>
      </w:hyperlink>
    </w:p>
    <w:p>
      <w:pPr>
        <w:pStyle w:val="Hebrew"/>
      </w:pPr>
      <w:r>
        <w:t xml:space="preserve">בַּיֹּום֙ הַשְּׁלִישִׁ֔י תַּעֲלֶ֖ה בֵּ֥ית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208295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208296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208297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208298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208299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208300</w:t>
      </w:r>
      <w:r>
        <w:rPr>
          <w:rFonts w:ascii="Times New Roman" w:hAnsi="Times New Roman"/>
          <w:color w:val="828282"/>
          <w:rtl/>
        </w:rPr>
        <w:t xml:space="preserve">תַּעֲלֶ֖ה </w:t>
      </w:r>
      <w:r>
        <w:rPr>
          <w:color w:val="FF0000"/>
          <w:vertAlign w:val="superscript"/>
          <w:rtl/>
        </w:rPr>
        <w:t>208301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208302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שׁ֣וּב וְאָמַרְתָּ֞ אֶל־חִזְקִיָּ֣הוּ נְגִיד־עַמִּ֗י כֹּֽה־אָמַ֤ר יְהוָה֙ אֱלֹהֵי֙ דָּוִ֣ד אָבִ֔יךָ שָׁמַ֨עְתִּי֙ אֶת־תְּפִלָּתֶ֔ךָ רָאִ֖יתִי אֶת־דִּמְעָתֶ֑ךָ הִנְנִי֙ רֹ֣פֶא לָ֔ךְ בַּיֹּום֙ הַשְּׁלִישִׁ֔י תַּעֲלֶ֖ה בֵּ֥ית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6cb527b9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05630725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c31d1938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תַּעֲלֶ֖ה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e4d1746f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בַּיֹּום֙ הַשְּׁלִישִׁ֔י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83">
        <w:r>
          <w:rPr/>
          <w:t>2_Kings 20:8</w:t>
        </w:r>
      </w:hyperlink>
    </w:p>
    <w:p>
      <w:pPr>
        <w:pStyle w:val="Hebrew"/>
      </w:pPr>
      <w:r>
        <w:t xml:space="preserve">וְעָלִ֛יתִי בַּיֹּ֥ום הַשְּׁלִישִׁ֖י בֵּ֥ית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208360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208361</w:t>
      </w:r>
      <w:r>
        <w:rPr>
          <w:rFonts w:ascii="Times New Roman" w:hAnsi="Times New Roman"/>
          <w:color w:val="828282"/>
          <w:rtl/>
        </w:rPr>
        <w:t xml:space="preserve">עָלִ֛יתִי </w:t>
      </w:r>
      <w:r>
        <w:rPr>
          <w:color w:val="FF0000"/>
          <w:vertAlign w:val="superscript"/>
          <w:rtl/>
        </w:rPr>
        <w:t>208362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208363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208364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208365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208366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208367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208368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וַיֹּ֤אמֶר חִזְקִיָּ֨הוּ֙ אֶֽל־יְשַׁעְיָ֔הוּ מָ֣ה אֹ֔ות כִּֽי־יִרְפָּ֥א יְהוָ֖ה לִ֑י וְעָלִ֛יתִי בַּיֹּ֥ום הַשְּׁלִישִׁ֖י בֵּ֥ית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b9fd0bb4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medial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57d83946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df7497f5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עָלִ֛יתִי </w:t>
            </w:r>
          </w:p>
        </w:tc>
        <w:tc>
          <w:tcPr>
            <w:tcW w:type="auto" w:w="1728"/>
          </w:tcPr>
          <w:p>
            <w:r>
              <w:t>mod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4b026893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בַּיֹּ֥ום הַשְּׁלִישִׁ֖י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84">
        <w:r>
          <w:rPr/>
          <w:t>2_Kings 20:12</w:t>
        </w:r>
      </w:hyperlink>
    </w:p>
    <w:p>
      <w:pPr>
        <w:pStyle w:val="Hebrew"/>
      </w:pPr>
      <w:r>
        <w:t xml:space="preserve">בָּעֵ֣ת הַהִ֡יא שָׁלַ֡ח בְּרֹאדַ֣ךְ ֠בַּלְאֲדָן בֶּֽן־בַּלְאֲדָ֧ן מֶֽלֶךְ־בָּבֶ֛ל סְפָרִ֥ים וּמִנְחָ֖ה אֶל־חִזְקִיָּ֑הוּ </w:t>
      </w:r>
    </w:p>
    <w:p>
      <w:pPr>
        <w:pStyle w:val="Hebrew"/>
      </w:pPr>
      <w:r>
        <w:rPr>
          <w:color w:val="FF0000"/>
          <w:vertAlign w:val="superscript"/>
          <w:rtl/>
        </w:rPr>
        <w:t>208438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208440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208442</w:t>
      </w:r>
      <w:r>
        <w:rPr>
          <w:rFonts w:ascii="Times New Roman" w:hAnsi="Times New Roman"/>
          <w:color w:val="828282"/>
          <w:rtl/>
        </w:rPr>
        <w:t xml:space="preserve">הִ֡יא </w:t>
      </w:r>
      <w:r>
        <w:rPr>
          <w:color w:val="FF0000"/>
          <w:vertAlign w:val="superscript"/>
          <w:rtl/>
        </w:rPr>
        <w:t>208443</w:t>
      </w:r>
      <w:r>
        <w:rPr>
          <w:rFonts w:ascii="Times New Roman" w:hAnsi="Times New Roman"/>
          <w:color w:val="828282"/>
          <w:rtl/>
        </w:rPr>
        <w:t xml:space="preserve">שָׁלַ֡ח </w:t>
      </w:r>
      <w:r>
        <w:rPr>
          <w:color w:val="FF0000"/>
          <w:vertAlign w:val="superscript"/>
          <w:rtl/>
        </w:rPr>
        <w:t>208444</w:t>
      </w:r>
      <w:r>
        <w:rPr>
          <w:rFonts w:ascii="Times New Roman" w:hAnsi="Times New Roman"/>
          <w:color w:val="828282"/>
          <w:rtl/>
        </w:rPr>
        <w:t xml:space="preserve">בְּרֹאדַ֣ךְ ֠בַּלְאֲדָן </w:t>
      </w:r>
      <w:r>
        <w:rPr>
          <w:color w:val="FF0000"/>
          <w:vertAlign w:val="superscript"/>
          <w:rtl/>
        </w:rPr>
        <w:t>208445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208446</w:t>
      </w:r>
      <w:r>
        <w:rPr>
          <w:rFonts w:ascii="Times New Roman" w:hAnsi="Times New Roman"/>
          <w:color w:val="828282"/>
          <w:rtl/>
        </w:rPr>
        <w:t xml:space="preserve">בַּלְאֲדָ֧ן </w:t>
      </w:r>
      <w:r>
        <w:rPr>
          <w:color w:val="FF0000"/>
          <w:vertAlign w:val="superscript"/>
          <w:rtl/>
        </w:rPr>
        <w:t>208447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208448</w:t>
      </w:r>
      <w:r>
        <w:rPr>
          <w:rFonts w:ascii="Times New Roman" w:hAnsi="Times New Roman"/>
          <w:color w:val="828282"/>
          <w:rtl/>
        </w:rPr>
        <w:t xml:space="preserve">בָּבֶ֛ל </w:t>
      </w:r>
      <w:r>
        <w:rPr>
          <w:color w:val="FF0000"/>
          <w:vertAlign w:val="superscript"/>
          <w:rtl/>
        </w:rPr>
        <w:t>208449</w:t>
      </w:r>
      <w:r>
        <w:rPr>
          <w:rFonts w:ascii="Times New Roman" w:hAnsi="Times New Roman"/>
          <w:color w:val="828282"/>
          <w:rtl/>
        </w:rPr>
        <w:t xml:space="preserve">סְפָרִ֥ים </w:t>
      </w:r>
      <w:r>
        <w:rPr>
          <w:color w:val="FF0000"/>
          <w:vertAlign w:val="superscript"/>
          <w:rtl/>
        </w:rPr>
        <w:t>208450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208451</w:t>
      </w:r>
      <w:r>
        <w:rPr>
          <w:rFonts w:ascii="Times New Roman" w:hAnsi="Times New Roman"/>
          <w:color w:val="828282"/>
          <w:rtl/>
        </w:rPr>
        <w:t xml:space="preserve">מִנְחָ֖ה </w:t>
      </w:r>
      <w:r>
        <w:rPr>
          <w:color w:val="FF0000"/>
          <w:vertAlign w:val="superscript"/>
          <w:rtl/>
        </w:rPr>
        <w:t>208452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208453</w:t>
      </w:r>
      <w:r>
        <w:rPr>
          <w:rFonts w:ascii="Times New Roman" w:hAnsi="Times New Roman"/>
          <w:color w:val="828282"/>
          <w:rtl/>
        </w:rPr>
        <w:t xml:space="preserve">חִזְקִיָּ֑הוּ </w:t>
      </w:r>
    </w:p>
    <w:p>
      <w:pPr>
        <w:pStyle w:val="Hebrew"/>
      </w:pPr>
      <w:r>
        <w:rPr>
          <w:color w:val="828282"/>
        </w:rPr>
        <w:t xml:space="preserve">בָּעֵ֣ת הַהִ֡יא שָׁלַ֡ח בְּרֹאדַ֣ךְ ֠בַּלְאֲדָן בֶּֽן־בַּלְאֲדָ֧ן מֶֽלֶךְ־בָּבֶ֛ל סְפָרִ֥ים וּמִנְחָ֖ה אֶל־חִזְקִיָּ֑הוּ כִּ֣י שָׁמַ֔ע כִּ֥י חָלָ֖ה חִזְקִיָּֽהוּ׃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c59f8a28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4ebca288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9b32dbce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שָׁלַ֡ח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a12868ed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בָּעֵ֣ת הַהִ֡יא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85">
        <w:r>
          <w:rPr/>
          <w:t>2_Kings 22:3</w:t>
        </w:r>
      </w:hyperlink>
    </w:p>
    <w:p>
      <w:pPr>
        <w:pStyle w:val="Hebrew"/>
      </w:pPr>
      <w:r>
        <w:t xml:space="preserve">וַיְהִ֗י בִּשְׁמֹנֶ֤ה עֶשְׂרֵה֙ שָׁנָ֔ה לַמֶּ֖לֶךְ יֹאשִׁיָּ֑הוּ </w:t>
      </w:r>
    </w:p>
    <w:p>
      <w:pPr>
        <w:pStyle w:val="Hebrew"/>
      </w:pPr>
      <w:r>
        <w:rPr>
          <w:color w:val="FF0000"/>
          <w:vertAlign w:val="superscript"/>
          <w:rtl/>
        </w:rPr>
        <w:t>209273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209274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209275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209276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209277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209278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209279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209280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209281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209282</w:t>
      </w:r>
      <w:r>
        <w:rPr>
          <w:rFonts w:ascii="Times New Roman" w:hAnsi="Times New Roman"/>
          <w:color w:val="828282"/>
          <w:rtl/>
        </w:rPr>
        <w:t xml:space="preserve">יֹאשִׁיָּ֑הוּ </w:t>
      </w:r>
    </w:p>
    <w:p>
      <w:pPr>
        <w:pStyle w:val="Hebrew"/>
      </w:pPr>
      <w:r>
        <w:rPr>
          <w:color w:val="828282"/>
        </w:rPr>
        <w:t xml:space="preserve">וַיְהִ֗י בִּשְׁמֹנֶ֤ה עֶשְׂרֵה֙ שָׁנָ֔ה לַמֶּ֖לֶךְ יֹאשִׁיָּ֑הוּ שָׁלַ֣ח הַ֠מֶּלֶךְ אֶת־שָׁפָ֨ן בֶּן־אֲצַלְיָ֤הוּ בֶן־מְשֻׁלָּם֙ הַסֹּפֵ֔ר בֵּ֥ית יְהוָ֖ה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df5c55fb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655d3648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f3bf6182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יְהִ֗י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b8876fa6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בִּשְׁמֹנֶ֤ה עֶשְׂרֵה֙ שָׁנָ֔ה לַמֶּ֖לֶךְ יֹאשִׁיָּ֑הוּ </w:t>
            </w:r>
          </w:p>
        </w:tc>
        <w:tc>
          <w:tcPr>
            <w:tcW w:type="auto" w:w="1728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586">
        <w:r>
          <w:rPr/>
          <w:t>2_Kings 23:23</w:t>
        </w:r>
      </w:hyperlink>
    </w:p>
    <w:p>
      <w:pPr>
        <w:pStyle w:val="Hebrew"/>
      </w:pPr>
      <w: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p>
      <w:pPr>
        <w:pStyle w:val="Hebrew"/>
      </w:pPr>
      <w:r>
        <w:rPr>
          <w:color w:val="FF0000"/>
          <w:vertAlign w:val="superscript"/>
          <w:rtl/>
        </w:rPr>
        <w:t>210498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210499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210500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210501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210502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210503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210504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210506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210507</w:t>
      </w:r>
      <w:r>
        <w:rPr>
          <w:rFonts w:ascii="Times New Roman" w:hAnsi="Times New Roman"/>
          <w:color w:val="828282"/>
          <w:rtl/>
        </w:rPr>
        <w:t xml:space="preserve">יֹֽאשִׁיָּ֑הוּ </w:t>
      </w:r>
      <w:r>
        <w:rPr>
          <w:color w:val="FF0000"/>
          <w:vertAlign w:val="superscript"/>
          <w:rtl/>
        </w:rPr>
        <w:t>210508</w:t>
      </w:r>
      <w:r>
        <w:rPr>
          <w:rFonts w:ascii="Times New Roman" w:hAnsi="Times New Roman"/>
          <w:color w:val="828282"/>
          <w:rtl/>
        </w:rPr>
        <w:t xml:space="preserve">נַעֲשָׂ֞ה </w:t>
      </w:r>
      <w:r>
        <w:rPr>
          <w:color w:val="FF0000"/>
          <w:vertAlign w:val="superscript"/>
          <w:rtl/>
        </w:rPr>
        <w:t>210509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210510</w:t>
      </w:r>
      <w:r>
        <w:rPr>
          <w:rFonts w:ascii="Times New Roman" w:hAnsi="Times New Roman"/>
          <w:color w:val="828282"/>
          <w:rtl/>
        </w:rPr>
        <w:t xml:space="preserve">פֶּ֧סַח </w:t>
      </w:r>
      <w:r>
        <w:rPr>
          <w:color w:val="FF0000"/>
          <w:vertAlign w:val="superscript"/>
          <w:rtl/>
        </w:rPr>
        <w:t>210511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210512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210513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210514</w:t>
      </w:r>
      <w:r>
        <w:rPr>
          <w:rFonts w:ascii="Times New Roman" w:hAnsi="Times New Roman"/>
          <w:color w:val="828282"/>
          <w:rtl/>
        </w:rPr>
        <w:t xml:space="preserve">יהוָ֖ה </w:t>
      </w:r>
      <w:r>
        <w:rPr>
          <w:color w:val="FF0000"/>
          <w:vertAlign w:val="superscript"/>
          <w:rtl/>
        </w:rPr>
        <w:t>210515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210516</w:t>
      </w:r>
      <w:r>
        <w:rPr>
          <w:rFonts w:ascii="Times New Roman" w:hAnsi="Times New Roman"/>
          <w:color w:val="828282"/>
          <w:rtl/>
        </w:rPr>
        <w:t xml:space="preserve">ירוּשָׁלִָֽם׃ </w:t>
      </w:r>
    </w:p>
    <w:p>
      <w:pPr>
        <w:pStyle w:val="Hebrew"/>
      </w:pPr>
      <w:r>
        <w:rPr>
          <w:color w:val="828282"/>
        </w:rP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63ba9c2f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28d692ae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5a16c40d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נַעֲשָׂ֞ה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b6e9b1e6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בִּשְׁמֹנֶ֤ה עֶשְׂרֵה֙ שָׁנָ֔ה לַמֶּ֖לֶךְ יֹֽאשִׁיָּ֑הוּ </w:t>
            </w:r>
          </w:p>
        </w:tc>
        <w:tc>
          <w:tcPr>
            <w:tcW w:type="auto" w:w="1728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587">
        <w:r>
          <w:rPr/>
          <w:t>2_Kings 23:29</w:t>
        </w:r>
      </w:hyperlink>
    </w:p>
    <w:p>
      <w:pPr>
        <w:pStyle w:val="Hebrew"/>
      </w:pPr>
      <w:r>
        <w:t xml:space="preserve">בְּיָמָ֡יו עָלָה֩ פַרְעֹ֨ה נְכֹ֧ה מֶֽלֶךְ־מִצְרַ֛יִם עַל־מֶ֥לֶךְ אַשּׁ֖וּר עַל־נְהַר־פְּרָ֑ת </w:t>
      </w:r>
    </w:p>
    <w:p>
      <w:pPr>
        <w:pStyle w:val="Hebrew"/>
      </w:pPr>
      <w:r>
        <w:rPr>
          <w:color w:val="FF0000"/>
          <w:vertAlign w:val="superscript"/>
          <w:rtl/>
        </w:rPr>
        <w:t>210674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210675</w:t>
      </w:r>
      <w:r>
        <w:rPr>
          <w:rFonts w:ascii="Times New Roman" w:hAnsi="Times New Roman"/>
          <w:color w:val="828282"/>
          <w:rtl/>
        </w:rPr>
        <w:t xml:space="preserve">יָמָ֡יו </w:t>
      </w:r>
      <w:r>
        <w:rPr>
          <w:color w:val="FF0000"/>
          <w:vertAlign w:val="superscript"/>
          <w:rtl/>
        </w:rPr>
        <w:t>210676</w:t>
      </w:r>
      <w:r>
        <w:rPr>
          <w:rFonts w:ascii="Times New Roman" w:hAnsi="Times New Roman"/>
          <w:color w:val="828282"/>
          <w:rtl/>
        </w:rPr>
        <w:t xml:space="preserve">עָלָה֩ </w:t>
      </w:r>
      <w:r>
        <w:rPr>
          <w:color w:val="FF0000"/>
          <w:vertAlign w:val="superscript"/>
          <w:rtl/>
        </w:rPr>
        <w:t>210677</w:t>
      </w:r>
      <w:r>
        <w:rPr>
          <w:rFonts w:ascii="Times New Roman" w:hAnsi="Times New Roman"/>
          <w:color w:val="828282"/>
          <w:rtl/>
        </w:rPr>
        <w:t xml:space="preserve">פַרְעֹ֨ה </w:t>
      </w:r>
      <w:r>
        <w:rPr>
          <w:color w:val="FF0000"/>
          <w:vertAlign w:val="superscript"/>
          <w:rtl/>
        </w:rPr>
        <w:t>210678</w:t>
      </w:r>
      <w:r>
        <w:rPr>
          <w:rFonts w:ascii="Times New Roman" w:hAnsi="Times New Roman"/>
          <w:color w:val="828282"/>
          <w:rtl/>
        </w:rPr>
        <w:t xml:space="preserve">נְכֹ֧ה </w:t>
      </w:r>
      <w:r>
        <w:rPr>
          <w:color w:val="FF0000"/>
          <w:vertAlign w:val="superscript"/>
          <w:rtl/>
        </w:rPr>
        <w:t>210679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210680</w:t>
      </w:r>
      <w:r>
        <w:rPr>
          <w:rFonts w:ascii="Times New Roman" w:hAnsi="Times New Roman"/>
          <w:color w:val="828282"/>
          <w:rtl/>
        </w:rPr>
        <w:t xml:space="preserve">מִצְרַ֛יִם </w:t>
      </w:r>
      <w:r>
        <w:rPr>
          <w:color w:val="FF0000"/>
          <w:vertAlign w:val="superscript"/>
          <w:rtl/>
        </w:rPr>
        <w:t>210681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210683</w:t>
      </w:r>
      <w:r>
        <w:rPr>
          <w:rFonts w:ascii="Times New Roman" w:hAnsi="Times New Roman"/>
          <w:color w:val="828282"/>
          <w:rtl/>
        </w:rPr>
        <w:t xml:space="preserve">אַשּׁ֖וּר </w:t>
      </w:r>
      <w:r>
        <w:rPr>
          <w:color w:val="FF0000"/>
          <w:vertAlign w:val="superscript"/>
          <w:rtl/>
        </w:rPr>
        <w:t>210684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210685</w:t>
      </w:r>
      <w:r>
        <w:rPr>
          <w:rFonts w:ascii="Times New Roman" w:hAnsi="Times New Roman"/>
          <w:color w:val="828282"/>
          <w:rtl/>
        </w:rPr>
        <w:t>נְהַר־</w:t>
      </w:r>
      <w:r>
        <w:rPr>
          <w:color w:val="FF0000"/>
          <w:vertAlign w:val="superscript"/>
          <w:rtl/>
        </w:rPr>
        <w:t>210686</w:t>
      </w:r>
      <w:r>
        <w:rPr>
          <w:rFonts w:ascii="Times New Roman" w:hAnsi="Times New Roman"/>
          <w:color w:val="828282"/>
          <w:rtl/>
        </w:rPr>
        <w:t xml:space="preserve">פְּרָ֑ת </w:t>
      </w:r>
    </w:p>
    <w:p>
      <w:pPr>
        <w:pStyle w:val="Hebrew"/>
      </w:pPr>
      <w:r>
        <w:rPr>
          <w:color w:val="828282"/>
        </w:rPr>
        <w:t xml:space="preserve">בְּיָמָ֡יו עָלָה֩ פַרְעֹ֨ה נְכֹ֧ה מֶֽלֶךְ־מִצְרַ֛יִם עַל־מֶ֥לֶךְ אַשּׁ֖וּר עַל־נְהַר־פְּרָ֑ת וַיֵּ֨לֶךְ הַמֶּ֤לֶךְ יֹאשִׁיָּ֨הוּ֙ לִקְרָאתֹ֔ו וַיְמִיתֵ֨הוּ֙ בִּמְגִדֹּ֔ו כִּרְאֹתֹ֖ו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b3ceb77f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207a5dd6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dc7477f5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עָלָה֩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cd6f3d55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בְּיָמָ֡יו </w:t>
            </w:r>
          </w:p>
        </w:tc>
        <w:tc>
          <w:tcPr>
            <w:tcW w:type="auto" w:w="1728"/>
          </w:tcPr>
          <w:p>
            <w:r>
              <w:t>1.1.2.6</w:t>
            </w:r>
          </w:p>
        </w:tc>
      </w:tr>
    </w:tbl>
    <w:p>
      <w:r>
        <w:br/>
      </w:r>
    </w:p>
    <w:p>
      <w:pPr>
        <w:pStyle w:val="Reference"/>
      </w:pPr>
      <w:hyperlink r:id="rId588">
        <w:r>
          <w:rPr/>
          <w:t>2_Kings 24:1</w:t>
        </w:r>
      </w:hyperlink>
    </w:p>
    <w:p>
      <w:pPr>
        <w:pStyle w:val="Hebrew"/>
      </w:pPr>
      <w:r>
        <w:t xml:space="preserve">בְּיָמָ֣יו עָלָ֔ה נְבֻכַדְנֶאצַּ֖ר מֶ֣לֶךְ בָּבֶ֑ל </w:t>
      </w:r>
    </w:p>
    <w:p>
      <w:pPr>
        <w:pStyle w:val="Hebrew"/>
      </w:pPr>
      <w:r>
        <w:rPr>
          <w:color w:val="FF0000"/>
          <w:vertAlign w:val="superscript"/>
          <w:rtl/>
        </w:rPr>
        <w:t>210894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210895</w:t>
      </w:r>
      <w:r>
        <w:rPr>
          <w:rFonts w:ascii="Times New Roman" w:hAnsi="Times New Roman"/>
          <w:color w:val="828282"/>
          <w:rtl/>
        </w:rPr>
        <w:t xml:space="preserve">יָמָ֣יו </w:t>
      </w:r>
      <w:r>
        <w:rPr>
          <w:color w:val="FF0000"/>
          <w:vertAlign w:val="superscript"/>
          <w:rtl/>
        </w:rPr>
        <w:t>210896</w:t>
      </w:r>
      <w:r>
        <w:rPr>
          <w:rFonts w:ascii="Times New Roman" w:hAnsi="Times New Roman"/>
          <w:color w:val="828282"/>
          <w:rtl/>
        </w:rPr>
        <w:t xml:space="preserve">עָלָ֔ה </w:t>
      </w:r>
      <w:r>
        <w:rPr>
          <w:color w:val="FF0000"/>
          <w:vertAlign w:val="superscript"/>
          <w:rtl/>
        </w:rPr>
        <w:t>210897</w:t>
      </w:r>
      <w:r>
        <w:rPr>
          <w:rFonts w:ascii="Times New Roman" w:hAnsi="Times New Roman"/>
          <w:color w:val="828282"/>
          <w:rtl/>
        </w:rPr>
        <w:t xml:space="preserve">נְבֻכַדְנֶאצַּ֖ר </w:t>
      </w:r>
      <w:r>
        <w:rPr>
          <w:color w:val="FF0000"/>
          <w:vertAlign w:val="superscript"/>
          <w:rtl/>
        </w:rPr>
        <w:t>210898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210899</w:t>
      </w:r>
      <w:r>
        <w:rPr>
          <w:rFonts w:ascii="Times New Roman" w:hAnsi="Times New Roman"/>
          <w:color w:val="828282"/>
          <w:rtl/>
        </w:rPr>
        <w:t xml:space="preserve">בָּבֶ֑ל </w:t>
      </w:r>
    </w:p>
    <w:p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eebd9f5d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09380d9d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96782501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עָלָ֔ה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b76183c8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בְּיָמָ֣יו </w:t>
            </w:r>
          </w:p>
        </w:tc>
        <w:tc>
          <w:tcPr>
            <w:tcW w:type="auto" w:w="1728"/>
          </w:tcPr>
          <w:p>
            <w:r>
              <w:t>1.1.2.6</w:t>
            </w:r>
          </w:p>
        </w:tc>
      </w:tr>
    </w:tbl>
    <w:p>
      <w:r>
        <w:br/>
      </w:r>
    </w:p>
    <w:p>
      <w:pPr>
        <w:pStyle w:val="Reference"/>
      </w:pPr>
      <w:hyperlink r:id="rId589">
        <w:r>
          <w:rPr/>
          <w:t>2_Kings 24:10</w:t>
        </w:r>
      </w:hyperlink>
    </w:p>
    <w:p>
      <w:pPr>
        <w:pStyle w:val="Hebrew"/>
      </w:pPr>
      <w:r>
        <w:t xml:space="preserve">בָּעֵ֣ת הַהִ֔יא עָל֗וּ עַבְדֵ֛י נְבֻכַדְנֶאצַּ֥ר מֶֽלֶךְ־בָּבֶ֖ל יְרוּשָׁלִָ֑ם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211075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211076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211077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211078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211079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211080</w:t>
      </w:r>
      <w:r>
        <w:rPr>
          <w:rFonts w:ascii="Times New Roman" w:hAnsi="Times New Roman"/>
          <w:color w:val="828282"/>
          <w:rtl/>
        </w:rPr>
        <w:t xml:space="preserve">עָל֗וּ </w:t>
      </w:r>
      <w:r>
        <w:rPr>
          <w:color w:val="FF0000"/>
          <w:vertAlign w:val="superscript"/>
          <w:rtl/>
        </w:rPr>
        <w:t>211081</w:t>
      </w:r>
      <w:r>
        <w:rPr>
          <w:rFonts w:ascii="Times New Roman" w:hAnsi="Times New Roman"/>
          <w:color w:val="828282"/>
          <w:rtl/>
        </w:rPr>
        <w:t xml:space="preserve">עַבְדֵ֛י </w:t>
      </w:r>
      <w:r>
        <w:rPr>
          <w:color w:val="FF0000"/>
          <w:vertAlign w:val="superscript"/>
          <w:rtl/>
        </w:rPr>
        <w:t>211082</w:t>
      </w:r>
      <w:r>
        <w:rPr>
          <w:rFonts w:ascii="Times New Roman" w:hAnsi="Times New Roman"/>
          <w:color w:val="828282"/>
          <w:rtl/>
        </w:rPr>
        <w:t xml:space="preserve">נְבֻכַדְנֶאצַּ֥ר </w:t>
      </w:r>
      <w:r>
        <w:rPr>
          <w:color w:val="FF0000"/>
          <w:vertAlign w:val="superscript"/>
          <w:rtl/>
        </w:rPr>
        <w:t>211083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211084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211085</w:t>
      </w:r>
      <w:r>
        <w:rPr>
          <w:rFonts w:ascii="Times New Roman" w:hAnsi="Times New Roman"/>
          <w:color w:val="828282"/>
          <w:rtl/>
        </w:rPr>
        <w:t xml:space="preserve">יְרוּשָׁלִָ֑ם </w:t>
      </w:r>
    </w:p>
    <w:p>
      <w:pPr>
        <w:pStyle w:val="Hebrew"/>
      </w:pPr>
      <w:r>
        <w:rPr>
          <w:color w:val="828282"/>
        </w:rPr>
        <w:t xml:space="preserve">בָּעֵ֣ת הַהִ֔יא עָל֗וּ עַבְדֵ֛י נְבֻכַדְנֶאצַּ֥ר מֶֽלֶךְ־בָּבֶ֖ל יְרוּשָׁלִָ֑ם וַתָּבֹ֥א הָעִ֖יר בַּמָּצֹֽור׃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90fbf0d5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82571502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f120e131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עָל֗וּ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6537b84c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בָּעֵ֣ת הַהִ֔יא </w:t>
            </w:r>
          </w:p>
        </w:tc>
        <w:tc>
          <w:tcPr>
            <w:tcW w:type="auto" w:w="1728"/>
          </w:tcPr>
          <w:p>
            <w:r>
              <w:t>1.1.1.2.1.1</w:t>
            </w:r>
          </w:p>
        </w:tc>
      </w:tr>
    </w:tbl>
    <w:p>
      <w:r>
        <w:br/>
      </w:r>
    </w:p>
    <w:p>
      <w:pPr>
        <w:pStyle w:val="Reference"/>
      </w:pPr>
      <w:hyperlink r:id="rId590">
        <w:r>
          <w:rPr/>
          <w:t>2_Kings 24:12</w:t>
        </w:r>
      </w:hyperlink>
    </w:p>
    <w:p>
      <w:pPr>
        <w:pStyle w:val="Hebrew"/>
      </w:pPr>
      <w:r>
        <w:t xml:space="preserve">וַיִּקַּ֤ח אֹתֹו֙ מֶ֣לֶךְ בָּבֶ֔ל בִּשְׁנַ֥ת שְׁמֹנֶ֖ה </w:t>
      </w:r>
    </w:p>
    <w:p>
      <w:pPr>
        <w:pStyle w:val="Hebrew"/>
      </w:pPr>
      <w:r>
        <w:rPr>
          <w:color w:val="FF0000"/>
          <w:vertAlign w:val="superscript"/>
          <w:rtl/>
        </w:rPr>
        <w:t>211122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211123</w:t>
      </w:r>
      <w:r>
        <w:rPr>
          <w:rFonts w:ascii="Times New Roman" w:hAnsi="Times New Roman"/>
          <w:color w:val="828282"/>
          <w:rtl/>
        </w:rPr>
        <w:t xml:space="preserve">יִּקַּ֤ח </w:t>
      </w:r>
      <w:r>
        <w:rPr>
          <w:color w:val="FF0000"/>
          <w:vertAlign w:val="superscript"/>
          <w:rtl/>
        </w:rPr>
        <w:t>211124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211125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211126</w:t>
      </w:r>
      <w:r>
        <w:rPr>
          <w:rFonts w:ascii="Times New Roman" w:hAnsi="Times New Roman"/>
          <w:color w:val="828282"/>
          <w:rtl/>
        </w:rPr>
        <w:t xml:space="preserve">בָּבֶ֔ל </w:t>
      </w:r>
      <w:r>
        <w:rPr>
          <w:color w:val="FF0000"/>
          <w:vertAlign w:val="superscript"/>
          <w:rtl/>
        </w:rPr>
        <w:t>211127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211128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211129</w:t>
      </w:r>
      <w:r>
        <w:rPr>
          <w:rFonts w:ascii="Times New Roman" w:hAnsi="Times New Roman"/>
          <w:color w:val="828282"/>
          <w:rtl/>
        </w:rPr>
        <w:t xml:space="preserve">שְׁמֹנֶ֖ה </w:t>
      </w:r>
    </w:p>
    <w:p>
      <w:pPr>
        <w:pStyle w:val="Hebrew"/>
      </w:pPr>
      <w:r>
        <w:rPr>
          <w:color w:val="828282"/>
        </w:rPr>
        <w:t xml:space="preserve">וַיֵּצֵ֞א יְהֹויָכִ֤ין מֶֽלֶךְ־יְהוּדָה֙ עַל־מֶ֣לֶךְ בָּבֶ֔ל ה֣וּא וְאִמֹּ֔ו וַעֲבָדָ֖יו וְשָׂרָ֣יו וְסָֽרִיסָ֑יו וַיִּקַּ֤ח אֹתֹו֙ מֶ֣לֶךְ בָּבֶ֔ל בִּשְׁנַ֥ת שְׁמֹנֶ֖ה לְמָלְכֹֽו׃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fe42eba6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clause_x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e50ab464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4cde3027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יִּקַּ֤ח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19f4ca27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בִּשְׁנַ֥ת שְׁמֹנֶ֖ה </w:t>
            </w:r>
          </w:p>
        </w:tc>
        <w:tc>
          <w:tcPr>
            <w:tcW w:type="auto" w:w="1728"/>
          </w:tcPr>
          <w:p>
            <w:r>
              <w:t>1.1.2.5.2</w:t>
            </w:r>
          </w:p>
        </w:tc>
      </w:tr>
    </w:tbl>
    <w:p>
      <w:r>
        <w:br/>
      </w:r>
    </w:p>
    <w:p>
      <w:pPr>
        <w:pStyle w:val="Reference"/>
      </w:pPr>
      <w:hyperlink r:id="rId591">
        <w:r>
          <w:rPr/>
          <w:t>2_Kings 25:1</w:t>
        </w:r>
      </w:hyperlink>
    </w:p>
    <w:p>
      <w:pPr>
        <w:pStyle w:val="Hebrew"/>
      </w:pPr>
      <w:r>
        <w:t xml:space="preserve">וַיְהִי֩ בִשְׁנַ֨ת הַתְּשִׁיעִ֜ית </w:t>
      </w:r>
    </w:p>
    <w:p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12d9d4e7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60732752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f188505d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יְהִי֩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a5f71228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בִשְׁנַ֨ת הַתְּשִׁיעִ֜ית </w:t>
            </w:r>
          </w:p>
        </w:tc>
        <w:tc>
          <w:tcPr>
            <w:tcW w:type="auto" w:w="1728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91">
        <w:r>
          <w:rPr/>
          <w:t>2_Kings 25:1</w:t>
        </w:r>
      </w:hyperlink>
    </w:p>
    <w:p>
      <w:pPr>
        <w:pStyle w:val="Hebrew"/>
      </w:pPr>
      <w:r>
        <w:t xml:space="preserve">בַּחֹ֣דֶשׁ הָעֲשִׂירִי֮ בֶּעָשֹׂ֣ור לַחֹדֶשׁ֒ בָּ֠א נְבֻכַדְנֶאצַּ֨ר מֶֽלֶךְ־בָּבֶ֜ל ה֧וּא וְכָל־חֵילֹ֛ו עַל־יְרוּשָׁלִַ֖ם </w:t>
      </w:r>
    </w:p>
    <w:p>
      <w:pPr>
        <w:pStyle w:val="Hebrew"/>
      </w:pPr>
      <w:r>
        <w:rPr>
          <w:color w:val="FF0000"/>
          <w:vertAlign w:val="superscript"/>
          <w:rtl/>
        </w:rPr>
        <w:t>211330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211331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211332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211334</w:t>
      </w:r>
      <w:r>
        <w:rPr>
          <w:rFonts w:ascii="Times New Roman" w:hAnsi="Times New Roman"/>
          <w:color w:val="828282"/>
          <w:rtl/>
        </w:rPr>
        <w:t xml:space="preserve">עֲשִׂירִי֮ </w:t>
      </w:r>
      <w:r>
        <w:rPr>
          <w:color w:val="FF0000"/>
          <w:vertAlign w:val="superscript"/>
          <w:rtl/>
        </w:rPr>
        <w:t>211335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211336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211337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211338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211340</w:t>
      </w:r>
      <w:r>
        <w:rPr>
          <w:rFonts w:ascii="Times New Roman" w:hAnsi="Times New Roman"/>
          <w:color w:val="828282"/>
          <w:rtl/>
        </w:rPr>
        <w:t xml:space="preserve">חֹדֶשׁ֒ </w:t>
      </w:r>
      <w:r>
        <w:rPr>
          <w:color w:val="FF0000"/>
          <w:vertAlign w:val="superscript"/>
          <w:rtl/>
        </w:rPr>
        <w:t>211341</w:t>
      </w:r>
      <w:r>
        <w:rPr>
          <w:rFonts w:ascii="Times New Roman" w:hAnsi="Times New Roman"/>
          <w:color w:val="828282"/>
          <w:rtl/>
        </w:rPr>
        <w:t xml:space="preserve">בָּ֠א </w:t>
      </w:r>
      <w:r>
        <w:rPr>
          <w:color w:val="FF0000"/>
          <w:vertAlign w:val="superscript"/>
          <w:rtl/>
        </w:rPr>
        <w:t>211342</w:t>
      </w:r>
      <w:r>
        <w:rPr>
          <w:rFonts w:ascii="Times New Roman" w:hAnsi="Times New Roman"/>
          <w:color w:val="828282"/>
          <w:rtl/>
        </w:rPr>
        <w:t xml:space="preserve">נְבֻכַדְנֶאצַּ֨ר </w:t>
      </w:r>
      <w:r>
        <w:rPr>
          <w:color w:val="FF0000"/>
          <w:vertAlign w:val="superscript"/>
          <w:rtl/>
        </w:rPr>
        <w:t>211343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211344</w:t>
      </w:r>
      <w:r>
        <w:rPr>
          <w:rFonts w:ascii="Times New Roman" w:hAnsi="Times New Roman"/>
          <w:color w:val="828282"/>
          <w:rtl/>
        </w:rPr>
        <w:t xml:space="preserve">בָּבֶ֜ל </w:t>
      </w:r>
      <w:r>
        <w:rPr>
          <w:color w:val="FF0000"/>
          <w:vertAlign w:val="superscript"/>
          <w:rtl/>
        </w:rPr>
        <w:t>211345</w:t>
      </w:r>
      <w:r>
        <w:rPr>
          <w:rFonts w:ascii="Times New Roman" w:hAnsi="Times New Roman"/>
          <w:color w:val="828282"/>
          <w:rtl/>
        </w:rPr>
        <w:t xml:space="preserve">ה֧וּא </w:t>
      </w:r>
      <w:r>
        <w:rPr>
          <w:color w:val="FF0000"/>
          <w:vertAlign w:val="superscript"/>
          <w:rtl/>
        </w:rPr>
        <w:t>211346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211347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211348</w:t>
      </w:r>
      <w:r>
        <w:rPr>
          <w:rFonts w:ascii="Times New Roman" w:hAnsi="Times New Roman"/>
          <w:color w:val="828282"/>
          <w:rtl/>
        </w:rPr>
        <w:t xml:space="preserve">חֵילֹ֛ו </w:t>
      </w:r>
      <w:r>
        <w:rPr>
          <w:color w:val="FF0000"/>
          <w:vertAlign w:val="superscript"/>
          <w:rtl/>
        </w:rPr>
        <w:t>211349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211350</w:t>
      </w:r>
      <w:r>
        <w:rPr>
          <w:rFonts w:ascii="Times New Roman" w:hAnsi="Times New Roman"/>
          <w:color w:val="828282"/>
          <w:rtl/>
        </w:rPr>
        <w:t xml:space="preserve">יְרוּשָׁלִַ֖ם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ffacea04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e5cf0171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155d3cff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בָּ֠א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b20b62b8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בַּחֹ֣דֶשׁ הָעֲשִׂירִי֮ בֶּעָשֹׂ֣ור לַחֹדֶשׁ֒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92">
        <w:r>
          <w:rPr/>
          <w:t>2_Kings 25:3</w:t>
        </w:r>
      </w:hyperlink>
    </w:p>
    <w:p>
      <w:pPr>
        <w:pStyle w:val="Hebrew"/>
      </w:pPr>
      <w:r>
        <w:t xml:space="preserve">בְּתִשְׁעָ֣ה לַחֹ֔דֶשׁ </w:t>
      </w:r>
    </w:p>
    <w:p>
      <w:pPr>
        <w:pStyle w:val="Hebrew"/>
      </w:pPr>
      <w:r>
        <w:rPr>
          <w:color w:val="FF0000"/>
          <w:vertAlign w:val="superscript"/>
          <w:rtl/>
        </w:rPr>
        <w:t>211374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211375</w:t>
      </w:r>
      <w:r>
        <w:rPr>
          <w:rFonts w:ascii="Times New Roman" w:hAnsi="Times New Roman"/>
          <w:color w:val="828282"/>
          <w:rtl/>
        </w:rPr>
        <w:t xml:space="preserve">תִשְׁעָ֣ה </w:t>
      </w:r>
      <w:r>
        <w:rPr>
          <w:color w:val="FF0000"/>
          <w:vertAlign w:val="superscript"/>
          <w:rtl/>
        </w:rPr>
        <w:t>211376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211378</w:t>
      </w:r>
      <w:r>
        <w:rPr>
          <w:rFonts w:ascii="Times New Roman" w:hAnsi="Times New Roman"/>
          <w:color w:val="828282"/>
          <w:rtl/>
        </w:rPr>
        <w:t xml:space="preserve">חֹ֔דֶשׁ </w:t>
      </w:r>
    </w:p>
    <w:p>
      <w:pPr>
        <w:pStyle w:val="Hebrew"/>
      </w:pPr>
      <w:r>
        <w:rPr>
          <w:color w:val="828282"/>
        </w:rPr>
        <w:t xml:space="preserve">בְּתִשְׁעָ֣ה לַחֹ֔דֶשׁ וַיֶּחֱזַ֥ק הָרָעָ֖ב בָּעִ֑יר וְלֹא־הָ֥יָה לֶ֖חֶם לְעַ֥ם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5c2bb40a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nmcl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7fcd3f40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948e0121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בְּתִשְׁעָ֣ה לַחֹ֔דֶשׁ </w:t>
            </w:r>
          </w:p>
        </w:tc>
        <w:tc>
          <w:tcPr>
            <w:tcW w:type="auto" w:w="1728"/>
          </w:tcPr>
          <w:p>
            <w:r>
              <w:t>1.1.2.1.1</w:t>
            </w:r>
          </w:p>
        </w:tc>
      </w:tr>
    </w:tbl>
    <w:p>
      <w:r>
        <w:br/>
      </w:r>
    </w:p>
    <w:p>
      <w:pPr>
        <w:pStyle w:val="Reference"/>
      </w:pPr>
      <w:hyperlink r:id="rId593">
        <w:r>
          <w:rPr/>
          <w:t>2_Kings 25:8</w:t>
        </w:r>
      </w:hyperlink>
    </w:p>
    <w:p>
      <w:pPr>
        <w:pStyle w:val="Hebrew"/>
      </w:pPr>
      <w:r>
        <w:t xml:space="preserve">וּבַחֹ֤דֶשׁ הַֽחֲמִישִׁי֙ בְּשִׁבְעָ֣ה לַחֹ֔דֶשׁ בָּ֞א נְבוּזַרְאֲדָ֧ן רַב־טַבָּחִ֛ים עֶ֥בֶד מֶֽלֶךְ־בָּבֶ֖ל יְרוּשָׁלִָֽם׃ </w:t>
      </w:r>
    </w:p>
    <w:p>
      <w:pPr>
        <w:pStyle w:val="Hebrew"/>
      </w:pPr>
      <w:r>
        <w:rPr>
          <w:color w:val="FF0000"/>
          <w:vertAlign w:val="superscript"/>
          <w:rtl/>
        </w:rPr>
        <w:t>211481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211482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211483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211484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211485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211486</w:t>
      </w:r>
      <w:r>
        <w:rPr>
          <w:rFonts w:ascii="Times New Roman" w:hAnsi="Times New Roman"/>
          <w:color w:val="828282"/>
          <w:rtl/>
        </w:rPr>
        <w:t xml:space="preserve">חֲמִישִׁי֙ </w:t>
      </w:r>
      <w:r>
        <w:rPr>
          <w:color w:val="FF0000"/>
          <w:vertAlign w:val="superscript"/>
          <w:rtl/>
        </w:rPr>
        <w:t>211487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211488</w:t>
      </w:r>
      <w:r>
        <w:rPr>
          <w:rFonts w:ascii="Times New Roman" w:hAnsi="Times New Roman"/>
          <w:color w:val="828282"/>
          <w:rtl/>
        </w:rPr>
        <w:t xml:space="preserve">שִׁבְעָ֣ה </w:t>
      </w:r>
      <w:r>
        <w:rPr>
          <w:color w:val="FF0000"/>
          <w:vertAlign w:val="superscript"/>
          <w:rtl/>
        </w:rPr>
        <w:t>211489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211490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211491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211503</w:t>
      </w:r>
      <w:r>
        <w:rPr>
          <w:rFonts w:ascii="Times New Roman" w:hAnsi="Times New Roman"/>
          <w:color w:val="828282"/>
          <w:rtl/>
        </w:rPr>
        <w:t xml:space="preserve">בָּ֞א </w:t>
      </w:r>
      <w:r>
        <w:rPr>
          <w:color w:val="FF0000"/>
          <w:vertAlign w:val="superscript"/>
          <w:rtl/>
        </w:rPr>
        <w:t>211504</w:t>
      </w:r>
      <w:r>
        <w:rPr>
          <w:rFonts w:ascii="Times New Roman" w:hAnsi="Times New Roman"/>
          <w:color w:val="828282"/>
          <w:rtl/>
        </w:rPr>
        <w:t xml:space="preserve">נְבוּזַרְאֲדָ֧ן </w:t>
      </w:r>
      <w:r>
        <w:rPr>
          <w:color w:val="FF0000"/>
          <w:vertAlign w:val="superscript"/>
          <w:rtl/>
        </w:rPr>
        <w:t>211505</w:t>
      </w:r>
      <w:r>
        <w:rPr>
          <w:rFonts w:ascii="Times New Roman" w:hAnsi="Times New Roman"/>
          <w:color w:val="828282"/>
          <w:rtl/>
        </w:rPr>
        <w:t>רַב־</w:t>
      </w:r>
      <w:r>
        <w:rPr>
          <w:color w:val="FF0000"/>
          <w:vertAlign w:val="superscript"/>
          <w:rtl/>
        </w:rPr>
        <w:t>211506</w:t>
      </w:r>
      <w:r>
        <w:rPr>
          <w:rFonts w:ascii="Times New Roman" w:hAnsi="Times New Roman"/>
          <w:color w:val="828282"/>
          <w:rtl/>
        </w:rPr>
        <w:t xml:space="preserve">טַבָּחִ֛ים </w:t>
      </w:r>
      <w:r>
        <w:rPr>
          <w:color w:val="FF0000"/>
          <w:vertAlign w:val="superscript"/>
          <w:rtl/>
        </w:rPr>
        <w:t>211507</w:t>
      </w:r>
      <w:r>
        <w:rPr>
          <w:rFonts w:ascii="Times New Roman" w:hAnsi="Times New Roman"/>
          <w:color w:val="828282"/>
          <w:rtl/>
        </w:rPr>
        <w:t xml:space="preserve">עֶ֥בֶד </w:t>
      </w:r>
      <w:r>
        <w:rPr>
          <w:color w:val="FF0000"/>
          <w:vertAlign w:val="superscript"/>
          <w:rtl/>
        </w:rPr>
        <w:t>211508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211509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211510</w:t>
      </w:r>
      <w:r>
        <w:rPr>
          <w:rFonts w:ascii="Times New Roman" w:hAnsi="Times New Roman"/>
          <w:color w:val="828282"/>
          <w:rtl/>
        </w:rPr>
        <w:t xml:space="preserve">יְרוּשָׁלִָֽם׃ </w:t>
      </w:r>
    </w:p>
    <w:p>
      <w:pPr>
        <w:pStyle w:val="Hebrew"/>
      </w:pPr>
      <w:r>
        <w:rPr>
          <w:color w:val="828282"/>
        </w:rPr>
        <w:t xml:space="preserve">וּבַחֹ֤דֶשׁ הַֽחֲמִישִׁי֙ בְּשִׁבְעָ֣ה לַחֹ֔דֶשׁ הִ֗יא שְׁנַת֙ תְּשַֽׁע־עֶשְׂרֵ֣ה שָׁנָ֔ה לַמֶּ֖לֶךְ נְבֻכַדְנֶאצַּ֣ר מֶֽלֶךְ־בָּבֶ֑ל בָּ֞א נְבוּזַרְאֲדָ֧ן רַב־טַבָּחִ֛ים עֶ֥בֶד מֶֽלֶךְ־בָּבֶ֖ל יְרוּשָׁלִָֽם׃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a04ecb72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x_clause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53852a5d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42ade5d6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בָּ֞א 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a92680cc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בַחֹ֤דֶשׁ הַֽחֲמִישִׁי֙ בְּשִׁבְעָ֣ה לַחֹ֔דֶשׁ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94">
        <w:r>
          <w:rPr/>
          <w:t>2_Kings 25:25</w:t>
        </w:r>
      </w:hyperlink>
    </w:p>
    <w:p>
      <w:pPr>
        <w:pStyle w:val="Hebrew"/>
      </w:pPr>
      <w:r>
        <w:t xml:space="preserve">וַיְהִ֣י׀ בַּחֹ֣דֶשׁ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211924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211925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211926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211927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211928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211929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211930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וַיְהִ֣י׀ בַּחֹ֣דֶשׁ הַשְּׁבִיעִ֗י בָּ֣א יִשְׁמָעֵ֣אל בֶּן־נְ֠תַנְיָה בֶּן־אֱלִ֨ישָׁמָ֜ע מִזֶּ֣רַע הַמְּלוּכָ֗ה וַעֲשָׂרָ֤ה אֲנָשִׁים֙ אִתֹּ֔ו וַיַּכּ֥וּ אֶת־גְּדַלְיָ֖הוּ וַיָּמֹ֑ת וְאֶת־הַיְּהוּדִים֙ וְאֶת־הַכַּשְׂדִּ֔ים אֲשֶׁר־הָי֥וּ אִתֹּ֖ו בַּמִּצְפָּֽה׃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8be26b5e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4151c1e8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4261033a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יְהִ֣י׀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053e094e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בַּחֹ֣דֶשׁ הַשְּׁבִיעִ֗י </w:t>
            </w:r>
          </w:p>
        </w:tc>
        <w:tc>
          <w:tcPr>
            <w:tcW w:type="auto" w:w="1728"/>
          </w:tcPr>
          <w:p>
            <w:r>
              <w:t>1.1.1.2.2</w:t>
            </w:r>
          </w:p>
        </w:tc>
      </w:tr>
    </w:tbl>
    <w:p>
      <w:r>
        <w:br/>
      </w:r>
    </w:p>
    <w:p>
      <w:pPr>
        <w:pStyle w:val="Reference"/>
      </w:pPr>
      <w:hyperlink r:id="rId595">
        <w:r>
          <w:rPr/>
          <w:t>2_Kings 25:27</w:t>
        </w:r>
      </w:hyperlink>
    </w:p>
    <w:p>
      <w:pPr>
        <w:pStyle w:val="Hebrew"/>
      </w:pPr>
      <w: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211987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211988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211989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211990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211991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211992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211993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211994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211995</w:t>
      </w:r>
      <w:r>
        <w:rPr>
          <w:rFonts w:ascii="Times New Roman" w:hAnsi="Times New Roman"/>
          <w:color w:val="828282"/>
          <w:rtl/>
        </w:rPr>
        <w:t xml:space="preserve">גָלוּת֙ </w:t>
      </w:r>
      <w:r>
        <w:rPr>
          <w:color w:val="FF0000"/>
          <w:vertAlign w:val="superscript"/>
          <w:rtl/>
        </w:rPr>
        <w:t>211996</w:t>
      </w:r>
      <w:r>
        <w:rPr>
          <w:rFonts w:ascii="Times New Roman" w:hAnsi="Times New Roman"/>
          <w:color w:val="828282"/>
          <w:rtl/>
        </w:rPr>
        <w:t xml:space="preserve">יְהֹויָכִ֣ין </w:t>
      </w:r>
      <w:r>
        <w:rPr>
          <w:color w:val="FF0000"/>
          <w:vertAlign w:val="superscript"/>
          <w:rtl/>
        </w:rPr>
        <w:t>211997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211998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211999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212000</w:t>
      </w:r>
      <w:r>
        <w:rPr>
          <w:rFonts w:ascii="Times New Roman" w:hAnsi="Times New Roman"/>
          <w:color w:val="828282"/>
          <w:rtl/>
        </w:rPr>
        <w:t xml:space="preserve">שְׁנֵ֤ים </w:t>
      </w:r>
      <w:r>
        <w:rPr>
          <w:color w:val="FF0000"/>
          <w:vertAlign w:val="superscript"/>
          <w:rtl/>
        </w:rPr>
        <w:t>212001</w:t>
      </w:r>
      <w:r>
        <w:rPr>
          <w:rFonts w:ascii="Times New Roman" w:hAnsi="Times New Roman"/>
          <w:color w:val="828282"/>
          <w:rtl/>
        </w:rPr>
        <w:t xml:space="preserve">עָשָׂר֙ </w:t>
      </w:r>
      <w:r>
        <w:rPr>
          <w:color w:val="FF0000"/>
          <w:vertAlign w:val="superscript"/>
          <w:rtl/>
        </w:rPr>
        <w:t>212002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212003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212004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212005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212006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212007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212008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212009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נָשָׂ֡א אֱוִ֣יל מְרֹדַךְ֩ מֶ֨לֶךְ בָּבֶ֜ל בִּשְׁנַ֣ת מָלְכֹ֗ו אֶת־רֹ֛אשׁ יְהֹויָכִ֥ין מֶֽלֶךְ־יְהוּדָ֖ה מִבֵּ֥ית כֶּֽלֶא׃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b62bca54</w:t>
            </w:r>
          </w:p>
        </w:tc>
        <w:tc>
          <w:tcPr>
            <w:tcW w:type="auto" w:w="1728"/>
          </w:tcPr>
          <w:p>
            <w:r>
              <w:t>cl_type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>
              <w:t>wayehi_x</w:t>
            </w:r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460ba395</w:t>
            </w:r>
          </w:p>
        </w:tc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>
              <w:t>[clause]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49f40420</w:t>
            </w:r>
          </w:p>
        </w:tc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 xml:space="preserve">יְהִי֩ </w:t>
            </w:r>
          </w:p>
        </w:tc>
        <w:tc>
          <w:tcPr>
            <w:tcW w:type="auto" w:w="1728"/>
          </w:tcPr>
          <w:p>
            <w:r/>
          </w:p>
        </w:tc>
      </w:tr>
      <w:tr>
        <w:tc>
          <w:tcPr>
            <w:tcW w:type="auto" w:w="1728"/>
            <w:vAlign w:val="center"/>
          </w:tcPr>
          <w:p>
            <w:r>
              <w:rPr>
                <w:sz w:val="16"/>
              </w:rPr>
              <w:t>133d01c2</w:t>
            </w:r>
          </w:p>
        </w:tc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 xml:space="preserve">בִשְׁלֹשִׁ֨ים וָשֶׁ֜בַע שָׁנָ֗ה לְגָלוּת֙ יְהֹויָכִ֣ין מֶֽלֶךְ־יְהוּדָ֔ה בִּשְׁנֵ֤ים עָשָׂר֙ חֹ֔דֶשׁ בְּעֶשְׂרִ֥ים וְשִׁבְעָ֖ה לַחֹ֑דֶשׁ </w:t>
            </w:r>
          </w:p>
        </w:tc>
        <w:tc>
          <w:tcPr>
            <w:tcW w:type="auto" w:w="1728"/>
          </w:tcPr>
          <w:p>
            <w:r>
              <w:t>1.1.2.1.1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hebanq.ancient-data.org/hebrew/text?book=Genesis&amp;chapter=1&amp;verse=1&amp;version=2021" TargetMode="External"/><Relationship Id="rId10" Type="http://schemas.openxmlformats.org/officeDocument/2006/relationships/hyperlink" Target="https://shebanq.ancient-data.org/hebrew/text?book=Genesis&amp;chapter=2&amp;verse=2&amp;version=2021" TargetMode="External"/><Relationship Id="rId11" Type="http://schemas.openxmlformats.org/officeDocument/2006/relationships/hyperlink" Target="https://shebanq.ancient-data.org/hebrew/text?book=Genesis&amp;chapter=2&amp;verse=17&amp;version=2021" TargetMode="External"/><Relationship Id="rId12" Type="http://schemas.openxmlformats.org/officeDocument/2006/relationships/hyperlink" Target="https://shebanq.ancient-data.org/hebrew/text?book=Genesis&amp;chapter=5&amp;verse=1&amp;version=2021" TargetMode="External"/><Relationship Id="rId13" Type="http://schemas.openxmlformats.org/officeDocument/2006/relationships/hyperlink" Target="https://shebanq.ancient-data.org/hebrew/text?book=Genesis&amp;chapter=5&amp;verse=2&amp;version=2021" TargetMode="External"/><Relationship Id="rId14" Type="http://schemas.openxmlformats.org/officeDocument/2006/relationships/hyperlink" Target="https://shebanq.ancient-data.org/hebrew/text?book=Genesis&amp;chapter=6&amp;verse=4&amp;version=2021" TargetMode="External"/><Relationship Id="rId15" Type="http://schemas.openxmlformats.org/officeDocument/2006/relationships/hyperlink" Target="https://shebanq.ancient-data.org/hebrew/text?book=Genesis&amp;chapter=7&amp;verse=11&amp;version=2021" TargetMode="External"/><Relationship Id="rId16" Type="http://schemas.openxmlformats.org/officeDocument/2006/relationships/hyperlink" Target="https://shebanq.ancient-data.org/hebrew/text?book=Genesis&amp;chapter=7&amp;verse=13&amp;version=2021" TargetMode="External"/><Relationship Id="rId17" Type="http://schemas.openxmlformats.org/officeDocument/2006/relationships/hyperlink" Target="https://shebanq.ancient-data.org/hebrew/text?book=Genesis&amp;chapter=8&amp;verse=4&amp;version=2021" TargetMode="External"/><Relationship Id="rId18" Type="http://schemas.openxmlformats.org/officeDocument/2006/relationships/hyperlink" Target="https://shebanq.ancient-data.org/hebrew/text?book=Genesis&amp;chapter=8&amp;verse=5&amp;version=2021" TargetMode="External"/><Relationship Id="rId19" Type="http://schemas.openxmlformats.org/officeDocument/2006/relationships/hyperlink" Target="https://shebanq.ancient-data.org/hebrew/text?book=Genesis&amp;chapter=8&amp;verse=13&amp;version=2021" TargetMode="External"/><Relationship Id="rId20" Type="http://schemas.openxmlformats.org/officeDocument/2006/relationships/hyperlink" Target="https://shebanq.ancient-data.org/hebrew/text?book=Genesis&amp;chapter=8&amp;verse=14&amp;version=2021" TargetMode="External"/><Relationship Id="rId21" Type="http://schemas.openxmlformats.org/officeDocument/2006/relationships/hyperlink" Target="https://shebanq.ancient-data.org/hebrew/text?book=Genesis&amp;chapter=10&amp;verse=25&amp;version=2021" TargetMode="External"/><Relationship Id="rId22" Type="http://schemas.openxmlformats.org/officeDocument/2006/relationships/hyperlink" Target="https://shebanq.ancient-data.org/hebrew/text?book=Genesis&amp;chapter=13&amp;verse=3&amp;version=2021" TargetMode="External"/><Relationship Id="rId23" Type="http://schemas.openxmlformats.org/officeDocument/2006/relationships/hyperlink" Target="https://shebanq.ancient-data.org/hebrew/text?book=Genesis&amp;chapter=13&amp;verse=4&amp;version=2021" TargetMode="External"/><Relationship Id="rId24" Type="http://schemas.openxmlformats.org/officeDocument/2006/relationships/hyperlink" Target="https://shebanq.ancient-data.org/hebrew/text?book=Genesis&amp;chapter=14&amp;verse=1&amp;version=2021" TargetMode="External"/><Relationship Id="rId25" Type="http://schemas.openxmlformats.org/officeDocument/2006/relationships/hyperlink" Target="https://shebanq.ancient-data.org/hebrew/text?book=Genesis&amp;chapter=14&amp;verse=5&amp;version=2021" TargetMode="External"/><Relationship Id="rId26" Type="http://schemas.openxmlformats.org/officeDocument/2006/relationships/hyperlink" Target="https://shebanq.ancient-data.org/hebrew/text?book=Genesis&amp;chapter=15&amp;verse=18&amp;version=2021" TargetMode="External"/><Relationship Id="rId27" Type="http://schemas.openxmlformats.org/officeDocument/2006/relationships/hyperlink" Target="https://shebanq.ancient-data.org/hebrew/text?book=Genesis&amp;chapter=17&amp;verse=23&amp;version=2021" TargetMode="External"/><Relationship Id="rId28" Type="http://schemas.openxmlformats.org/officeDocument/2006/relationships/hyperlink" Target="https://shebanq.ancient-data.org/hebrew/text?book=Genesis&amp;chapter=17&amp;verse=26&amp;version=2021" TargetMode="External"/><Relationship Id="rId29" Type="http://schemas.openxmlformats.org/officeDocument/2006/relationships/hyperlink" Target="https://shebanq.ancient-data.org/hebrew/text?book=Genesis&amp;chapter=19&amp;verse=1&amp;version=2021" TargetMode="External"/><Relationship Id="rId30" Type="http://schemas.openxmlformats.org/officeDocument/2006/relationships/hyperlink" Target="https://shebanq.ancient-data.org/hebrew/text?book=Genesis&amp;chapter=19&amp;verse=33&amp;version=2021" TargetMode="External"/><Relationship Id="rId31" Type="http://schemas.openxmlformats.org/officeDocument/2006/relationships/hyperlink" Target="https://shebanq.ancient-data.org/hebrew/text?book=Genesis&amp;chapter=19&amp;verse=35&amp;version=2021" TargetMode="External"/><Relationship Id="rId32" Type="http://schemas.openxmlformats.org/officeDocument/2006/relationships/hyperlink" Target="https://shebanq.ancient-data.org/hebrew/text?book=Genesis&amp;chapter=20&amp;verse=8&amp;version=2021" TargetMode="External"/><Relationship Id="rId33" Type="http://schemas.openxmlformats.org/officeDocument/2006/relationships/hyperlink" Target="https://shebanq.ancient-data.org/hebrew/text?book=Genesis&amp;chapter=21&amp;verse=8&amp;version=2021" TargetMode="External"/><Relationship Id="rId34" Type="http://schemas.openxmlformats.org/officeDocument/2006/relationships/hyperlink" Target="https://shebanq.ancient-data.org/hebrew/text?book=Genesis&amp;chapter=21&amp;verse=14&amp;version=2021" TargetMode="External"/><Relationship Id="rId35" Type="http://schemas.openxmlformats.org/officeDocument/2006/relationships/hyperlink" Target="https://shebanq.ancient-data.org/hebrew/text?book=Genesis&amp;chapter=21&amp;verse=22&amp;version=2021" TargetMode="External"/><Relationship Id="rId36" Type="http://schemas.openxmlformats.org/officeDocument/2006/relationships/hyperlink" Target="https://shebanq.ancient-data.org/hebrew/text?book=Genesis&amp;chapter=22&amp;verse=3&amp;version=2021" TargetMode="External"/><Relationship Id="rId37" Type="http://schemas.openxmlformats.org/officeDocument/2006/relationships/hyperlink" Target="https://shebanq.ancient-data.org/hebrew/text?book=Genesis&amp;chapter=24&amp;verse=54&amp;version=2021" TargetMode="External"/><Relationship Id="rId38" Type="http://schemas.openxmlformats.org/officeDocument/2006/relationships/hyperlink" Target="https://shebanq.ancient-data.org/hebrew/text?book=Genesis&amp;chapter=26&amp;verse=12&amp;version=2021" TargetMode="External"/><Relationship Id="rId39" Type="http://schemas.openxmlformats.org/officeDocument/2006/relationships/hyperlink" Target="https://shebanq.ancient-data.org/hebrew/text?book=Genesis&amp;chapter=26&amp;verse=15&amp;version=2021" TargetMode="External"/><Relationship Id="rId40" Type="http://schemas.openxmlformats.org/officeDocument/2006/relationships/hyperlink" Target="https://shebanq.ancient-data.org/hebrew/text?book=Genesis&amp;chapter=26&amp;verse=18&amp;version=2021" TargetMode="External"/><Relationship Id="rId41" Type="http://schemas.openxmlformats.org/officeDocument/2006/relationships/hyperlink" Target="https://shebanq.ancient-data.org/hebrew/text?book=Genesis&amp;chapter=26&amp;verse=24&amp;version=2021" TargetMode="External"/><Relationship Id="rId42" Type="http://schemas.openxmlformats.org/officeDocument/2006/relationships/hyperlink" Target="https://shebanq.ancient-data.org/hebrew/text?book=Genesis&amp;chapter=26&amp;verse=31&amp;version=2021" TargetMode="External"/><Relationship Id="rId43" Type="http://schemas.openxmlformats.org/officeDocument/2006/relationships/hyperlink" Target="https://shebanq.ancient-data.org/hebrew/text?book=Genesis&amp;chapter=26&amp;verse=32&amp;version=2021" TargetMode="External"/><Relationship Id="rId44" Type="http://schemas.openxmlformats.org/officeDocument/2006/relationships/hyperlink" Target="https://shebanq.ancient-data.org/hebrew/text?book=Genesis&amp;chapter=28&amp;verse=18&amp;version=2021" TargetMode="External"/><Relationship Id="rId45" Type="http://schemas.openxmlformats.org/officeDocument/2006/relationships/hyperlink" Target="https://shebanq.ancient-data.org/hebrew/text?book=Genesis&amp;chapter=29&amp;verse=23&amp;version=2021" TargetMode="External"/><Relationship Id="rId46" Type="http://schemas.openxmlformats.org/officeDocument/2006/relationships/hyperlink" Target="https://shebanq.ancient-data.org/hebrew/text?book=Genesis&amp;chapter=29&amp;verse=25&amp;version=2021" TargetMode="External"/><Relationship Id="rId47" Type="http://schemas.openxmlformats.org/officeDocument/2006/relationships/hyperlink" Target="https://shebanq.ancient-data.org/hebrew/text?book=Genesis&amp;chapter=30&amp;verse=14&amp;version=2021" TargetMode="External"/><Relationship Id="rId48" Type="http://schemas.openxmlformats.org/officeDocument/2006/relationships/hyperlink" Target="https://shebanq.ancient-data.org/hebrew/text?book=Genesis&amp;chapter=30&amp;verse=16&amp;version=2021" TargetMode="External"/><Relationship Id="rId49" Type="http://schemas.openxmlformats.org/officeDocument/2006/relationships/hyperlink" Target="https://shebanq.ancient-data.org/hebrew/text?book=Genesis&amp;chapter=30&amp;verse=33&amp;version=2021" TargetMode="External"/><Relationship Id="rId50" Type="http://schemas.openxmlformats.org/officeDocument/2006/relationships/hyperlink" Target="https://shebanq.ancient-data.org/hebrew/text?book=Genesis&amp;chapter=30&amp;verse=35&amp;version=2021" TargetMode="External"/><Relationship Id="rId51" Type="http://schemas.openxmlformats.org/officeDocument/2006/relationships/hyperlink" Target="https://shebanq.ancient-data.org/hebrew/text?book=Genesis&amp;chapter=30&amp;verse=41&amp;version=2021" TargetMode="External"/><Relationship Id="rId52" Type="http://schemas.openxmlformats.org/officeDocument/2006/relationships/hyperlink" Target="https://shebanq.ancient-data.org/hebrew/text?book=Genesis&amp;chapter=31&amp;verse=10&amp;version=2021" TargetMode="External"/><Relationship Id="rId53" Type="http://schemas.openxmlformats.org/officeDocument/2006/relationships/hyperlink" Target="https://shebanq.ancient-data.org/hebrew/text?book=Genesis&amp;chapter=31&amp;verse=22&amp;version=2021" TargetMode="External"/><Relationship Id="rId54" Type="http://schemas.openxmlformats.org/officeDocument/2006/relationships/hyperlink" Target="https://shebanq.ancient-data.org/hebrew/text?book=Genesis&amp;chapter=31&amp;verse=40&amp;version=2021" TargetMode="External"/><Relationship Id="rId55" Type="http://schemas.openxmlformats.org/officeDocument/2006/relationships/hyperlink" Target="https://shebanq.ancient-data.org/hebrew/text?book=Genesis&amp;chapter=32&amp;verse=1&amp;version=2021" TargetMode="External"/><Relationship Id="rId56" Type="http://schemas.openxmlformats.org/officeDocument/2006/relationships/hyperlink" Target="https://shebanq.ancient-data.org/hebrew/text?book=Genesis&amp;chapter=32&amp;verse=14&amp;version=2021" TargetMode="External"/><Relationship Id="rId57" Type="http://schemas.openxmlformats.org/officeDocument/2006/relationships/hyperlink" Target="https://shebanq.ancient-data.org/hebrew/text?book=Genesis&amp;chapter=32&amp;verse=22&amp;version=2021" TargetMode="External"/><Relationship Id="rId58" Type="http://schemas.openxmlformats.org/officeDocument/2006/relationships/hyperlink" Target="https://shebanq.ancient-data.org/hebrew/text?book=Genesis&amp;chapter=32&amp;verse=23&amp;version=2021" TargetMode="External"/><Relationship Id="rId59" Type="http://schemas.openxmlformats.org/officeDocument/2006/relationships/hyperlink" Target="https://shebanq.ancient-data.org/hebrew/text?book=Genesis&amp;chapter=33&amp;verse=16&amp;version=2021" TargetMode="External"/><Relationship Id="rId60" Type="http://schemas.openxmlformats.org/officeDocument/2006/relationships/hyperlink" Target="https://shebanq.ancient-data.org/hebrew/text?book=Genesis&amp;chapter=34&amp;verse=25&amp;version=2021" TargetMode="External"/><Relationship Id="rId61" Type="http://schemas.openxmlformats.org/officeDocument/2006/relationships/hyperlink" Target="https://shebanq.ancient-data.org/hebrew/text?book=Genesis&amp;chapter=35&amp;verse=3&amp;version=2021" TargetMode="External"/><Relationship Id="rId62" Type="http://schemas.openxmlformats.org/officeDocument/2006/relationships/hyperlink" Target="https://shebanq.ancient-data.org/hebrew/text?book=Genesis&amp;chapter=38&amp;verse=1&amp;version=2021" TargetMode="External"/><Relationship Id="rId63" Type="http://schemas.openxmlformats.org/officeDocument/2006/relationships/hyperlink" Target="https://shebanq.ancient-data.org/hebrew/text?book=Genesis&amp;chapter=40&amp;verse=5&amp;version=2021" TargetMode="External"/><Relationship Id="rId64" Type="http://schemas.openxmlformats.org/officeDocument/2006/relationships/hyperlink" Target="https://shebanq.ancient-data.org/hebrew/text?book=Genesis&amp;chapter=40&amp;verse=6&amp;version=2021" TargetMode="External"/><Relationship Id="rId65" Type="http://schemas.openxmlformats.org/officeDocument/2006/relationships/hyperlink" Target="https://shebanq.ancient-data.org/hebrew/text?book=Genesis&amp;chapter=40&amp;verse=13&amp;version=2021" TargetMode="External"/><Relationship Id="rId66" Type="http://schemas.openxmlformats.org/officeDocument/2006/relationships/hyperlink" Target="https://shebanq.ancient-data.org/hebrew/text?book=Genesis&amp;chapter=40&amp;verse=19&amp;version=2021" TargetMode="External"/><Relationship Id="rId67" Type="http://schemas.openxmlformats.org/officeDocument/2006/relationships/hyperlink" Target="https://shebanq.ancient-data.org/hebrew/text?book=Genesis&amp;chapter=40&amp;verse=20&amp;version=2021" TargetMode="External"/><Relationship Id="rId68" Type="http://schemas.openxmlformats.org/officeDocument/2006/relationships/hyperlink" Target="https://shebanq.ancient-data.org/hebrew/text?book=Genesis&amp;chapter=41&amp;verse=8&amp;version=2021" TargetMode="External"/><Relationship Id="rId69" Type="http://schemas.openxmlformats.org/officeDocument/2006/relationships/hyperlink" Target="https://shebanq.ancient-data.org/hebrew/text?book=Genesis&amp;chapter=41&amp;verse=11&amp;version=2021" TargetMode="External"/><Relationship Id="rId70" Type="http://schemas.openxmlformats.org/officeDocument/2006/relationships/hyperlink" Target="https://shebanq.ancient-data.org/hebrew/text?book=Genesis&amp;chapter=41&amp;verse=34&amp;version=2021" TargetMode="External"/><Relationship Id="rId71" Type="http://schemas.openxmlformats.org/officeDocument/2006/relationships/hyperlink" Target="https://shebanq.ancient-data.org/hebrew/text?book=Genesis&amp;chapter=41&amp;verse=47&amp;version=2021" TargetMode="External"/><Relationship Id="rId72" Type="http://schemas.openxmlformats.org/officeDocument/2006/relationships/hyperlink" Target="https://shebanq.ancient-data.org/hebrew/text?book=Genesis&amp;chapter=42&amp;verse=18&amp;version=2021" TargetMode="External"/><Relationship Id="rId73" Type="http://schemas.openxmlformats.org/officeDocument/2006/relationships/hyperlink" Target="https://shebanq.ancient-data.org/hebrew/text?book=Genesis&amp;chapter=43&amp;verse=16&amp;version=2021" TargetMode="External"/><Relationship Id="rId74" Type="http://schemas.openxmlformats.org/officeDocument/2006/relationships/hyperlink" Target="https://shebanq.ancient-data.org/hebrew/text?book=Genesis&amp;chapter=43&amp;verse=25&amp;version=2021" TargetMode="External"/><Relationship Id="rId75" Type="http://schemas.openxmlformats.org/officeDocument/2006/relationships/hyperlink" Target="https://shebanq.ancient-data.org/hebrew/text?book=Genesis&amp;chapter=47&amp;verse=17&amp;version=2021" TargetMode="External"/><Relationship Id="rId76" Type="http://schemas.openxmlformats.org/officeDocument/2006/relationships/hyperlink" Target="https://shebanq.ancient-data.org/hebrew/text?book=Genesis&amp;chapter=47&amp;verse=18&amp;version=2021" TargetMode="External"/><Relationship Id="rId77" Type="http://schemas.openxmlformats.org/officeDocument/2006/relationships/hyperlink" Target="https://shebanq.ancient-data.org/hebrew/text?book=Genesis&amp;chapter=47&amp;verse=24&amp;version=2021" TargetMode="External"/><Relationship Id="rId78" Type="http://schemas.openxmlformats.org/officeDocument/2006/relationships/hyperlink" Target="https://shebanq.ancient-data.org/hebrew/text?book=Genesis&amp;chapter=48&amp;verse=7&amp;version=2021" TargetMode="External"/><Relationship Id="rId79" Type="http://schemas.openxmlformats.org/officeDocument/2006/relationships/hyperlink" Target="https://shebanq.ancient-data.org/hebrew/text?book=Genesis&amp;chapter=48&amp;verse=20&amp;version=2021" TargetMode="External"/><Relationship Id="rId80" Type="http://schemas.openxmlformats.org/officeDocument/2006/relationships/hyperlink" Target="https://shebanq.ancient-data.org/hebrew/text?book=Genesis&amp;chapter=49&amp;verse=1&amp;version=2021" TargetMode="External"/><Relationship Id="rId81" Type="http://schemas.openxmlformats.org/officeDocument/2006/relationships/hyperlink" Target="https://shebanq.ancient-data.org/hebrew/text?book=Genesis&amp;chapter=49&amp;verse=27&amp;version=2021" TargetMode="External"/><Relationship Id="rId82" Type="http://schemas.openxmlformats.org/officeDocument/2006/relationships/hyperlink" Target="https://shebanq.ancient-data.org/hebrew/text?book=Exodus&amp;chapter=2&amp;verse=11&amp;version=2021" TargetMode="External"/><Relationship Id="rId83" Type="http://schemas.openxmlformats.org/officeDocument/2006/relationships/hyperlink" Target="https://shebanq.ancient-data.org/hebrew/text?book=Exodus&amp;chapter=2&amp;verse=13&amp;version=2021" TargetMode="External"/><Relationship Id="rId84" Type="http://schemas.openxmlformats.org/officeDocument/2006/relationships/hyperlink" Target="https://shebanq.ancient-data.org/hebrew/text?book=Exodus&amp;chapter=2&amp;verse=23&amp;version=2021" TargetMode="External"/><Relationship Id="rId85" Type="http://schemas.openxmlformats.org/officeDocument/2006/relationships/hyperlink" Target="https://shebanq.ancient-data.org/hebrew/text?book=Exodus&amp;chapter=5&amp;verse=6&amp;version=2021" TargetMode="External"/><Relationship Id="rId86" Type="http://schemas.openxmlformats.org/officeDocument/2006/relationships/hyperlink" Target="https://shebanq.ancient-data.org/hebrew/text?book=Exodus&amp;chapter=6&amp;verse=28&amp;version=2021" TargetMode="External"/><Relationship Id="rId87" Type="http://schemas.openxmlformats.org/officeDocument/2006/relationships/hyperlink" Target="https://shebanq.ancient-data.org/hebrew/text?book=Exodus&amp;chapter=7&amp;verse=15&amp;version=2021" TargetMode="External"/><Relationship Id="rId88" Type="http://schemas.openxmlformats.org/officeDocument/2006/relationships/hyperlink" Target="https://shebanq.ancient-data.org/hebrew/text?book=Exodus&amp;chapter=8&amp;verse=16&amp;version=2021" TargetMode="External"/><Relationship Id="rId89" Type="http://schemas.openxmlformats.org/officeDocument/2006/relationships/hyperlink" Target="https://shebanq.ancient-data.org/hebrew/text?book=Exodus&amp;chapter=8&amp;verse=18&amp;version=2021" TargetMode="External"/><Relationship Id="rId90" Type="http://schemas.openxmlformats.org/officeDocument/2006/relationships/hyperlink" Target="https://shebanq.ancient-data.org/hebrew/text?book=Exodus&amp;chapter=8&amp;verse=28&amp;version=2021" TargetMode="External"/><Relationship Id="rId91" Type="http://schemas.openxmlformats.org/officeDocument/2006/relationships/hyperlink" Target="https://shebanq.ancient-data.org/hebrew/text?book=Exodus&amp;chapter=9&amp;verse=14&amp;version=2021" TargetMode="External"/><Relationship Id="rId92" Type="http://schemas.openxmlformats.org/officeDocument/2006/relationships/hyperlink" Target="https://shebanq.ancient-data.org/hebrew/text?book=Exodus&amp;chapter=10&amp;verse=28&amp;version=2021" TargetMode="External"/><Relationship Id="rId93" Type="http://schemas.openxmlformats.org/officeDocument/2006/relationships/hyperlink" Target="https://shebanq.ancient-data.org/hebrew/text?book=Exodus&amp;chapter=12&amp;verse=8&amp;version=2021" TargetMode="External"/><Relationship Id="rId94" Type="http://schemas.openxmlformats.org/officeDocument/2006/relationships/hyperlink" Target="https://shebanq.ancient-data.org/hebrew/text?book=Exodus&amp;chapter=12&amp;verse=12&amp;version=2021" TargetMode="External"/><Relationship Id="rId95" Type="http://schemas.openxmlformats.org/officeDocument/2006/relationships/hyperlink" Target="https://shebanq.ancient-data.org/hebrew/text?book=Exodus&amp;chapter=12&amp;verse=15&amp;version=2021" TargetMode="External"/><Relationship Id="rId96" Type="http://schemas.openxmlformats.org/officeDocument/2006/relationships/hyperlink" Target="https://shebanq.ancient-data.org/hebrew/text?book=Exodus&amp;chapter=12&amp;verse=16&amp;version=2021" TargetMode="External"/><Relationship Id="rId97" Type="http://schemas.openxmlformats.org/officeDocument/2006/relationships/hyperlink" Target="https://shebanq.ancient-data.org/hebrew/text?book=Exodus&amp;chapter=12&amp;verse=17&amp;version=2021" TargetMode="External"/><Relationship Id="rId98" Type="http://schemas.openxmlformats.org/officeDocument/2006/relationships/hyperlink" Target="https://shebanq.ancient-data.org/hebrew/text?book=Exodus&amp;chapter=12&amp;verse=18&amp;version=2021" TargetMode="External"/><Relationship Id="rId99" Type="http://schemas.openxmlformats.org/officeDocument/2006/relationships/hyperlink" Target="https://shebanq.ancient-data.org/hebrew/text?book=Exodus&amp;chapter=12&amp;verse=29&amp;version=2021" TargetMode="External"/><Relationship Id="rId100" Type="http://schemas.openxmlformats.org/officeDocument/2006/relationships/hyperlink" Target="https://shebanq.ancient-data.org/hebrew/text?book=Exodus&amp;chapter=12&amp;verse=41&amp;version=2021" TargetMode="External"/><Relationship Id="rId101" Type="http://schemas.openxmlformats.org/officeDocument/2006/relationships/hyperlink" Target="https://shebanq.ancient-data.org/hebrew/text?book=Exodus&amp;chapter=12&amp;verse=51&amp;version=2021" TargetMode="External"/><Relationship Id="rId102" Type="http://schemas.openxmlformats.org/officeDocument/2006/relationships/hyperlink" Target="https://shebanq.ancient-data.org/hebrew/text?book=Exodus&amp;chapter=13&amp;verse=4&amp;version=2021" TargetMode="External"/><Relationship Id="rId103" Type="http://schemas.openxmlformats.org/officeDocument/2006/relationships/hyperlink" Target="https://shebanq.ancient-data.org/hebrew/text?book=Exodus&amp;chapter=13&amp;verse=5&amp;version=2021" TargetMode="External"/><Relationship Id="rId104" Type="http://schemas.openxmlformats.org/officeDocument/2006/relationships/hyperlink" Target="https://shebanq.ancient-data.org/hebrew/text?book=Exodus&amp;chapter=13&amp;verse=6&amp;version=2021" TargetMode="External"/><Relationship Id="rId105" Type="http://schemas.openxmlformats.org/officeDocument/2006/relationships/hyperlink" Target="https://shebanq.ancient-data.org/hebrew/text?book=Exodus&amp;chapter=13&amp;verse=8&amp;version=2021" TargetMode="External"/><Relationship Id="rId106" Type="http://schemas.openxmlformats.org/officeDocument/2006/relationships/hyperlink" Target="https://shebanq.ancient-data.org/hebrew/text?book=Exodus&amp;chapter=14&amp;verse=24&amp;version=2021" TargetMode="External"/><Relationship Id="rId107" Type="http://schemas.openxmlformats.org/officeDocument/2006/relationships/hyperlink" Target="https://shebanq.ancient-data.org/hebrew/text?book=Exodus&amp;chapter=14&amp;verse=30&amp;version=2021" TargetMode="External"/><Relationship Id="rId108" Type="http://schemas.openxmlformats.org/officeDocument/2006/relationships/hyperlink" Target="https://shebanq.ancient-data.org/hebrew/text?book=Exodus&amp;chapter=16&amp;verse=1&amp;version=2021" TargetMode="External"/><Relationship Id="rId109" Type="http://schemas.openxmlformats.org/officeDocument/2006/relationships/hyperlink" Target="https://shebanq.ancient-data.org/hebrew/text?book=Exodus&amp;chapter=16&amp;verse=5&amp;version=2021" TargetMode="External"/><Relationship Id="rId110" Type="http://schemas.openxmlformats.org/officeDocument/2006/relationships/hyperlink" Target="https://shebanq.ancient-data.org/hebrew/text?book=Exodus&amp;chapter=16&amp;verse=8&amp;version=2021" TargetMode="External"/><Relationship Id="rId111" Type="http://schemas.openxmlformats.org/officeDocument/2006/relationships/hyperlink" Target="https://shebanq.ancient-data.org/hebrew/text?book=Exodus&amp;chapter=16&amp;verse=12&amp;version=2021" TargetMode="External"/><Relationship Id="rId112" Type="http://schemas.openxmlformats.org/officeDocument/2006/relationships/hyperlink" Target="https://shebanq.ancient-data.org/hebrew/text?book=Exodus&amp;chapter=16&amp;verse=13&amp;version=2021" TargetMode="External"/><Relationship Id="rId113" Type="http://schemas.openxmlformats.org/officeDocument/2006/relationships/hyperlink" Target="https://shebanq.ancient-data.org/hebrew/text?book=Exodus&amp;chapter=16&amp;verse=21&amp;version=2021" TargetMode="External"/><Relationship Id="rId114" Type="http://schemas.openxmlformats.org/officeDocument/2006/relationships/hyperlink" Target="https://shebanq.ancient-data.org/hebrew/text?book=Exodus&amp;chapter=16&amp;verse=22&amp;version=2021" TargetMode="External"/><Relationship Id="rId115" Type="http://schemas.openxmlformats.org/officeDocument/2006/relationships/hyperlink" Target="https://shebanq.ancient-data.org/hebrew/text?book=Exodus&amp;chapter=16&amp;verse=26&amp;version=2021" TargetMode="External"/><Relationship Id="rId116" Type="http://schemas.openxmlformats.org/officeDocument/2006/relationships/hyperlink" Target="https://shebanq.ancient-data.org/hebrew/text?book=Exodus&amp;chapter=16&amp;verse=27&amp;version=2021" TargetMode="External"/><Relationship Id="rId117" Type="http://schemas.openxmlformats.org/officeDocument/2006/relationships/hyperlink" Target="https://shebanq.ancient-data.org/hebrew/text?book=Exodus&amp;chapter=16&amp;verse=29&amp;version=2021" TargetMode="External"/><Relationship Id="rId118" Type="http://schemas.openxmlformats.org/officeDocument/2006/relationships/hyperlink" Target="https://shebanq.ancient-data.org/hebrew/text?book=Exodus&amp;chapter=16&amp;verse=30&amp;version=2021" TargetMode="External"/><Relationship Id="rId119" Type="http://schemas.openxmlformats.org/officeDocument/2006/relationships/hyperlink" Target="https://shebanq.ancient-data.org/hebrew/text?book=Exodus&amp;chapter=18&amp;verse=22&amp;version=2021" TargetMode="External"/><Relationship Id="rId120" Type="http://schemas.openxmlformats.org/officeDocument/2006/relationships/hyperlink" Target="https://shebanq.ancient-data.org/hebrew/text?book=Exodus&amp;chapter=18&amp;verse=26&amp;version=2021" TargetMode="External"/><Relationship Id="rId121" Type="http://schemas.openxmlformats.org/officeDocument/2006/relationships/hyperlink" Target="https://shebanq.ancient-data.org/hebrew/text?book=Exodus&amp;chapter=19&amp;verse=1&amp;version=2021" TargetMode="External"/><Relationship Id="rId122" Type="http://schemas.openxmlformats.org/officeDocument/2006/relationships/hyperlink" Target="https://shebanq.ancient-data.org/hebrew/text?book=Exodus&amp;chapter=19&amp;verse=11&amp;version=2021" TargetMode="External"/><Relationship Id="rId123" Type="http://schemas.openxmlformats.org/officeDocument/2006/relationships/hyperlink" Target="https://shebanq.ancient-data.org/hebrew/text?book=Exodus&amp;chapter=19&amp;verse=16&amp;version=2021" TargetMode="External"/><Relationship Id="rId124" Type="http://schemas.openxmlformats.org/officeDocument/2006/relationships/hyperlink" Target="https://shebanq.ancient-data.org/hebrew/text?book=Exodus&amp;chapter=20&amp;verse=11&amp;version=2021" TargetMode="External"/><Relationship Id="rId125" Type="http://schemas.openxmlformats.org/officeDocument/2006/relationships/hyperlink" Target="https://shebanq.ancient-data.org/hebrew/text?book=Exodus&amp;chapter=21&amp;verse=2&amp;version=2021" TargetMode="External"/><Relationship Id="rId126" Type="http://schemas.openxmlformats.org/officeDocument/2006/relationships/hyperlink" Target="https://shebanq.ancient-data.org/hebrew/text?book=Exodus&amp;chapter=22&amp;verse=29&amp;version=2021" TargetMode="External"/><Relationship Id="rId127" Type="http://schemas.openxmlformats.org/officeDocument/2006/relationships/hyperlink" Target="https://shebanq.ancient-data.org/hebrew/text?book=Exodus&amp;chapter=23&amp;verse=12&amp;version=2021" TargetMode="External"/><Relationship Id="rId128" Type="http://schemas.openxmlformats.org/officeDocument/2006/relationships/hyperlink" Target="https://shebanq.ancient-data.org/hebrew/text?book=Exodus&amp;chapter=23&amp;verse=14&amp;version=2021" TargetMode="External"/><Relationship Id="rId129" Type="http://schemas.openxmlformats.org/officeDocument/2006/relationships/hyperlink" Target="https://shebanq.ancient-data.org/hebrew/text?book=Exodus&amp;chapter=23&amp;verse=29&amp;version=2021" TargetMode="External"/><Relationship Id="rId130" Type="http://schemas.openxmlformats.org/officeDocument/2006/relationships/hyperlink" Target="https://shebanq.ancient-data.org/hebrew/text?book=Exodus&amp;chapter=24&amp;verse=4&amp;version=2021" TargetMode="External"/><Relationship Id="rId131" Type="http://schemas.openxmlformats.org/officeDocument/2006/relationships/hyperlink" Target="https://shebanq.ancient-data.org/hebrew/text?book=Exodus&amp;chapter=24&amp;verse=16&amp;version=2021" TargetMode="External"/><Relationship Id="rId132" Type="http://schemas.openxmlformats.org/officeDocument/2006/relationships/hyperlink" Target="https://shebanq.ancient-data.org/hebrew/text?book=Exodus&amp;chapter=29&amp;verse=39&amp;version=2021" TargetMode="External"/><Relationship Id="rId133" Type="http://schemas.openxmlformats.org/officeDocument/2006/relationships/hyperlink" Target="https://shebanq.ancient-data.org/hebrew/text?book=Exodus&amp;chapter=30&amp;verse=7&amp;version=2021" TargetMode="External"/><Relationship Id="rId134" Type="http://schemas.openxmlformats.org/officeDocument/2006/relationships/hyperlink" Target="https://shebanq.ancient-data.org/hebrew/text?book=Exodus&amp;chapter=31&amp;verse=15&amp;version=2021" TargetMode="External"/><Relationship Id="rId135" Type="http://schemas.openxmlformats.org/officeDocument/2006/relationships/hyperlink" Target="https://shebanq.ancient-data.org/hebrew/text?book=Exodus&amp;chapter=32&amp;verse=28&amp;version=2021" TargetMode="External"/><Relationship Id="rId136" Type="http://schemas.openxmlformats.org/officeDocument/2006/relationships/hyperlink" Target="https://shebanq.ancient-data.org/hebrew/text?book=Exodus&amp;chapter=34&amp;verse=2&amp;version=2021" TargetMode="External"/><Relationship Id="rId137" Type="http://schemas.openxmlformats.org/officeDocument/2006/relationships/hyperlink" Target="https://shebanq.ancient-data.org/hebrew/text?book=Exodus&amp;chapter=34&amp;verse=4&amp;version=2021" TargetMode="External"/><Relationship Id="rId138" Type="http://schemas.openxmlformats.org/officeDocument/2006/relationships/hyperlink" Target="https://shebanq.ancient-data.org/hebrew/text?book=Exodus&amp;chapter=34&amp;verse=18&amp;version=2021" TargetMode="External"/><Relationship Id="rId139" Type="http://schemas.openxmlformats.org/officeDocument/2006/relationships/hyperlink" Target="https://shebanq.ancient-data.org/hebrew/text?book=Exodus&amp;chapter=34&amp;verse=21&amp;version=2021" TargetMode="External"/><Relationship Id="rId140" Type="http://schemas.openxmlformats.org/officeDocument/2006/relationships/hyperlink" Target="https://shebanq.ancient-data.org/hebrew/text?book=Exodus&amp;chapter=35&amp;verse=2&amp;version=2021" TargetMode="External"/><Relationship Id="rId141" Type="http://schemas.openxmlformats.org/officeDocument/2006/relationships/hyperlink" Target="https://shebanq.ancient-data.org/hebrew/text?book=Exodus&amp;chapter=35&amp;verse=3&amp;version=2021" TargetMode="External"/><Relationship Id="rId142" Type="http://schemas.openxmlformats.org/officeDocument/2006/relationships/hyperlink" Target="https://shebanq.ancient-data.org/hebrew/text?book=Exodus&amp;chapter=36&amp;verse=3&amp;version=2021" TargetMode="External"/><Relationship Id="rId143" Type="http://schemas.openxmlformats.org/officeDocument/2006/relationships/hyperlink" Target="https://shebanq.ancient-data.org/hebrew/text?book=Exodus&amp;chapter=40&amp;verse=2&amp;version=2021" TargetMode="External"/><Relationship Id="rId144" Type="http://schemas.openxmlformats.org/officeDocument/2006/relationships/hyperlink" Target="https://shebanq.ancient-data.org/hebrew/text?book=Exodus&amp;chapter=40&amp;verse=17&amp;version=2021" TargetMode="External"/><Relationship Id="rId145" Type="http://schemas.openxmlformats.org/officeDocument/2006/relationships/hyperlink" Target="https://shebanq.ancient-data.org/hebrew/text?book=Leviticus&amp;chapter=5&amp;verse=24&amp;version=2021" TargetMode="External"/><Relationship Id="rId146" Type="http://schemas.openxmlformats.org/officeDocument/2006/relationships/hyperlink" Target="https://shebanq.ancient-data.org/hebrew/text?book=Leviticus&amp;chapter=6&amp;verse=5&amp;version=2021" TargetMode="External"/><Relationship Id="rId147" Type="http://schemas.openxmlformats.org/officeDocument/2006/relationships/hyperlink" Target="https://shebanq.ancient-data.org/hebrew/text?book=Leviticus&amp;chapter=6&amp;verse=13&amp;version=2021" TargetMode="External"/><Relationship Id="rId148" Type="http://schemas.openxmlformats.org/officeDocument/2006/relationships/hyperlink" Target="https://shebanq.ancient-data.org/hebrew/text?book=Leviticus&amp;chapter=7&amp;verse=15&amp;version=2021" TargetMode="External"/><Relationship Id="rId149" Type="http://schemas.openxmlformats.org/officeDocument/2006/relationships/hyperlink" Target="https://shebanq.ancient-data.org/hebrew/text?book=Leviticus&amp;chapter=7&amp;verse=16&amp;version=2021" TargetMode="External"/><Relationship Id="rId150" Type="http://schemas.openxmlformats.org/officeDocument/2006/relationships/hyperlink" Target="https://shebanq.ancient-data.org/hebrew/text?book=Leviticus&amp;chapter=7&amp;verse=17&amp;version=2021" TargetMode="External"/><Relationship Id="rId151" Type="http://schemas.openxmlformats.org/officeDocument/2006/relationships/hyperlink" Target="https://shebanq.ancient-data.org/hebrew/text?book=Leviticus&amp;chapter=7&amp;verse=18&amp;version=2021" TargetMode="External"/><Relationship Id="rId152" Type="http://schemas.openxmlformats.org/officeDocument/2006/relationships/hyperlink" Target="https://shebanq.ancient-data.org/hebrew/text?book=Leviticus&amp;chapter=7&amp;verse=35&amp;version=2021" TargetMode="External"/><Relationship Id="rId153" Type="http://schemas.openxmlformats.org/officeDocument/2006/relationships/hyperlink" Target="https://shebanq.ancient-data.org/hebrew/text?book=Leviticus&amp;chapter=7&amp;verse=36&amp;version=2021" TargetMode="External"/><Relationship Id="rId154" Type="http://schemas.openxmlformats.org/officeDocument/2006/relationships/hyperlink" Target="https://shebanq.ancient-data.org/hebrew/text?book=Leviticus&amp;chapter=7&amp;verse=38&amp;version=2021" TargetMode="External"/><Relationship Id="rId155" Type="http://schemas.openxmlformats.org/officeDocument/2006/relationships/hyperlink" Target="https://shebanq.ancient-data.org/hebrew/text?book=Leviticus&amp;chapter=8&amp;verse=34&amp;version=2021" TargetMode="External"/><Relationship Id="rId156" Type="http://schemas.openxmlformats.org/officeDocument/2006/relationships/hyperlink" Target="https://shebanq.ancient-data.org/hebrew/text?book=Leviticus&amp;chapter=9&amp;verse=1&amp;version=2021" TargetMode="External"/><Relationship Id="rId157" Type="http://schemas.openxmlformats.org/officeDocument/2006/relationships/hyperlink" Target="https://shebanq.ancient-data.org/hebrew/text?book=Leviticus&amp;chapter=12&amp;verse=3&amp;version=2021" TargetMode="External"/><Relationship Id="rId158" Type="http://schemas.openxmlformats.org/officeDocument/2006/relationships/hyperlink" Target="https://shebanq.ancient-data.org/hebrew/text?book=Leviticus&amp;chapter=13&amp;verse=5&amp;version=2021" TargetMode="External"/><Relationship Id="rId159" Type="http://schemas.openxmlformats.org/officeDocument/2006/relationships/hyperlink" Target="https://shebanq.ancient-data.org/hebrew/text?book=Leviticus&amp;chapter=13&amp;verse=6&amp;version=2021" TargetMode="External"/><Relationship Id="rId160" Type="http://schemas.openxmlformats.org/officeDocument/2006/relationships/hyperlink" Target="https://shebanq.ancient-data.org/hebrew/text?book=Leviticus&amp;chapter=13&amp;verse=14&amp;version=2021" TargetMode="External"/><Relationship Id="rId161" Type="http://schemas.openxmlformats.org/officeDocument/2006/relationships/hyperlink" Target="https://shebanq.ancient-data.org/hebrew/text?book=Leviticus&amp;chapter=13&amp;verse=27&amp;version=2021" TargetMode="External"/><Relationship Id="rId162" Type="http://schemas.openxmlformats.org/officeDocument/2006/relationships/hyperlink" Target="https://shebanq.ancient-data.org/hebrew/text?book=Leviticus&amp;chapter=13&amp;verse=32&amp;version=2021" TargetMode="External"/><Relationship Id="rId163" Type="http://schemas.openxmlformats.org/officeDocument/2006/relationships/hyperlink" Target="https://shebanq.ancient-data.org/hebrew/text?book=Leviticus&amp;chapter=13&amp;verse=34&amp;version=2021" TargetMode="External"/><Relationship Id="rId164" Type="http://schemas.openxmlformats.org/officeDocument/2006/relationships/hyperlink" Target="https://shebanq.ancient-data.org/hebrew/text?book=Leviticus&amp;chapter=13&amp;verse=51&amp;version=2021" TargetMode="External"/><Relationship Id="rId165" Type="http://schemas.openxmlformats.org/officeDocument/2006/relationships/hyperlink" Target="https://shebanq.ancient-data.org/hebrew/text?book=Leviticus&amp;chapter=14&amp;verse=2&amp;version=2021" TargetMode="External"/><Relationship Id="rId166" Type="http://schemas.openxmlformats.org/officeDocument/2006/relationships/hyperlink" Target="https://shebanq.ancient-data.org/hebrew/text?book=Leviticus&amp;chapter=14&amp;verse=9&amp;version=2021" TargetMode="External"/><Relationship Id="rId167" Type="http://schemas.openxmlformats.org/officeDocument/2006/relationships/hyperlink" Target="https://shebanq.ancient-data.org/hebrew/text?book=Leviticus&amp;chapter=14&amp;verse=10&amp;version=2021" TargetMode="External"/><Relationship Id="rId168" Type="http://schemas.openxmlformats.org/officeDocument/2006/relationships/hyperlink" Target="https://shebanq.ancient-data.org/hebrew/text?book=Leviticus&amp;chapter=14&amp;verse=23&amp;version=2021" TargetMode="External"/><Relationship Id="rId169" Type="http://schemas.openxmlformats.org/officeDocument/2006/relationships/hyperlink" Target="https://shebanq.ancient-data.org/hebrew/text?book=Leviticus&amp;chapter=14&amp;verse=39&amp;version=2021" TargetMode="External"/><Relationship Id="rId170" Type="http://schemas.openxmlformats.org/officeDocument/2006/relationships/hyperlink" Target="https://shebanq.ancient-data.org/hebrew/text?book=Leviticus&amp;chapter=15&amp;verse=14&amp;version=2021" TargetMode="External"/><Relationship Id="rId171" Type="http://schemas.openxmlformats.org/officeDocument/2006/relationships/hyperlink" Target="https://shebanq.ancient-data.org/hebrew/text?book=Leviticus&amp;chapter=15&amp;verse=25&amp;version=2021" TargetMode="External"/><Relationship Id="rId172" Type="http://schemas.openxmlformats.org/officeDocument/2006/relationships/hyperlink" Target="https://shebanq.ancient-data.org/hebrew/text?book=Leviticus&amp;chapter=15&amp;verse=29&amp;version=2021" TargetMode="External"/><Relationship Id="rId173" Type="http://schemas.openxmlformats.org/officeDocument/2006/relationships/hyperlink" Target="https://shebanq.ancient-data.org/hebrew/text?book=Leviticus&amp;chapter=16&amp;verse=2&amp;version=2021" TargetMode="External"/><Relationship Id="rId174" Type="http://schemas.openxmlformats.org/officeDocument/2006/relationships/hyperlink" Target="https://shebanq.ancient-data.org/hebrew/text?book=Leviticus&amp;chapter=16&amp;verse=29&amp;version=2021" TargetMode="External"/><Relationship Id="rId175" Type="http://schemas.openxmlformats.org/officeDocument/2006/relationships/hyperlink" Target="https://shebanq.ancient-data.org/hebrew/text?book=Leviticus&amp;chapter=16&amp;verse=30&amp;version=2021" TargetMode="External"/><Relationship Id="rId176" Type="http://schemas.openxmlformats.org/officeDocument/2006/relationships/hyperlink" Target="https://shebanq.ancient-data.org/hebrew/text?book=Leviticus&amp;chapter=18&amp;verse=18&amp;version=2021" TargetMode="External"/><Relationship Id="rId177" Type="http://schemas.openxmlformats.org/officeDocument/2006/relationships/hyperlink" Target="https://shebanq.ancient-data.org/hebrew/text?book=Leviticus&amp;chapter=19&amp;verse=6&amp;version=2021" TargetMode="External"/><Relationship Id="rId178" Type="http://schemas.openxmlformats.org/officeDocument/2006/relationships/hyperlink" Target="https://shebanq.ancient-data.org/hebrew/text?book=Leviticus&amp;chapter=19&amp;verse=7&amp;version=2021" TargetMode="External"/><Relationship Id="rId179" Type="http://schemas.openxmlformats.org/officeDocument/2006/relationships/hyperlink" Target="https://shebanq.ancient-data.org/hebrew/text?book=Leviticus&amp;chapter=19&amp;verse=24&amp;version=2021" TargetMode="External"/><Relationship Id="rId180" Type="http://schemas.openxmlformats.org/officeDocument/2006/relationships/hyperlink" Target="https://shebanq.ancient-data.org/hebrew/text?book=Leviticus&amp;chapter=19&amp;verse=25&amp;version=2021" TargetMode="External"/><Relationship Id="rId181" Type="http://schemas.openxmlformats.org/officeDocument/2006/relationships/hyperlink" Target="https://shebanq.ancient-data.org/hebrew/text?book=Leviticus&amp;chapter=22&amp;verse=28&amp;version=2021" TargetMode="External"/><Relationship Id="rId182" Type="http://schemas.openxmlformats.org/officeDocument/2006/relationships/hyperlink" Target="https://shebanq.ancient-data.org/hebrew/text?book=Leviticus&amp;chapter=22&amp;verse=30&amp;version=2021" TargetMode="External"/><Relationship Id="rId183" Type="http://schemas.openxmlformats.org/officeDocument/2006/relationships/hyperlink" Target="https://shebanq.ancient-data.org/hebrew/text?book=Leviticus&amp;chapter=23&amp;verse=7&amp;version=2021" TargetMode="External"/><Relationship Id="rId184" Type="http://schemas.openxmlformats.org/officeDocument/2006/relationships/hyperlink" Target="https://shebanq.ancient-data.org/hebrew/text?book=Leviticus&amp;chapter=23&amp;verse=12&amp;version=2021" TargetMode="External"/><Relationship Id="rId185" Type="http://schemas.openxmlformats.org/officeDocument/2006/relationships/hyperlink" Target="https://shebanq.ancient-data.org/hebrew/text?book=Leviticus&amp;chapter=23&amp;verse=21&amp;version=2021" TargetMode="External"/><Relationship Id="rId186" Type="http://schemas.openxmlformats.org/officeDocument/2006/relationships/hyperlink" Target="https://shebanq.ancient-data.org/hebrew/text?book=Leviticus&amp;chapter=23&amp;verse=27&amp;version=2021" TargetMode="External"/><Relationship Id="rId187" Type="http://schemas.openxmlformats.org/officeDocument/2006/relationships/hyperlink" Target="https://shebanq.ancient-data.org/hebrew/text?book=Leviticus&amp;chapter=23&amp;verse=28&amp;version=2021" TargetMode="External"/><Relationship Id="rId188" Type="http://schemas.openxmlformats.org/officeDocument/2006/relationships/hyperlink" Target="https://shebanq.ancient-data.org/hebrew/text?book=Leviticus&amp;chapter=23&amp;verse=29&amp;version=2021" TargetMode="External"/><Relationship Id="rId189" Type="http://schemas.openxmlformats.org/officeDocument/2006/relationships/hyperlink" Target="https://shebanq.ancient-data.org/hebrew/text?book=Leviticus&amp;chapter=23&amp;verse=30&amp;version=2021" TargetMode="External"/><Relationship Id="rId190" Type="http://schemas.openxmlformats.org/officeDocument/2006/relationships/hyperlink" Target="https://shebanq.ancient-data.org/hebrew/text?book=Leviticus&amp;chapter=23&amp;verse=32&amp;version=2021" TargetMode="External"/><Relationship Id="rId191" Type="http://schemas.openxmlformats.org/officeDocument/2006/relationships/hyperlink" Target="https://shebanq.ancient-data.org/hebrew/text?book=Leviticus&amp;chapter=23&amp;verse=36&amp;version=2021" TargetMode="External"/><Relationship Id="rId192" Type="http://schemas.openxmlformats.org/officeDocument/2006/relationships/hyperlink" Target="https://shebanq.ancient-data.org/hebrew/text?book=Leviticus&amp;chapter=23&amp;verse=39&amp;version=2021" TargetMode="External"/><Relationship Id="rId193" Type="http://schemas.openxmlformats.org/officeDocument/2006/relationships/hyperlink" Target="https://shebanq.ancient-data.org/hebrew/text?book=Leviticus&amp;chapter=23&amp;verse=40&amp;version=2021" TargetMode="External"/><Relationship Id="rId194" Type="http://schemas.openxmlformats.org/officeDocument/2006/relationships/hyperlink" Target="https://shebanq.ancient-data.org/hebrew/text?book=Leviticus&amp;chapter=23&amp;verse=41&amp;version=2021" TargetMode="External"/><Relationship Id="rId195" Type="http://schemas.openxmlformats.org/officeDocument/2006/relationships/hyperlink" Target="https://shebanq.ancient-data.org/hebrew/text?book=Leviticus&amp;chapter=24&amp;verse=8&amp;version=2021" TargetMode="External"/><Relationship Id="rId196" Type="http://schemas.openxmlformats.org/officeDocument/2006/relationships/hyperlink" Target="https://shebanq.ancient-data.org/hebrew/text?book=Leviticus&amp;chapter=25&amp;verse=4&amp;version=2021" TargetMode="External"/><Relationship Id="rId197" Type="http://schemas.openxmlformats.org/officeDocument/2006/relationships/hyperlink" Target="https://shebanq.ancient-data.org/hebrew/text?book=Leviticus&amp;chapter=25&amp;verse=9&amp;version=2021" TargetMode="External"/><Relationship Id="rId198" Type="http://schemas.openxmlformats.org/officeDocument/2006/relationships/hyperlink" Target="https://shebanq.ancient-data.org/hebrew/text?book=Leviticus&amp;chapter=25&amp;verse=13&amp;version=2021" TargetMode="External"/><Relationship Id="rId199" Type="http://schemas.openxmlformats.org/officeDocument/2006/relationships/hyperlink" Target="https://shebanq.ancient-data.org/hebrew/text?book=Leviticus&amp;chapter=25&amp;verse=20&amp;version=2021" TargetMode="External"/><Relationship Id="rId200" Type="http://schemas.openxmlformats.org/officeDocument/2006/relationships/hyperlink" Target="https://shebanq.ancient-data.org/hebrew/text?book=Leviticus&amp;chapter=25&amp;verse=21&amp;version=2021" TargetMode="External"/><Relationship Id="rId201" Type="http://schemas.openxmlformats.org/officeDocument/2006/relationships/hyperlink" Target="https://shebanq.ancient-data.org/hebrew/text?book=Leviticus&amp;chapter=25&amp;verse=52&amp;version=2021" TargetMode="External"/><Relationship Id="rId202" Type="http://schemas.openxmlformats.org/officeDocument/2006/relationships/hyperlink" Target="https://shebanq.ancient-data.org/hebrew/text?book=Leviticus&amp;chapter=26&amp;verse=4&amp;version=2021" TargetMode="External"/><Relationship Id="rId203" Type="http://schemas.openxmlformats.org/officeDocument/2006/relationships/hyperlink" Target="https://shebanq.ancient-data.org/hebrew/text?book=Leviticus&amp;chapter=27&amp;verse=23&amp;version=2021" TargetMode="External"/><Relationship Id="rId204" Type="http://schemas.openxmlformats.org/officeDocument/2006/relationships/hyperlink" Target="https://shebanq.ancient-data.org/hebrew/text?book=Leviticus&amp;chapter=27&amp;verse=24&amp;version=2021" TargetMode="External"/><Relationship Id="rId205" Type="http://schemas.openxmlformats.org/officeDocument/2006/relationships/hyperlink" Target="https://shebanq.ancient-data.org/hebrew/text?book=Numbers&amp;chapter=1&amp;verse=1&amp;version=2021" TargetMode="External"/><Relationship Id="rId206" Type="http://schemas.openxmlformats.org/officeDocument/2006/relationships/hyperlink" Target="https://shebanq.ancient-data.org/hebrew/text?book=Numbers&amp;chapter=1&amp;verse=18&amp;version=2021" TargetMode="External"/><Relationship Id="rId207" Type="http://schemas.openxmlformats.org/officeDocument/2006/relationships/hyperlink" Target="https://shebanq.ancient-data.org/hebrew/text?book=Numbers&amp;chapter=3&amp;verse=1&amp;version=2021" TargetMode="External"/><Relationship Id="rId208" Type="http://schemas.openxmlformats.org/officeDocument/2006/relationships/hyperlink" Target="https://shebanq.ancient-data.org/hebrew/text?book=Numbers&amp;chapter=3&amp;verse=13&amp;version=2021" TargetMode="External"/><Relationship Id="rId209" Type="http://schemas.openxmlformats.org/officeDocument/2006/relationships/hyperlink" Target="https://shebanq.ancient-data.org/hebrew/text?book=Numbers&amp;chapter=6&amp;verse=9&amp;version=2021" TargetMode="External"/><Relationship Id="rId210" Type="http://schemas.openxmlformats.org/officeDocument/2006/relationships/hyperlink" Target="https://shebanq.ancient-data.org/hebrew/text?book=Numbers&amp;chapter=6&amp;verse=10&amp;version=2021" TargetMode="External"/><Relationship Id="rId211" Type="http://schemas.openxmlformats.org/officeDocument/2006/relationships/hyperlink" Target="https://shebanq.ancient-data.org/hebrew/text?book=Numbers&amp;chapter=6&amp;verse=11&amp;version=2021" TargetMode="External"/><Relationship Id="rId212" Type="http://schemas.openxmlformats.org/officeDocument/2006/relationships/hyperlink" Target="https://shebanq.ancient-data.org/hebrew/text?book=Numbers&amp;chapter=6&amp;verse=13&amp;version=2021" TargetMode="External"/><Relationship Id="rId213" Type="http://schemas.openxmlformats.org/officeDocument/2006/relationships/hyperlink" Target="https://shebanq.ancient-data.org/hebrew/text?book=Numbers&amp;chapter=7&amp;verse=1&amp;version=2021" TargetMode="External"/><Relationship Id="rId214" Type="http://schemas.openxmlformats.org/officeDocument/2006/relationships/hyperlink" Target="https://shebanq.ancient-data.org/hebrew/text?book=Numbers&amp;chapter=7&amp;verse=10&amp;version=2021" TargetMode="External"/><Relationship Id="rId215" Type="http://schemas.openxmlformats.org/officeDocument/2006/relationships/hyperlink" Target="https://shebanq.ancient-data.org/hebrew/text?book=Numbers&amp;chapter=7&amp;verse=12&amp;version=2021" TargetMode="External"/><Relationship Id="rId216" Type="http://schemas.openxmlformats.org/officeDocument/2006/relationships/hyperlink" Target="https://shebanq.ancient-data.org/hebrew/text?book=Numbers&amp;chapter=7&amp;verse=18&amp;version=2021" TargetMode="External"/><Relationship Id="rId217" Type="http://schemas.openxmlformats.org/officeDocument/2006/relationships/hyperlink" Target="https://shebanq.ancient-data.org/hebrew/text?book=Numbers&amp;chapter=7&amp;verse=24&amp;version=2021" TargetMode="External"/><Relationship Id="rId218" Type="http://schemas.openxmlformats.org/officeDocument/2006/relationships/hyperlink" Target="https://shebanq.ancient-data.org/hebrew/text?book=Numbers&amp;chapter=7&amp;verse=30&amp;version=2021" TargetMode="External"/><Relationship Id="rId219" Type="http://schemas.openxmlformats.org/officeDocument/2006/relationships/hyperlink" Target="https://shebanq.ancient-data.org/hebrew/text?book=Numbers&amp;chapter=7&amp;verse=36&amp;version=2021" TargetMode="External"/><Relationship Id="rId220" Type="http://schemas.openxmlformats.org/officeDocument/2006/relationships/hyperlink" Target="https://shebanq.ancient-data.org/hebrew/text?book=Numbers&amp;chapter=7&amp;verse=42&amp;version=2021" TargetMode="External"/><Relationship Id="rId221" Type="http://schemas.openxmlformats.org/officeDocument/2006/relationships/hyperlink" Target="https://shebanq.ancient-data.org/hebrew/text?book=Numbers&amp;chapter=7&amp;verse=48&amp;version=2021" TargetMode="External"/><Relationship Id="rId222" Type="http://schemas.openxmlformats.org/officeDocument/2006/relationships/hyperlink" Target="https://shebanq.ancient-data.org/hebrew/text?book=Numbers&amp;chapter=7&amp;verse=54&amp;version=2021" TargetMode="External"/><Relationship Id="rId223" Type="http://schemas.openxmlformats.org/officeDocument/2006/relationships/hyperlink" Target="https://shebanq.ancient-data.org/hebrew/text?book=Numbers&amp;chapter=7&amp;verse=60&amp;version=2021" TargetMode="External"/><Relationship Id="rId224" Type="http://schemas.openxmlformats.org/officeDocument/2006/relationships/hyperlink" Target="https://shebanq.ancient-data.org/hebrew/text?book=Numbers&amp;chapter=7&amp;verse=66&amp;version=2021" TargetMode="External"/><Relationship Id="rId225" Type="http://schemas.openxmlformats.org/officeDocument/2006/relationships/hyperlink" Target="https://shebanq.ancient-data.org/hebrew/text?book=Numbers&amp;chapter=7&amp;verse=72&amp;version=2021" TargetMode="External"/><Relationship Id="rId226" Type="http://schemas.openxmlformats.org/officeDocument/2006/relationships/hyperlink" Target="https://shebanq.ancient-data.org/hebrew/text?book=Numbers&amp;chapter=7&amp;verse=78&amp;version=2021" TargetMode="External"/><Relationship Id="rId227" Type="http://schemas.openxmlformats.org/officeDocument/2006/relationships/hyperlink" Target="https://shebanq.ancient-data.org/hebrew/text?book=Numbers&amp;chapter=7&amp;verse=84&amp;version=2021" TargetMode="External"/><Relationship Id="rId228" Type="http://schemas.openxmlformats.org/officeDocument/2006/relationships/hyperlink" Target="https://shebanq.ancient-data.org/hebrew/text?book=Numbers&amp;chapter=8&amp;verse=17&amp;version=2021" TargetMode="External"/><Relationship Id="rId229" Type="http://schemas.openxmlformats.org/officeDocument/2006/relationships/hyperlink" Target="https://shebanq.ancient-data.org/hebrew/text?book=Numbers&amp;chapter=9&amp;verse=1&amp;version=2021" TargetMode="External"/><Relationship Id="rId230" Type="http://schemas.openxmlformats.org/officeDocument/2006/relationships/hyperlink" Target="https://shebanq.ancient-data.org/hebrew/text?book=Numbers&amp;chapter=9&amp;verse=3&amp;version=2021" TargetMode="External"/><Relationship Id="rId231" Type="http://schemas.openxmlformats.org/officeDocument/2006/relationships/hyperlink" Target="https://shebanq.ancient-data.org/hebrew/text?book=Numbers&amp;chapter=9&amp;verse=5&amp;version=2021" TargetMode="External"/><Relationship Id="rId232" Type="http://schemas.openxmlformats.org/officeDocument/2006/relationships/hyperlink" Target="https://shebanq.ancient-data.org/hebrew/text?book=Numbers&amp;chapter=9&amp;verse=6&amp;version=2021" TargetMode="External"/><Relationship Id="rId233" Type="http://schemas.openxmlformats.org/officeDocument/2006/relationships/hyperlink" Target="https://shebanq.ancient-data.org/hebrew/text?book=Numbers&amp;chapter=9&amp;verse=11&amp;version=2021" TargetMode="External"/><Relationship Id="rId234" Type="http://schemas.openxmlformats.org/officeDocument/2006/relationships/hyperlink" Target="https://shebanq.ancient-data.org/hebrew/text?book=Numbers&amp;chapter=9&amp;verse=15&amp;version=2021" TargetMode="External"/><Relationship Id="rId235" Type="http://schemas.openxmlformats.org/officeDocument/2006/relationships/hyperlink" Target="https://shebanq.ancient-data.org/hebrew/text?book=Numbers&amp;chapter=9&amp;verse=21&amp;version=2021" TargetMode="External"/><Relationship Id="rId236" Type="http://schemas.openxmlformats.org/officeDocument/2006/relationships/hyperlink" Target="https://shebanq.ancient-data.org/hebrew/text?book=Numbers&amp;chapter=10&amp;verse=10&amp;version=2021" TargetMode="External"/><Relationship Id="rId237" Type="http://schemas.openxmlformats.org/officeDocument/2006/relationships/hyperlink" Target="https://shebanq.ancient-data.org/hebrew/text?book=Numbers&amp;chapter=10&amp;verse=11&amp;version=2021" TargetMode="External"/><Relationship Id="rId238" Type="http://schemas.openxmlformats.org/officeDocument/2006/relationships/hyperlink" Target="https://shebanq.ancient-data.org/hebrew/text?book=Numbers&amp;chapter=14&amp;verse=1&amp;version=2021" TargetMode="External"/><Relationship Id="rId239" Type="http://schemas.openxmlformats.org/officeDocument/2006/relationships/hyperlink" Target="https://shebanq.ancient-data.org/hebrew/text?book=Numbers&amp;chapter=14&amp;verse=40&amp;version=2021" TargetMode="External"/><Relationship Id="rId240" Type="http://schemas.openxmlformats.org/officeDocument/2006/relationships/hyperlink" Target="https://shebanq.ancient-data.org/hebrew/text?book=Numbers&amp;chapter=15&amp;verse=32&amp;version=2021" TargetMode="External"/><Relationship Id="rId241" Type="http://schemas.openxmlformats.org/officeDocument/2006/relationships/hyperlink" Target="https://shebanq.ancient-data.org/hebrew/text?book=Numbers&amp;chapter=19&amp;verse=12&amp;version=2021" TargetMode="External"/><Relationship Id="rId242" Type="http://schemas.openxmlformats.org/officeDocument/2006/relationships/hyperlink" Target="https://shebanq.ancient-data.org/hebrew/text?book=Numbers&amp;chapter=19&amp;verse=19&amp;version=2021" TargetMode="External"/><Relationship Id="rId243" Type="http://schemas.openxmlformats.org/officeDocument/2006/relationships/hyperlink" Target="https://shebanq.ancient-data.org/hebrew/text?book=Numbers&amp;chapter=20&amp;verse=1&amp;version=2021" TargetMode="External"/><Relationship Id="rId244" Type="http://schemas.openxmlformats.org/officeDocument/2006/relationships/hyperlink" Target="https://shebanq.ancient-data.org/hebrew/text?book=Numbers&amp;chapter=22&amp;verse=4&amp;version=2021" TargetMode="External"/><Relationship Id="rId245" Type="http://schemas.openxmlformats.org/officeDocument/2006/relationships/hyperlink" Target="https://shebanq.ancient-data.org/hebrew/text?book=Numbers&amp;chapter=22&amp;verse=13&amp;version=2021" TargetMode="External"/><Relationship Id="rId246" Type="http://schemas.openxmlformats.org/officeDocument/2006/relationships/hyperlink" Target="https://shebanq.ancient-data.org/hebrew/text?book=Numbers&amp;chapter=22&amp;verse=21&amp;version=2021" TargetMode="External"/><Relationship Id="rId247" Type="http://schemas.openxmlformats.org/officeDocument/2006/relationships/hyperlink" Target="https://shebanq.ancient-data.org/hebrew/text?book=Numbers&amp;chapter=22&amp;verse=41&amp;version=2021" TargetMode="External"/><Relationship Id="rId248" Type="http://schemas.openxmlformats.org/officeDocument/2006/relationships/hyperlink" Target="https://shebanq.ancient-data.org/hebrew/text?book=Numbers&amp;chapter=24&amp;verse=14&amp;version=2021" TargetMode="External"/><Relationship Id="rId249" Type="http://schemas.openxmlformats.org/officeDocument/2006/relationships/hyperlink" Target="https://shebanq.ancient-data.org/hebrew/text?book=Numbers&amp;chapter=25&amp;verse=18&amp;version=2021" TargetMode="External"/><Relationship Id="rId250" Type="http://schemas.openxmlformats.org/officeDocument/2006/relationships/hyperlink" Target="https://shebanq.ancient-data.org/hebrew/text?book=Numbers&amp;chapter=28&amp;verse=2&amp;version=2021" TargetMode="External"/><Relationship Id="rId251" Type="http://schemas.openxmlformats.org/officeDocument/2006/relationships/hyperlink" Target="https://shebanq.ancient-data.org/hebrew/text?book=Numbers&amp;chapter=28&amp;verse=4&amp;version=2021" TargetMode="External"/><Relationship Id="rId252" Type="http://schemas.openxmlformats.org/officeDocument/2006/relationships/hyperlink" Target="https://shebanq.ancient-data.org/hebrew/text?book=Numbers&amp;chapter=28&amp;verse=9&amp;version=2021" TargetMode="External"/><Relationship Id="rId253" Type="http://schemas.openxmlformats.org/officeDocument/2006/relationships/hyperlink" Target="https://shebanq.ancient-data.org/hebrew/text?book=Numbers&amp;chapter=28&amp;verse=11&amp;version=2021" TargetMode="External"/><Relationship Id="rId254" Type="http://schemas.openxmlformats.org/officeDocument/2006/relationships/hyperlink" Target="https://shebanq.ancient-data.org/hebrew/text?book=Numbers&amp;chapter=28&amp;verse=25&amp;version=2021" TargetMode="External"/><Relationship Id="rId255" Type="http://schemas.openxmlformats.org/officeDocument/2006/relationships/hyperlink" Target="https://shebanq.ancient-data.org/hebrew/text?book=Numbers&amp;chapter=28&amp;verse=26&amp;version=2021" TargetMode="External"/><Relationship Id="rId256" Type="http://schemas.openxmlformats.org/officeDocument/2006/relationships/hyperlink" Target="https://shebanq.ancient-data.org/hebrew/text?book=Numbers&amp;chapter=29&amp;verse=1&amp;version=2021" TargetMode="External"/><Relationship Id="rId257" Type="http://schemas.openxmlformats.org/officeDocument/2006/relationships/hyperlink" Target="https://shebanq.ancient-data.org/hebrew/text?book=Numbers&amp;chapter=29&amp;verse=7&amp;version=2021" TargetMode="External"/><Relationship Id="rId258" Type="http://schemas.openxmlformats.org/officeDocument/2006/relationships/hyperlink" Target="https://shebanq.ancient-data.org/hebrew/text?book=Numbers&amp;chapter=29&amp;verse=12&amp;version=2021" TargetMode="External"/><Relationship Id="rId259" Type="http://schemas.openxmlformats.org/officeDocument/2006/relationships/hyperlink" Target="https://shebanq.ancient-data.org/hebrew/text?book=Numbers&amp;chapter=29&amp;verse=17&amp;version=2021" TargetMode="External"/><Relationship Id="rId260" Type="http://schemas.openxmlformats.org/officeDocument/2006/relationships/hyperlink" Target="https://shebanq.ancient-data.org/hebrew/text?book=Numbers&amp;chapter=29&amp;verse=20&amp;version=2021" TargetMode="External"/><Relationship Id="rId261" Type="http://schemas.openxmlformats.org/officeDocument/2006/relationships/hyperlink" Target="https://shebanq.ancient-data.org/hebrew/text?book=Numbers&amp;chapter=29&amp;verse=23&amp;version=2021" TargetMode="External"/><Relationship Id="rId262" Type="http://schemas.openxmlformats.org/officeDocument/2006/relationships/hyperlink" Target="https://shebanq.ancient-data.org/hebrew/text?book=Numbers&amp;chapter=29&amp;verse=26&amp;version=2021" TargetMode="External"/><Relationship Id="rId263" Type="http://schemas.openxmlformats.org/officeDocument/2006/relationships/hyperlink" Target="https://shebanq.ancient-data.org/hebrew/text?book=Numbers&amp;chapter=29&amp;verse=29&amp;version=2021" TargetMode="External"/><Relationship Id="rId264" Type="http://schemas.openxmlformats.org/officeDocument/2006/relationships/hyperlink" Target="https://shebanq.ancient-data.org/hebrew/text?book=Numbers&amp;chapter=29&amp;verse=32&amp;version=2021" TargetMode="External"/><Relationship Id="rId265" Type="http://schemas.openxmlformats.org/officeDocument/2006/relationships/hyperlink" Target="https://shebanq.ancient-data.org/hebrew/text?book=Numbers&amp;chapter=29&amp;verse=35&amp;version=2021" TargetMode="External"/><Relationship Id="rId266" Type="http://schemas.openxmlformats.org/officeDocument/2006/relationships/hyperlink" Target="https://shebanq.ancient-data.org/hebrew/text?book=Numbers&amp;chapter=30&amp;verse=6&amp;version=2021" TargetMode="External"/><Relationship Id="rId267" Type="http://schemas.openxmlformats.org/officeDocument/2006/relationships/hyperlink" Target="https://shebanq.ancient-data.org/hebrew/text?book=Numbers&amp;chapter=30&amp;verse=8&amp;version=2021" TargetMode="External"/><Relationship Id="rId268" Type="http://schemas.openxmlformats.org/officeDocument/2006/relationships/hyperlink" Target="https://shebanq.ancient-data.org/hebrew/text?book=Numbers&amp;chapter=30&amp;verse=9&amp;version=2021" TargetMode="External"/><Relationship Id="rId269" Type="http://schemas.openxmlformats.org/officeDocument/2006/relationships/hyperlink" Target="https://shebanq.ancient-data.org/hebrew/text?book=Numbers&amp;chapter=30&amp;verse=13&amp;version=2021" TargetMode="External"/><Relationship Id="rId270" Type="http://schemas.openxmlformats.org/officeDocument/2006/relationships/hyperlink" Target="https://shebanq.ancient-data.org/hebrew/text?book=Numbers&amp;chapter=30&amp;verse=15&amp;version=2021" TargetMode="External"/><Relationship Id="rId271" Type="http://schemas.openxmlformats.org/officeDocument/2006/relationships/hyperlink" Target="https://shebanq.ancient-data.org/hebrew/text?book=Numbers&amp;chapter=31&amp;verse=19&amp;version=2021" TargetMode="External"/><Relationship Id="rId272" Type="http://schemas.openxmlformats.org/officeDocument/2006/relationships/hyperlink" Target="https://shebanq.ancient-data.org/hebrew/text?book=Numbers&amp;chapter=31&amp;verse=24&amp;version=2021" TargetMode="External"/><Relationship Id="rId273" Type="http://schemas.openxmlformats.org/officeDocument/2006/relationships/hyperlink" Target="https://shebanq.ancient-data.org/hebrew/text?book=Numbers&amp;chapter=32&amp;verse=10&amp;version=2021" TargetMode="External"/><Relationship Id="rId274" Type="http://schemas.openxmlformats.org/officeDocument/2006/relationships/hyperlink" Target="https://shebanq.ancient-data.org/hebrew/text?book=Numbers&amp;chapter=33&amp;verse=3&amp;version=2021" TargetMode="External"/><Relationship Id="rId275" Type="http://schemas.openxmlformats.org/officeDocument/2006/relationships/hyperlink" Target="https://shebanq.ancient-data.org/hebrew/text?book=Numbers&amp;chapter=33&amp;verse=38&amp;version=2021" TargetMode="External"/><Relationship Id="rId276" Type="http://schemas.openxmlformats.org/officeDocument/2006/relationships/hyperlink" Target="https://shebanq.ancient-data.org/hebrew/text?book=Numbers&amp;chapter=33&amp;verse=39&amp;version=2021" TargetMode="External"/><Relationship Id="rId277" Type="http://schemas.openxmlformats.org/officeDocument/2006/relationships/hyperlink" Target="https://shebanq.ancient-data.org/hebrew/text?book=Deuteronomy&amp;chapter=1&amp;verse=3&amp;version=2021" TargetMode="External"/><Relationship Id="rId278" Type="http://schemas.openxmlformats.org/officeDocument/2006/relationships/hyperlink" Target="https://shebanq.ancient-data.org/hebrew/text?book=Deuteronomy&amp;chapter=1&amp;verse=9&amp;version=2021" TargetMode="External"/><Relationship Id="rId279" Type="http://schemas.openxmlformats.org/officeDocument/2006/relationships/hyperlink" Target="https://shebanq.ancient-data.org/hebrew/text?book=Deuteronomy&amp;chapter=1&amp;verse=16&amp;version=2021" TargetMode="External"/><Relationship Id="rId280" Type="http://schemas.openxmlformats.org/officeDocument/2006/relationships/hyperlink" Target="https://shebanq.ancient-data.org/hebrew/text?book=Deuteronomy&amp;chapter=1&amp;verse=18&amp;version=2021" TargetMode="External"/><Relationship Id="rId281" Type="http://schemas.openxmlformats.org/officeDocument/2006/relationships/hyperlink" Target="https://shebanq.ancient-data.org/hebrew/text?book=Deuteronomy&amp;chapter=2&amp;verse=34&amp;version=2021" TargetMode="External"/><Relationship Id="rId282" Type="http://schemas.openxmlformats.org/officeDocument/2006/relationships/hyperlink" Target="https://shebanq.ancient-data.org/hebrew/text?book=Deuteronomy&amp;chapter=3&amp;verse=4&amp;version=2021" TargetMode="External"/><Relationship Id="rId283" Type="http://schemas.openxmlformats.org/officeDocument/2006/relationships/hyperlink" Target="https://shebanq.ancient-data.org/hebrew/text?book=Deuteronomy&amp;chapter=3&amp;verse=8&amp;version=2021" TargetMode="External"/><Relationship Id="rId284" Type="http://schemas.openxmlformats.org/officeDocument/2006/relationships/hyperlink" Target="https://shebanq.ancient-data.org/hebrew/text?book=Deuteronomy&amp;chapter=3&amp;verse=12&amp;version=2021" TargetMode="External"/><Relationship Id="rId285" Type="http://schemas.openxmlformats.org/officeDocument/2006/relationships/hyperlink" Target="https://shebanq.ancient-data.org/hebrew/text?book=Deuteronomy&amp;chapter=3&amp;verse=18&amp;version=2021" TargetMode="External"/><Relationship Id="rId286" Type="http://schemas.openxmlformats.org/officeDocument/2006/relationships/hyperlink" Target="https://shebanq.ancient-data.org/hebrew/text?book=Deuteronomy&amp;chapter=3&amp;verse=21&amp;version=2021" TargetMode="External"/><Relationship Id="rId287" Type="http://schemas.openxmlformats.org/officeDocument/2006/relationships/hyperlink" Target="https://shebanq.ancient-data.org/hebrew/text?book=Deuteronomy&amp;chapter=3&amp;verse=23&amp;version=2021" TargetMode="External"/><Relationship Id="rId288" Type="http://schemas.openxmlformats.org/officeDocument/2006/relationships/hyperlink" Target="https://shebanq.ancient-data.org/hebrew/text?book=Deuteronomy&amp;chapter=4&amp;verse=14&amp;version=2021" TargetMode="External"/><Relationship Id="rId289" Type="http://schemas.openxmlformats.org/officeDocument/2006/relationships/hyperlink" Target="https://shebanq.ancient-data.org/hebrew/text?book=Deuteronomy&amp;chapter=4&amp;verse=15&amp;version=2021" TargetMode="External"/><Relationship Id="rId290" Type="http://schemas.openxmlformats.org/officeDocument/2006/relationships/hyperlink" Target="https://shebanq.ancient-data.org/hebrew/text?book=Deuteronomy&amp;chapter=4&amp;verse=30&amp;version=2021" TargetMode="External"/><Relationship Id="rId291" Type="http://schemas.openxmlformats.org/officeDocument/2006/relationships/hyperlink" Target="https://shebanq.ancient-data.org/hebrew/text?book=Deuteronomy&amp;chapter=5&amp;verse=5&amp;version=2021" TargetMode="External"/><Relationship Id="rId292" Type="http://schemas.openxmlformats.org/officeDocument/2006/relationships/hyperlink" Target="https://shebanq.ancient-data.org/hebrew/text?book=Deuteronomy&amp;chapter=9&amp;verse=10&amp;version=2021" TargetMode="External"/><Relationship Id="rId293" Type="http://schemas.openxmlformats.org/officeDocument/2006/relationships/hyperlink" Target="https://shebanq.ancient-data.org/hebrew/text?book=Deuteronomy&amp;chapter=9&amp;verse=20&amp;version=2021" TargetMode="External"/><Relationship Id="rId294" Type="http://schemas.openxmlformats.org/officeDocument/2006/relationships/hyperlink" Target="https://shebanq.ancient-data.org/hebrew/text?book=Deuteronomy&amp;chapter=10&amp;verse=1&amp;version=2021" TargetMode="External"/><Relationship Id="rId295" Type="http://schemas.openxmlformats.org/officeDocument/2006/relationships/hyperlink" Target="https://shebanq.ancient-data.org/hebrew/text?book=Deuteronomy&amp;chapter=10&amp;verse=4&amp;version=2021" TargetMode="External"/><Relationship Id="rId296" Type="http://schemas.openxmlformats.org/officeDocument/2006/relationships/hyperlink" Target="https://shebanq.ancient-data.org/hebrew/text?book=Deuteronomy&amp;chapter=10&amp;verse=8&amp;version=2021" TargetMode="External"/><Relationship Id="rId297" Type="http://schemas.openxmlformats.org/officeDocument/2006/relationships/hyperlink" Target="https://shebanq.ancient-data.org/hebrew/text?book=Deuteronomy&amp;chapter=11&amp;verse=14&amp;version=2021" TargetMode="External"/><Relationship Id="rId298" Type="http://schemas.openxmlformats.org/officeDocument/2006/relationships/hyperlink" Target="https://shebanq.ancient-data.org/hebrew/text?book=Deuteronomy&amp;chapter=15&amp;verse=12&amp;version=2021" TargetMode="External"/><Relationship Id="rId299" Type="http://schemas.openxmlformats.org/officeDocument/2006/relationships/hyperlink" Target="https://shebanq.ancient-data.org/hebrew/text?book=Deuteronomy&amp;chapter=16&amp;verse=1&amp;version=2021" TargetMode="External"/><Relationship Id="rId300" Type="http://schemas.openxmlformats.org/officeDocument/2006/relationships/hyperlink" Target="https://shebanq.ancient-data.org/hebrew/text?book=Deuteronomy&amp;chapter=16&amp;verse=4&amp;version=2021" TargetMode="External"/><Relationship Id="rId301" Type="http://schemas.openxmlformats.org/officeDocument/2006/relationships/hyperlink" Target="https://shebanq.ancient-data.org/hebrew/text?book=Deuteronomy&amp;chapter=16&amp;verse=6&amp;version=2021" TargetMode="External"/><Relationship Id="rId302" Type="http://schemas.openxmlformats.org/officeDocument/2006/relationships/hyperlink" Target="https://shebanq.ancient-data.org/hebrew/text?book=Deuteronomy&amp;chapter=16&amp;verse=7&amp;version=2021" TargetMode="External"/><Relationship Id="rId303" Type="http://schemas.openxmlformats.org/officeDocument/2006/relationships/hyperlink" Target="https://shebanq.ancient-data.org/hebrew/text?book=Deuteronomy&amp;chapter=18&amp;verse=16&amp;version=2021" TargetMode="External"/><Relationship Id="rId304" Type="http://schemas.openxmlformats.org/officeDocument/2006/relationships/hyperlink" Target="https://shebanq.ancient-data.org/hebrew/text?book=Deuteronomy&amp;chapter=21&amp;verse=16&amp;version=2021" TargetMode="External"/><Relationship Id="rId305" Type="http://schemas.openxmlformats.org/officeDocument/2006/relationships/hyperlink" Target="https://shebanq.ancient-data.org/hebrew/text?book=Deuteronomy&amp;chapter=21&amp;verse=23&amp;version=2021" TargetMode="External"/><Relationship Id="rId306" Type="http://schemas.openxmlformats.org/officeDocument/2006/relationships/hyperlink" Target="https://shebanq.ancient-data.org/hebrew/text?book=Deuteronomy&amp;chapter=24&amp;verse=15&amp;version=2021" TargetMode="External"/><Relationship Id="rId307" Type="http://schemas.openxmlformats.org/officeDocument/2006/relationships/hyperlink" Target="https://shebanq.ancient-data.org/hebrew/text?book=Deuteronomy&amp;chapter=26&amp;verse=12&amp;version=2021" TargetMode="External"/><Relationship Id="rId308" Type="http://schemas.openxmlformats.org/officeDocument/2006/relationships/hyperlink" Target="https://shebanq.ancient-data.org/hebrew/text?book=Deuteronomy&amp;chapter=27&amp;verse=2&amp;version=2021" TargetMode="External"/><Relationship Id="rId309" Type="http://schemas.openxmlformats.org/officeDocument/2006/relationships/hyperlink" Target="https://shebanq.ancient-data.org/hebrew/text?book=Deuteronomy&amp;chapter=27&amp;verse=11&amp;version=2021" TargetMode="External"/><Relationship Id="rId310" Type="http://schemas.openxmlformats.org/officeDocument/2006/relationships/hyperlink" Target="https://shebanq.ancient-data.org/hebrew/text?book=Deuteronomy&amp;chapter=28&amp;verse=12&amp;version=2021" TargetMode="External"/><Relationship Id="rId311" Type="http://schemas.openxmlformats.org/officeDocument/2006/relationships/hyperlink" Target="https://shebanq.ancient-data.org/hebrew/text?book=Deuteronomy&amp;chapter=28&amp;verse=29&amp;version=2021" TargetMode="External"/><Relationship Id="rId312" Type="http://schemas.openxmlformats.org/officeDocument/2006/relationships/hyperlink" Target="https://shebanq.ancient-data.org/hebrew/text?book=Deuteronomy&amp;chapter=28&amp;verse=67&amp;version=2021" TargetMode="External"/><Relationship Id="rId313" Type="http://schemas.openxmlformats.org/officeDocument/2006/relationships/hyperlink" Target="https://shebanq.ancient-data.org/hebrew/text?book=Deuteronomy&amp;chapter=31&amp;verse=10&amp;version=2021" TargetMode="External"/><Relationship Id="rId314" Type="http://schemas.openxmlformats.org/officeDocument/2006/relationships/hyperlink" Target="https://shebanq.ancient-data.org/hebrew/text?book=Deuteronomy&amp;chapter=31&amp;verse=17&amp;version=2021" TargetMode="External"/><Relationship Id="rId315" Type="http://schemas.openxmlformats.org/officeDocument/2006/relationships/hyperlink" Target="https://shebanq.ancient-data.org/hebrew/text?book=Deuteronomy&amp;chapter=31&amp;verse=18&amp;version=2021" TargetMode="External"/><Relationship Id="rId316" Type="http://schemas.openxmlformats.org/officeDocument/2006/relationships/hyperlink" Target="https://shebanq.ancient-data.org/hebrew/text?book=Deuteronomy&amp;chapter=31&amp;verse=22&amp;version=2021" TargetMode="External"/><Relationship Id="rId317" Type="http://schemas.openxmlformats.org/officeDocument/2006/relationships/hyperlink" Target="https://shebanq.ancient-data.org/hebrew/text?book=Deuteronomy&amp;chapter=31&amp;verse=29&amp;version=2021" TargetMode="External"/><Relationship Id="rId318" Type="http://schemas.openxmlformats.org/officeDocument/2006/relationships/hyperlink" Target="https://shebanq.ancient-data.org/hebrew/text?book=Deuteronomy&amp;chapter=32&amp;verse=48&amp;version=2021" TargetMode="External"/><Relationship Id="rId319" Type="http://schemas.openxmlformats.org/officeDocument/2006/relationships/hyperlink" Target="https://shebanq.ancient-data.org/hebrew/text?book=Deuteronomy&amp;chapter=34&amp;verse=7&amp;version=2021" TargetMode="External"/><Relationship Id="rId320" Type="http://schemas.openxmlformats.org/officeDocument/2006/relationships/hyperlink" Target="https://shebanq.ancient-data.org/hebrew/text?book=Joshua&amp;chapter=1&amp;verse=11&amp;version=2021" TargetMode="External"/><Relationship Id="rId321" Type="http://schemas.openxmlformats.org/officeDocument/2006/relationships/hyperlink" Target="https://shebanq.ancient-data.org/hebrew/text?book=Joshua&amp;chapter=2&amp;verse=5&amp;version=2021" TargetMode="External"/><Relationship Id="rId322" Type="http://schemas.openxmlformats.org/officeDocument/2006/relationships/hyperlink" Target="https://shebanq.ancient-data.org/hebrew/text?book=Joshua&amp;chapter=3&amp;verse=1&amp;version=2021" TargetMode="External"/><Relationship Id="rId323" Type="http://schemas.openxmlformats.org/officeDocument/2006/relationships/hyperlink" Target="https://shebanq.ancient-data.org/hebrew/text?book=Joshua&amp;chapter=4&amp;verse=14&amp;version=2021" TargetMode="External"/><Relationship Id="rId324" Type="http://schemas.openxmlformats.org/officeDocument/2006/relationships/hyperlink" Target="https://shebanq.ancient-data.org/hebrew/text?book=Joshua&amp;chapter=4&amp;verse=19&amp;version=2021" TargetMode="External"/><Relationship Id="rId325" Type="http://schemas.openxmlformats.org/officeDocument/2006/relationships/hyperlink" Target="https://shebanq.ancient-data.org/hebrew/text?book=Joshua&amp;chapter=5&amp;verse=2&amp;version=2021" TargetMode="External"/><Relationship Id="rId326" Type="http://schemas.openxmlformats.org/officeDocument/2006/relationships/hyperlink" Target="https://shebanq.ancient-data.org/hebrew/text?book=Joshua&amp;chapter=5&amp;verse=10&amp;version=2021" TargetMode="External"/><Relationship Id="rId327" Type="http://schemas.openxmlformats.org/officeDocument/2006/relationships/hyperlink" Target="https://shebanq.ancient-data.org/hebrew/text?book=Joshua&amp;chapter=5&amp;verse=11&amp;version=2021" TargetMode="External"/><Relationship Id="rId328" Type="http://schemas.openxmlformats.org/officeDocument/2006/relationships/hyperlink" Target="https://shebanq.ancient-data.org/hebrew/text?book=Joshua&amp;chapter=5&amp;verse=12&amp;version=2021" TargetMode="External"/><Relationship Id="rId329" Type="http://schemas.openxmlformats.org/officeDocument/2006/relationships/hyperlink" Target="https://shebanq.ancient-data.org/hebrew/text?book=Joshua&amp;chapter=6&amp;verse=4&amp;version=2021" TargetMode="External"/><Relationship Id="rId330" Type="http://schemas.openxmlformats.org/officeDocument/2006/relationships/hyperlink" Target="https://shebanq.ancient-data.org/hebrew/text?book=Joshua&amp;chapter=6&amp;verse=12&amp;version=2021" TargetMode="External"/><Relationship Id="rId331" Type="http://schemas.openxmlformats.org/officeDocument/2006/relationships/hyperlink" Target="https://shebanq.ancient-data.org/hebrew/text?book=Joshua&amp;chapter=6&amp;verse=14&amp;version=2021" TargetMode="External"/><Relationship Id="rId332" Type="http://schemas.openxmlformats.org/officeDocument/2006/relationships/hyperlink" Target="https://shebanq.ancient-data.org/hebrew/text?book=Joshua&amp;chapter=6&amp;verse=15&amp;version=2021" TargetMode="External"/><Relationship Id="rId333" Type="http://schemas.openxmlformats.org/officeDocument/2006/relationships/hyperlink" Target="https://shebanq.ancient-data.org/hebrew/text?book=Joshua&amp;chapter=6&amp;verse=16&amp;version=2021" TargetMode="External"/><Relationship Id="rId334" Type="http://schemas.openxmlformats.org/officeDocument/2006/relationships/hyperlink" Target="https://shebanq.ancient-data.org/hebrew/text?book=Joshua&amp;chapter=6&amp;verse=26&amp;version=2021" TargetMode="External"/><Relationship Id="rId335" Type="http://schemas.openxmlformats.org/officeDocument/2006/relationships/hyperlink" Target="https://shebanq.ancient-data.org/hebrew/text?book=Joshua&amp;chapter=7&amp;verse=14&amp;version=2021" TargetMode="External"/><Relationship Id="rId336" Type="http://schemas.openxmlformats.org/officeDocument/2006/relationships/hyperlink" Target="https://shebanq.ancient-data.org/hebrew/text?book=Joshua&amp;chapter=7&amp;verse=16&amp;version=2021" TargetMode="External"/><Relationship Id="rId337" Type="http://schemas.openxmlformats.org/officeDocument/2006/relationships/hyperlink" Target="https://shebanq.ancient-data.org/hebrew/text?book=Joshua&amp;chapter=7&amp;verse=25&amp;version=2021" TargetMode="External"/><Relationship Id="rId338" Type="http://schemas.openxmlformats.org/officeDocument/2006/relationships/hyperlink" Target="https://shebanq.ancient-data.org/hebrew/text?book=Joshua&amp;chapter=8&amp;verse=5&amp;version=2021" TargetMode="External"/><Relationship Id="rId339" Type="http://schemas.openxmlformats.org/officeDocument/2006/relationships/hyperlink" Target="https://shebanq.ancient-data.org/hebrew/text?book=Joshua&amp;chapter=8&amp;verse=6&amp;version=2021" TargetMode="External"/><Relationship Id="rId340" Type="http://schemas.openxmlformats.org/officeDocument/2006/relationships/hyperlink" Target="https://shebanq.ancient-data.org/hebrew/text?book=Joshua&amp;chapter=8&amp;verse=9&amp;version=2021" TargetMode="External"/><Relationship Id="rId341" Type="http://schemas.openxmlformats.org/officeDocument/2006/relationships/hyperlink" Target="https://shebanq.ancient-data.org/hebrew/text?book=Joshua&amp;chapter=8&amp;verse=10&amp;version=2021" TargetMode="External"/><Relationship Id="rId342" Type="http://schemas.openxmlformats.org/officeDocument/2006/relationships/hyperlink" Target="https://shebanq.ancient-data.org/hebrew/text?book=Joshua&amp;chapter=8&amp;verse=13&amp;version=2021" TargetMode="External"/><Relationship Id="rId343" Type="http://schemas.openxmlformats.org/officeDocument/2006/relationships/hyperlink" Target="https://shebanq.ancient-data.org/hebrew/text?book=Joshua&amp;chapter=8&amp;verse=25&amp;version=2021" TargetMode="External"/><Relationship Id="rId344" Type="http://schemas.openxmlformats.org/officeDocument/2006/relationships/hyperlink" Target="https://shebanq.ancient-data.org/hebrew/text?book=Joshua&amp;chapter=8&amp;verse=33&amp;version=2021" TargetMode="External"/><Relationship Id="rId345" Type="http://schemas.openxmlformats.org/officeDocument/2006/relationships/hyperlink" Target="https://shebanq.ancient-data.org/hebrew/text?book=Joshua&amp;chapter=9&amp;verse=12&amp;version=2021" TargetMode="External"/><Relationship Id="rId346" Type="http://schemas.openxmlformats.org/officeDocument/2006/relationships/hyperlink" Target="https://shebanq.ancient-data.org/hebrew/text?book=Joshua&amp;chapter=9&amp;verse=17&amp;version=2021" TargetMode="External"/><Relationship Id="rId347" Type="http://schemas.openxmlformats.org/officeDocument/2006/relationships/hyperlink" Target="https://shebanq.ancient-data.org/hebrew/text?book=Joshua&amp;chapter=9&amp;verse=27&amp;version=2021" TargetMode="External"/><Relationship Id="rId348" Type="http://schemas.openxmlformats.org/officeDocument/2006/relationships/hyperlink" Target="https://shebanq.ancient-data.org/hebrew/text?book=Joshua&amp;chapter=10&amp;verse=12&amp;version=2021" TargetMode="External"/><Relationship Id="rId349" Type="http://schemas.openxmlformats.org/officeDocument/2006/relationships/hyperlink" Target="https://shebanq.ancient-data.org/hebrew/text?book=Joshua&amp;chapter=10&amp;verse=28&amp;version=2021" TargetMode="External"/><Relationship Id="rId350" Type="http://schemas.openxmlformats.org/officeDocument/2006/relationships/hyperlink" Target="https://shebanq.ancient-data.org/hebrew/text?book=Joshua&amp;chapter=10&amp;verse=32&amp;version=2021" TargetMode="External"/><Relationship Id="rId351" Type="http://schemas.openxmlformats.org/officeDocument/2006/relationships/hyperlink" Target="https://shebanq.ancient-data.org/hebrew/text?book=Joshua&amp;chapter=10&amp;verse=35&amp;version=2021" TargetMode="External"/><Relationship Id="rId352" Type="http://schemas.openxmlformats.org/officeDocument/2006/relationships/hyperlink" Target="https://shebanq.ancient-data.org/hebrew/text?book=Joshua&amp;chapter=11&amp;verse=10&amp;version=2021" TargetMode="External"/><Relationship Id="rId353" Type="http://schemas.openxmlformats.org/officeDocument/2006/relationships/hyperlink" Target="https://shebanq.ancient-data.org/hebrew/text?book=Joshua&amp;chapter=11&amp;verse=21&amp;version=2021" TargetMode="External"/><Relationship Id="rId354" Type="http://schemas.openxmlformats.org/officeDocument/2006/relationships/hyperlink" Target="https://shebanq.ancient-data.org/hebrew/text?book=Joshua&amp;chapter=14&amp;verse=9&amp;version=2021" TargetMode="External"/><Relationship Id="rId355" Type="http://schemas.openxmlformats.org/officeDocument/2006/relationships/hyperlink" Target="https://shebanq.ancient-data.org/hebrew/text?book=Joshua&amp;chapter=14&amp;verse=11&amp;version=2021" TargetMode="External"/><Relationship Id="rId356" Type="http://schemas.openxmlformats.org/officeDocument/2006/relationships/hyperlink" Target="https://shebanq.ancient-data.org/hebrew/text?book=Joshua&amp;chapter=14&amp;verse=12&amp;version=2021" TargetMode="External"/><Relationship Id="rId357" Type="http://schemas.openxmlformats.org/officeDocument/2006/relationships/hyperlink" Target="https://shebanq.ancient-data.org/hebrew/text?book=Joshua&amp;chapter=20&amp;verse=6&amp;version=2021" TargetMode="External"/><Relationship Id="rId358" Type="http://schemas.openxmlformats.org/officeDocument/2006/relationships/hyperlink" Target="https://shebanq.ancient-data.org/hebrew/text?book=Joshua&amp;chapter=24&amp;verse=25&amp;version=2021" TargetMode="External"/><Relationship Id="rId359" Type="http://schemas.openxmlformats.org/officeDocument/2006/relationships/hyperlink" Target="https://shebanq.ancient-data.org/hebrew/text?book=Judges&amp;chapter=3&amp;verse=30&amp;version=2021" TargetMode="External"/><Relationship Id="rId360" Type="http://schemas.openxmlformats.org/officeDocument/2006/relationships/hyperlink" Target="https://shebanq.ancient-data.org/hebrew/text?book=Judges&amp;chapter=4&amp;verse=4&amp;version=2021" TargetMode="External"/><Relationship Id="rId361" Type="http://schemas.openxmlformats.org/officeDocument/2006/relationships/hyperlink" Target="https://shebanq.ancient-data.org/hebrew/text?book=Judges&amp;chapter=4&amp;verse=23&amp;version=2021" TargetMode="External"/><Relationship Id="rId362" Type="http://schemas.openxmlformats.org/officeDocument/2006/relationships/hyperlink" Target="https://shebanq.ancient-data.org/hebrew/text?book=Judges&amp;chapter=5&amp;verse=1&amp;version=2021" TargetMode="External"/><Relationship Id="rId363" Type="http://schemas.openxmlformats.org/officeDocument/2006/relationships/hyperlink" Target="https://shebanq.ancient-data.org/hebrew/text?book=Judges&amp;chapter=5&amp;verse=6&amp;version=2021" TargetMode="External"/><Relationship Id="rId364" Type="http://schemas.openxmlformats.org/officeDocument/2006/relationships/hyperlink" Target="https://shebanq.ancient-data.org/hebrew/text?book=Judges&amp;chapter=6&amp;verse=25&amp;version=2021" TargetMode="External"/><Relationship Id="rId365" Type="http://schemas.openxmlformats.org/officeDocument/2006/relationships/hyperlink" Target="https://shebanq.ancient-data.org/hebrew/text?book=Judges&amp;chapter=6&amp;verse=28&amp;version=2021" TargetMode="External"/><Relationship Id="rId366" Type="http://schemas.openxmlformats.org/officeDocument/2006/relationships/hyperlink" Target="https://shebanq.ancient-data.org/hebrew/text?book=Judges&amp;chapter=6&amp;verse=32&amp;version=2021" TargetMode="External"/><Relationship Id="rId367" Type="http://schemas.openxmlformats.org/officeDocument/2006/relationships/hyperlink" Target="https://shebanq.ancient-data.org/hebrew/text?book=Judges&amp;chapter=6&amp;verse=40&amp;version=2021" TargetMode="External"/><Relationship Id="rId368" Type="http://schemas.openxmlformats.org/officeDocument/2006/relationships/hyperlink" Target="https://shebanq.ancient-data.org/hebrew/text?book=Judges&amp;chapter=7&amp;verse=9&amp;version=2021" TargetMode="External"/><Relationship Id="rId369" Type="http://schemas.openxmlformats.org/officeDocument/2006/relationships/hyperlink" Target="https://shebanq.ancient-data.org/hebrew/text?book=Judges&amp;chapter=8&amp;verse=28&amp;version=2021" TargetMode="External"/><Relationship Id="rId370" Type="http://schemas.openxmlformats.org/officeDocument/2006/relationships/hyperlink" Target="https://shebanq.ancient-data.org/hebrew/text?book=Judges&amp;chapter=9&amp;verse=33&amp;version=2021" TargetMode="External"/><Relationship Id="rId371" Type="http://schemas.openxmlformats.org/officeDocument/2006/relationships/hyperlink" Target="https://shebanq.ancient-data.org/hebrew/text?book=Judges&amp;chapter=10&amp;verse=8&amp;version=2021" TargetMode="External"/><Relationship Id="rId372" Type="http://schemas.openxmlformats.org/officeDocument/2006/relationships/hyperlink" Target="https://shebanq.ancient-data.org/hebrew/text?book=Judges&amp;chapter=10&amp;verse=14&amp;version=2021" TargetMode="External"/><Relationship Id="rId373" Type="http://schemas.openxmlformats.org/officeDocument/2006/relationships/hyperlink" Target="https://shebanq.ancient-data.org/hebrew/text?book=Judges&amp;chapter=11&amp;verse=26&amp;version=2021" TargetMode="External"/><Relationship Id="rId374" Type="http://schemas.openxmlformats.org/officeDocument/2006/relationships/hyperlink" Target="https://shebanq.ancient-data.org/hebrew/text?book=Judges&amp;chapter=13&amp;verse=10&amp;version=2021" TargetMode="External"/><Relationship Id="rId375" Type="http://schemas.openxmlformats.org/officeDocument/2006/relationships/hyperlink" Target="https://shebanq.ancient-data.org/hebrew/text?book=Judges&amp;chapter=14&amp;verse=4&amp;version=2021" TargetMode="External"/><Relationship Id="rId376" Type="http://schemas.openxmlformats.org/officeDocument/2006/relationships/hyperlink" Target="https://shebanq.ancient-data.org/hebrew/text?book=Judges&amp;chapter=14&amp;verse=15&amp;version=2021" TargetMode="External"/><Relationship Id="rId377" Type="http://schemas.openxmlformats.org/officeDocument/2006/relationships/hyperlink" Target="https://shebanq.ancient-data.org/hebrew/text?book=Judges&amp;chapter=14&amp;verse=17&amp;version=2021" TargetMode="External"/><Relationship Id="rId378" Type="http://schemas.openxmlformats.org/officeDocument/2006/relationships/hyperlink" Target="https://shebanq.ancient-data.org/hebrew/text?book=Judges&amp;chapter=14&amp;verse=18&amp;version=2021" TargetMode="External"/><Relationship Id="rId379" Type="http://schemas.openxmlformats.org/officeDocument/2006/relationships/hyperlink" Target="https://shebanq.ancient-data.org/hebrew/text?book=Judges&amp;chapter=15&amp;verse=1&amp;version=2021" TargetMode="External"/><Relationship Id="rId380" Type="http://schemas.openxmlformats.org/officeDocument/2006/relationships/hyperlink" Target="https://shebanq.ancient-data.org/hebrew/text?book=Judges&amp;chapter=15&amp;verse=20&amp;version=2021" TargetMode="External"/><Relationship Id="rId381" Type="http://schemas.openxmlformats.org/officeDocument/2006/relationships/hyperlink" Target="https://shebanq.ancient-data.org/hebrew/text?book=Judges&amp;chapter=16&amp;verse=3&amp;version=2021" TargetMode="External"/><Relationship Id="rId382" Type="http://schemas.openxmlformats.org/officeDocument/2006/relationships/hyperlink" Target="https://shebanq.ancient-data.org/hebrew/text?book=Judges&amp;chapter=16&amp;verse=30&amp;version=2021" TargetMode="External"/><Relationship Id="rId383" Type="http://schemas.openxmlformats.org/officeDocument/2006/relationships/hyperlink" Target="https://shebanq.ancient-data.org/hebrew/text?book=Judges&amp;chapter=17&amp;verse=6&amp;version=2021" TargetMode="External"/><Relationship Id="rId384" Type="http://schemas.openxmlformats.org/officeDocument/2006/relationships/hyperlink" Target="https://shebanq.ancient-data.org/hebrew/text?book=Judges&amp;chapter=18&amp;verse=1&amp;version=2021" TargetMode="External"/><Relationship Id="rId385" Type="http://schemas.openxmlformats.org/officeDocument/2006/relationships/hyperlink" Target="https://shebanq.ancient-data.org/hebrew/text?book=Judges&amp;chapter=19&amp;verse=1&amp;version=2021" TargetMode="External"/><Relationship Id="rId386" Type="http://schemas.openxmlformats.org/officeDocument/2006/relationships/hyperlink" Target="https://shebanq.ancient-data.org/hebrew/text?book=Judges&amp;chapter=19&amp;verse=5&amp;version=2021" TargetMode="External"/><Relationship Id="rId387" Type="http://schemas.openxmlformats.org/officeDocument/2006/relationships/hyperlink" Target="https://shebanq.ancient-data.org/hebrew/text?book=Judges&amp;chapter=19&amp;verse=8&amp;version=2021" TargetMode="External"/><Relationship Id="rId388" Type="http://schemas.openxmlformats.org/officeDocument/2006/relationships/hyperlink" Target="https://shebanq.ancient-data.org/hebrew/text?book=Judges&amp;chapter=19&amp;verse=16&amp;version=2021" TargetMode="External"/><Relationship Id="rId389" Type="http://schemas.openxmlformats.org/officeDocument/2006/relationships/hyperlink" Target="https://shebanq.ancient-data.org/hebrew/text?book=Judges&amp;chapter=19&amp;verse=27&amp;version=2021" TargetMode="External"/><Relationship Id="rId390" Type="http://schemas.openxmlformats.org/officeDocument/2006/relationships/hyperlink" Target="https://shebanq.ancient-data.org/hebrew/text?book=Judges&amp;chapter=20&amp;verse=15&amp;version=2021" TargetMode="External"/><Relationship Id="rId391" Type="http://schemas.openxmlformats.org/officeDocument/2006/relationships/hyperlink" Target="https://shebanq.ancient-data.org/hebrew/text?book=Judges&amp;chapter=20&amp;verse=19&amp;version=2021" TargetMode="External"/><Relationship Id="rId392" Type="http://schemas.openxmlformats.org/officeDocument/2006/relationships/hyperlink" Target="https://shebanq.ancient-data.org/hebrew/text?book=Judges&amp;chapter=20&amp;verse=21&amp;version=2021" TargetMode="External"/><Relationship Id="rId393" Type="http://schemas.openxmlformats.org/officeDocument/2006/relationships/hyperlink" Target="https://shebanq.ancient-data.org/hebrew/text?book=Judges&amp;chapter=20&amp;verse=22&amp;version=2021" TargetMode="External"/><Relationship Id="rId394" Type="http://schemas.openxmlformats.org/officeDocument/2006/relationships/hyperlink" Target="https://shebanq.ancient-data.org/hebrew/text?book=Judges&amp;chapter=20&amp;verse=24&amp;version=2021" TargetMode="External"/><Relationship Id="rId395" Type="http://schemas.openxmlformats.org/officeDocument/2006/relationships/hyperlink" Target="https://shebanq.ancient-data.org/hebrew/text?book=Judges&amp;chapter=20&amp;verse=25&amp;version=2021" TargetMode="External"/><Relationship Id="rId396" Type="http://schemas.openxmlformats.org/officeDocument/2006/relationships/hyperlink" Target="https://shebanq.ancient-data.org/hebrew/text?book=Judges&amp;chapter=20&amp;verse=26&amp;version=2021" TargetMode="External"/><Relationship Id="rId397" Type="http://schemas.openxmlformats.org/officeDocument/2006/relationships/hyperlink" Target="https://shebanq.ancient-data.org/hebrew/text?book=Judges&amp;chapter=20&amp;verse=27&amp;version=2021" TargetMode="External"/><Relationship Id="rId398" Type="http://schemas.openxmlformats.org/officeDocument/2006/relationships/hyperlink" Target="https://shebanq.ancient-data.org/hebrew/text?book=Judges&amp;chapter=20&amp;verse=28&amp;version=2021" TargetMode="External"/><Relationship Id="rId399" Type="http://schemas.openxmlformats.org/officeDocument/2006/relationships/hyperlink" Target="https://shebanq.ancient-data.org/hebrew/text?book=Judges&amp;chapter=20&amp;verse=30&amp;version=2021" TargetMode="External"/><Relationship Id="rId400" Type="http://schemas.openxmlformats.org/officeDocument/2006/relationships/hyperlink" Target="https://shebanq.ancient-data.org/hebrew/text?book=Judges&amp;chapter=20&amp;verse=35&amp;version=2021" TargetMode="External"/><Relationship Id="rId401" Type="http://schemas.openxmlformats.org/officeDocument/2006/relationships/hyperlink" Target="https://shebanq.ancient-data.org/hebrew/text?book=Judges&amp;chapter=20&amp;verse=46&amp;version=2021" TargetMode="External"/><Relationship Id="rId402" Type="http://schemas.openxmlformats.org/officeDocument/2006/relationships/hyperlink" Target="https://shebanq.ancient-data.org/hebrew/text?book=Judges&amp;chapter=21&amp;verse=14&amp;version=2021" TargetMode="External"/><Relationship Id="rId403" Type="http://schemas.openxmlformats.org/officeDocument/2006/relationships/hyperlink" Target="https://shebanq.ancient-data.org/hebrew/text?book=Judges&amp;chapter=21&amp;verse=24&amp;version=2021" TargetMode="External"/><Relationship Id="rId404" Type="http://schemas.openxmlformats.org/officeDocument/2006/relationships/hyperlink" Target="https://shebanq.ancient-data.org/hebrew/text?book=Judges&amp;chapter=21&amp;verse=25&amp;version=2021" TargetMode="External"/><Relationship Id="rId405" Type="http://schemas.openxmlformats.org/officeDocument/2006/relationships/hyperlink" Target="https://shebanq.ancient-data.org/hebrew/text?book=1_Samuel&amp;chapter=1&amp;verse=19&amp;version=2021" TargetMode="External"/><Relationship Id="rId406" Type="http://schemas.openxmlformats.org/officeDocument/2006/relationships/hyperlink" Target="https://shebanq.ancient-data.org/hebrew/text?book=1_Samuel&amp;chapter=2&amp;verse=34&amp;version=2021" TargetMode="External"/><Relationship Id="rId407" Type="http://schemas.openxmlformats.org/officeDocument/2006/relationships/hyperlink" Target="https://shebanq.ancient-data.org/hebrew/text?book=1_Samuel&amp;chapter=3&amp;verse=1&amp;version=2021" TargetMode="External"/><Relationship Id="rId408" Type="http://schemas.openxmlformats.org/officeDocument/2006/relationships/hyperlink" Target="https://shebanq.ancient-data.org/hebrew/text?book=1_Samuel&amp;chapter=3&amp;verse=2&amp;version=2021" TargetMode="External"/><Relationship Id="rId409" Type="http://schemas.openxmlformats.org/officeDocument/2006/relationships/hyperlink" Target="https://shebanq.ancient-data.org/hebrew/text?book=1_Samuel&amp;chapter=3&amp;verse=12&amp;version=2021" TargetMode="External"/><Relationship Id="rId410" Type="http://schemas.openxmlformats.org/officeDocument/2006/relationships/hyperlink" Target="https://shebanq.ancient-data.org/hebrew/text?book=1_Samuel&amp;chapter=4&amp;verse=12&amp;version=2021" TargetMode="External"/><Relationship Id="rId411" Type="http://schemas.openxmlformats.org/officeDocument/2006/relationships/hyperlink" Target="https://shebanq.ancient-data.org/hebrew/text?book=1_Samuel&amp;chapter=5&amp;verse=4&amp;version=2021" TargetMode="External"/><Relationship Id="rId412" Type="http://schemas.openxmlformats.org/officeDocument/2006/relationships/hyperlink" Target="https://shebanq.ancient-data.org/hebrew/text?book=1_Samuel&amp;chapter=6&amp;verse=15&amp;version=2021" TargetMode="External"/><Relationship Id="rId413" Type="http://schemas.openxmlformats.org/officeDocument/2006/relationships/hyperlink" Target="https://shebanq.ancient-data.org/hebrew/text?book=1_Samuel&amp;chapter=6&amp;verse=16&amp;version=2021" TargetMode="External"/><Relationship Id="rId414" Type="http://schemas.openxmlformats.org/officeDocument/2006/relationships/hyperlink" Target="https://shebanq.ancient-data.org/hebrew/text?book=1_Samuel&amp;chapter=7&amp;verse=6&amp;version=2021" TargetMode="External"/><Relationship Id="rId415" Type="http://schemas.openxmlformats.org/officeDocument/2006/relationships/hyperlink" Target="https://shebanq.ancient-data.org/hebrew/text?book=1_Samuel&amp;chapter=7&amp;verse=10&amp;version=2021" TargetMode="External"/><Relationship Id="rId416" Type="http://schemas.openxmlformats.org/officeDocument/2006/relationships/hyperlink" Target="https://shebanq.ancient-data.org/hebrew/text?book=1_Samuel&amp;chapter=8&amp;verse=18&amp;version=2021" TargetMode="External"/><Relationship Id="rId417" Type="http://schemas.openxmlformats.org/officeDocument/2006/relationships/hyperlink" Target="https://shebanq.ancient-data.org/hebrew/text?book=1_Samuel&amp;chapter=9&amp;verse=19&amp;version=2021" TargetMode="External"/><Relationship Id="rId418" Type="http://schemas.openxmlformats.org/officeDocument/2006/relationships/hyperlink" Target="https://shebanq.ancient-data.org/hebrew/text?book=1_Samuel&amp;chapter=9&amp;verse=24&amp;version=2021" TargetMode="External"/><Relationship Id="rId419" Type="http://schemas.openxmlformats.org/officeDocument/2006/relationships/hyperlink" Target="https://shebanq.ancient-data.org/hebrew/text?book=1_Samuel&amp;chapter=10&amp;verse=9&amp;version=2021" TargetMode="External"/><Relationship Id="rId420" Type="http://schemas.openxmlformats.org/officeDocument/2006/relationships/hyperlink" Target="https://shebanq.ancient-data.org/hebrew/text?book=1_Samuel&amp;chapter=11&amp;verse=11&amp;version=2021" TargetMode="External"/><Relationship Id="rId421" Type="http://schemas.openxmlformats.org/officeDocument/2006/relationships/hyperlink" Target="https://shebanq.ancient-data.org/hebrew/text?book=1_Samuel&amp;chapter=11&amp;verse=13&amp;version=2021" TargetMode="External"/><Relationship Id="rId422" Type="http://schemas.openxmlformats.org/officeDocument/2006/relationships/hyperlink" Target="https://shebanq.ancient-data.org/hebrew/text?book=1_Samuel&amp;chapter=12&amp;verse=18&amp;version=2021" TargetMode="External"/><Relationship Id="rId423" Type="http://schemas.openxmlformats.org/officeDocument/2006/relationships/hyperlink" Target="https://shebanq.ancient-data.org/hebrew/text?book=1_Samuel&amp;chapter=13&amp;verse=22&amp;version=2021" TargetMode="External"/><Relationship Id="rId424" Type="http://schemas.openxmlformats.org/officeDocument/2006/relationships/hyperlink" Target="https://shebanq.ancient-data.org/hebrew/text?book=1_Samuel&amp;chapter=14&amp;verse=18&amp;version=2021" TargetMode="External"/><Relationship Id="rId425" Type="http://schemas.openxmlformats.org/officeDocument/2006/relationships/hyperlink" Target="https://shebanq.ancient-data.org/hebrew/text?book=1_Samuel&amp;chapter=14&amp;verse=23&amp;version=2021" TargetMode="External"/><Relationship Id="rId426" Type="http://schemas.openxmlformats.org/officeDocument/2006/relationships/hyperlink" Target="https://shebanq.ancient-data.org/hebrew/text?book=1_Samuel&amp;chapter=14&amp;verse=24&amp;version=2021" TargetMode="External"/><Relationship Id="rId427" Type="http://schemas.openxmlformats.org/officeDocument/2006/relationships/hyperlink" Target="https://shebanq.ancient-data.org/hebrew/text?book=1_Samuel&amp;chapter=14&amp;verse=31&amp;version=2021" TargetMode="External"/><Relationship Id="rId428" Type="http://schemas.openxmlformats.org/officeDocument/2006/relationships/hyperlink" Target="https://shebanq.ancient-data.org/hebrew/text?book=1_Samuel&amp;chapter=14&amp;verse=37&amp;version=2021" TargetMode="External"/><Relationship Id="rId429" Type="http://schemas.openxmlformats.org/officeDocument/2006/relationships/hyperlink" Target="https://shebanq.ancient-data.org/hebrew/text?book=1_Samuel&amp;chapter=15&amp;verse=12&amp;version=2021" TargetMode="External"/><Relationship Id="rId430" Type="http://schemas.openxmlformats.org/officeDocument/2006/relationships/hyperlink" Target="https://shebanq.ancient-data.org/hebrew/text?book=1_Samuel&amp;chapter=17&amp;verse=12&amp;version=2021" TargetMode="External"/><Relationship Id="rId431" Type="http://schemas.openxmlformats.org/officeDocument/2006/relationships/hyperlink" Target="https://shebanq.ancient-data.org/hebrew/text?book=1_Samuel&amp;chapter=17&amp;verse=20&amp;version=2021" TargetMode="External"/><Relationship Id="rId432" Type="http://schemas.openxmlformats.org/officeDocument/2006/relationships/hyperlink" Target="https://shebanq.ancient-data.org/hebrew/text?book=1_Samuel&amp;chapter=18&amp;verse=2&amp;version=2021" TargetMode="External"/><Relationship Id="rId433" Type="http://schemas.openxmlformats.org/officeDocument/2006/relationships/hyperlink" Target="https://shebanq.ancient-data.org/hebrew/text?book=1_Samuel&amp;chapter=18&amp;verse=19&amp;version=2021" TargetMode="External"/><Relationship Id="rId434" Type="http://schemas.openxmlformats.org/officeDocument/2006/relationships/hyperlink" Target="https://shebanq.ancient-data.org/hebrew/text?book=1_Samuel&amp;chapter=19&amp;verse=2&amp;version=2021" TargetMode="External"/><Relationship Id="rId435" Type="http://schemas.openxmlformats.org/officeDocument/2006/relationships/hyperlink" Target="https://shebanq.ancient-data.org/hebrew/text?book=1_Samuel&amp;chapter=19&amp;verse=10&amp;version=2021" TargetMode="External"/><Relationship Id="rId436" Type="http://schemas.openxmlformats.org/officeDocument/2006/relationships/hyperlink" Target="https://shebanq.ancient-data.org/hebrew/text?book=1_Samuel&amp;chapter=19&amp;verse=11&amp;version=2021" TargetMode="External"/><Relationship Id="rId437" Type="http://schemas.openxmlformats.org/officeDocument/2006/relationships/hyperlink" Target="https://shebanq.ancient-data.org/hebrew/text?book=1_Samuel&amp;chapter=20&amp;verse=19&amp;version=2021" TargetMode="External"/><Relationship Id="rId438" Type="http://schemas.openxmlformats.org/officeDocument/2006/relationships/hyperlink" Target="https://shebanq.ancient-data.org/hebrew/text?book=1_Samuel&amp;chapter=20&amp;verse=26&amp;version=2021" TargetMode="External"/><Relationship Id="rId439" Type="http://schemas.openxmlformats.org/officeDocument/2006/relationships/hyperlink" Target="https://shebanq.ancient-data.org/hebrew/text?book=1_Samuel&amp;chapter=20&amp;verse=34&amp;version=2021" TargetMode="External"/><Relationship Id="rId440" Type="http://schemas.openxmlformats.org/officeDocument/2006/relationships/hyperlink" Target="https://shebanq.ancient-data.org/hebrew/text?book=1_Samuel&amp;chapter=20&amp;verse=35&amp;version=2021" TargetMode="External"/><Relationship Id="rId441" Type="http://schemas.openxmlformats.org/officeDocument/2006/relationships/hyperlink" Target="https://shebanq.ancient-data.org/hebrew/text?book=1_Samuel&amp;chapter=21&amp;verse=7&amp;version=2021" TargetMode="External"/><Relationship Id="rId442" Type="http://schemas.openxmlformats.org/officeDocument/2006/relationships/hyperlink" Target="https://shebanq.ancient-data.org/hebrew/text?book=1_Samuel&amp;chapter=21&amp;verse=8&amp;version=2021" TargetMode="External"/><Relationship Id="rId443" Type="http://schemas.openxmlformats.org/officeDocument/2006/relationships/hyperlink" Target="https://shebanq.ancient-data.org/hebrew/text?book=1_Samuel&amp;chapter=21&amp;verse=11&amp;version=2021" TargetMode="External"/><Relationship Id="rId444" Type="http://schemas.openxmlformats.org/officeDocument/2006/relationships/hyperlink" Target="https://shebanq.ancient-data.org/hebrew/text?book=1_Samuel&amp;chapter=22&amp;verse=18&amp;version=2021" TargetMode="External"/><Relationship Id="rId445" Type="http://schemas.openxmlformats.org/officeDocument/2006/relationships/hyperlink" Target="https://shebanq.ancient-data.org/hebrew/text?book=1_Samuel&amp;chapter=22&amp;verse=22&amp;version=2021" TargetMode="External"/><Relationship Id="rId446" Type="http://schemas.openxmlformats.org/officeDocument/2006/relationships/hyperlink" Target="https://shebanq.ancient-data.org/hebrew/text?book=1_Samuel&amp;chapter=25&amp;verse=37&amp;version=2021" TargetMode="External"/><Relationship Id="rId447" Type="http://schemas.openxmlformats.org/officeDocument/2006/relationships/hyperlink" Target="https://shebanq.ancient-data.org/hebrew/text?book=1_Samuel&amp;chapter=27&amp;verse=6&amp;version=2021" TargetMode="External"/><Relationship Id="rId448" Type="http://schemas.openxmlformats.org/officeDocument/2006/relationships/hyperlink" Target="https://shebanq.ancient-data.org/hebrew/text?book=1_Samuel&amp;chapter=28&amp;verse=1&amp;version=2021" TargetMode="External"/><Relationship Id="rId449" Type="http://schemas.openxmlformats.org/officeDocument/2006/relationships/hyperlink" Target="https://shebanq.ancient-data.org/hebrew/text?book=1_Samuel&amp;chapter=28&amp;verse=25&amp;version=2021" TargetMode="External"/><Relationship Id="rId450" Type="http://schemas.openxmlformats.org/officeDocument/2006/relationships/hyperlink" Target="https://shebanq.ancient-data.org/hebrew/text?book=1_Samuel&amp;chapter=29&amp;verse=10&amp;version=2021" TargetMode="External"/><Relationship Id="rId451" Type="http://schemas.openxmlformats.org/officeDocument/2006/relationships/hyperlink" Target="https://shebanq.ancient-data.org/hebrew/text?book=1_Samuel&amp;chapter=29&amp;verse=11&amp;version=2021" TargetMode="External"/><Relationship Id="rId452" Type="http://schemas.openxmlformats.org/officeDocument/2006/relationships/hyperlink" Target="https://shebanq.ancient-data.org/hebrew/text?book=1_Samuel&amp;chapter=30&amp;verse=1&amp;version=2021" TargetMode="External"/><Relationship Id="rId453" Type="http://schemas.openxmlformats.org/officeDocument/2006/relationships/hyperlink" Target="https://shebanq.ancient-data.org/hebrew/text?book=1_Samuel&amp;chapter=31&amp;verse=6&amp;version=2021" TargetMode="External"/><Relationship Id="rId454" Type="http://schemas.openxmlformats.org/officeDocument/2006/relationships/hyperlink" Target="https://shebanq.ancient-data.org/hebrew/text?book=2_Samuel&amp;chapter=1&amp;verse=2&amp;version=2021" TargetMode="External"/><Relationship Id="rId455" Type="http://schemas.openxmlformats.org/officeDocument/2006/relationships/hyperlink" Target="https://shebanq.ancient-data.org/hebrew/text?book=2_Samuel&amp;chapter=2&amp;verse=17&amp;version=2021" TargetMode="External"/><Relationship Id="rId456" Type="http://schemas.openxmlformats.org/officeDocument/2006/relationships/hyperlink" Target="https://shebanq.ancient-data.org/hebrew/text?book=2_Samuel&amp;chapter=2&amp;verse=26&amp;version=2021" TargetMode="External"/><Relationship Id="rId457" Type="http://schemas.openxmlformats.org/officeDocument/2006/relationships/hyperlink" Target="https://shebanq.ancient-data.org/hebrew/text?book=2_Samuel&amp;chapter=3&amp;verse=35&amp;version=2021" TargetMode="External"/><Relationship Id="rId458" Type="http://schemas.openxmlformats.org/officeDocument/2006/relationships/hyperlink" Target="https://shebanq.ancient-data.org/hebrew/text?book=2_Samuel&amp;chapter=3&amp;verse=37&amp;version=2021" TargetMode="External"/><Relationship Id="rId459" Type="http://schemas.openxmlformats.org/officeDocument/2006/relationships/hyperlink" Target="https://shebanq.ancient-data.org/hebrew/text?book=2_Samuel&amp;chapter=5&amp;verse=8&amp;version=2021" TargetMode="External"/><Relationship Id="rId460" Type="http://schemas.openxmlformats.org/officeDocument/2006/relationships/hyperlink" Target="https://shebanq.ancient-data.org/hebrew/text?book=2_Samuel&amp;chapter=6&amp;verse=9&amp;version=2021" TargetMode="External"/><Relationship Id="rId461" Type="http://schemas.openxmlformats.org/officeDocument/2006/relationships/hyperlink" Target="https://shebanq.ancient-data.org/hebrew/text?book=2_Samuel&amp;chapter=7&amp;verse=4&amp;version=2021" TargetMode="External"/><Relationship Id="rId462" Type="http://schemas.openxmlformats.org/officeDocument/2006/relationships/hyperlink" Target="https://shebanq.ancient-data.org/hebrew/text?book=2_Samuel&amp;chapter=7&amp;verse=10&amp;version=2021" TargetMode="External"/><Relationship Id="rId463" Type="http://schemas.openxmlformats.org/officeDocument/2006/relationships/hyperlink" Target="https://shebanq.ancient-data.org/hebrew/text?book=2_Samuel&amp;chapter=11&amp;verse=12&amp;version=2021" TargetMode="External"/><Relationship Id="rId464" Type="http://schemas.openxmlformats.org/officeDocument/2006/relationships/hyperlink" Target="https://shebanq.ancient-data.org/hebrew/text?book=2_Samuel&amp;chapter=11&amp;verse=13&amp;version=2021" TargetMode="External"/><Relationship Id="rId465" Type="http://schemas.openxmlformats.org/officeDocument/2006/relationships/hyperlink" Target="https://shebanq.ancient-data.org/hebrew/text?book=2_Samuel&amp;chapter=11&amp;verse=14&amp;version=2021" TargetMode="External"/><Relationship Id="rId466" Type="http://schemas.openxmlformats.org/officeDocument/2006/relationships/hyperlink" Target="https://shebanq.ancient-data.org/hebrew/text?book=2_Samuel&amp;chapter=12&amp;verse=18&amp;version=2021" TargetMode="External"/><Relationship Id="rId467" Type="http://schemas.openxmlformats.org/officeDocument/2006/relationships/hyperlink" Target="https://shebanq.ancient-data.org/hebrew/text?book=2_Samuel&amp;chapter=13&amp;verse=4&amp;version=2021" TargetMode="External"/><Relationship Id="rId468" Type="http://schemas.openxmlformats.org/officeDocument/2006/relationships/hyperlink" Target="https://shebanq.ancient-data.org/hebrew/text?book=2_Samuel&amp;chapter=16&amp;verse=23&amp;version=2021" TargetMode="External"/><Relationship Id="rId469" Type="http://schemas.openxmlformats.org/officeDocument/2006/relationships/hyperlink" Target="https://shebanq.ancient-data.org/hebrew/text?book=2_Samuel&amp;chapter=17&amp;verse=9&amp;version=2021" TargetMode="External"/><Relationship Id="rId470" Type="http://schemas.openxmlformats.org/officeDocument/2006/relationships/hyperlink" Target="https://shebanq.ancient-data.org/hebrew/text?book=2_Samuel&amp;chapter=18&amp;verse=7&amp;version=2021" TargetMode="External"/><Relationship Id="rId471" Type="http://schemas.openxmlformats.org/officeDocument/2006/relationships/hyperlink" Target="https://shebanq.ancient-data.org/hebrew/text?book=2_Samuel&amp;chapter=18&amp;verse=8&amp;version=2021" TargetMode="External"/><Relationship Id="rId472" Type="http://schemas.openxmlformats.org/officeDocument/2006/relationships/hyperlink" Target="https://shebanq.ancient-data.org/hebrew/text?book=2_Samuel&amp;chapter=18&amp;verse=18&amp;version=2021" TargetMode="External"/><Relationship Id="rId473" Type="http://schemas.openxmlformats.org/officeDocument/2006/relationships/hyperlink" Target="https://shebanq.ancient-data.org/hebrew/text?book=2_Samuel&amp;chapter=18&amp;verse=20&amp;version=2021" TargetMode="External"/><Relationship Id="rId474" Type="http://schemas.openxmlformats.org/officeDocument/2006/relationships/hyperlink" Target="https://shebanq.ancient-data.org/hebrew/text?book=2_Samuel&amp;chapter=19&amp;verse=3&amp;version=2021" TargetMode="External"/><Relationship Id="rId475" Type="http://schemas.openxmlformats.org/officeDocument/2006/relationships/hyperlink" Target="https://shebanq.ancient-data.org/hebrew/text?book=2_Samuel&amp;chapter=19&amp;verse=4&amp;version=2021" TargetMode="External"/><Relationship Id="rId476" Type="http://schemas.openxmlformats.org/officeDocument/2006/relationships/hyperlink" Target="https://shebanq.ancient-data.org/hebrew/text?book=2_Samuel&amp;chapter=19&amp;verse=20&amp;version=2021" TargetMode="External"/><Relationship Id="rId477" Type="http://schemas.openxmlformats.org/officeDocument/2006/relationships/hyperlink" Target="https://shebanq.ancient-data.org/hebrew/text?book=2_Samuel&amp;chapter=20&amp;verse=18&amp;version=2021" TargetMode="External"/><Relationship Id="rId478" Type="http://schemas.openxmlformats.org/officeDocument/2006/relationships/hyperlink" Target="https://shebanq.ancient-data.org/hebrew/text?book=2_Samuel&amp;chapter=21&amp;verse=1&amp;version=2021" TargetMode="External"/><Relationship Id="rId479" Type="http://schemas.openxmlformats.org/officeDocument/2006/relationships/hyperlink" Target="https://shebanq.ancient-data.org/hebrew/text?book=2_Samuel&amp;chapter=21&amp;verse=9&amp;version=2021" TargetMode="External"/><Relationship Id="rId480" Type="http://schemas.openxmlformats.org/officeDocument/2006/relationships/hyperlink" Target="https://shebanq.ancient-data.org/hebrew/text?book=2_Samuel&amp;chapter=21&amp;verse=12&amp;version=2021" TargetMode="External"/><Relationship Id="rId481" Type="http://schemas.openxmlformats.org/officeDocument/2006/relationships/hyperlink" Target="https://shebanq.ancient-data.org/hebrew/text?book=2_Samuel&amp;chapter=22&amp;verse=1&amp;version=2021" TargetMode="External"/><Relationship Id="rId482" Type="http://schemas.openxmlformats.org/officeDocument/2006/relationships/hyperlink" Target="https://shebanq.ancient-data.org/hebrew/text?book=2_Samuel&amp;chapter=22&amp;verse=19&amp;version=2021" TargetMode="External"/><Relationship Id="rId483" Type="http://schemas.openxmlformats.org/officeDocument/2006/relationships/hyperlink" Target="https://shebanq.ancient-data.org/hebrew/text?book=2_Samuel&amp;chapter=23&amp;verse=10&amp;version=2021" TargetMode="External"/><Relationship Id="rId484" Type="http://schemas.openxmlformats.org/officeDocument/2006/relationships/hyperlink" Target="https://shebanq.ancient-data.org/hebrew/text?book=2_Samuel&amp;chapter=23&amp;verse=20&amp;version=2021" TargetMode="External"/><Relationship Id="rId485" Type="http://schemas.openxmlformats.org/officeDocument/2006/relationships/hyperlink" Target="https://shebanq.ancient-data.org/hebrew/text?book=2_Samuel&amp;chapter=24&amp;verse=11&amp;version=2021" TargetMode="External"/><Relationship Id="rId486" Type="http://schemas.openxmlformats.org/officeDocument/2006/relationships/hyperlink" Target="https://shebanq.ancient-data.org/hebrew/text?book=2_Samuel&amp;chapter=24&amp;verse=18&amp;version=2021" TargetMode="External"/><Relationship Id="rId487" Type="http://schemas.openxmlformats.org/officeDocument/2006/relationships/hyperlink" Target="https://shebanq.ancient-data.org/hebrew/text?book=1_Kings&amp;chapter=2&amp;verse=8&amp;version=2021" TargetMode="External"/><Relationship Id="rId488" Type="http://schemas.openxmlformats.org/officeDocument/2006/relationships/hyperlink" Target="https://shebanq.ancient-data.org/hebrew/text?book=1_Kings&amp;chapter=2&amp;verse=26&amp;version=2021" TargetMode="External"/><Relationship Id="rId489" Type="http://schemas.openxmlformats.org/officeDocument/2006/relationships/hyperlink" Target="https://shebanq.ancient-data.org/hebrew/text?book=1_Kings&amp;chapter=2&amp;verse=37&amp;version=2021" TargetMode="External"/><Relationship Id="rId490" Type="http://schemas.openxmlformats.org/officeDocument/2006/relationships/hyperlink" Target="https://shebanq.ancient-data.org/hebrew/text?book=1_Kings&amp;chapter=2&amp;verse=42&amp;version=2021" TargetMode="External"/><Relationship Id="rId491" Type="http://schemas.openxmlformats.org/officeDocument/2006/relationships/hyperlink" Target="https://shebanq.ancient-data.org/hebrew/text?book=1_Kings&amp;chapter=3&amp;verse=18&amp;version=2021" TargetMode="External"/><Relationship Id="rId492" Type="http://schemas.openxmlformats.org/officeDocument/2006/relationships/hyperlink" Target="https://shebanq.ancient-data.org/hebrew/text?book=1_Kings&amp;chapter=3&amp;verse=20&amp;version=2021" TargetMode="External"/><Relationship Id="rId493" Type="http://schemas.openxmlformats.org/officeDocument/2006/relationships/hyperlink" Target="https://shebanq.ancient-data.org/hebrew/text?book=1_Kings&amp;chapter=3&amp;verse=21&amp;version=2021" TargetMode="External"/><Relationship Id="rId494" Type="http://schemas.openxmlformats.org/officeDocument/2006/relationships/hyperlink" Target="https://shebanq.ancient-data.org/hebrew/text?book=1_Kings&amp;chapter=6&amp;verse=1&amp;version=2021" TargetMode="External"/><Relationship Id="rId495" Type="http://schemas.openxmlformats.org/officeDocument/2006/relationships/hyperlink" Target="https://shebanq.ancient-data.org/hebrew/text?book=1_Kings&amp;chapter=6&amp;verse=37&amp;version=2021" TargetMode="External"/><Relationship Id="rId496" Type="http://schemas.openxmlformats.org/officeDocument/2006/relationships/hyperlink" Target="https://shebanq.ancient-data.org/hebrew/text?book=1_Kings&amp;chapter=6&amp;verse=38&amp;version=2021" TargetMode="External"/><Relationship Id="rId497" Type="http://schemas.openxmlformats.org/officeDocument/2006/relationships/hyperlink" Target="https://shebanq.ancient-data.org/hebrew/text?book=1_Kings&amp;chapter=7&amp;verse=24&amp;version=2021" TargetMode="External"/><Relationship Id="rId498" Type="http://schemas.openxmlformats.org/officeDocument/2006/relationships/hyperlink" Target="https://shebanq.ancient-data.org/hebrew/text?book=1_Kings&amp;chapter=8&amp;verse=2&amp;version=2021" TargetMode="External"/><Relationship Id="rId499" Type="http://schemas.openxmlformats.org/officeDocument/2006/relationships/hyperlink" Target="https://shebanq.ancient-data.org/hebrew/text?book=1_Kings&amp;chapter=8&amp;verse=64&amp;version=2021" TargetMode="External"/><Relationship Id="rId500" Type="http://schemas.openxmlformats.org/officeDocument/2006/relationships/hyperlink" Target="https://shebanq.ancient-data.org/hebrew/text?book=1_Kings&amp;chapter=8&amp;verse=65&amp;version=2021" TargetMode="External"/><Relationship Id="rId501" Type="http://schemas.openxmlformats.org/officeDocument/2006/relationships/hyperlink" Target="https://shebanq.ancient-data.org/hebrew/text?book=1_Kings&amp;chapter=8&amp;verse=66&amp;version=2021" TargetMode="External"/><Relationship Id="rId502" Type="http://schemas.openxmlformats.org/officeDocument/2006/relationships/hyperlink" Target="https://shebanq.ancient-data.org/hebrew/text?book=1_Kings&amp;chapter=10&amp;verse=14&amp;version=2021" TargetMode="External"/><Relationship Id="rId503" Type="http://schemas.openxmlformats.org/officeDocument/2006/relationships/hyperlink" Target="https://shebanq.ancient-data.org/hebrew/text?book=1_Kings&amp;chapter=10&amp;verse=21&amp;version=2021" TargetMode="External"/><Relationship Id="rId504" Type="http://schemas.openxmlformats.org/officeDocument/2006/relationships/hyperlink" Target="https://shebanq.ancient-data.org/hebrew/text?book=1_Kings&amp;chapter=11&amp;verse=12&amp;version=2021" TargetMode="External"/><Relationship Id="rId505" Type="http://schemas.openxmlformats.org/officeDocument/2006/relationships/hyperlink" Target="https://shebanq.ancient-data.org/hebrew/text?book=1_Kings&amp;chapter=11&amp;verse=29&amp;version=2021" TargetMode="External"/><Relationship Id="rId506" Type="http://schemas.openxmlformats.org/officeDocument/2006/relationships/hyperlink" Target="https://shebanq.ancient-data.org/hebrew/text?book=1_Kings&amp;chapter=12&amp;verse=12&amp;version=2021" TargetMode="External"/><Relationship Id="rId507" Type="http://schemas.openxmlformats.org/officeDocument/2006/relationships/hyperlink" Target="https://shebanq.ancient-data.org/hebrew/text?book=1_Kings&amp;chapter=12&amp;verse=32&amp;version=2021" TargetMode="External"/><Relationship Id="rId508" Type="http://schemas.openxmlformats.org/officeDocument/2006/relationships/hyperlink" Target="https://shebanq.ancient-data.org/hebrew/text?book=1_Kings&amp;chapter=12&amp;verse=33&amp;version=2021" TargetMode="External"/><Relationship Id="rId509" Type="http://schemas.openxmlformats.org/officeDocument/2006/relationships/hyperlink" Target="https://shebanq.ancient-data.org/hebrew/text?book=1_Kings&amp;chapter=13&amp;verse=3&amp;version=2021" TargetMode="External"/><Relationship Id="rId510" Type="http://schemas.openxmlformats.org/officeDocument/2006/relationships/hyperlink" Target="https://shebanq.ancient-data.org/hebrew/text?book=1_Kings&amp;chapter=14&amp;verse=1&amp;version=2021" TargetMode="External"/><Relationship Id="rId511" Type="http://schemas.openxmlformats.org/officeDocument/2006/relationships/hyperlink" Target="https://shebanq.ancient-data.org/hebrew/text?book=1_Kings&amp;chapter=14&amp;verse=25&amp;version=2021" TargetMode="External"/><Relationship Id="rId512" Type="http://schemas.openxmlformats.org/officeDocument/2006/relationships/hyperlink" Target="https://shebanq.ancient-data.org/hebrew/text?book=1_Kings&amp;chapter=15&amp;verse=1&amp;version=2021" TargetMode="External"/><Relationship Id="rId513" Type="http://schemas.openxmlformats.org/officeDocument/2006/relationships/hyperlink" Target="https://shebanq.ancient-data.org/hebrew/text?book=1_Kings&amp;chapter=15&amp;verse=9&amp;version=2021" TargetMode="External"/><Relationship Id="rId514" Type="http://schemas.openxmlformats.org/officeDocument/2006/relationships/hyperlink" Target="https://shebanq.ancient-data.org/hebrew/text?book=1_Kings&amp;chapter=15&amp;verse=25&amp;version=2021" TargetMode="External"/><Relationship Id="rId515" Type="http://schemas.openxmlformats.org/officeDocument/2006/relationships/hyperlink" Target="https://shebanq.ancient-data.org/hebrew/text?book=1_Kings&amp;chapter=15&amp;verse=28&amp;version=2021" TargetMode="External"/><Relationship Id="rId516" Type="http://schemas.openxmlformats.org/officeDocument/2006/relationships/hyperlink" Target="https://shebanq.ancient-data.org/hebrew/text?book=1_Kings&amp;chapter=15&amp;verse=33&amp;version=2021" TargetMode="External"/><Relationship Id="rId517" Type="http://schemas.openxmlformats.org/officeDocument/2006/relationships/hyperlink" Target="https://shebanq.ancient-data.org/hebrew/text?book=1_Kings&amp;chapter=16&amp;verse=8&amp;version=2021" TargetMode="External"/><Relationship Id="rId518" Type="http://schemas.openxmlformats.org/officeDocument/2006/relationships/hyperlink" Target="https://shebanq.ancient-data.org/hebrew/text?book=1_Kings&amp;chapter=16&amp;verse=10&amp;version=2021" TargetMode="External"/><Relationship Id="rId519" Type="http://schemas.openxmlformats.org/officeDocument/2006/relationships/hyperlink" Target="https://shebanq.ancient-data.org/hebrew/text?book=1_Kings&amp;chapter=16&amp;verse=15&amp;version=2021" TargetMode="External"/><Relationship Id="rId520" Type="http://schemas.openxmlformats.org/officeDocument/2006/relationships/hyperlink" Target="https://shebanq.ancient-data.org/hebrew/text?book=1_Kings&amp;chapter=16&amp;verse=16&amp;version=2021" TargetMode="External"/><Relationship Id="rId521" Type="http://schemas.openxmlformats.org/officeDocument/2006/relationships/hyperlink" Target="https://shebanq.ancient-data.org/hebrew/text?book=1_Kings&amp;chapter=16&amp;verse=23&amp;version=2021" TargetMode="External"/><Relationship Id="rId522" Type="http://schemas.openxmlformats.org/officeDocument/2006/relationships/hyperlink" Target="https://shebanq.ancient-data.org/hebrew/text?book=1_Kings&amp;chapter=16&amp;verse=29&amp;version=2021" TargetMode="External"/><Relationship Id="rId523" Type="http://schemas.openxmlformats.org/officeDocument/2006/relationships/hyperlink" Target="https://shebanq.ancient-data.org/hebrew/text?book=1_Kings&amp;chapter=16&amp;verse=34&amp;version=2021" TargetMode="External"/><Relationship Id="rId524" Type="http://schemas.openxmlformats.org/officeDocument/2006/relationships/hyperlink" Target="https://shebanq.ancient-data.org/hebrew/text?book=1_Kings&amp;chapter=17&amp;verse=6&amp;version=2021" TargetMode="External"/><Relationship Id="rId525" Type="http://schemas.openxmlformats.org/officeDocument/2006/relationships/hyperlink" Target="https://shebanq.ancient-data.org/hebrew/text?book=1_Kings&amp;chapter=17&amp;verse=13&amp;version=2021" TargetMode="External"/><Relationship Id="rId526" Type="http://schemas.openxmlformats.org/officeDocument/2006/relationships/hyperlink" Target="https://shebanq.ancient-data.org/hebrew/text?book=1_Kings&amp;chapter=18&amp;verse=1&amp;version=2021" TargetMode="External"/><Relationship Id="rId527" Type="http://schemas.openxmlformats.org/officeDocument/2006/relationships/hyperlink" Target="https://shebanq.ancient-data.org/hebrew/text?book=1_Kings&amp;chapter=18&amp;verse=27&amp;version=2021" TargetMode="External"/><Relationship Id="rId528" Type="http://schemas.openxmlformats.org/officeDocument/2006/relationships/hyperlink" Target="https://shebanq.ancient-data.org/hebrew/text?book=1_Kings&amp;chapter=18&amp;verse=44&amp;version=2021" TargetMode="External"/><Relationship Id="rId529" Type="http://schemas.openxmlformats.org/officeDocument/2006/relationships/hyperlink" Target="https://shebanq.ancient-data.org/hebrew/text?book=1_Kings&amp;chapter=20&amp;verse=16&amp;version=2021" TargetMode="External"/><Relationship Id="rId530" Type="http://schemas.openxmlformats.org/officeDocument/2006/relationships/hyperlink" Target="https://shebanq.ancient-data.org/hebrew/text?book=1_Kings&amp;chapter=20&amp;verse=29&amp;version=2021" TargetMode="External"/><Relationship Id="rId531" Type="http://schemas.openxmlformats.org/officeDocument/2006/relationships/hyperlink" Target="https://shebanq.ancient-data.org/hebrew/text?book=1_Kings&amp;chapter=21&amp;verse=29&amp;version=2021" TargetMode="External"/><Relationship Id="rId532" Type="http://schemas.openxmlformats.org/officeDocument/2006/relationships/hyperlink" Target="https://shebanq.ancient-data.org/hebrew/text?book=1_Kings&amp;chapter=22&amp;verse=2&amp;version=2021" TargetMode="External"/><Relationship Id="rId533" Type="http://schemas.openxmlformats.org/officeDocument/2006/relationships/hyperlink" Target="https://shebanq.ancient-data.org/hebrew/text?book=1_Kings&amp;chapter=22&amp;verse=25&amp;version=2021" TargetMode="External"/><Relationship Id="rId534" Type="http://schemas.openxmlformats.org/officeDocument/2006/relationships/hyperlink" Target="https://shebanq.ancient-data.org/hebrew/text?book=1_Kings&amp;chapter=22&amp;verse=35&amp;version=2021" TargetMode="External"/><Relationship Id="rId535" Type="http://schemas.openxmlformats.org/officeDocument/2006/relationships/hyperlink" Target="https://shebanq.ancient-data.org/hebrew/text?book=1_Kings&amp;chapter=22&amp;verse=41&amp;version=2021" TargetMode="External"/><Relationship Id="rId536" Type="http://schemas.openxmlformats.org/officeDocument/2006/relationships/hyperlink" Target="https://shebanq.ancient-data.org/hebrew/text?book=1_Kings&amp;chapter=22&amp;verse=47&amp;version=2021" TargetMode="External"/><Relationship Id="rId537" Type="http://schemas.openxmlformats.org/officeDocument/2006/relationships/hyperlink" Target="https://shebanq.ancient-data.org/hebrew/text?book=1_Kings&amp;chapter=22&amp;verse=52&amp;version=2021" TargetMode="External"/><Relationship Id="rId538" Type="http://schemas.openxmlformats.org/officeDocument/2006/relationships/hyperlink" Target="https://shebanq.ancient-data.org/hebrew/text?book=2_Kings&amp;chapter=1&amp;verse=17&amp;version=2021" TargetMode="External"/><Relationship Id="rId539" Type="http://schemas.openxmlformats.org/officeDocument/2006/relationships/hyperlink" Target="https://shebanq.ancient-data.org/hebrew/text?book=2_Kings&amp;chapter=3&amp;verse=1&amp;version=2021" TargetMode="External"/><Relationship Id="rId540" Type="http://schemas.openxmlformats.org/officeDocument/2006/relationships/hyperlink" Target="https://shebanq.ancient-data.org/hebrew/text?book=2_Kings&amp;chapter=3&amp;verse=6&amp;version=2021" TargetMode="External"/><Relationship Id="rId541" Type="http://schemas.openxmlformats.org/officeDocument/2006/relationships/hyperlink" Target="https://shebanq.ancient-data.org/hebrew/text?book=2_Kings&amp;chapter=3&amp;verse=20&amp;version=2021" TargetMode="External"/><Relationship Id="rId542" Type="http://schemas.openxmlformats.org/officeDocument/2006/relationships/hyperlink" Target="https://shebanq.ancient-data.org/hebrew/text?book=2_Kings&amp;chapter=3&amp;verse=22&amp;version=2021" TargetMode="External"/><Relationship Id="rId543" Type="http://schemas.openxmlformats.org/officeDocument/2006/relationships/hyperlink" Target="https://shebanq.ancient-data.org/hebrew/text?book=2_Kings&amp;chapter=6&amp;verse=29&amp;version=2021" TargetMode="External"/><Relationship Id="rId544" Type="http://schemas.openxmlformats.org/officeDocument/2006/relationships/hyperlink" Target="https://shebanq.ancient-data.org/hebrew/text?book=2_Kings&amp;chapter=7&amp;verse=5&amp;version=2021" TargetMode="External"/><Relationship Id="rId545" Type="http://schemas.openxmlformats.org/officeDocument/2006/relationships/hyperlink" Target="https://shebanq.ancient-data.org/hebrew/text?book=2_Kings&amp;chapter=7&amp;verse=7&amp;version=2021" TargetMode="External"/><Relationship Id="rId546" Type="http://schemas.openxmlformats.org/officeDocument/2006/relationships/hyperlink" Target="https://shebanq.ancient-data.org/hebrew/text?book=2_Kings&amp;chapter=8&amp;verse=16&amp;version=2021" TargetMode="External"/><Relationship Id="rId547" Type="http://schemas.openxmlformats.org/officeDocument/2006/relationships/hyperlink" Target="https://shebanq.ancient-data.org/hebrew/text?book=2_Kings&amp;chapter=8&amp;verse=20&amp;version=2021" TargetMode="External"/><Relationship Id="rId548" Type="http://schemas.openxmlformats.org/officeDocument/2006/relationships/hyperlink" Target="https://shebanq.ancient-data.org/hebrew/text?book=2_Kings&amp;chapter=8&amp;verse=22&amp;version=2021" TargetMode="External"/><Relationship Id="rId549" Type="http://schemas.openxmlformats.org/officeDocument/2006/relationships/hyperlink" Target="https://shebanq.ancient-data.org/hebrew/text?book=2_Kings&amp;chapter=8&amp;verse=25&amp;version=2021" TargetMode="External"/><Relationship Id="rId550" Type="http://schemas.openxmlformats.org/officeDocument/2006/relationships/hyperlink" Target="https://shebanq.ancient-data.org/hebrew/text?book=2_Kings&amp;chapter=9&amp;verse=29&amp;version=2021" TargetMode="External"/><Relationship Id="rId551" Type="http://schemas.openxmlformats.org/officeDocument/2006/relationships/hyperlink" Target="https://shebanq.ancient-data.org/hebrew/text?book=2_Kings&amp;chapter=10&amp;verse=9&amp;version=2021" TargetMode="External"/><Relationship Id="rId552" Type="http://schemas.openxmlformats.org/officeDocument/2006/relationships/hyperlink" Target="https://shebanq.ancient-data.org/hebrew/text?book=2_Kings&amp;chapter=10&amp;verse=32&amp;version=2021" TargetMode="External"/><Relationship Id="rId553" Type="http://schemas.openxmlformats.org/officeDocument/2006/relationships/hyperlink" Target="https://shebanq.ancient-data.org/hebrew/text?book=2_Kings&amp;chapter=11&amp;verse=4&amp;version=2021" TargetMode="External"/><Relationship Id="rId554" Type="http://schemas.openxmlformats.org/officeDocument/2006/relationships/hyperlink" Target="https://shebanq.ancient-data.org/hebrew/text?book=2_Kings&amp;chapter=12&amp;verse=2&amp;version=2021" TargetMode="External"/><Relationship Id="rId555" Type="http://schemas.openxmlformats.org/officeDocument/2006/relationships/hyperlink" Target="https://shebanq.ancient-data.org/hebrew/text?book=2_Kings&amp;chapter=12&amp;verse=7&amp;version=2021" TargetMode="External"/><Relationship Id="rId556" Type="http://schemas.openxmlformats.org/officeDocument/2006/relationships/hyperlink" Target="https://shebanq.ancient-data.org/hebrew/text?book=2_Kings&amp;chapter=13&amp;verse=1&amp;version=2021" TargetMode="External"/><Relationship Id="rId557" Type="http://schemas.openxmlformats.org/officeDocument/2006/relationships/hyperlink" Target="https://shebanq.ancient-data.org/hebrew/text?book=2_Kings&amp;chapter=13&amp;verse=10&amp;version=2021" TargetMode="External"/><Relationship Id="rId558" Type="http://schemas.openxmlformats.org/officeDocument/2006/relationships/hyperlink" Target="https://shebanq.ancient-data.org/hebrew/text?book=2_Kings&amp;chapter=14&amp;verse=1&amp;version=2021" TargetMode="External"/><Relationship Id="rId559" Type="http://schemas.openxmlformats.org/officeDocument/2006/relationships/hyperlink" Target="https://shebanq.ancient-data.org/hebrew/text?book=2_Kings&amp;chapter=14&amp;verse=23&amp;version=2021" TargetMode="External"/><Relationship Id="rId560" Type="http://schemas.openxmlformats.org/officeDocument/2006/relationships/hyperlink" Target="https://shebanq.ancient-data.org/hebrew/text?book=2_Kings&amp;chapter=15&amp;verse=1&amp;version=2021" TargetMode="External"/><Relationship Id="rId561" Type="http://schemas.openxmlformats.org/officeDocument/2006/relationships/hyperlink" Target="https://shebanq.ancient-data.org/hebrew/text?book=2_Kings&amp;chapter=15&amp;verse=8&amp;version=2021" TargetMode="External"/><Relationship Id="rId562" Type="http://schemas.openxmlformats.org/officeDocument/2006/relationships/hyperlink" Target="https://shebanq.ancient-data.org/hebrew/text?book=2_Kings&amp;chapter=15&amp;verse=13&amp;version=2021" TargetMode="External"/><Relationship Id="rId563" Type="http://schemas.openxmlformats.org/officeDocument/2006/relationships/hyperlink" Target="https://shebanq.ancient-data.org/hebrew/text?book=2_Kings&amp;chapter=15&amp;verse=17&amp;version=2021" TargetMode="External"/><Relationship Id="rId564" Type="http://schemas.openxmlformats.org/officeDocument/2006/relationships/hyperlink" Target="https://shebanq.ancient-data.org/hebrew/text?book=2_Kings&amp;chapter=15&amp;verse=23&amp;version=2021" TargetMode="External"/><Relationship Id="rId565" Type="http://schemas.openxmlformats.org/officeDocument/2006/relationships/hyperlink" Target="https://shebanq.ancient-data.org/hebrew/text?book=2_Kings&amp;chapter=15&amp;verse=27&amp;version=2021" TargetMode="External"/><Relationship Id="rId566" Type="http://schemas.openxmlformats.org/officeDocument/2006/relationships/hyperlink" Target="https://shebanq.ancient-data.org/hebrew/text?book=2_Kings&amp;chapter=15&amp;verse=29&amp;version=2021" TargetMode="External"/><Relationship Id="rId567" Type="http://schemas.openxmlformats.org/officeDocument/2006/relationships/hyperlink" Target="https://shebanq.ancient-data.org/hebrew/text?book=2_Kings&amp;chapter=15&amp;verse=30&amp;version=2021" TargetMode="External"/><Relationship Id="rId568" Type="http://schemas.openxmlformats.org/officeDocument/2006/relationships/hyperlink" Target="https://shebanq.ancient-data.org/hebrew/text?book=2_Kings&amp;chapter=15&amp;verse=32&amp;version=2021" TargetMode="External"/><Relationship Id="rId569" Type="http://schemas.openxmlformats.org/officeDocument/2006/relationships/hyperlink" Target="https://shebanq.ancient-data.org/hebrew/text?book=2_Kings&amp;chapter=15&amp;verse=37&amp;version=2021" TargetMode="External"/><Relationship Id="rId570" Type="http://schemas.openxmlformats.org/officeDocument/2006/relationships/hyperlink" Target="https://shebanq.ancient-data.org/hebrew/text?book=2_Kings&amp;chapter=16&amp;verse=1&amp;version=2021" TargetMode="External"/><Relationship Id="rId571" Type="http://schemas.openxmlformats.org/officeDocument/2006/relationships/hyperlink" Target="https://shebanq.ancient-data.org/hebrew/text?book=2_Kings&amp;chapter=16&amp;verse=6&amp;version=2021" TargetMode="External"/><Relationship Id="rId572" Type="http://schemas.openxmlformats.org/officeDocument/2006/relationships/hyperlink" Target="https://shebanq.ancient-data.org/hebrew/text?book=2_Kings&amp;chapter=17&amp;verse=1&amp;version=2021" TargetMode="External"/><Relationship Id="rId573" Type="http://schemas.openxmlformats.org/officeDocument/2006/relationships/hyperlink" Target="https://shebanq.ancient-data.org/hebrew/text?book=2_Kings&amp;chapter=17&amp;verse=6&amp;version=2021" TargetMode="External"/><Relationship Id="rId574" Type="http://schemas.openxmlformats.org/officeDocument/2006/relationships/hyperlink" Target="https://shebanq.ancient-data.org/hebrew/text?book=2_Kings&amp;chapter=18&amp;verse=1&amp;version=2021" TargetMode="External"/><Relationship Id="rId575" Type="http://schemas.openxmlformats.org/officeDocument/2006/relationships/hyperlink" Target="https://shebanq.ancient-data.org/hebrew/text?book=2_Kings&amp;chapter=18&amp;verse=9&amp;version=2021" TargetMode="External"/><Relationship Id="rId576" Type="http://schemas.openxmlformats.org/officeDocument/2006/relationships/hyperlink" Target="https://shebanq.ancient-data.org/hebrew/text?book=2_Kings&amp;chapter=18&amp;verse=10&amp;version=2021" TargetMode="External"/><Relationship Id="rId577" Type="http://schemas.openxmlformats.org/officeDocument/2006/relationships/hyperlink" Target="https://shebanq.ancient-data.org/hebrew/text?book=2_Kings&amp;chapter=18&amp;verse=13&amp;version=2021" TargetMode="External"/><Relationship Id="rId578" Type="http://schemas.openxmlformats.org/officeDocument/2006/relationships/hyperlink" Target="https://shebanq.ancient-data.org/hebrew/text?book=2_Kings&amp;chapter=18&amp;verse=16&amp;version=2021" TargetMode="External"/><Relationship Id="rId579" Type="http://schemas.openxmlformats.org/officeDocument/2006/relationships/hyperlink" Target="https://shebanq.ancient-data.org/hebrew/text?book=2_Kings&amp;chapter=19&amp;verse=29&amp;version=2021" TargetMode="External"/><Relationship Id="rId580" Type="http://schemas.openxmlformats.org/officeDocument/2006/relationships/hyperlink" Target="https://shebanq.ancient-data.org/hebrew/text?book=2_Kings&amp;chapter=19&amp;verse=35&amp;version=2021" TargetMode="External"/><Relationship Id="rId581" Type="http://schemas.openxmlformats.org/officeDocument/2006/relationships/hyperlink" Target="https://shebanq.ancient-data.org/hebrew/text?book=2_Kings&amp;chapter=20&amp;verse=1&amp;version=2021" TargetMode="External"/><Relationship Id="rId582" Type="http://schemas.openxmlformats.org/officeDocument/2006/relationships/hyperlink" Target="https://shebanq.ancient-data.org/hebrew/text?book=2_Kings&amp;chapter=20&amp;verse=5&amp;version=2021" TargetMode="External"/><Relationship Id="rId583" Type="http://schemas.openxmlformats.org/officeDocument/2006/relationships/hyperlink" Target="https://shebanq.ancient-data.org/hebrew/text?book=2_Kings&amp;chapter=20&amp;verse=8&amp;version=2021" TargetMode="External"/><Relationship Id="rId584" Type="http://schemas.openxmlformats.org/officeDocument/2006/relationships/hyperlink" Target="https://shebanq.ancient-data.org/hebrew/text?book=2_Kings&amp;chapter=20&amp;verse=12&amp;version=2021" TargetMode="External"/><Relationship Id="rId585" Type="http://schemas.openxmlformats.org/officeDocument/2006/relationships/hyperlink" Target="https://shebanq.ancient-data.org/hebrew/text?book=2_Kings&amp;chapter=22&amp;verse=3&amp;version=2021" TargetMode="External"/><Relationship Id="rId586" Type="http://schemas.openxmlformats.org/officeDocument/2006/relationships/hyperlink" Target="https://shebanq.ancient-data.org/hebrew/text?book=2_Kings&amp;chapter=23&amp;verse=23&amp;version=2021" TargetMode="External"/><Relationship Id="rId587" Type="http://schemas.openxmlformats.org/officeDocument/2006/relationships/hyperlink" Target="https://shebanq.ancient-data.org/hebrew/text?book=2_Kings&amp;chapter=23&amp;verse=29&amp;version=2021" TargetMode="External"/><Relationship Id="rId588" Type="http://schemas.openxmlformats.org/officeDocument/2006/relationships/hyperlink" Target="https://shebanq.ancient-data.org/hebrew/text?book=2_Kings&amp;chapter=24&amp;verse=1&amp;version=2021" TargetMode="External"/><Relationship Id="rId589" Type="http://schemas.openxmlformats.org/officeDocument/2006/relationships/hyperlink" Target="https://shebanq.ancient-data.org/hebrew/text?book=2_Kings&amp;chapter=24&amp;verse=10&amp;version=2021" TargetMode="External"/><Relationship Id="rId590" Type="http://schemas.openxmlformats.org/officeDocument/2006/relationships/hyperlink" Target="https://shebanq.ancient-data.org/hebrew/text?book=2_Kings&amp;chapter=24&amp;verse=12&amp;version=2021" TargetMode="External"/><Relationship Id="rId591" Type="http://schemas.openxmlformats.org/officeDocument/2006/relationships/hyperlink" Target="https://shebanq.ancient-data.org/hebrew/text?book=2_Kings&amp;chapter=25&amp;verse=1&amp;version=2021" TargetMode="External"/><Relationship Id="rId592" Type="http://schemas.openxmlformats.org/officeDocument/2006/relationships/hyperlink" Target="https://shebanq.ancient-data.org/hebrew/text?book=2_Kings&amp;chapter=25&amp;verse=3&amp;version=2021" TargetMode="External"/><Relationship Id="rId593" Type="http://schemas.openxmlformats.org/officeDocument/2006/relationships/hyperlink" Target="https://shebanq.ancient-data.org/hebrew/text?book=2_Kings&amp;chapter=25&amp;verse=8&amp;version=2021" TargetMode="External"/><Relationship Id="rId594" Type="http://schemas.openxmlformats.org/officeDocument/2006/relationships/hyperlink" Target="https://shebanq.ancient-data.org/hebrew/text?book=2_Kings&amp;chapter=25&amp;verse=25&amp;version=2021" TargetMode="External"/><Relationship Id="rId595" Type="http://schemas.openxmlformats.org/officeDocument/2006/relationships/hyperlink" Target="https://shebanq.ancient-data.org/hebrew/text?book=2_Kings&amp;chapter=25&amp;verse=27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"b_time"}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