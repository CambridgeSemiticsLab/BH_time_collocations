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6E8E" w14:textId="77777777" w:rsidR="005D090A" w:rsidRDefault="00000000">
      <w:pPr>
        <w:pStyle w:val="Reference"/>
      </w:pPr>
      <w:r>
        <w:fldChar w:fldCharType="begin"/>
      </w:r>
      <w:r>
        <w:instrText>HYPERLINK "https://shebanq.ancient-data.org/hebrew/text?book=Exodus&amp;chapter=16&amp;verse=8&amp;version=2021" \h</w:instrText>
      </w:r>
      <w:r>
        <w:fldChar w:fldCharType="separate"/>
      </w:r>
      <w:r>
        <w:t>Exodus 16:8</w:t>
      </w:r>
      <w:r>
        <w:fldChar w:fldCharType="end"/>
      </w:r>
    </w:p>
    <w:p w14:paraId="6AA1304D" w14:textId="77777777" w:rsidR="005D090A" w:rsidRDefault="00000000">
      <w:pPr>
        <w:pStyle w:val="Hebrew"/>
      </w:pPr>
      <w:r>
        <w:t xml:space="preserve">בְּתֵ֣ת </w:t>
      </w:r>
      <w:proofErr w:type="spellStart"/>
      <w:r>
        <w:t>יְהוָה</w:t>
      </w:r>
      <w:proofErr w:type="spellEnd"/>
      <w:r>
        <w:t xml:space="preserve">֩ </w:t>
      </w:r>
      <w:proofErr w:type="spellStart"/>
      <w:r>
        <w:t>לָכ</w:t>
      </w:r>
      <w:proofErr w:type="spellEnd"/>
      <w:r>
        <w:t>ֶ֨ם בָּעֶ֜</w:t>
      </w:r>
      <w:proofErr w:type="spellStart"/>
      <w:r>
        <w:t>רֶב</w:t>
      </w:r>
      <w:proofErr w:type="spellEnd"/>
      <w:r>
        <w:t xml:space="preserve"> בָּשָׂ֣ר </w:t>
      </w:r>
    </w:p>
    <w:p w14:paraId="44C6D755" w14:textId="77777777" w:rsidR="005D090A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>עֶ֜</w:t>
      </w:r>
      <w:proofErr w:type="spellStart"/>
      <w:r>
        <w:rPr>
          <w:rFonts w:ascii="Times New Roman" w:hAnsi="Times New Roman"/>
          <w:color w:val="828282"/>
          <w:rtl/>
        </w:rPr>
        <w:t>רֶב</w:t>
      </w:r>
      <w:proofErr w:type="spellEnd"/>
      <w:r>
        <w:rPr>
          <w:rFonts w:ascii="Times New Roman" w:hAnsi="Times New Roman"/>
          <w:color w:val="828282"/>
          <w:rtl/>
        </w:rPr>
        <w:t xml:space="preserve">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1B3FBE29" w14:textId="77777777" w:rsidR="005D090A" w:rsidRDefault="00000000">
      <w:pPr>
        <w:pStyle w:val="Hebrew"/>
      </w:pPr>
      <w:proofErr w:type="spellStart"/>
      <w:r>
        <w:rPr>
          <w:color w:val="828282"/>
        </w:rPr>
        <w:t>וַי</w:t>
      </w:r>
      <w:proofErr w:type="spellEnd"/>
      <w:r>
        <w:rPr>
          <w:color w:val="828282"/>
        </w:rPr>
        <w:t>ֹּ֣</w:t>
      </w:r>
      <w:proofErr w:type="spellStart"/>
      <w:r>
        <w:rPr>
          <w:color w:val="828282"/>
        </w:rPr>
        <w:t>אמֶר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מֹש</w:t>
      </w:r>
      <w:proofErr w:type="spellEnd"/>
      <w:r>
        <w:rPr>
          <w:color w:val="828282"/>
        </w:rPr>
        <w:t xml:space="preserve">ֶׁ֗ה בְּתֵ֣ת </w:t>
      </w:r>
      <w:proofErr w:type="spellStart"/>
      <w:r>
        <w:rPr>
          <w:color w:val="828282"/>
        </w:rPr>
        <w:t>יְהוָה</w:t>
      </w:r>
      <w:proofErr w:type="spellEnd"/>
      <w:r>
        <w:rPr>
          <w:color w:val="828282"/>
        </w:rPr>
        <w:t xml:space="preserve">֩ </w:t>
      </w:r>
      <w:proofErr w:type="spellStart"/>
      <w:r>
        <w:rPr>
          <w:color w:val="828282"/>
        </w:rPr>
        <w:t>לָכ</w:t>
      </w:r>
      <w:proofErr w:type="spellEnd"/>
      <w:r>
        <w:rPr>
          <w:color w:val="828282"/>
        </w:rPr>
        <w:t>ֶ֨ם בָּעֶ֜</w:t>
      </w:r>
      <w:proofErr w:type="spellStart"/>
      <w:r>
        <w:rPr>
          <w:color w:val="828282"/>
        </w:rPr>
        <w:t>רֶב</w:t>
      </w:r>
      <w:proofErr w:type="spellEnd"/>
      <w:r>
        <w:rPr>
          <w:color w:val="828282"/>
        </w:rPr>
        <w:t xml:space="preserve"> בָּשָׂ֣ר </w:t>
      </w:r>
      <w:proofErr w:type="spellStart"/>
      <w:r>
        <w:rPr>
          <w:color w:val="828282"/>
        </w:rPr>
        <w:t>לֶאֱכ</w:t>
      </w:r>
      <w:proofErr w:type="spellEnd"/>
      <w:r>
        <w:rPr>
          <w:color w:val="828282"/>
        </w:rPr>
        <w:t xml:space="preserve">ֹ֗ל </w:t>
      </w:r>
      <w:proofErr w:type="spellStart"/>
      <w:r>
        <w:rPr>
          <w:color w:val="828282"/>
        </w:rPr>
        <w:t>וְל</w:t>
      </w:r>
      <w:proofErr w:type="spellEnd"/>
      <w:r>
        <w:rPr>
          <w:color w:val="828282"/>
        </w:rPr>
        <w:t>ֶ֤</w:t>
      </w:r>
      <w:proofErr w:type="spellStart"/>
      <w:r>
        <w:rPr>
          <w:color w:val="828282"/>
        </w:rPr>
        <w:t>חֶם</w:t>
      </w:r>
      <w:proofErr w:type="spellEnd"/>
      <w:r>
        <w:rPr>
          <w:color w:val="828282"/>
        </w:rPr>
        <w:t xml:space="preserve"> בַּבֹּ֨</w:t>
      </w:r>
      <w:proofErr w:type="spellStart"/>
      <w:r>
        <w:rPr>
          <w:color w:val="828282"/>
        </w:rPr>
        <w:t>קֶר</w:t>
      </w:r>
      <w:proofErr w:type="spellEnd"/>
      <w:r>
        <w:rPr>
          <w:color w:val="828282"/>
        </w:rPr>
        <w:t xml:space="preserve">֙ </w:t>
      </w:r>
      <w:proofErr w:type="spellStart"/>
      <w:r>
        <w:rPr>
          <w:color w:val="828282"/>
        </w:rPr>
        <w:t>לִש</w:t>
      </w:r>
      <w:proofErr w:type="spellEnd"/>
      <w:r>
        <w:rPr>
          <w:color w:val="828282"/>
        </w:rPr>
        <w:t xml:space="preserve">ְׂבֹּ֔עַ בִּשְׁמֹ֤עַ </w:t>
      </w:r>
      <w:proofErr w:type="spellStart"/>
      <w:r>
        <w:rPr>
          <w:color w:val="828282"/>
        </w:rPr>
        <w:t>יְהוָה</w:t>
      </w:r>
      <w:proofErr w:type="spellEnd"/>
      <w:r>
        <w:rPr>
          <w:color w:val="828282"/>
        </w:rPr>
        <w:t xml:space="preserve">֙ </w:t>
      </w:r>
      <w:proofErr w:type="spellStart"/>
      <w:r>
        <w:rPr>
          <w:color w:val="828282"/>
        </w:rPr>
        <w:t>אֶת־ת</w:t>
      </w:r>
      <w:proofErr w:type="spellEnd"/>
      <w:r>
        <w:rPr>
          <w:color w:val="828282"/>
        </w:rPr>
        <w:t>ְּ</w:t>
      </w:r>
      <w:proofErr w:type="spellStart"/>
      <w:r>
        <w:rPr>
          <w:color w:val="828282"/>
        </w:rPr>
        <w:t>לֻנ</w:t>
      </w:r>
      <w:proofErr w:type="spellEnd"/>
      <w:r>
        <w:rPr>
          <w:color w:val="828282"/>
        </w:rPr>
        <w:t>ֹּ֣</w:t>
      </w:r>
      <w:proofErr w:type="spellStart"/>
      <w:r>
        <w:rPr>
          <w:color w:val="828282"/>
        </w:rPr>
        <w:t>תֵיכ</w:t>
      </w:r>
      <w:proofErr w:type="spellEnd"/>
      <w:r>
        <w:rPr>
          <w:color w:val="828282"/>
        </w:rPr>
        <w:t xml:space="preserve">ֶ֔ם </w:t>
      </w:r>
      <w:proofErr w:type="spellStart"/>
      <w:r>
        <w:rPr>
          <w:color w:val="828282"/>
        </w:rPr>
        <w:t>אֲש</w:t>
      </w:r>
      <w:proofErr w:type="spellEnd"/>
      <w:r>
        <w:rPr>
          <w:color w:val="828282"/>
        </w:rPr>
        <w:t>ֶׁ</w:t>
      </w:r>
      <w:proofErr w:type="spellStart"/>
      <w:r>
        <w:rPr>
          <w:color w:val="828282"/>
        </w:rPr>
        <w:t>ר־אַת</w:t>
      </w:r>
      <w:proofErr w:type="spellEnd"/>
      <w:r>
        <w:rPr>
          <w:color w:val="828282"/>
        </w:rPr>
        <w:t xml:space="preserve">ֶּ֥ם </w:t>
      </w:r>
      <w:proofErr w:type="spellStart"/>
      <w:r>
        <w:rPr>
          <w:color w:val="828282"/>
        </w:rPr>
        <w:t>מַל</w:t>
      </w:r>
      <w:proofErr w:type="spellEnd"/>
      <w:r>
        <w:rPr>
          <w:color w:val="828282"/>
        </w:rPr>
        <w:t>ִּ</w:t>
      </w:r>
      <w:proofErr w:type="spellStart"/>
      <w:r>
        <w:rPr>
          <w:color w:val="828282"/>
        </w:rPr>
        <w:t>ינ</w:t>
      </w:r>
      <w:proofErr w:type="spellEnd"/>
      <w:r>
        <w:rPr>
          <w:color w:val="828282"/>
        </w:rPr>
        <w:t xml:space="preserve">ִ֖ם </w:t>
      </w:r>
      <w:proofErr w:type="spellStart"/>
      <w:r>
        <w:rPr>
          <w:color w:val="828282"/>
        </w:rPr>
        <w:t>עָל</w:t>
      </w:r>
      <w:proofErr w:type="spellEnd"/>
      <w:r>
        <w:rPr>
          <w:color w:val="828282"/>
        </w:rPr>
        <w:t>ָ֑</w:t>
      </w:r>
      <w:proofErr w:type="spellStart"/>
      <w:r>
        <w:rPr>
          <w:color w:val="828282"/>
        </w:rPr>
        <w:t>יו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וְנ</w:t>
      </w:r>
      <w:proofErr w:type="spellEnd"/>
      <w:r>
        <w:rPr>
          <w:color w:val="828282"/>
        </w:rPr>
        <w:t>ַ֣</w:t>
      </w:r>
      <w:proofErr w:type="spellStart"/>
      <w:r>
        <w:rPr>
          <w:color w:val="828282"/>
        </w:rPr>
        <w:t>חְנו</w:t>
      </w:r>
      <w:proofErr w:type="spellEnd"/>
      <w:r>
        <w:rPr>
          <w:color w:val="828282"/>
        </w:rPr>
        <w:t xml:space="preserve">ּ מָ֔ה </w:t>
      </w:r>
      <w:proofErr w:type="spellStart"/>
      <w:r>
        <w:rPr>
          <w:color w:val="828282"/>
        </w:rPr>
        <w:t>לֹא־עָל</w:t>
      </w:r>
      <w:proofErr w:type="spellEnd"/>
      <w:r>
        <w:rPr>
          <w:color w:val="828282"/>
        </w:rPr>
        <w:t>ֵ֥</w:t>
      </w:r>
      <w:proofErr w:type="spellStart"/>
      <w:r>
        <w:rPr>
          <w:color w:val="828282"/>
        </w:rPr>
        <w:t>ינו</w:t>
      </w:r>
      <w:proofErr w:type="spellEnd"/>
      <w:r>
        <w:rPr>
          <w:color w:val="828282"/>
        </w:rPr>
        <w:t xml:space="preserve">ּ </w:t>
      </w:r>
      <w:proofErr w:type="spellStart"/>
      <w:r>
        <w:rPr>
          <w:color w:val="828282"/>
        </w:rPr>
        <w:t>תְלֻנ</w:t>
      </w:r>
      <w:proofErr w:type="spellEnd"/>
      <w:r>
        <w:rPr>
          <w:color w:val="828282"/>
        </w:rPr>
        <w:t>ֹּ</w:t>
      </w:r>
      <w:proofErr w:type="spellStart"/>
      <w:r>
        <w:rPr>
          <w:color w:val="828282"/>
        </w:rPr>
        <w:t>תֵיכ</w:t>
      </w:r>
      <w:proofErr w:type="spellEnd"/>
      <w:r>
        <w:rPr>
          <w:color w:val="828282"/>
        </w:rPr>
        <w:t xml:space="preserve">ֶ֖ם כִּ֥י </w:t>
      </w:r>
      <w:proofErr w:type="spellStart"/>
      <w:r>
        <w:rPr>
          <w:color w:val="828282"/>
        </w:rPr>
        <w:t>עַל־יְהו</w:t>
      </w:r>
      <w:proofErr w:type="spellEnd"/>
      <w:r>
        <w:rPr>
          <w:color w:val="828282"/>
        </w:rPr>
        <w:t xml:space="preserve">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754"/>
        <w:gridCol w:w="648"/>
        <w:gridCol w:w="436"/>
        <w:gridCol w:w="453"/>
      </w:tblGrid>
      <w:tr w:rsidR="005D090A" w14:paraId="4B1036F3" w14:textId="77777777">
        <w:trPr>
          <w:jc w:val="center"/>
        </w:trPr>
        <w:tc>
          <w:tcPr>
            <w:tcW w:w="1728" w:type="auto"/>
            <w:vAlign w:val="center"/>
          </w:tcPr>
          <w:p w14:paraId="776EDC0B" w14:textId="77777777" w:rsidR="005D090A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72FC9831" w14:textId="77777777" w:rsidR="005D090A" w:rsidRDefault="00000000">
            <w:r>
              <w:t>tense</w:t>
            </w:r>
          </w:p>
        </w:tc>
        <w:tc>
          <w:tcPr>
            <w:tcW w:w="1728" w:type="auto"/>
          </w:tcPr>
          <w:p w14:paraId="5F6775ED" w14:textId="77777777" w:rsidR="005D090A" w:rsidRDefault="00000000">
            <w:r>
              <w:t>verb</w:t>
            </w:r>
          </w:p>
        </w:tc>
        <w:tc>
          <w:tcPr>
            <w:tcW w:w="1728" w:type="auto"/>
          </w:tcPr>
          <w:p w14:paraId="1F23F51E" w14:textId="77777777" w:rsidR="005D090A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17F4894" w14:textId="50051BCB" w:rsidR="005D090A" w:rsidRDefault="00B06AD6">
            <w:r>
              <w:t>inf</w:t>
            </w:r>
          </w:p>
        </w:tc>
      </w:tr>
    </w:tbl>
    <w:p w14:paraId="4818D24E" w14:textId="77777777" w:rsidR="005D090A" w:rsidRDefault="00000000">
      <w:r>
        <w:br/>
      </w:r>
    </w:p>
    <w:p w14:paraId="7B48E5DB" w14:textId="77777777" w:rsidR="005D090A" w:rsidRDefault="00000000">
      <w:pPr>
        <w:pStyle w:val="Reference"/>
      </w:pPr>
      <w:hyperlink r:id="rId6">
        <w:r>
          <w:t>Exodus 16:8</w:t>
        </w:r>
      </w:hyperlink>
    </w:p>
    <w:p w14:paraId="36A6F580" w14:textId="77777777" w:rsidR="005D090A" w:rsidRDefault="00000000">
      <w:pPr>
        <w:pStyle w:val="Hebrew"/>
      </w:pPr>
      <w:proofErr w:type="spellStart"/>
      <w:r>
        <w:t>וְל</w:t>
      </w:r>
      <w:proofErr w:type="spellEnd"/>
      <w:r>
        <w:t>ֶ֤</w:t>
      </w:r>
      <w:proofErr w:type="spellStart"/>
      <w:r>
        <w:t>חֶם</w:t>
      </w:r>
      <w:proofErr w:type="spellEnd"/>
      <w:r>
        <w:t xml:space="preserve"> בַּבֹּ֨</w:t>
      </w:r>
      <w:proofErr w:type="spellStart"/>
      <w:r>
        <w:t>קֶר</w:t>
      </w:r>
      <w:proofErr w:type="spellEnd"/>
      <w:r>
        <w:t xml:space="preserve">֙ </w:t>
      </w:r>
    </w:p>
    <w:p w14:paraId="3E24FB8D" w14:textId="77777777" w:rsidR="005D090A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>לֶ֤</w:t>
      </w:r>
      <w:proofErr w:type="spellStart"/>
      <w:r>
        <w:rPr>
          <w:rFonts w:ascii="Times New Roman" w:hAnsi="Times New Roman"/>
          <w:color w:val="828282"/>
          <w:rtl/>
        </w:rPr>
        <w:t>חֶם</w:t>
      </w:r>
      <w:proofErr w:type="spellEnd"/>
      <w:r>
        <w:rPr>
          <w:rFonts w:ascii="Times New Roman" w:hAnsi="Times New Roman"/>
          <w:color w:val="828282"/>
          <w:rtl/>
        </w:rPr>
        <w:t xml:space="preserve">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>בֹּ֨</w:t>
      </w:r>
      <w:proofErr w:type="spellStart"/>
      <w:r>
        <w:rPr>
          <w:rFonts w:ascii="Times New Roman" w:hAnsi="Times New Roman"/>
          <w:color w:val="828282"/>
          <w:rtl/>
        </w:rPr>
        <w:t>קֶר</w:t>
      </w:r>
      <w:proofErr w:type="spellEnd"/>
      <w:r>
        <w:rPr>
          <w:rFonts w:ascii="Times New Roman" w:hAnsi="Times New Roman"/>
          <w:color w:val="828282"/>
          <w:rtl/>
        </w:rPr>
        <w:t xml:space="preserve">֙ </w:t>
      </w:r>
    </w:p>
    <w:p w14:paraId="2BD33813" w14:textId="77777777" w:rsidR="005D090A" w:rsidRDefault="00000000">
      <w:pPr>
        <w:pStyle w:val="Hebrew"/>
      </w:pPr>
      <w:proofErr w:type="spellStart"/>
      <w:r>
        <w:rPr>
          <w:color w:val="828282"/>
        </w:rPr>
        <w:t>וַי</w:t>
      </w:r>
      <w:proofErr w:type="spellEnd"/>
      <w:r>
        <w:rPr>
          <w:color w:val="828282"/>
        </w:rPr>
        <w:t>ֹּ֣</w:t>
      </w:r>
      <w:proofErr w:type="spellStart"/>
      <w:r>
        <w:rPr>
          <w:color w:val="828282"/>
        </w:rPr>
        <w:t>אמֶר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מֹש</w:t>
      </w:r>
      <w:proofErr w:type="spellEnd"/>
      <w:r>
        <w:rPr>
          <w:color w:val="828282"/>
        </w:rPr>
        <w:t xml:space="preserve">ֶׁ֗ה בְּתֵ֣ת </w:t>
      </w:r>
      <w:proofErr w:type="spellStart"/>
      <w:r>
        <w:rPr>
          <w:color w:val="828282"/>
        </w:rPr>
        <w:t>יְהוָה</w:t>
      </w:r>
      <w:proofErr w:type="spellEnd"/>
      <w:r>
        <w:rPr>
          <w:color w:val="828282"/>
        </w:rPr>
        <w:t xml:space="preserve">֩ </w:t>
      </w:r>
      <w:proofErr w:type="spellStart"/>
      <w:r>
        <w:rPr>
          <w:color w:val="828282"/>
        </w:rPr>
        <w:t>לָכ</w:t>
      </w:r>
      <w:proofErr w:type="spellEnd"/>
      <w:r>
        <w:rPr>
          <w:color w:val="828282"/>
        </w:rPr>
        <w:t>ֶ֨ם בָּעֶ֜</w:t>
      </w:r>
      <w:proofErr w:type="spellStart"/>
      <w:r>
        <w:rPr>
          <w:color w:val="828282"/>
        </w:rPr>
        <w:t>רֶב</w:t>
      </w:r>
      <w:proofErr w:type="spellEnd"/>
      <w:r>
        <w:rPr>
          <w:color w:val="828282"/>
        </w:rPr>
        <w:t xml:space="preserve"> בָּשָׂ֣ר </w:t>
      </w:r>
      <w:proofErr w:type="spellStart"/>
      <w:r>
        <w:rPr>
          <w:color w:val="828282"/>
        </w:rPr>
        <w:t>לֶאֱכ</w:t>
      </w:r>
      <w:proofErr w:type="spellEnd"/>
      <w:r>
        <w:rPr>
          <w:color w:val="828282"/>
        </w:rPr>
        <w:t xml:space="preserve">ֹ֗ל </w:t>
      </w:r>
      <w:proofErr w:type="spellStart"/>
      <w:r>
        <w:rPr>
          <w:color w:val="828282"/>
        </w:rPr>
        <w:t>וְל</w:t>
      </w:r>
      <w:proofErr w:type="spellEnd"/>
      <w:r>
        <w:rPr>
          <w:color w:val="828282"/>
        </w:rPr>
        <w:t>ֶ֤</w:t>
      </w:r>
      <w:proofErr w:type="spellStart"/>
      <w:r>
        <w:rPr>
          <w:color w:val="828282"/>
        </w:rPr>
        <w:t>חֶם</w:t>
      </w:r>
      <w:proofErr w:type="spellEnd"/>
      <w:r>
        <w:rPr>
          <w:color w:val="828282"/>
        </w:rPr>
        <w:t xml:space="preserve"> בַּבֹּ֨</w:t>
      </w:r>
      <w:proofErr w:type="spellStart"/>
      <w:r>
        <w:rPr>
          <w:color w:val="828282"/>
        </w:rPr>
        <w:t>קֶר</w:t>
      </w:r>
      <w:proofErr w:type="spellEnd"/>
      <w:r>
        <w:rPr>
          <w:color w:val="828282"/>
        </w:rPr>
        <w:t xml:space="preserve">֙ </w:t>
      </w:r>
      <w:proofErr w:type="spellStart"/>
      <w:r>
        <w:rPr>
          <w:color w:val="828282"/>
        </w:rPr>
        <w:t>לִש</w:t>
      </w:r>
      <w:proofErr w:type="spellEnd"/>
      <w:r>
        <w:rPr>
          <w:color w:val="828282"/>
        </w:rPr>
        <w:t xml:space="preserve">ְׂבֹּ֔עַ בִּשְׁמֹ֤עַ </w:t>
      </w:r>
      <w:proofErr w:type="spellStart"/>
      <w:r>
        <w:rPr>
          <w:color w:val="828282"/>
        </w:rPr>
        <w:t>יְהוָה</w:t>
      </w:r>
      <w:proofErr w:type="spellEnd"/>
      <w:r>
        <w:rPr>
          <w:color w:val="828282"/>
        </w:rPr>
        <w:t xml:space="preserve">֙ </w:t>
      </w:r>
      <w:proofErr w:type="spellStart"/>
      <w:r>
        <w:rPr>
          <w:color w:val="828282"/>
        </w:rPr>
        <w:t>אֶת־ת</w:t>
      </w:r>
      <w:proofErr w:type="spellEnd"/>
      <w:r>
        <w:rPr>
          <w:color w:val="828282"/>
        </w:rPr>
        <w:t>ְּ</w:t>
      </w:r>
      <w:proofErr w:type="spellStart"/>
      <w:r>
        <w:rPr>
          <w:color w:val="828282"/>
        </w:rPr>
        <w:t>לֻנ</w:t>
      </w:r>
      <w:proofErr w:type="spellEnd"/>
      <w:r>
        <w:rPr>
          <w:color w:val="828282"/>
        </w:rPr>
        <w:t>ֹּ֣</w:t>
      </w:r>
      <w:proofErr w:type="spellStart"/>
      <w:r>
        <w:rPr>
          <w:color w:val="828282"/>
        </w:rPr>
        <w:t>תֵיכ</w:t>
      </w:r>
      <w:proofErr w:type="spellEnd"/>
      <w:r>
        <w:rPr>
          <w:color w:val="828282"/>
        </w:rPr>
        <w:t xml:space="preserve">ֶ֔ם </w:t>
      </w:r>
      <w:proofErr w:type="spellStart"/>
      <w:r>
        <w:rPr>
          <w:color w:val="828282"/>
        </w:rPr>
        <w:t>אֲש</w:t>
      </w:r>
      <w:proofErr w:type="spellEnd"/>
      <w:r>
        <w:rPr>
          <w:color w:val="828282"/>
        </w:rPr>
        <w:t>ֶׁ</w:t>
      </w:r>
      <w:proofErr w:type="spellStart"/>
      <w:r>
        <w:rPr>
          <w:color w:val="828282"/>
        </w:rPr>
        <w:t>ר־אַת</w:t>
      </w:r>
      <w:proofErr w:type="spellEnd"/>
      <w:r>
        <w:rPr>
          <w:color w:val="828282"/>
        </w:rPr>
        <w:t xml:space="preserve">ֶּ֥ם </w:t>
      </w:r>
      <w:proofErr w:type="spellStart"/>
      <w:r>
        <w:rPr>
          <w:color w:val="828282"/>
        </w:rPr>
        <w:t>מַל</w:t>
      </w:r>
      <w:proofErr w:type="spellEnd"/>
      <w:r>
        <w:rPr>
          <w:color w:val="828282"/>
        </w:rPr>
        <w:t>ִּ</w:t>
      </w:r>
      <w:proofErr w:type="spellStart"/>
      <w:r>
        <w:rPr>
          <w:color w:val="828282"/>
        </w:rPr>
        <w:t>ינ</w:t>
      </w:r>
      <w:proofErr w:type="spellEnd"/>
      <w:r>
        <w:rPr>
          <w:color w:val="828282"/>
        </w:rPr>
        <w:t xml:space="preserve">ִ֖ם </w:t>
      </w:r>
      <w:proofErr w:type="spellStart"/>
      <w:r>
        <w:rPr>
          <w:color w:val="828282"/>
        </w:rPr>
        <w:t>עָל</w:t>
      </w:r>
      <w:proofErr w:type="spellEnd"/>
      <w:r>
        <w:rPr>
          <w:color w:val="828282"/>
        </w:rPr>
        <w:t>ָ֑</w:t>
      </w:r>
      <w:proofErr w:type="spellStart"/>
      <w:r>
        <w:rPr>
          <w:color w:val="828282"/>
        </w:rPr>
        <w:t>יו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וְנ</w:t>
      </w:r>
      <w:proofErr w:type="spellEnd"/>
      <w:r>
        <w:rPr>
          <w:color w:val="828282"/>
        </w:rPr>
        <w:t>ַ֣</w:t>
      </w:r>
      <w:proofErr w:type="spellStart"/>
      <w:r>
        <w:rPr>
          <w:color w:val="828282"/>
        </w:rPr>
        <w:t>חְנו</w:t>
      </w:r>
      <w:proofErr w:type="spellEnd"/>
      <w:r>
        <w:rPr>
          <w:color w:val="828282"/>
        </w:rPr>
        <w:t xml:space="preserve">ּ מָ֔ה </w:t>
      </w:r>
      <w:proofErr w:type="spellStart"/>
      <w:r>
        <w:rPr>
          <w:color w:val="828282"/>
        </w:rPr>
        <w:t>לֹא־עָל</w:t>
      </w:r>
      <w:proofErr w:type="spellEnd"/>
      <w:r>
        <w:rPr>
          <w:color w:val="828282"/>
        </w:rPr>
        <w:t>ֵ֥</w:t>
      </w:r>
      <w:proofErr w:type="spellStart"/>
      <w:r>
        <w:rPr>
          <w:color w:val="828282"/>
        </w:rPr>
        <w:t>ינו</w:t>
      </w:r>
      <w:proofErr w:type="spellEnd"/>
      <w:r>
        <w:rPr>
          <w:color w:val="828282"/>
        </w:rPr>
        <w:t xml:space="preserve">ּ </w:t>
      </w:r>
      <w:proofErr w:type="spellStart"/>
      <w:r>
        <w:rPr>
          <w:color w:val="828282"/>
        </w:rPr>
        <w:t>תְלֻנ</w:t>
      </w:r>
      <w:proofErr w:type="spellEnd"/>
      <w:r>
        <w:rPr>
          <w:color w:val="828282"/>
        </w:rPr>
        <w:t>ֹּ</w:t>
      </w:r>
      <w:proofErr w:type="spellStart"/>
      <w:r>
        <w:rPr>
          <w:color w:val="828282"/>
        </w:rPr>
        <w:t>תֵיכ</w:t>
      </w:r>
      <w:proofErr w:type="spellEnd"/>
      <w:r>
        <w:rPr>
          <w:color w:val="828282"/>
        </w:rPr>
        <w:t xml:space="preserve">ֶ֖ם כִּ֥י </w:t>
      </w:r>
      <w:proofErr w:type="spellStart"/>
      <w:r>
        <w:rPr>
          <w:color w:val="828282"/>
        </w:rPr>
        <w:t>עַל־יְהו</w:t>
      </w:r>
      <w:proofErr w:type="spellEnd"/>
      <w:r>
        <w:rPr>
          <w:color w:val="828282"/>
        </w:rPr>
        <w:t xml:space="preserve">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5D090A" w14:paraId="081D4083" w14:textId="77777777">
        <w:trPr>
          <w:jc w:val="center"/>
        </w:trPr>
        <w:tc>
          <w:tcPr>
            <w:tcW w:w="1728" w:type="auto"/>
            <w:vAlign w:val="center"/>
          </w:tcPr>
          <w:p w14:paraId="611B014C" w14:textId="77777777" w:rsidR="005D090A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40DBCFD" w14:textId="77777777" w:rsidR="005D090A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7E1823D4" w14:textId="77777777" w:rsidR="005D090A" w:rsidRDefault="00000000">
            <w:proofErr w:type="spellStart"/>
            <w:r>
              <w:t>time_clause</w:t>
            </w:r>
            <w:proofErr w:type="spellEnd"/>
          </w:p>
        </w:tc>
        <w:tc>
          <w:tcPr>
            <w:tcW w:w="1728" w:type="auto"/>
          </w:tcPr>
          <w:p w14:paraId="7F2367C2" w14:textId="77777777" w:rsidR="005D090A" w:rsidRDefault="00000000">
            <w:r>
              <w:t>[clause]</w:t>
            </w:r>
          </w:p>
        </w:tc>
        <w:tc>
          <w:tcPr>
            <w:tcW w:w="1728" w:type="auto"/>
          </w:tcPr>
          <w:p w14:paraId="0C50857A" w14:textId="38629FD7" w:rsidR="005D090A" w:rsidRDefault="00B06AD6">
            <w:proofErr w:type="spellStart"/>
            <w:r>
              <w:t>ellp</w:t>
            </w:r>
            <w:proofErr w:type="spellEnd"/>
          </w:p>
        </w:tc>
      </w:tr>
      <w:tr w:rsidR="005D090A" w14:paraId="61C62ED6" w14:textId="77777777">
        <w:trPr>
          <w:jc w:val="center"/>
        </w:trPr>
        <w:tc>
          <w:tcPr>
            <w:tcW w:w="1728" w:type="auto"/>
            <w:vAlign w:val="center"/>
          </w:tcPr>
          <w:p w14:paraId="654094FD" w14:textId="77777777" w:rsidR="005D090A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79A09EF9" w14:textId="77777777" w:rsidR="005D090A" w:rsidRDefault="00000000">
            <w:r>
              <w:t>aspect</w:t>
            </w:r>
          </w:p>
        </w:tc>
        <w:tc>
          <w:tcPr>
            <w:tcW w:w="1728" w:type="auto"/>
          </w:tcPr>
          <w:p w14:paraId="21FFBA55" w14:textId="77777777" w:rsidR="005D090A" w:rsidRDefault="00000000">
            <w:proofErr w:type="spellStart"/>
            <w:r>
              <w:t>time_clause</w:t>
            </w:r>
            <w:proofErr w:type="spellEnd"/>
          </w:p>
        </w:tc>
        <w:tc>
          <w:tcPr>
            <w:tcW w:w="1728" w:type="auto"/>
          </w:tcPr>
          <w:p w14:paraId="6A9C1CBA" w14:textId="77777777" w:rsidR="005D090A" w:rsidRDefault="00000000">
            <w:r>
              <w:t>[clause]</w:t>
            </w:r>
          </w:p>
        </w:tc>
        <w:tc>
          <w:tcPr>
            <w:tcW w:w="1728" w:type="auto"/>
          </w:tcPr>
          <w:p w14:paraId="02070136" w14:textId="64E81651" w:rsidR="005D090A" w:rsidRDefault="00B06AD6">
            <w:r>
              <w:t>none</w:t>
            </w:r>
          </w:p>
        </w:tc>
      </w:tr>
      <w:tr w:rsidR="005D090A" w14:paraId="656646C5" w14:textId="77777777">
        <w:trPr>
          <w:jc w:val="center"/>
        </w:trPr>
        <w:tc>
          <w:tcPr>
            <w:tcW w:w="1728" w:type="auto"/>
            <w:vAlign w:val="center"/>
          </w:tcPr>
          <w:p w14:paraId="0AFFA6C2" w14:textId="77777777" w:rsidR="005D090A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0CAD10E2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666D6E9D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0F3965F0" w14:textId="77777777" w:rsidR="005D090A" w:rsidRDefault="00000000">
            <w:r>
              <w:t>בַּבֹּ֨</w:t>
            </w:r>
            <w:proofErr w:type="spellStart"/>
            <w:r>
              <w:t>קֶר</w:t>
            </w:r>
            <w:proofErr w:type="spellEnd"/>
            <w:r>
              <w:t xml:space="preserve">֙ </w:t>
            </w:r>
          </w:p>
        </w:tc>
        <w:tc>
          <w:tcPr>
            <w:tcW w:w="1728" w:type="auto"/>
          </w:tcPr>
          <w:p w14:paraId="2808670E" w14:textId="77777777" w:rsidR="005D090A" w:rsidRDefault="00000000">
            <w:r>
              <w:t>1.1.1.1</w:t>
            </w:r>
          </w:p>
        </w:tc>
      </w:tr>
    </w:tbl>
    <w:p w14:paraId="1FB5E6BC" w14:textId="77777777" w:rsidR="005D090A" w:rsidRDefault="00000000">
      <w:r>
        <w:br/>
      </w:r>
    </w:p>
    <w:p w14:paraId="206174BE" w14:textId="77777777" w:rsidR="005D090A" w:rsidRDefault="00000000">
      <w:pPr>
        <w:pStyle w:val="Reference"/>
      </w:pPr>
      <w:hyperlink r:id="rId7">
        <w:r>
          <w:t>Exodus 34:21</w:t>
        </w:r>
      </w:hyperlink>
    </w:p>
    <w:p w14:paraId="55C86A93" w14:textId="77777777" w:rsidR="005D090A" w:rsidRDefault="00000000">
      <w:pPr>
        <w:pStyle w:val="Hebrew"/>
      </w:pPr>
      <w:r>
        <w:t>בֶּ</w:t>
      </w:r>
      <w:proofErr w:type="spellStart"/>
      <w:r>
        <w:t>חָר</w:t>
      </w:r>
      <w:proofErr w:type="spellEnd"/>
      <w:r>
        <w:t>ִ֥</w:t>
      </w:r>
      <w:proofErr w:type="spellStart"/>
      <w:r>
        <w:t>יש</w:t>
      </w:r>
      <w:proofErr w:type="spellEnd"/>
      <w:r>
        <w:t xml:space="preserve">ׁ </w:t>
      </w:r>
      <w:proofErr w:type="spellStart"/>
      <w:r>
        <w:t>וּבַק</w:t>
      </w:r>
      <w:proofErr w:type="spellEnd"/>
      <w:r>
        <w:t>ָּצִ֖</w:t>
      </w:r>
      <w:proofErr w:type="spellStart"/>
      <w:r>
        <w:t>יר</w:t>
      </w:r>
      <w:proofErr w:type="spellEnd"/>
      <w:r>
        <w:t xml:space="preserve"> תִּשְׁבֹּֽת׃ </w:t>
      </w:r>
    </w:p>
    <w:p w14:paraId="04AD632C" w14:textId="77777777" w:rsidR="005D090A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>חָרִ֥</w:t>
      </w:r>
      <w:proofErr w:type="spellStart"/>
      <w:r>
        <w:rPr>
          <w:rFonts w:ascii="Times New Roman" w:hAnsi="Times New Roman"/>
          <w:color w:val="828282"/>
          <w:rtl/>
        </w:rPr>
        <w:t>יש</w:t>
      </w:r>
      <w:proofErr w:type="spellEnd"/>
      <w:r>
        <w:rPr>
          <w:rFonts w:ascii="Times New Roman" w:hAnsi="Times New Roman"/>
          <w:color w:val="828282"/>
          <w:rtl/>
        </w:rPr>
        <w:t xml:space="preserve">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>קָּצִ֖</w:t>
      </w:r>
      <w:proofErr w:type="spellStart"/>
      <w:r>
        <w:rPr>
          <w:rFonts w:ascii="Times New Roman" w:hAnsi="Times New Roman"/>
          <w:color w:val="828282"/>
          <w:rtl/>
        </w:rPr>
        <w:t>יר</w:t>
      </w:r>
      <w:proofErr w:type="spellEnd"/>
      <w:r>
        <w:rPr>
          <w:rFonts w:ascii="Times New Roman" w:hAnsi="Times New Roman"/>
          <w:color w:val="828282"/>
          <w:rtl/>
        </w:rPr>
        <w:t xml:space="preserve">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0AC23354" w14:textId="77777777" w:rsidR="005D090A" w:rsidRDefault="00000000">
      <w:pPr>
        <w:pStyle w:val="Hebrew"/>
      </w:pPr>
      <w:r>
        <w:rPr>
          <w:color w:val="828282"/>
        </w:rPr>
        <w:t xml:space="preserve">שֵׁ֤שֶׁת </w:t>
      </w:r>
      <w:proofErr w:type="spellStart"/>
      <w:r>
        <w:rPr>
          <w:color w:val="828282"/>
        </w:rPr>
        <w:t>יָמִים</w:t>
      </w:r>
      <w:proofErr w:type="spellEnd"/>
      <w:r>
        <w:rPr>
          <w:color w:val="828282"/>
        </w:rPr>
        <w:t>֙ תַּ</w:t>
      </w:r>
      <w:proofErr w:type="spellStart"/>
      <w:r>
        <w:rPr>
          <w:color w:val="828282"/>
        </w:rPr>
        <w:t>עֲב</w:t>
      </w:r>
      <w:proofErr w:type="spellEnd"/>
      <w:r>
        <w:rPr>
          <w:color w:val="828282"/>
        </w:rPr>
        <w:t xml:space="preserve">ֹ֔ד </w:t>
      </w:r>
      <w:proofErr w:type="spellStart"/>
      <w:r>
        <w:rPr>
          <w:color w:val="828282"/>
        </w:rPr>
        <w:t>וּבַי</w:t>
      </w:r>
      <w:proofErr w:type="spellEnd"/>
      <w:r>
        <w:rPr>
          <w:color w:val="828282"/>
        </w:rPr>
        <w:t>ֹּ֥</w:t>
      </w:r>
      <w:proofErr w:type="spellStart"/>
      <w:r>
        <w:rPr>
          <w:color w:val="828282"/>
        </w:rPr>
        <w:t>ום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הַש</w:t>
      </w:r>
      <w:proofErr w:type="spellEnd"/>
      <w:r>
        <w:rPr>
          <w:color w:val="828282"/>
        </w:rPr>
        <w:t>ְּׁ</w:t>
      </w:r>
      <w:proofErr w:type="spellStart"/>
      <w:r>
        <w:rPr>
          <w:color w:val="828282"/>
        </w:rPr>
        <w:t>בִיע</w:t>
      </w:r>
      <w:proofErr w:type="spellEnd"/>
      <w:r>
        <w:rPr>
          <w:color w:val="828282"/>
        </w:rPr>
        <w:t>ִ֖י תִּשְׁבֹּ֑ת בֶּ</w:t>
      </w:r>
      <w:proofErr w:type="spellStart"/>
      <w:r>
        <w:rPr>
          <w:color w:val="828282"/>
        </w:rPr>
        <w:t>חָר</w:t>
      </w:r>
      <w:proofErr w:type="spellEnd"/>
      <w:r>
        <w:rPr>
          <w:color w:val="828282"/>
        </w:rPr>
        <w:t>ִ֥</w:t>
      </w:r>
      <w:proofErr w:type="spellStart"/>
      <w:r>
        <w:rPr>
          <w:color w:val="828282"/>
        </w:rPr>
        <w:t>יש</w:t>
      </w:r>
      <w:proofErr w:type="spellEnd"/>
      <w:r>
        <w:rPr>
          <w:color w:val="828282"/>
        </w:rPr>
        <w:t xml:space="preserve">ׁ </w:t>
      </w:r>
      <w:proofErr w:type="spellStart"/>
      <w:r>
        <w:rPr>
          <w:color w:val="828282"/>
        </w:rPr>
        <w:t>וּבַק</w:t>
      </w:r>
      <w:proofErr w:type="spellEnd"/>
      <w:r>
        <w:rPr>
          <w:color w:val="828282"/>
        </w:rPr>
        <w:t>ָּצִ֖</w:t>
      </w:r>
      <w:proofErr w:type="spellStart"/>
      <w:r>
        <w:rPr>
          <w:color w:val="828282"/>
        </w:rPr>
        <w:t>יר</w:t>
      </w:r>
      <w:proofErr w:type="spellEnd"/>
      <w:r>
        <w:rPr>
          <w:color w:val="828282"/>
        </w:rPr>
        <w:t xml:space="preserve">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718"/>
        <w:gridCol w:w="889"/>
      </w:tblGrid>
      <w:tr w:rsidR="005D090A" w14:paraId="7FB9C691" w14:textId="77777777">
        <w:trPr>
          <w:jc w:val="center"/>
        </w:trPr>
        <w:tc>
          <w:tcPr>
            <w:tcW w:w="1728" w:type="auto"/>
            <w:vAlign w:val="center"/>
          </w:tcPr>
          <w:p w14:paraId="5737D4A9" w14:textId="77777777" w:rsidR="005D090A" w:rsidRDefault="00000000">
            <w:r>
              <w:rPr>
                <w:sz w:val="16"/>
              </w:rPr>
              <w:t>a1d4d6b5</w:t>
            </w:r>
          </w:p>
        </w:tc>
        <w:tc>
          <w:tcPr>
            <w:tcW w:w="1728" w:type="auto"/>
          </w:tcPr>
          <w:p w14:paraId="13E64B9C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04EF6EF3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70801A7E" w14:textId="77777777" w:rsidR="005D090A" w:rsidRDefault="00000000">
            <w:r>
              <w:t>בֶּ</w:t>
            </w:r>
            <w:proofErr w:type="spellStart"/>
            <w:r>
              <w:t>חָר</w:t>
            </w:r>
            <w:proofErr w:type="spellEnd"/>
            <w:r>
              <w:t>ִ֥</w:t>
            </w:r>
            <w:proofErr w:type="spellStart"/>
            <w:r>
              <w:t>יש</w:t>
            </w:r>
            <w:proofErr w:type="spellEnd"/>
            <w:r>
              <w:t xml:space="preserve">ׁ </w:t>
            </w:r>
          </w:p>
        </w:tc>
        <w:tc>
          <w:tcPr>
            <w:tcW w:w="1728" w:type="auto"/>
          </w:tcPr>
          <w:p w14:paraId="7D855924" w14:textId="77777777" w:rsidR="005D090A" w:rsidRDefault="00000000">
            <w:r>
              <w:t>1.1.1.1</w:t>
            </w:r>
          </w:p>
        </w:tc>
      </w:tr>
      <w:tr w:rsidR="005D090A" w14:paraId="5C0AECE2" w14:textId="77777777">
        <w:trPr>
          <w:jc w:val="center"/>
        </w:trPr>
        <w:tc>
          <w:tcPr>
            <w:tcW w:w="1728" w:type="auto"/>
            <w:vAlign w:val="center"/>
          </w:tcPr>
          <w:p w14:paraId="150398B2" w14:textId="77777777" w:rsidR="005D090A" w:rsidRDefault="00000000">
            <w:r>
              <w:rPr>
                <w:sz w:val="16"/>
              </w:rPr>
              <w:t>12dfd180</w:t>
            </w:r>
          </w:p>
        </w:tc>
        <w:tc>
          <w:tcPr>
            <w:tcW w:w="1728" w:type="auto"/>
          </w:tcPr>
          <w:p w14:paraId="4605AD6B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62DACA05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7E850E16" w14:textId="77777777" w:rsidR="005D090A" w:rsidRDefault="00000000">
            <w:proofErr w:type="spellStart"/>
            <w:r>
              <w:t>בַק</w:t>
            </w:r>
            <w:proofErr w:type="spellEnd"/>
            <w:r>
              <w:t>ָּצִ֖</w:t>
            </w:r>
            <w:proofErr w:type="spellStart"/>
            <w:r>
              <w:t>יר</w:t>
            </w:r>
            <w:proofErr w:type="spellEnd"/>
            <w:r>
              <w:t xml:space="preserve"> </w:t>
            </w:r>
          </w:p>
        </w:tc>
        <w:tc>
          <w:tcPr>
            <w:tcW w:w="1728" w:type="auto"/>
          </w:tcPr>
          <w:p w14:paraId="517A4DE3" w14:textId="77777777" w:rsidR="005D090A" w:rsidRDefault="00000000">
            <w:r>
              <w:t>1.1.1.1</w:t>
            </w:r>
          </w:p>
        </w:tc>
      </w:tr>
    </w:tbl>
    <w:p w14:paraId="2A2E77C3" w14:textId="77777777" w:rsidR="005D090A" w:rsidRDefault="00000000">
      <w:r>
        <w:br/>
      </w:r>
    </w:p>
    <w:p w14:paraId="53B54FA0" w14:textId="77777777" w:rsidR="005D090A" w:rsidRDefault="00000000">
      <w:pPr>
        <w:pStyle w:val="Reference"/>
      </w:pPr>
      <w:hyperlink r:id="rId8">
        <w:r>
          <w:t>Numbers 10:10</w:t>
        </w:r>
      </w:hyperlink>
    </w:p>
    <w:p w14:paraId="6DBC9A85" w14:textId="77777777" w:rsidR="005D090A" w:rsidRDefault="00000000">
      <w:pPr>
        <w:pStyle w:val="Hebrew"/>
      </w:pPr>
      <w:proofErr w:type="spellStart"/>
      <w:r>
        <w:t>וּבְי</w:t>
      </w:r>
      <w:proofErr w:type="spellEnd"/>
      <w:r>
        <w:t>ֹ֨</w:t>
      </w:r>
      <w:proofErr w:type="spellStart"/>
      <w:r>
        <w:t>ום</w:t>
      </w:r>
      <w:proofErr w:type="spellEnd"/>
      <w:r>
        <w:t xml:space="preserve"> שִׂ</w:t>
      </w:r>
      <w:proofErr w:type="spellStart"/>
      <w:r>
        <w:t>מְחַתְכ</w:t>
      </w:r>
      <w:proofErr w:type="spellEnd"/>
      <w:r>
        <w:t>ֶ֥ם וּֽ</w:t>
      </w:r>
      <w:proofErr w:type="spellStart"/>
      <w:r>
        <w:t>בְמֹועֲדֵיכֶם</w:t>
      </w:r>
      <w:proofErr w:type="spellEnd"/>
      <w:r>
        <w:t xml:space="preserve">֮ </w:t>
      </w:r>
      <w:proofErr w:type="spellStart"/>
      <w:r>
        <w:t>וּבְרָאש</w:t>
      </w:r>
      <w:proofErr w:type="spellEnd"/>
      <w:r>
        <w:t xml:space="preserve">ֵׁ֣י </w:t>
      </w:r>
      <w:proofErr w:type="spellStart"/>
      <w:r>
        <w:t>חָדְש</w:t>
      </w:r>
      <w:proofErr w:type="spellEnd"/>
      <w:r>
        <w:t>ֵׁ</w:t>
      </w:r>
      <w:proofErr w:type="spellStart"/>
      <w:r>
        <w:t>יכֶם</w:t>
      </w:r>
      <w:proofErr w:type="spellEnd"/>
      <w:r>
        <w:t xml:space="preserve">֒ </w:t>
      </w:r>
    </w:p>
    <w:p w14:paraId="7780C1A5" w14:textId="77777777" w:rsidR="005D090A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>יֹ֨</w:t>
      </w:r>
      <w:proofErr w:type="spellStart"/>
      <w:r>
        <w:rPr>
          <w:rFonts w:ascii="Times New Roman" w:hAnsi="Times New Roman"/>
          <w:color w:val="828282"/>
          <w:rtl/>
        </w:rPr>
        <w:t>ום</w:t>
      </w:r>
      <w:proofErr w:type="spellEnd"/>
      <w:r>
        <w:rPr>
          <w:rFonts w:ascii="Times New Roman" w:hAnsi="Times New Roman"/>
          <w:color w:val="828282"/>
          <w:rtl/>
        </w:rPr>
        <w:t xml:space="preserve">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>שִׂ</w:t>
      </w:r>
      <w:proofErr w:type="spellStart"/>
      <w:r>
        <w:rPr>
          <w:rFonts w:ascii="Times New Roman" w:hAnsi="Times New Roman"/>
          <w:color w:val="828282"/>
          <w:rtl/>
        </w:rPr>
        <w:t>מְחַתְכ</w:t>
      </w:r>
      <w:proofErr w:type="spellEnd"/>
      <w:r>
        <w:rPr>
          <w:rFonts w:ascii="Times New Roman" w:hAnsi="Times New Roman"/>
          <w:color w:val="828282"/>
          <w:rtl/>
        </w:rPr>
        <w:t xml:space="preserve">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>חָדְשֵׁ</w:t>
      </w:r>
      <w:proofErr w:type="spellStart"/>
      <w:r>
        <w:rPr>
          <w:rFonts w:ascii="Times New Roman" w:hAnsi="Times New Roman"/>
          <w:color w:val="828282"/>
          <w:rtl/>
        </w:rPr>
        <w:t>יכֶם</w:t>
      </w:r>
      <w:proofErr w:type="spellEnd"/>
      <w:r>
        <w:rPr>
          <w:rFonts w:ascii="Times New Roman" w:hAnsi="Times New Roman"/>
          <w:color w:val="828282"/>
          <w:rtl/>
        </w:rPr>
        <w:t xml:space="preserve">֒ </w:t>
      </w:r>
    </w:p>
    <w:p w14:paraId="2191D559" w14:textId="77777777" w:rsidR="005D090A" w:rsidRDefault="00000000">
      <w:pPr>
        <w:pStyle w:val="Hebrew"/>
      </w:pPr>
      <w:proofErr w:type="spellStart"/>
      <w:r>
        <w:rPr>
          <w:color w:val="828282"/>
        </w:rPr>
        <w:t>וּבְי</w:t>
      </w:r>
      <w:proofErr w:type="spellEnd"/>
      <w:r>
        <w:rPr>
          <w:color w:val="828282"/>
        </w:rPr>
        <w:t>ֹ֨</w:t>
      </w:r>
      <w:proofErr w:type="spellStart"/>
      <w:r>
        <w:rPr>
          <w:color w:val="828282"/>
        </w:rPr>
        <w:t>ום</w:t>
      </w:r>
      <w:proofErr w:type="spellEnd"/>
      <w:r>
        <w:rPr>
          <w:color w:val="828282"/>
        </w:rPr>
        <w:t xml:space="preserve"> שִׂ</w:t>
      </w:r>
      <w:proofErr w:type="spellStart"/>
      <w:r>
        <w:rPr>
          <w:color w:val="828282"/>
        </w:rPr>
        <w:t>מְחַתְכ</w:t>
      </w:r>
      <w:proofErr w:type="spellEnd"/>
      <w:r>
        <w:rPr>
          <w:color w:val="828282"/>
        </w:rPr>
        <w:t>ֶ֥ם וּֽ</w:t>
      </w:r>
      <w:proofErr w:type="spellStart"/>
      <w:r>
        <w:rPr>
          <w:color w:val="828282"/>
        </w:rPr>
        <w:t>בְמֹועֲדֵיכֶם</w:t>
      </w:r>
      <w:proofErr w:type="spellEnd"/>
      <w:r>
        <w:rPr>
          <w:color w:val="828282"/>
        </w:rPr>
        <w:t xml:space="preserve">֮ </w:t>
      </w:r>
      <w:proofErr w:type="spellStart"/>
      <w:r>
        <w:rPr>
          <w:color w:val="828282"/>
        </w:rPr>
        <w:t>וּבְרָאש</w:t>
      </w:r>
      <w:proofErr w:type="spellEnd"/>
      <w:r>
        <w:rPr>
          <w:color w:val="828282"/>
        </w:rPr>
        <w:t xml:space="preserve">ֵׁ֣י </w:t>
      </w:r>
      <w:proofErr w:type="spellStart"/>
      <w:r>
        <w:rPr>
          <w:color w:val="828282"/>
        </w:rPr>
        <w:t>חָדְש</w:t>
      </w:r>
      <w:proofErr w:type="spellEnd"/>
      <w:r>
        <w:rPr>
          <w:color w:val="828282"/>
        </w:rPr>
        <w:t>ֵׁ</w:t>
      </w:r>
      <w:proofErr w:type="spellStart"/>
      <w:r>
        <w:rPr>
          <w:color w:val="828282"/>
        </w:rPr>
        <w:t>יכֶם</w:t>
      </w:r>
      <w:proofErr w:type="spellEnd"/>
      <w:r>
        <w:rPr>
          <w:color w:val="828282"/>
        </w:rPr>
        <w:t xml:space="preserve">֒ </w:t>
      </w:r>
      <w:proofErr w:type="spellStart"/>
      <w:r>
        <w:rPr>
          <w:color w:val="828282"/>
        </w:rPr>
        <w:t>וּתְקַעְת</w:t>
      </w:r>
      <w:proofErr w:type="spellEnd"/>
      <w:r>
        <w:rPr>
          <w:color w:val="828282"/>
        </w:rPr>
        <w:t>ֶּ֣ם בַּ</w:t>
      </w:r>
      <w:proofErr w:type="spellStart"/>
      <w:r>
        <w:rPr>
          <w:color w:val="828282"/>
        </w:rPr>
        <w:t>חֲצ</w:t>
      </w:r>
      <w:proofErr w:type="spellEnd"/>
      <w:r>
        <w:rPr>
          <w:color w:val="828282"/>
        </w:rPr>
        <w:t>ֹֽ</w:t>
      </w:r>
      <w:proofErr w:type="spellStart"/>
      <w:r>
        <w:rPr>
          <w:color w:val="828282"/>
        </w:rPr>
        <w:t>צְר</w:t>
      </w:r>
      <w:proofErr w:type="spellEnd"/>
      <w:r>
        <w:rPr>
          <w:color w:val="828282"/>
        </w:rPr>
        <w:t xml:space="preserve">ֹ֗ת עַ֚ל </w:t>
      </w:r>
      <w:proofErr w:type="spellStart"/>
      <w:r>
        <w:rPr>
          <w:color w:val="828282"/>
        </w:rPr>
        <w:t>עֹל</w:t>
      </w:r>
      <w:proofErr w:type="spellEnd"/>
      <w:r>
        <w:rPr>
          <w:color w:val="828282"/>
        </w:rPr>
        <w:t>ֹ֣</w:t>
      </w:r>
      <w:proofErr w:type="spellStart"/>
      <w:r>
        <w:rPr>
          <w:color w:val="828282"/>
        </w:rPr>
        <w:t>תֵיכ</w:t>
      </w:r>
      <w:proofErr w:type="spellEnd"/>
      <w:r>
        <w:rPr>
          <w:color w:val="828282"/>
        </w:rPr>
        <w:t xml:space="preserve">ֶ֔ם </w:t>
      </w:r>
      <w:proofErr w:type="spellStart"/>
      <w:r>
        <w:rPr>
          <w:color w:val="828282"/>
        </w:rPr>
        <w:t>וְע</w:t>
      </w:r>
      <w:proofErr w:type="spellEnd"/>
      <w:r>
        <w:rPr>
          <w:color w:val="828282"/>
        </w:rPr>
        <w:t xml:space="preserve">ַ֖ל </w:t>
      </w:r>
      <w:proofErr w:type="spellStart"/>
      <w:r>
        <w:rPr>
          <w:color w:val="828282"/>
        </w:rPr>
        <w:t>זִבְח</w:t>
      </w:r>
      <w:proofErr w:type="spellEnd"/>
      <w:r>
        <w:rPr>
          <w:color w:val="828282"/>
        </w:rPr>
        <w:t>ֵ֣י שַׁ</w:t>
      </w:r>
      <w:proofErr w:type="spellStart"/>
      <w:r>
        <w:rPr>
          <w:color w:val="828282"/>
        </w:rPr>
        <w:t>לְמֵיכ</w:t>
      </w:r>
      <w:proofErr w:type="spellEnd"/>
      <w:r>
        <w:rPr>
          <w:color w:val="828282"/>
        </w:rPr>
        <w:t xml:space="preserve">ֶ֑ם </w:t>
      </w:r>
      <w:proofErr w:type="spellStart"/>
      <w:r>
        <w:rPr>
          <w:color w:val="828282"/>
        </w:rPr>
        <w:t>וְהָי֨ו</w:t>
      </w:r>
      <w:proofErr w:type="spellEnd"/>
      <w:r>
        <w:rPr>
          <w:color w:val="828282"/>
        </w:rPr>
        <w:t xml:space="preserve">ּ </w:t>
      </w:r>
      <w:proofErr w:type="spellStart"/>
      <w:r>
        <w:rPr>
          <w:color w:val="828282"/>
        </w:rPr>
        <w:t>לָכ</w:t>
      </w:r>
      <w:proofErr w:type="spellEnd"/>
      <w:r>
        <w:rPr>
          <w:color w:val="828282"/>
        </w:rPr>
        <w:t xml:space="preserve">ֶ֤ם </w:t>
      </w:r>
      <w:proofErr w:type="spellStart"/>
      <w:r>
        <w:rPr>
          <w:color w:val="828282"/>
        </w:rPr>
        <w:t>לְזִכ</w:t>
      </w:r>
      <w:proofErr w:type="spellEnd"/>
      <w:r>
        <w:rPr>
          <w:color w:val="828282"/>
        </w:rPr>
        <w:t>ָּ</w:t>
      </w:r>
      <w:proofErr w:type="spellStart"/>
      <w:r>
        <w:rPr>
          <w:color w:val="828282"/>
        </w:rPr>
        <w:t>רֹון</w:t>
      </w:r>
      <w:proofErr w:type="spellEnd"/>
      <w:r>
        <w:rPr>
          <w:color w:val="828282"/>
        </w:rPr>
        <w:t xml:space="preserve">֙ </w:t>
      </w:r>
      <w:proofErr w:type="spellStart"/>
      <w:r>
        <w:rPr>
          <w:color w:val="828282"/>
        </w:rPr>
        <w:t>לִפְנ</w:t>
      </w:r>
      <w:proofErr w:type="spellEnd"/>
      <w:r>
        <w:rPr>
          <w:color w:val="828282"/>
        </w:rPr>
        <w:t xml:space="preserve">ֵ֣י </w:t>
      </w:r>
      <w:proofErr w:type="spellStart"/>
      <w:r>
        <w:rPr>
          <w:color w:val="828282"/>
        </w:rPr>
        <w:t>אֱל</w:t>
      </w:r>
      <w:proofErr w:type="spellEnd"/>
      <w:r>
        <w:rPr>
          <w:color w:val="828282"/>
        </w:rPr>
        <w:t>ֹֽ</w:t>
      </w:r>
      <w:proofErr w:type="spellStart"/>
      <w:r>
        <w:rPr>
          <w:color w:val="828282"/>
        </w:rPr>
        <w:t>הֵיכ</w:t>
      </w:r>
      <w:proofErr w:type="spellEnd"/>
      <w:r>
        <w:rPr>
          <w:color w:val="828282"/>
        </w:rPr>
        <w:t xml:space="preserve">ֶ֔ם </w:t>
      </w:r>
      <w:proofErr w:type="spellStart"/>
      <w:r>
        <w:rPr>
          <w:color w:val="828282"/>
        </w:rPr>
        <w:t>אֲנ</w:t>
      </w:r>
      <w:proofErr w:type="spellEnd"/>
      <w:r>
        <w:rPr>
          <w:color w:val="828282"/>
        </w:rPr>
        <w:t xml:space="preserve">ִ֖י </w:t>
      </w:r>
      <w:proofErr w:type="spellStart"/>
      <w:r>
        <w:rPr>
          <w:color w:val="828282"/>
        </w:rPr>
        <w:t>יְהו</w:t>
      </w:r>
      <w:proofErr w:type="spellEnd"/>
      <w:r>
        <w:rPr>
          <w:color w:val="828282"/>
        </w:rPr>
        <w:t xml:space="preserve">ָ֥ה </w:t>
      </w:r>
      <w:proofErr w:type="spellStart"/>
      <w:r>
        <w:rPr>
          <w:color w:val="828282"/>
        </w:rPr>
        <w:t>אֱלֹהֵיכ</w:t>
      </w:r>
      <w:proofErr w:type="spellEnd"/>
      <w:r>
        <w:rPr>
          <w:color w:val="828282"/>
        </w:rPr>
        <w:t xml:space="preserve">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76"/>
        <w:gridCol w:w="1440"/>
      </w:tblGrid>
      <w:tr w:rsidR="005D090A" w14:paraId="7924FA76" w14:textId="77777777">
        <w:trPr>
          <w:jc w:val="center"/>
        </w:trPr>
        <w:tc>
          <w:tcPr>
            <w:tcW w:w="1728" w:type="auto"/>
            <w:vAlign w:val="center"/>
          </w:tcPr>
          <w:p w14:paraId="72B27B4A" w14:textId="77777777" w:rsidR="005D090A" w:rsidRDefault="00000000">
            <w:r>
              <w:rPr>
                <w:sz w:val="16"/>
              </w:rPr>
              <w:t>facb5f7e</w:t>
            </w:r>
          </w:p>
        </w:tc>
        <w:tc>
          <w:tcPr>
            <w:tcW w:w="1728" w:type="auto"/>
          </w:tcPr>
          <w:p w14:paraId="4430BC6B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1CB93C80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0952B5FF" w14:textId="77777777" w:rsidR="005D090A" w:rsidRDefault="00000000">
            <w:proofErr w:type="spellStart"/>
            <w:r>
              <w:t>בְמֹועֲדֵיכֶם</w:t>
            </w:r>
            <w:proofErr w:type="spellEnd"/>
            <w:r>
              <w:t xml:space="preserve">֮ </w:t>
            </w:r>
          </w:p>
        </w:tc>
        <w:tc>
          <w:tcPr>
            <w:tcW w:w="1728" w:type="auto"/>
          </w:tcPr>
          <w:p w14:paraId="451CB3A8" w14:textId="77777777" w:rsidR="005D090A" w:rsidRDefault="00000000">
            <w:r>
              <w:t>1.1.2.6</w:t>
            </w:r>
          </w:p>
        </w:tc>
      </w:tr>
      <w:tr w:rsidR="005D090A" w14:paraId="61C0D62B" w14:textId="77777777">
        <w:trPr>
          <w:jc w:val="center"/>
        </w:trPr>
        <w:tc>
          <w:tcPr>
            <w:tcW w:w="1728" w:type="auto"/>
            <w:vAlign w:val="center"/>
          </w:tcPr>
          <w:p w14:paraId="1AA9772E" w14:textId="77777777" w:rsidR="005D090A" w:rsidRDefault="00000000">
            <w:r>
              <w:rPr>
                <w:sz w:val="16"/>
              </w:rPr>
              <w:t>e54905a1</w:t>
            </w:r>
          </w:p>
        </w:tc>
        <w:tc>
          <w:tcPr>
            <w:tcW w:w="1728" w:type="auto"/>
          </w:tcPr>
          <w:p w14:paraId="724DF25B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33577450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3D15E03A" w14:textId="77777777" w:rsidR="005D090A" w:rsidRDefault="00000000">
            <w:proofErr w:type="spellStart"/>
            <w:r>
              <w:t>בְי</w:t>
            </w:r>
            <w:proofErr w:type="spellEnd"/>
            <w:r>
              <w:t>ֹ֨</w:t>
            </w:r>
            <w:proofErr w:type="spellStart"/>
            <w:r>
              <w:t>ום</w:t>
            </w:r>
            <w:proofErr w:type="spellEnd"/>
            <w:r>
              <w:t xml:space="preserve"> שִׂ</w:t>
            </w:r>
            <w:proofErr w:type="spellStart"/>
            <w:r>
              <w:t>מְחַתְכ</w:t>
            </w:r>
            <w:proofErr w:type="spellEnd"/>
            <w:r>
              <w:t xml:space="preserve">ֶ֥ם </w:t>
            </w:r>
          </w:p>
        </w:tc>
        <w:tc>
          <w:tcPr>
            <w:tcW w:w="1728" w:type="auto"/>
          </w:tcPr>
          <w:p w14:paraId="0B47EFA2" w14:textId="2D104823" w:rsidR="005D090A" w:rsidRDefault="00732B22">
            <w:r>
              <w:t>1.1.2.5.3.2.1</w:t>
            </w:r>
          </w:p>
        </w:tc>
      </w:tr>
      <w:tr w:rsidR="005D090A" w14:paraId="36AFE7AD" w14:textId="77777777">
        <w:trPr>
          <w:jc w:val="center"/>
        </w:trPr>
        <w:tc>
          <w:tcPr>
            <w:tcW w:w="1728" w:type="auto"/>
            <w:vAlign w:val="center"/>
          </w:tcPr>
          <w:p w14:paraId="3DE511ED" w14:textId="77777777" w:rsidR="005D090A" w:rsidRDefault="00000000">
            <w:r>
              <w:rPr>
                <w:sz w:val="16"/>
              </w:rPr>
              <w:t>e9216ed3</w:t>
            </w:r>
          </w:p>
        </w:tc>
        <w:tc>
          <w:tcPr>
            <w:tcW w:w="1728" w:type="auto"/>
          </w:tcPr>
          <w:p w14:paraId="17ED96EE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10C3D62C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43FC01D1" w14:textId="77777777" w:rsidR="005D090A" w:rsidRDefault="00000000">
            <w:proofErr w:type="spellStart"/>
            <w:r>
              <w:t>בְרָאש</w:t>
            </w:r>
            <w:proofErr w:type="spellEnd"/>
            <w:r>
              <w:t xml:space="preserve">ֵׁ֣י </w:t>
            </w:r>
            <w:proofErr w:type="spellStart"/>
            <w:r>
              <w:t>חָדְש</w:t>
            </w:r>
            <w:proofErr w:type="spellEnd"/>
            <w:r>
              <w:t>ֵׁ</w:t>
            </w:r>
            <w:proofErr w:type="spellStart"/>
            <w:r>
              <w:t>יכֶם</w:t>
            </w:r>
            <w:proofErr w:type="spellEnd"/>
            <w:r>
              <w:t xml:space="preserve">֒ </w:t>
            </w:r>
          </w:p>
        </w:tc>
        <w:tc>
          <w:tcPr>
            <w:tcW w:w="1728" w:type="auto"/>
          </w:tcPr>
          <w:p w14:paraId="35DE92BB" w14:textId="26B627CD" w:rsidR="005D090A" w:rsidRDefault="00732B22">
            <w:r>
              <w:t>1.1.2.5.3.2.2</w:t>
            </w:r>
          </w:p>
        </w:tc>
      </w:tr>
    </w:tbl>
    <w:p w14:paraId="1557A63A" w14:textId="77777777" w:rsidR="005D090A" w:rsidRDefault="00000000">
      <w:r>
        <w:br/>
      </w:r>
    </w:p>
    <w:p w14:paraId="5E90B265" w14:textId="77777777" w:rsidR="005D090A" w:rsidRDefault="00000000">
      <w:pPr>
        <w:pStyle w:val="Reference"/>
      </w:pPr>
      <w:hyperlink r:id="rId9">
        <w:r>
          <w:t>Numbers 29:7</w:t>
        </w:r>
      </w:hyperlink>
    </w:p>
    <w:p w14:paraId="7018B6CA" w14:textId="77777777" w:rsidR="005D090A" w:rsidRDefault="00000000">
      <w:pPr>
        <w:pStyle w:val="Hebrew"/>
      </w:pPr>
      <w:proofErr w:type="spellStart"/>
      <w:r>
        <w:t>וּבֶעָש</w:t>
      </w:r>
      <w:proofErr w:type="spellEnd"/>
      <w:r>
        <w:t>ֹׂ</w:t>
      </w:r>
      <w:proofErr w:type="spellStart"/>
      <w:r>
        <w:t>ור</w:t>
      </w:r>
      <w:proofErr w:type="spellEnd"/>
      <w:r>
        <w:t xml:space="preserve">֩ </w:t>
      </w:r>
      <w:proofErr w:type="spellStart"/>
      <w:r>
        <w:t>לַח</w:t>
      </w:r>
      <w:proofErr w:type="spellEnd"/>
      <w:r>
        <w:t>ֹ֨</w:t>
      </w:r>
      <w:proofErr w:type="spellStart"/>
      <w:r>
        <w:t>דֶש</w:t>
      </w:r>
      <w:proofErr w:type="spellEnd"/>
      <w:r>
        <w:t xml:space="preserve">ׁ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ִ֜י </w:t>
      </w:r>
      <w:proofErr w:type="spellStart"/>
      <w:r>
        <w:t>הַז</w:t>
      </w:r>
      <w:proofErr w:type="spellEnd"/>
      <w:r>
        <w:t>ֶּ֗ה מִֽ</w:t>
      </w:r>
      <w:proofErr w:type="spellStart"/>
      <w:r>
        <w:t>קְרָא־ק</w:t>
      </w:r>
      <w:proofErr w:type="spellEnd"/>
      <w:r>
        <w:t>ֹ֨</w:t>
      </w:r>
      <w:proofErr w:type="spellStart"/>
      <w:r>
        <w:t>דֶש</w:t>
      </w:r>
      <w:proofErr w:type="spellEnd"/>
      <w:r>
        <w:t xml:space="preserve">ׁ֙ </w:t>
      </w:r>
      <w:proofErr w:type="spellStart"/>
      <w:r>
        <w:t>יִהְי</w:t>
      </w:r>
      <w:proofErr w:type="spellEnd"/>
      <w:r>
        <w:t xml:space="preserve">ֶ֣ה </w:t>
      </w:r>
      <w:proofErr w:type="spellStart"/>
      <w:r>
        <w:t>לָכ</w:t>
      </w:r>
      <w:proofErr w:type="spellEnd"/>
      <w:r>
        <w:t xml:space="preserve">ֶ֔ם </w:t>
      </w:r>
    </w:p>
    <w:p w14:paraId="7F294503" w14:textId="77777777" w:rsidR="005D090A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>עָשֹׂ</w:t>
      </w:r>
      <w:proofErr w:type="spellStart"/>
      <w:r>
        <w:rPr>
          <w:rFonts w:ascii="Times New Roman" w:hAnsi="Times New Roman"/>
          <w:color w:val="828282"/>
          <w:rtl/>
        </w:rPr>
        <w:t>ור</w:t>
      </w:r>
      <w:proofErr w:type="spellEnd"/>
      <w:r>
        <w:rPr>
          <w:rFonts w:ascii="Times New Roman" w:hAnsi="Times New Roman"/>
          <w:color w:val="828282"/>
          <w:rtl/>
        </w:rPr>
        <w:t xml:space="preserve">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>חֹ֨</w:t>
      </w:r>
      <w:proofErr w:type="spellStart"/>
      <w:r>
        <w:rPr>
          <w:rFonts w:ascii="Times New Roman" w:hAnsi="Times New Roman"/>
          <w:color w:val="828282"/>
          <w:rtl/>
        </w:rPr>
        <w:t>דֶש</w:t>
      </w:r>
      <w:proofErr w:type="spellEnd"/>
      <w:r>
        <w:rPr>
          <w:rFonts w:ascii="Times New Roman" w:hAnsi="Times New Roman"/>
          <w:color w:val="828282"/>
          <w:rtl/>
        </w:rPr>
        <w:t xml:space="preserve">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>שְּׁ</w:t>
      </w:r>
      <w:proofErr w:type="spellStart"/>
      <w:r>
        <w:rPr>
          <w:rFonts w:ascii="Times New Roman" w:hAnsi="Times New Roman"/>
          <w:color w:val="828282"/>
          <w:rtl/>
        </w:rPr>
        <w:t>בִיע</w:t>
      </w:r>
      <w:proofErr w:type="spellEnd"/>
      <w:r>
        <w:rPr>
          <w:rFonts w:ascii="Times New Roman" w:hAnsi="Times New Roman"/>
          <w:color w:val="828282"/>
          <w:rtl/>
        </w:rPr>
        <w:t xml:space="preserve">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>קֹ֨</w:t>
      </w:r>
      <w:proofErr w:type="spellStart"/>
      <w:r>
        <w:rPr>
          <w:rFonts w:ascii="Times New Roman" w:hAnsi="Times New Roman"/>
          <w:color w:val="828282"/>
          <w:rtl/>
        </w:rPr>
        <w:t>דֶש</w:t>
      </w:r>
      <w:proofErr w:type="spellEnd"/>
      <w:r>
        <w:rPr>
          <w:rFonts w:ascii="Times New Roman" w:hAnsi="Times New Roman"/>
          <w:color w:val="828282"/>
          <w:rtl/>
        </w:rPr>
        <w:t xml:space="preserve">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D497800" w14:textId="77777777" w:rsidR="005D090A" w:rsidRDefault="00000000">
      <w:pPr>
        <w:pStyle w:val="Hebrew"/>
      </w:pPr>
      <w:proofErr w:type="spellStart"/>
      <w:r>
        <w:rPr>
          <w:color w:val="828282"/>
        </w:rPr>
        <w:t>וּבֶעָש</w:t>
      </w:r>
      <w:proofErr w:type="spellEnd"/>
      <w:r>
        <w:rPr>
          <w:color w:val="828282"/>
        </w:rPr>
        <w:t>ֹׂ</w:t>
      </w:r>
      <w:proofErr w:type="spellStart"/>
      <w:r>
        <w:rPr>
          <w:color w:val="828282"/>
        </w:rPr>
        <w:t>ור</w:t>
      </w:r>
      <w:proofErr w:type="spellEnd"/>
      <w:r>
        <w:rPr>
          <w:color w:val="828282"/>
        </w:rPr>
        <w:t xml:space="preserve">֩ </w:t>
      </w:r>
      <w:proofErr w:type="spellStart"/>
      <w:r>
        <w:rPr>
          <w:color w:val="828282"/>
        </w:rPr>
        <w:t>לַח</w:t>
      </w:r>
      <w:proofErr w:type="spellEnd"/>
      <w:r>
        <w:rPr>
          <w:color w:val="828282"/>
        </w:rPr>
        <w:t>ֹ֨</w:t>
      </w:r>
      <w:proofErr w:type="spellStart"/>
      <w:r>
        <w:rPr>
          <w:color w:val="828282"/>
        </w:rPr>
        <w:t>דֶש</w:t>
      </w:r>
      <w:proofErr w:type="spellEnd"/>
      <w:r>
        <w:rPr>
          <w:color w:val="828282"/>
        </w:rPr>
        <w:t xml:space="preserve">ׁ </w:t>
      </w:r>
      <w:proofErr w:type="spellStart"/>
      <w:r>
        <w:rPr>
          <w:color w:val="828282"/>
        </w:rPr>
        <w:t>הַש</w:t>
      </w:r>
      <w:proofErr w:type="spellEnd"/>
      <w:r>
        <w:rPr>
          <w:color w:val="828282"/>
        </w:rPr>
        <w:t>ְּׁ</w:t>
      </w:r>
      <w:proofErr w:type="spellStart"/>
      <w:r>
        <w:rPr>
          <w:color w:val="828282"/>
        </w:rPr>
        <w:t>בִיע</w:t>
      </w:r>
      <w:proofErr w:type="spellEnd"/>
      <w:r>
        <w:rPr>
          <w:color w:val="828282"/>
        </w:rPr>
        <w:t xml:space="preserve">ִ֜י </w:t>
      </w:r>
      <w:proofErr w:type="spellStart"/>
      <w:r>
        <w:rPr>
          <w:color w:val="828282"/>
        </w:rPr>
        <w:t>הַז</w:t>
      </w:r>
      <w:proofErr w:type="spellEnd"/>
      <w:r>
        <w:rPr>
          <w:color w:val="828282"/>
        </w:rPr>
        <w:t>ֶּ֗ה מִֽ</w:t>
      </w:r>
      <w:proofErr w:type="spellStart"/>
      <w:r>
        <w:rPr>
          <w:color w:val="828282"/>
        </w:rPr>
        <w:t>קְרָא־ק</w:t>
      </w:r>
      <w:proofErr w:type="spellEnd"/>
      <w:r>
        <w:rPr>
          <w:color w:val="828282"/>
        </w:rPr>
        <w:t>ֹ֨</w:t>
      </w:r>
      <w:proofErr w:type="spellStart"/>
      <w:r>
        <w:rPr>
          <w:color w:val="828282"/>
        </w:rPr>
        <w:t>דֶש</w:t>
      </w:r>
      <w:proofErr w:type="spellEnd"/>
      <w:r>
        <w:rPr>
          <w:color w:val="828282"/>
        </w:rPr>
        <w:t xml:space="preserve">ׁ֙ </w:t>
      </w:r>
      <w:proofErr w:type="spellStart"/>
      <w:r>
        <w:rPr>
          <w:color w:val="828282"/>
        </w:rPr>
        <w:t>יִהְי</w:t>
      </w:r>
      <w:proofErr w:type="spellEnd"/>
      <w:r>
        <w:rPr>
          <w:color w:val="828282"/>
        </w:rPr>
        <w:t xml:space="preserve">ֶ֣ה </w:t>
      </w:r>
      <w:proofErr w:type="spellStart"/>
      <w:r>
        <w:rPr>
          <w:color w:val="828282"/>
        </w:rPr>
        <w:t>לָכ</w:t>
      </w:r>
      <w:proofErr w:type="spellEnd"/>
      <w:r>
        <w:rPr>
          <w:color w:val="828282"/>
        </w:rPr>
        <w:t xml:space="preserve">ֶ֔ם </w:t>
      </w:r>
      <w:proofErr w:type="spellStart"/>
      <w:r>
        <w:rPr>
          <w:color w:val="828282"/>
        </w:rPr>
        <w:t>וְעִנ</w:t>
      </w:r>
      <w:proofErr w:type="spellEnd"/>
      <w:r>
        <w:rPr>
          <w:color w:val="828282"/>
        </w:rPr>
        <w:t>ִּ</w:t>
      </w:r>
      <w:proofErr w:type="spellStart"/>
      <w:r>
        <w:rPr>
          <w:color w:val="828282"/>
        </w:rPr>
        <w:t>ית</w:t>
      </w:r>
      <w:proofErr w:type="spellEnd"/>
      <w:r>
        <w:rPr>
          <w:color w:val="828282"/>
        </w:rPr>
        <w:t xml:space="preserve">ֶ֖ם </w:t>
      </w:r>
      <w:proofErr w:type="spellStart"/>
      <w:r>
        <w:rPr>
          <w:color w:val="828282"/>
        </w:rPr>
        <w:t>אֶת־נַפְש</w:t>
      </w:r>
      <w:proofErr w:type="spellEnd"/>
      <w:r>
        <w:rPr>
          <w:color w:val="828282"/>
        </w:rPr>
        <w:t>ֹׁ</w:t>
      </w:r>
      <w:proofErr w:type="spellStart"/>
      <w:r>
        <w:rPr>
          <w:color w:val="828282"/>
        </w:rPr>
        <w:t>תֵיכ</w:t>
      </w:r>
      <w:proofErr w:type="spellEnd"/>
      <w:r>
        <w:rPr>
          <w:color w:val="828282"/>
        </w:rPr>
        <w:t>ֶ֑ם כָּ</w:t>
      </w:r>
      <w:proofErr w:type="spellStart"/>
      <w:r>
        <w:rPr>
          <w:color w:val="828282"/>
        </w:rPr>
        <w:t>ל־מְלָאכ</w:t>
      </w:r>
      <w:proofErr w:type="spellEnd"/>
      <w:r>
        <w:rPr>
          <w:color w:val="828282"/>
        </w:rPr>
        <w:t xml:space="preserve">ָ֖ה לֹ֥א </w:t>
      </w:r>
      <w:proofErr w:type="spellStart"/>
      <w:r>
        <w:rPr>
          <w:color w:val="828282"/>
        </w:rPr>
        <w:t>תַעֲש</w:t>
      </w:r>
      <w:proofErr w:type="spellEnd"/>
      <w:r>
        <w:rPr>
          <w:color w:val="828282"/>
        </w:rPr>
        <w:t xml:space="preserve">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156"/>
        <w:gridCol w:w="1256"/>
      </w:tblGrid>
      <w:tr w:rsidR="005D090A" w14:paraId="64BDB84B" w14:textId="77777777">
        <w:trPr>
          <w:jc w:val="center"/>
        </w:trPr>
        <w:tc>
          <w:tcPr>
            <w:tcW w:w="1728" w:type="auto"/>
            <w:vAlign w:val="center"/>
          </w:tcPr>
          <w:p w14:paraId="368D9834" w14:textId="77777777" w:rsidR="005D090A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7114D4A2" w14:textId="77777777" w:rsidR="005D090A" w:rsidRDefault="00000000">
            <w:proofErr w:type="spellStart"/>
            <w:r>
              <w:t>tp_cluster</w:t>
            </w:r>
            <w:proofErr w:type="spellEnd"/>
          </w:p>
        </w:tc>
        <w:tc>
          <w:tcPr>
            <w:tcW w:w="1728" w:type="auto"/>
          </w:tcPr>
          <w:p w14:paraId="472E5193" w14:textId="77777777" w:rsidR="005D090A" w:rsidRDefault="00000000">
            <w:proofErr w:type="spellStart"/>
            <w:r>
              <w:t>time_phrase</w:t>
            </w:r>
            <w:proofErr w:type="spellEnd"/>
          </w:p>
        </w:tc>
        <w:tc>
          <w:tcPr>
            <w:tcW w:w="1728" w:type="auto"/>
          </w:tcPr>
          <w:p w14:paraId="56FC3EA8" w14:textId="77777777" w:rsidR="005D090A" w:rsidRDefault="00000000">
            <w:proofErr w:type="spellStart"/>
            <w:r>
              <w:t>בֶעָש</w:t>
            </w:r>
            <w:proofErr w:type="spellEnd"/>
            <w:r>
              <w:t>ֹׂ</w:t>
            </w:r>
            <w:proofErr w:type="spellStart"/>
            <w:r>
              <w:t>ור</w:t>
            </w:r>
            <w:proofErr w:type="spellEnd"/>
            <w:r>
              <w:t xml:space="preserve">֩ </w:t>
            </w:r>
            <w:proofErr w:type="spellStart"/>
            <w:r>
              <w:t>לַח</w:t>
            </w:r>
            <w:proofErr w:type="spellEnd"/>
            <w:r>
              <w:t>ֹ֨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 xml:space="preserve">ִ֜י </w:t>
            </w:r>
            <w:proofErr w:type="spellStart"/>
            <w:r>
              <w:t>הַז</w:t>
            </w:r>
            <w:proofErr w:type="spellEnd"/>
            <w:r>
              <w:t xml:space="preserve">ֶּ֗ה </w:t>
            </w:r>
          </w:p>
        </w:tc>
        <w:tc>
          <w:tcPr>
            <w:tcW w:w="1728" w:type="auto"/>
          </w:tcPr>
          <w:p w14:paraId="25FC8D19" w14:textId="1AD15B8E" w:rsidR="005D090A" w:rsidRDefault="003168F2">
            <w:r>
              <w:t>1.1.1.2.4.1</w:t>
            </w:r>
          </w:p>
        </w:tc>
      </w:tr>
    </w:tbl>
    <w:p w14:paraId="5D5408A2" w14:textId="77777777" w:rsidR="005D090A" w:rsidRDefault="00000000">
      <w:r>
        <w:br/>
      </w:r>
    </w:p>
    <w:p w14:paraId="7BDC2490" w14:textId="77777777" w:rsidR="005D090A" w:rsidRDefault="00000000">
      <w:pPr>
        <w:pStyle w:val="Reference"/>
      </w:pPr>
      <w:hyperlink r:id="rId10">
        <w:r>
          <w:t>2_Samuel 1</w:t>
        </w:r>
        <w:r>
          <w:t>9</w:t>
        </w:r>
        <w:r>
          <w:t>:3</w:t>
        </w:r>
      </w:hyperlink>
    </w:p>
    <w:p w14:paraId="47738FDD" w14:textId="77777777" w:rsidR="005D090A" w:rsidRDefault="00000000">
      <w:pPr>
        <w:pStyle w:val="Hebrew"/>
      </w:pPr>
      <w:proofErr w:type="spellStart"/>
      <w:r>
        <w:t>וַת</w:t>
      </w:r>
      <w:proofErr w:type="spellEnd"/>
      <w:r>
        <w:t xml:space="preserve">ְּהִ֨י </w:t>
      </w:r>
      <w:proofErr w:type="spellStart"/>
      <w:r>
        <w:t>הַת</w:t>
      </w:r>
      <w:proofErr w:type="spellEnd"/>
      <w:r>
        <w:t>ְּשֻׁעָ֜ה בַּיֹּ֥</w:t>
      </w:r>
      <w:proofErr w:type="spellStart"/>
      <w:r>
        <w:t>ום</w:t>
      </w:r>
      <w:proofErr w:type="spellEnd"/>
      <w:r>
        <w:t xml:space="preserve"> </w:t>
      </w:r>
      <w:proofErr w:type="spellStart"/>
      <w:r>
        <w:t>הַה֛וּא</w:t>
      </w:r>
      <w:proofErr w:type="spellEnd"/>
      <w:r>
        <w:t xml:space="preserve"> </w:t>
      </w:r>
      <w:proofErr w:type="spellStart"/>
      <w:r>
        <w:t>לְא</w:t>
      </w:r>
      <w:proofErr w:type="spellEnd"/>
      <w:r>
        <w:t>ֵ֖</w:t>
      </w:r>
      <w:proofErr w:type="spellStart"/>
      <w:r>
        <w:t>בֶל</w:t>
      </w:r>
      <w:proofErr w:type="spellEnd"/>
      <w:r>
        <w:t xml:space="preserve"> </w:t>
      </w:r>
      <w:proofErr w:type="spellStart"/>
      <w:r>
        <w:t>לְכָל־הָע</w:t>
      </w:r>
      <w:proofErr w:type="spellEnd"/>
      <w:r>
        <w:t xml:space="preserve">ָ֑ם </w:t>
      </w:r>
    </w:p>
    <w:p w14:paraId="3762EC53" w14:textId="77777777" w:rsidR="005D090A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>יֹּ֥</w:t>
      </w:r>
      <w:proofErr w:type="spellStart"/>
      <w:r>
        <w:rPr>
          <w:rFonts w:ascii="Times New Roman" w:hAnsi="Times New Roman"/>
          <w:color w:val="828282"/>
          <w:rtl/>
        </w:rPr>
        <w:t>ום</w:t>
      </w:r>
      <w:proofErr w:type="spellEnd"/>
      <w:r>
        <w:rPr>
          <w:rFonts w:ascii="Times New Roman" w:hAnsi="Times New Roman"/>
          <w:color w:val="828282"/>
          <w:rtl/>
        </w:rPr>
        <w:t xml:space="preserve">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>אֵ֖</w:t>
      </w:r>
      <w:proofErr w:type="spellStart"/>
      <w:r>
        <w:rPr>
          <w:rFonts w:ascii="Times New Roman" w:hAnsi="Times New Roman"/>
          <w:color w:val="828282"/>
          <w:rtl/>
        </w:rPr>
        <w:t>בֶל</w:t>
      </w:r>
      <w:proofErr w:type="spellEnd"/>
      <w:r>
        <w:rPr>
          <w:rFonts w:ascii="Times New Roman" w:hAnsi="Times New Roman"/>
          <w:color w:val="828282"/>
          <w:rtl/>
        </w:rPr>
        <w:t xml:space="preserve">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6910FA3A" w14:textId="77777777" w:rsidR="005D090A" w:rsidRDefault="00000000">
      <w:pPr>
        <w:pStyle w:val="Hebrew"/>
      </w:pPr>
      <w:proofErr w:type="spellStart"/>
      <w:r>
        <w:rPr>
          <w:color w:val="828282"/>
        </w:rPr>
        <w:t>וַת</w:t>
      </w:r>
      <w:proofErr w:type="spellEnd"/>
      <w:r>
        <w:rPr>
          <w:color w:val="828282"/>
        </w:rPr>
        <w:t xml:space="preserve">ְּהִ֨י </w:t>
      </w:r>
      <w:proofErr w:type="spellStart"/>
      <w:r>
        <w:rPr>
          <w:color w:val="828282"/>
        </w:rPr>
        <w:t>הַת</w:t>
      </w:r>
      <w:proofErr w:type="spellEnd"/>
      <w:r>
        <w:rPr>
          <w:color w:val="828282"/>
        </w:rPr>
        <w:t>ְּשֻׁעָ֜ה בַּיֹּ֥</w:t>
      </w:r>
      <w:proofErr w:type="spellStart"/>
      <w:r>
        <w:rPr>
          <w:color w:val="828282"/>
        </w:rPr>
        <w:t>ום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הַה֛וּא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לְא</w:t>
      </w:r>
      <w:proofErr w:type="spellEnd"/>
      <w:r>
        <w:rPr>
          <w:color w:val="828282"/>
        </w:rPr>
        <w:t>ֵ֖</w:t>
      </w:r>
      <w:proofErr w:type="spellStart"/>
      <w:r>
        <w:rPr>
          <w:color w:val="828282"/>
        </w:rPr>
        <w:t>בֶל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לְכָל־הָע</w:t>
      </w:r>
      <w:proofErr w:type="spellEnd"/>
      <w:r>
        <w:rPr>
          <w:color w:val="828282"/>
        </w:rPr>
        <w:t>ָ֑ם כִּֽ</w:t>
      </w:r>
      <w:proofErr w:type="spellStart"/>
      <w:r>
        <w:rPr>
          <w:color w:val="828282"/>
        </w:rPr>
        <w:t>י־ש</w:t>
      </w:r>
      <w:proofErr w:type="spellEnd"/>
      <w:r>
        <w:rPr>
          <w:color w:val="828282"/>
        </w:rPr>
        <w:t xml:space="preserve">ָׁמַ֣ע </w:t>
      </w:r>
      <w:proofErr w:type="spellStart"/>
      <w:r>
        <w:rPr>
          <w:color w:val="828282"/>
        </w:rPr>
        <w:t>הָע</w:t>
      </w:r>
      <w:proofErr w:type="spellEnd"/>
      <w:r>
        <w:rPr>
          <w:color w:val="828282"/>
        </w:rPr>
        <w:t>ָ֗ם בַּיֹּ֤</w:t>
      </w:r>
      <w:proofErr w:type="spellStart"/>
      <w:r>
        <w:rPr>
          <w:color w:val="828282"/>
        </w:rPr>
        <w:t>ום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הַהוּא</w:t>
      </w:r>
      <w:proofErr w:type="spellEnd"/>
      <w:r>
        <w:rPr>
          <w:color w:val="828282"/>
        </w:rPr>
        <w:t xml:space="preserve">֙ </w:t>
      </w:r>
      <w:proofErr w:type="spellStart"/>
      <w:r>
        <w:rPr>
          <w:color w:val="828282"/>
        </w:rPr>
        <w:t>לֵאמ</w:t>
      </w:r>
      <w:proofErr w:type="spellEnd"/>
      <w:r>
        <w:rPr>
          <w:color w:val="828282"/>
        </w:rPr>
        <w:t xml:space="preserve">ֹ֔ר </w:t>
      </w:r>
      <w:proofErr w:type="spellStart"/>
      <w:r>
        <w:rPr>
          <w:color w:val="828282"/>
        </w:rPr>
        <w:t>נֶעֱצ</w:t>
      </w:r>
      <w:proofErr w:type="spellEnd"/>
      <w:r>
        <w:rPr>
          <w:color w:val="828282"/>
        </w:rPr>
        <w:t xml:space="preserve">ַ֥ב </w:t>
      </w:r>
      <w:proofErr w:type="spellStart"/>
      <w:r>
        <w:rPr>
          <w:color w:val="828282"/>
        </w:rPr>
        <w:t>הַמ</w:t>
      </w:r>
      <w:proofErr w:type="spellEnd"/>
      <w:r>
        <w:rPr>
          <w:color w:val="828282"/>
        </w:rPr>
        <w:t>ֶּ֖</w:t>
      </w:r>
      <w:proofErr w:type="spellStart"/>
      <w:r>
        <w:rPr>
          <w:color w:val="828282"/>
        </w:rPr>
        <w:t>לֶך</w:t>
      </w:r>
      <w:proofErr w:type="spellEnd"/>
      <w:r>
        <w:rPr>
          <w:color w:val="828282"/>
        </w:rPr>
        <w:t xml:space="preserve">ְ </w:t>
      </w:r>
      <w:proofErr w:type="spellStart"/>
      <w:r>
        <w:rPr>
          <w:color w:val="828282"/>
        </w:rPr>
        <w:t>עַל־ב</w:t>
      </w:r>
      <w:proofErr w:type="spellEnd"/>
      <w:r>
        <w:rPr>
          <w:color w:val="828282"/>
        </w:rPr>
        <w:t xml:space="preserve">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1"/>
        <w:gridCol w:w="1386"/>
        <w:gridCol w:w="966"/>
        <w:gridCol w:w="869"/>
      </w:tblGrid>
      <w:tr w:rsidR="005D090A" w14:paraId="4C973CCE" w14:textId="77777777">
        <w:trPr>
          <w:jc w:val="center"/>
        </w:trPr>
        <w:tc>
          <w:tcPr>
            <w:tcW w:w="1728" w:type="auto"/>
            <w:vAlign w:val="center"/>
          </w:tcPr>
          <w:p w14:paraId="4B5C6740" w14:textId="77777777" w:rsidR="005D090A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32F1D678" w14:textId="77777777" w:rsidR="005D090A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02BD99BB" w14:textId="77777777" w:rsidR="005D090A" w:rsidRDefault="00000000">
            <w:proofErr w:type="spellStart"/>
            <w:r>
              <w:t>time_clause</w:t>
            </w:r>
            <w:proofErr w:type="spellEnd"/>
          </w:p>
        </w:tc>
        <w:tc>
          <w:tcPr>
            <w:tcW w:w="1728" w:type="auto"/>
          </w:tcPr>
          <w:p w14:paraId="3EBF5022" w14:textId="77777777" w:rsidR="005D090A" w:rsidRDefault="00000000">
            <w:r>
              <w:t>[clause]</w:t>
            </w:r>
          </w:p>
        </w:tc>
        <w:tc>
          <w:tcPr>
            <w:tcW w:w="1728" w:type="auto"/>
          </w:tcPr>
          <w:p w14:paraId="4C7200D8" w14:textId="53FE469B" w:rsidR="005D090A" w:rsidRDefault="00C87376">
            <w:r>
              <w:t>medial</w:t>
            </w:r>
          </w:p>
        </w:tc>
      </w:tr>
    </w:tbl>
    <w:p w14:paraId="6104789C" w14:textId="77777777" w:rsidR="005D090A" w:rsidRDefault="00000000">
      <w:r>
        <w:br/>
      </w:r>
    </w:p>
    <w:sectPr w:rsidR="005D09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017364">
    <w:abstractNumId w:val="8"/>
  </w:num>
  <w:num w:numId="2" w16cid:durableId="1039668748">
    <w:abstractNumId w:val="6"/>
  </w:num>
  <w:num w:numId="3" w16cid:durableId="463743977">
    <w:abstractNumId w:val="5"/>
  </w:num>
  <w:num w:numId="4" w16cid:durableId="1342120595">
    <w:abstractNumId w:val="4"/>
  </w:num>
  <w:num w:numId="5" w16cid:durableId="1987734746">
    <w:abstractNumId w:val="7"/>
  </w:num>
  <w:num w:numId="6" w16cid:durableId="799956203">
    <w:abstractNumId w:val="3"/>
  </w:num>
  <w:num w:numId="7" w16cid:durableId="1108738329">
    <w:abstractNumId w:val="2"/>
  </w:num>
  <w:num w:numId="8" w16cid:durableId="468744253">
    <w:abstractNumId w:val="1"/>
  </w:num>
  <w:num w:numId="9" w16cid:durableId="15665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8F2"/>
    <w:rsid w:val="00326F90"/>
    <w:rsid w:val="004A2836"/>
    <w:rsid w:val="005D090A"/>
    <w:rsid w:val="00732B22"/>
    <w:rsid w:val="00AA1D8D"/>
    <w:rsid w:val="00B06AD6"/>
    <w:rsid w:val="00B47730"/>
    <w:rsid w:val="00C873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D94F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banq.ancient-data.org/hebrew/text?book=Numeri&amp;chapter=10&amp;verse=10&amp;version=2021" TargetMode="External"/><Relationship Id="rId3" Type="http://schemas.openxmlformats.org/officeDocument/2006/relationships/styles" Target="styles.xml"/><Relationship Id="rId7" Type="http://schemas.openxmlformats.org/officeDocument/2006/relationships/hyperlink" Target="https://shebanq.ancient-data.org/hebrew/text?book=Exodus&amp;chapter=34&amp;verse=21&amp;version=202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ebanq.ancient-data.org/hebrew/text?book=Exodus&amp;chapter=16&amp;verse=8&amp;version=202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ebanq.ancient-data.org/hebrew/text?book=Samuel_II&amp;chapter=19&amp;verse=3&amp;version=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banq.ancient-data.org/hebrew/text?book=Numeri&amp;chapter=29&amp;verse=7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6</cp:revision>
  <dcterms:created xsi:type="dcterms:W3CDTF">2013-12-23T23:15:00Z</dcterms:created>
  <dcterms:modified xsi:type="dcterms:W3CDTF">2023-05-28T03:26:00Z</dcterms:modified>
  <cp:category/>
</cp:coreProperties>
</file>