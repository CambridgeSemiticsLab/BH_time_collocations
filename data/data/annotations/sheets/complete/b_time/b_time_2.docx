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3935" w14:textId="77777777" w:rsidR="00384070" w:rsidRDefault="00000000">
      <w:pPr>
        <w:pStyle w:val="Reference"/>
      </w:pPr>
      <w:r>
        <w:fldChar w:fldCharType="begin"/>
      </w:r>
      <w:r>
        <w:instrText>HYPERLINK "https://shebanq.ancient-data.org/hebrew/text?book=Genesis&amp;chapter=30&amp;verse=16&amp;version=2021" \h</w:instrText>
      </w:r>
      <w:r>
        <w:fldChar w:fldCharType="separate"/>
      </w:r>
      <w:r>
        <w:t>Genesis 30:16</w:t>
      </w:r>
      <w:r>
        <w:fldChar w:fldCharType="end"/>
      </w:r>
    </w:p>
    <w:p w14:paraId="388774A1" w14:textId="77777777" w:rsidR="00384070" w:rsidRDefault="00000000">
      <w:pPr>
        <w:pStyle w:val="Hebrew"/>
      </w:pPr>
      <w:r>
        <w:t xml:space="preserve">וַיִּשְׁכַּ֥ב עִמָּ֖הּ בַּלַּ֥יְלָה הֽוּא׃ </w:t>
      </w:r>
    </w:p>
    <w:p w14:paraId="3F921E2E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39C8E72" w14:textId="77777777" w:rsidR="00384070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62"/>
        <w:gridCol w:w="1256"/>
      </w:tblGrid>
      <w:tr w:rsidR="00384070" w14:paraId="30293C74" w14:textId="77777777">
        <w:trPr>
          <w:jc w:val="center"/>
        </w:trPr>
        <w:tc>
          <w:tcPr>
            <w:tcW w:w="1728" w:type="auto"/>
            <w:vAlign w:val="center"/>
          </w:tcPr>
          <w:p w14:paraId="08118D0D" w14:textId="77777777" w:rsidR="00384070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45CD2D6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18112E8A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663332F5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5536BE24" w14:textId="77777777" w:rsidR="00384070" w:rsidRDefault="00000000">
            <w:r>
              <w:t>clause_x</w:t>
            </w:r>
          </w:p>
        </w:tc>
      </w:tr>
      <w:tr w:rsidR="00384070" w14:paraId="140E4BA3" w14:textId="77777777">
        <w:trPr>
          <w:jc w:val="center"/>
        </w:trPr>
        <w:tc>
          <w:tcPr>
            <w:tcW w:w="1728" w:type="auto"/>
            <w:vAlign w:val="center"/>
          </w:tcPr>
          <w:p w14:paraId="3900EBA8" w14:textId="77777777" w:rsidR="00384070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735D6ABD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61D4C547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3AA10EEF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4FC6AE01" w14:textId="695C2DA8" w:rsidR="00384070" w:rsidRDefault="00B3384E">
            <w:proofErr w:type="spellStart"/>
            <w:r>
              <w:t>sta_tr</w:t>
            </w:r>
            <w:proofErr w:type="spellEnd"/>
          </w:p>
        </w:tc>
      </w:tr>
      <w:tr w:rsidR="00384070" w14:paraId="47733F80" w14:textId="77777777">
        <w:trPr>
          <w:jc w:val="center"/>
        </w:trPr>
        <w:tc>
          <w:tcPr>
            <w:tcW w:w="1728" w:type="auto"/>
            <w:vAlign w:val="center"/>
          </w:tcPr>
          <w:p w14:paraId="03785594" w14:textId="77777777" w:rsidR="00384070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3A77CC6F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20EA849C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5FEE16AF" w14:textId="77777777" w:rsidR="00384070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4BE91263" w14:textId="77777777" w:rsidR="00384070" w:rsidRDefault="00000000">
            <w:r>
              <w:t>past</w:t>
            </w:r>
          </w:p>
        </w:tc>
      </w:tr>
      <w:tr w:rsidR="00384070" w14:paraId="7F3A1919" w14:textId="77777777">
        <w:trPr>
          <w:jc w:val="center"/>
        </w:trPr>
        <w:tc>
          <w:tcPr>
            <w:tcW w:w="1728" w:type="auto"/>
            <w:vAlign w:val="center"/>
          </w:tcPr>
          <w:p w14:paraId="2B57DBAE" w14:textId="77777777" w:rsidR="00384070" w:rsidRDefault="00000000">
            <w:r>
              <w:rPr>
                <w:sz w:val="16"/>
              </w:rPr>
              <w:t>f6ac2471</w:t>
            </w:r>
          </w:p>
        </w:tc>
        <w:tc>
          <w:tcPr>
            <w:tcW w:w="1728" w:type="auto"/>
          </w:tcPr>
          <w:p w14:paraId="6493754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8081C0A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A2851EC" w14:textId="77777777" w:rsidR="00384070" w:rsidRDefault="00000000">
            <w:r>
              <w:t xml:space="preserve">בַּלַּ֥יְלָה הֽוּא׃ </w:t>
            </w:r>
          </w:p>
        </w:tc>
        <w:tc>
          <w:tcPr>
            <w:tcW w:w="1728" w:type="auto"/>
          </w:tcPr>
          <w:p w14:paraId="37DB9D9B" w14:textId="77777777" w:rsidR="00384070" w:rsidRDefault="00000000">
            <w:r>
              <w:t>1.1.1.2.1.1</w:t>
            </w:r>
          </w:p>
        </w:tc>
      </w:tr>
    </w:tbl>
    <w:p w14:paraId="72E1D375" w14:textId="77777777" w:rsidR="00384070" w:rsidRDefault="00000000">
      <w:r>
        <w:br/>
      </w:r>
    </w:p>
    <w:p w14:paraId="5C7A279D" w14:textId="77777777" w:rsidR="00384070" w:rsidRDefault="00000000">
      <w:pPr>
        <w:pStyle w:val="Reference"/>
      </w:pPr>
      <w:hyperlink r:id="rId6">
        <w:r>
          <w:t>Genesis 31:40</w:t>
        </w:r>
      </w:hyperlink>
    </w:p>
    <w:p w14:paraId="554E9278" w14:textId="77777777" w:rsidR="00384070" w:rsidRDefault="00000000">
      <w:pPr>
        <w:pStyle w:val="Hebrew"/>
      </w:pPr>
      <w:r>
        <w:t xml:space="preserve">וְקֶ֣רַח בַּלָּ֑יְלָה </w:t>
      </w:r>
    </w:p>
    <w:p w14:paraId="4255D6AB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72192620" w14:textId="77777777" w:rsidR="00384070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921"/>
        <w:gridCol w:w="1386"/>
        <w:gridCol w:w="966"/>
        <w:gridCol w:w="706"/>
      </w:tblGrid>
      <w:tr w:rsidR="00384070" w14:paraId="7B44BA81" w14:textId="77777777">
        <w:trPr>
          <w:jc w:val="center"/>
        </w:trPr>
        <w:tc>
          <w:tcPr>
            <w:tcW w:w="1728" w:type="auto"/>
            <w:vAlign w:val="center"/>
          </w:tcPr>
          <w:p w14:paraId="49D888D1" w14:textId="77777777" w:rsidR="00384070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1305A90C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5B32F325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CA6BEB6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3EF3804" w14:textId="0B76CBC1" w:rsidR="00384070" w:rsidRDefault="00B3384E">
            <w:proofErr w:type="spellStart"/>
            <w:r>
              <w:t>ellp</w:t>
            </w:r>
            <w:proofErr w:type="spellEnd"/>
          </w:p>
        </w:tc>
      </w:tr>
      <w:tr w:rsidR="00384070" w14:paraId="57C85EB5" w14:textId="77777777">
        <w:trPr>
          <w:jc w:val="center"/>
        </w:trPr>
        <w:tc>
          <w:tcPr>
            <w:tcW w:w="1728" w:type="auto"/>
            <w:vAlign w:val="center"/>
          </w:tcPr>
          <w:p w14:paraId="16B3EAE4" w14:textId="77777777" w:rsidR="00384070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0F46E268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2D685E63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17F9D50F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666F52CD" w14:textId="18407657" w:rsidR="00384070" w:rsidRDefault="00B3384E">
            <w:r>
              <w:t>none</w:t>
            </w:r>
          </w:p>
        </w:tc>
      </w:tr>
    </w:tbl>
    <w:p w14:paraId="3CE63699" w14:textId="77777777" w:rsidR="00384070" w:rsidRDefault="00000000">
      <w:r>
        <w:br/>
      </w:r>
    </w:p>
    <w:p w14:paraId="66C9542F" w14:textId="77777777" w:rsidR="00384070" w:rsidRDefault="00000000">
      <w:pPr>
        <w:pStyle w:val="Reference"/>
      </w:pPr>
      <w:hyperlink r:id="rId7">
        <w:r>
          <w:t>Genesis 32:23</w:t>
        </w:r>
      </w:hyperlink>
    </w:p>
    <w:p w14:paraId="54AF8FA6" w14:textId="77777777" w:rsidR="00384070" w:rsidRDefault="00000000">
      <w:pPr>
        <w:pStyle w:val="Hebrew"/>
      </w:pPr>
      <w:r>
        <w:t xml:space="preserve">וַיָּ֣קָם׀ בַּלַּ֣יְלָה ה֗וּא </w:t>
      </w:r>
    </w:p>
    <w:p w14:paraId="6E26C7D1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0CC8812" w14:textId="77777777" w:rsidR="00384070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384070" w14:paraId="44A3CAE1" w14:textId="77777777">
        <w:trPr>
          <w:jc w:val="center"/>
        </w:trPr>
        <w:tc>
          <w:tcPr>
            <w:tcW w:w="1728" w:type="auto"/>
            <w:vAlign w:val="center"/>
          </w:tcPr>
          <w:p w14:paraId="218D1127" w14:textId="77777777" w:rsidR="00384070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3BD7CD40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60E9E00C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0745175C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009DE696" w14:textId="77777777" w:rsidR="00384070" w:rsidRDefault="00000000">
            <w:r>
              <w:t>clause_x</w:t>
            </w:r>
          </w:p>
        </w:tc>
      </w:tr>
      <w:tr w:rsidR="00384070" w14:paraId="53A3F9A8" w14:textId="77777777">
        <w:trPr>
          <w:jc w:val="center"/>
        </w:trPr>
        <w:tc>
          <w:tcPr>
            <w:tcW w:w="1728" w:type="auto"/>
            <w:vAlign w:val="center"/>
          </w:tcPr>
          <w:p w14:paraId="5AAAF108" w14:textId="77777777" w:rsidR="00384070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6AED964C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37ABCC02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54BE3FDE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21A50B01" w14:textId="4C2BE237" w:rsidR="00384070" w:rsidRDefault="00B3384E">
            <w:proofErr w:type="spellStart"/>
            <w:r>
              <w:t>ach_rd</w:t>
            </w:r>
            <w:proofErr w:type="spellEnd"/>
          </w:p>
        </w:tc>
      </w:tr>
      <w:tr w:rsidR="00384070" w14:paraId="083888C5" w14:textId="77777777">
        <w:trPr>
          <w:jc w:val="center"/>
        </w:trPr>
        <w:tc>
          <w:tcPr>
            <w:tcW w:w="1728" w:type="auto"/>
            <w:vAlign w:val="center"/>
          </w:tcPr>
          <w:p w14:paraId="54AD8922" w14:textId="77777777" w:rsidR="00384070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2072B4CC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6B8EA89C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5AE752D8" w14:textId="77777777" w:rsidR="00384070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77621124" w14:textId="77777777" w:rsidR="00384070" w:rsidRDefault="00000000">
            <w:r>
              <w:t>past</w:t>
            </w:r>
          </w:p>
        </w:tc>
      </w:tr>
      <w:tr w:rsidR="00384070" w14:paraId="46E92BC7" w14:textId="77777777">
        <w:trPr>
          <w:jc w:val="center"/>
        </w:trPr>
        <w:tc>
          <w:tcPr>
            <w:tcW w:w="1728" w:type="auto"/>
            <w:vAlign w:val="center"/>
          </w:tcPr>
          <w:p w14:paraId="7BE39640" w14:textId="77777777" w:rsidR="00384070" w:rsidRDefault="00000000">
            <w:r>
              <w:rPr>
                <w:sz w:val="16"/>
              </w:rPr>
              <w:t>569b84ab</w:t>
            </w:r>
          </w:p>
        </w:tc>
        <w:tc>
          <w:tcPr>
            <w:tcW w:w="1728" w:type="auto"/>
          </w:tcPr>
          <w:p w14:paraId="6508074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00C8D69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C999B5B" w14:textId="77777777" w:rsidR="00384070" w:rsidRDefault="00000000">
            <w:r>
              <w:t xml:space="preserve">בַּלַּ֣יְלָה ה֗וּא </w:t>
            </w:r>
          </w:p>
        </w:tc>
        <w:tc>
          <w:tcPr>
            <w:tcW w:w="1728" w:type="auto"/>
          </w:tcPr>
          <w:p w14:paraId="2BE9E454" w14:textId="77777777" w:rsidR="00384070" w:rsidRDefault="00000000">
            <w:r>
              <w:t>1.1.1.2.1.1</w:t>
            </w:r>
          </w:p>
        </w:tc>
      </w:tr>
    </w:tbl>
    <w:p w14:paraId="7A415325" w14:textId="77777777" w:rsidR="00384070" w:rsidRDefault="00000000">
      <w:r>
        <w:br/>
      </w:r>
    </w:p>
    <w:p w14:paraId="371FBB30" w14:textId="77777777" w:rsidR="00384070" w:rsidRDefault="00000000">
      <w:pPr>
        <w:pStyle w:val="Reference"/>
      </w:pPr>
      <w:hyperlink r:id="rId8">
        <w:r>
          <w:t>Exodus 12:16</w:t>
        </w:r>
      </w:hyperlink>
    </w:p>
    <w:p w14:paraId="575CE6F2" w14:textId="77777777" w:rsidR="00384070" w:rsidRDefault="00000000">
      <w:pPr>
        <w:pStyle w:val="Hebrew"/>
      </w:pPr>
      <w:r>
        <w:t xml:space="preserve">וּבַיֹּ֤ום הָרִאשֹׁון֙ מִקְרָא־קֹ֔דֶשׁ </w:t>
      </w:r>
    </w:p>
    <w:p w14:paraId="2214A8D5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9DC1D5" w14:textId="77777777" w:rsidR="00384070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3"/>
      </w:tblGrid>
      <w:tr w:rsidR="00384070" w14:paraId="640BCB70" w14:textId="77777777">
        <w:trPr>
          <w:jc w:val="center"/>
        </w:trPr>
        <w:tc>
          <w:tcPr>
            <w:tcW w:w="1728" w:type="auto"/>
            <w:vAlign w:val="center"/>
          </w:tcPr>
          <w:p w14:paraId="7821C2AC" w14:textId="77777777" w:rsidR="00384070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42362676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326E5EF3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F3D6133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00C6C1F7" w14:textId="12130662" w:rsidR="00384070" w:rsidRDefault="00B3384E">
            <w:proofErr w:type="spellStart"/>
            <w:r>
              <w:t>ellp</w:t>
            </w:r>
            <w:proofErr w:type="spellEnd"/>
          </w:p>
        </w:tc>
      </w:tr>
      <w:tr w:rsidR="00384070" w14:paraId="3E9696AD" w14:textId="77777777">
        <w:trPr>
          <w:jc w:val="center"/>
        </w:trPr>
        <w:tc>
          <w:tcPr>
            <w:tcW w:w="1728" w:type="auto"/>
            <w:vAlign w:val="center"/>
          </w:tcPr>
          <w:p w14:paraId="3388760F" w14:textId="77777777" w:rsidR="00384070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525F1BF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6BB7ED1F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0A10BC12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F0BB11E" w14:textId="76516FA9" w:rsidR="00384070" w:rsidRDefault="00B3384E">
            <w:r>
              <w:t>none</w:t>
            </w:r>
          </w:p>
        </w:tc>
      </w:tr>
      <w:tr w:rsidR="00384070" w14:paraId="315F52B3" w14:textId="77777777">
        <w:trPr>
          <w:jc w:val="center"/>
        </w:trPr>
        <w:tc>
          <w:tcPr>
            <w:tcW w:w="1728" w:type="auto"/>
            <w:vAlign w:val="center"/>
          </w:tcPr>
          <w:p w14:paraId="321F4F54" w14:textId="77777777" w:rsidR="00384070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7633133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076278A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FD78FE7" w14:textId="77777777" w:rsidR="00384070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3BB888A7" w14:textId="77777777" w:rsidR="00384070" w:rsidRDefault="00000000">
            <w:r>
              <w:t>1.1.1.2.2</w:t>
            </w:r>
          </w:p>
        </w:tc>
      </w:tr>
    </w:tbl>
    <w:p w14:paraId="30F46350" w14:textId="77777777" w:rsidR="00384070" w:rsidRDefault="00000000">
      <w:r>
        <w:br/>
      </w:r>
    </w:p>
    <w:p w14:paraId="2A92B613" w14:textId="77777777" w:rsidR="00384070" w:rsidRDefault="00000000">
      <w:pPr>
        <w:pStyle w:val="Reference"/>
      </w:pPr>
      <w:hyperlink r:id="rId9">
        <w:r>
          <w:t>Exodus 16:8</w:t>
        </w:r>
      </w:hyperlink>
    </w:p>
    <w:p w14:paraId="595FD1B7" w14:textId="77777777" w:rsidR="00384070" w:rsidRDefault="00000000">
      <w:pPr>
        <w:pStyle w:val="Hebrew"/>
      </w:pPr>
      <w:r>
        <w:t xml:space="preserve">בְּתֵ֣ת יְהוָה֩ לָכֶ֨ם בָּעֶ֜רֶב בָּשָׂ֣ר וְלֶ֤חֶם בַּבֹּ֨קֶר֙ </w:t>
      </w:r>
    </w:p>
    <w:p w14:paraId="4BFD3903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C8118A2" w14:textId="77777777" w:rsidR="00384070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222"/>
      </w:tblGrid>
      <w:tr w:rsidR="00384070" w14:paraId="4C33074A" w14:textId="77777777">
        <w:trPr>
          <w:jc w:val="center"/>
        </w:trPr>
        <w:tc>
          <w:tcPr>
            <w:tcW w:w="1728" w:type="auto"/>
            <w:vAlign w:val="center"/>
          </w:tcPr>
          <w:p w14:paraId="0F9AD1F3" w14:textId="77777777" w:rsidR="00384070" w:rsidRDefault="00000000">
            <w:commentRangeStart w:id="0"/>
            <w:commentRangeStart w:id="1"/>
            <w:r>
              <w:rPr>
                <w:sz w:val="16"/>
              </w:rPr>
              <w:t>a5571957</w:t>
            </w:r>
            <w:commentRangeEnd w:id="0"/>
            <w:r w:rsidR="00B3384E">
              <w:rPr>
                <w:rStyle w:val="CommentReference"/>
                <w:rFonts w:asciiTheme="minorHAnsi" w:hAnsiTheme="minorHAnsi"/>
              </w:rPr>
              <w:commentReference w:id="0"/>
            </w:r>
            <w:commentRangeEnd w:id="1"/>
            <w:r w:rsidR="00CB271E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1728" w:type="auto"/>
          </w:tcPr>
          <w:p w14:paraId="41751B9D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44B122B0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5A8C8CCF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5D02B6FE" w14:textId="2D359FDB" w:rsidR="00384070" w:rsidRDefault="00384070"/>
        </w:tc>
      </w:tr>
      <w:tr w:rsidR="00384070" w14:paraId="1C932162" w14:textId="77777777">
        <w:trPr>
          <w:jc w:val="center"/>
        </w:trPr>
        <w:tc>
          <w:tcPr>
            <w:tcW w:w="1728" w:type="auto"/>
            <w:vAlign w:val="center"/>
          </w:tcPr>
          <w:p w14:paraId="5CAB73A1" w14:textId="77777777" w:rsidR="00384070" w:rsidRDefault="00000000">
            <w:r>
              <w:rPr>
                <w:sz w:val="16"/>
              </w:rPr>
              <w:t>417c628b</w:t>
            </w:r>
          </w:p>
        </w:tc>
        <w:tc>
          <w:tcPr>
            <w:tcW w:w="1728" w:type="auto"/>
          </w:tcPr>
          <w:p w14:paraId="387FC7D9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192299F0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5F785850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26E0E3E2" w14:textId="77777777" w:rsidR="00384070" w:rsidRDefault="00384070"/>
        </w:tc>
      </w:tr>
      <w:tr w:rsidR="00384070" w14:paraId="75DF91E5" w14:textId="77777777">
        <w:trPr>
          <w:jc w:val="center"/>
        </w:trPr>
        <w:tc>
          <w:tcPr>
            <w:tcW w:w="1728" w:type="auto"/>
            <w:vAlign w:val="center"/>
          </w:tcPr>
          <w:p w14:paraId="53745CA1" w14:textId="77777777" w:rsidR="00384070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321276E3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0967B99C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6B4852A9" w14:textId="77777777" w:rsidR="00384070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5098180D" w14:textId="77777777" w:rsidR="00384070" w:rsidRDefault="00384070"/>
        </w:tc>
      </w:tr>
      <w:tr w:rsidR="00384070" w14:paraId="7D9995CC" w14:textId="77777777">
        <w:trPr>
          <w:jc w:val="center"/>
        </w:trPr>
        <w:tc>
          <w:tcPr>
            <w:tcW w:w="1728" w:type="auto"/>
            <w:vAlign w:val="center"/>
          </w:tcPr>
          <w:p w14:paraId="1CED02F8" w14:textId="77777777" w:rsidR="00384070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4B97927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0DB1682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FFB37F1" w14:textId="77777777" w:rsidR="00384070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239DF3AA" w14:textId="7D4258F7" w:rsidR="00384070" w:rsidRDefault="00384070"/>
        </w:tc>
      </w:tr>
    </w:tbl>
    <w:p w14:paraId="0814B989" w14:textId="77777777" w:rsidR="00384070" w:rsidRDefault="00000000">
      <w:r>
        <w:br/>
      </w:r>
    </w:p>
    <w:p w14:paraId="1E1E6B27" w14:textId="77777777" w:rsidR="00384070" w:rsidRDefault="00000000">
      <w:pPr>
        <w:pStyle w:val="Reference"/>
      </w:pPr>
      <w:hyperlink r:id="rId14">
        <w:r>
          <w:t>Exodus 16:26</w:t>
        </w:r>
      </w:hyperlink>
    </w:p>
    <w:p w14:paraId="10017B5B" w14:textId="77777777" w:rsidR="00384070" w:rsidRDefault="00000000">
      <w:pPr>
        <w:pStyle w:val="Hebrew"/>
      </w:pPr>
      <w:r>
        <w:t xml:space="preserve">וּבַיֹּ֧ום הַשְּׁבִיעִ֛י שַׁבָּ֖ת לֹ֥א יִֽהְיֶה־בֹּֽו׃ </w:t>
      </w:r>
    </w:p>
    <w:p w14:paraId="23E610C7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37927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37928</w:t>
      </w:r>
      <w:r>
        <w:rPr>
          <w:rFonts w:ascii="Times New Roman" w:hAnsi="Times New Roman"/>
          <w:color w:val="828282"/>
          <w:rtl/>
        </w:rPr>
        <w:t>יִֽהְיֶה־</w:t>
      </w:r>
      <w:r>
        <w:rPr>
          <w:color w:val="FF0000"/>
          <w:vertAlign w:val="superscript"/>
          <w:rtl/>
        </w:rPr>
        <w:t>37929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 w14:paraId="4C1E570B" w14:textId="77777777" w:rsidR="00384070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384070" w14:paraId="78333B2E" w14:textId="77777777">
        <w:trPr>
          <w:jc w:val="center"/>
        </w:trPr>
        <w:tc>
          <w:tcPr>
            <w:tcW w:w="1728" w:type="auto"/>
            <w:vAlign w:val="center"/>
          </w:tcPr>
          <w:p w14:paraId="42FE160A" w14:textId="77777777" w:rsidR="00384070" w:rsidRDefault="00000000">
            <w:r>
              <w:rPr>
                <w:sz w:val="16"/>
              </w:rPr>
              <w:t>eb850d62</w:t>
            </w:r>
          </w:p>
        </w:tc>
        <w:tc>
          <w:tcPr>
            <w:tcW w:w="1728" w:type="auto"/>
          </w:tcPr>
          <w:p w14:paraId="28A05DB1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2B3723E5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7D68E4CD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C1E79CB" w14:textId="77777777" w:rsidR="00384070" w:rsidRDefault="00000000">
            <w:r>
              <w:t>x_clause</w:t>
            </w:r>
          </w:p>
        </w:tc>
      </w:tr>
      <w:tr w:rsidR="00384070" w14:paraId="664350DE" w14:textId="77777777">
        <w:trPr>
          <w:jc w:val="center"/>
        </w:trPr>
        <w:tc>
          <w:tcPr>
            <w:tcW w:w="1728" w:type="auto"/>
            <w:vAlign w:val="center"/>
          </w:tcPr>
          <w:p w14:paraId="60725D21" w14:textId="77777777" w:rsidR="00384070" w:rsidRDefault="00000000">
            <w:r>
              <w:rPr>
                <w:sz w:val="16"/>
              </w:rPr>
              <w:t>7afadf7c</w:t>
            </w:r>
          </w:p>
        </w:tc>
        <w:tc>
          <w:tcPr>
            <w:tcW w:w="1728" w:type="auto"/>
          </w:tcPr>
          <w:p w14:paraId="1E6B99ED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20FCD1E5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1E0D0BE5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758E1187" w14:textId="16BFB874" w:rsidR="00384070" w:rsidRDefault="00804484">
            <w:proofErr w:type="spellStart"/>
            <w:r>
              <w:t>sta_in</w:t>
            </w:r>
            <w:proofErr w:type="spellEnd"/>
          </w:p>
        </w:tc>
      </w:tr>
      <w:tr w:rsidR="00384070" w14:paraId="12AA4554" w14:textId="77777777">
        <w:trPr>
          <w:jc w:val="center"/>
        </w:trPr>
        <w:tc>
          <w:tcPr>
            <w:tcW w:w="1728" w:type="auto"/>
            <w:vAlign w:val="center"/>
          </w:tcPr>
          <w:p w14:paraId="3F8232FC" w14:textId="77777777" w:rsidR="00384070" w:rsidRDefault="00000000">
            <w:r>
              <w:rPr>
                <w:sz w:val="16"/>
              </w:rPr>
              <w:t>45af5fa3</w:t>
            </w:r>
          </w:p>
        </w:tc>
        <w:tc>
          <w:tcPr>
            <w:tcW w:w="1728" w:type="auto"/>
          </w:tcPr>
          <w:p w14:paraId="00EABB54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48212775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3AF39836" w14:textId="77777777" w:rsidR="00384070" w:rsidRDefault="00000000">
            <w:r>
              <w:t>יִֽהְיֶה־</w:t>
            </w:r>
          </w:p>
        </w:tc>
        <w:tc>
          <w:tcPr>
            <w:tcW w:w="1728" w:type="auto"/>
          </w:tcPr>
          <w:p w14:paraId="2E23135B" w14:textId="77777777" w:rsidR="00384070" w:rsidRDefault="00000000">
            <w:r>
              <w:t>fut</w:t>
            </w:r>
          </w:p>
        </w:tc>
      </w:tr>
      <w:tr w:rsidR="00384070" w14:paraId="750D6AAF" w14:textId="77777777">
        <w:trPr>
          <w:jc w:val="center"/>
        </w:trPr>
        <w:tc>
          <w:tcPr>
            <w:tcW w:w="1728" w:type="auto"/>
            <w:vAlign w:val="center"/>
          </w:tcPr>
          <w:p w14:paraId="293274FE" w14:textId="77777777" w:rsidR="00384070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0FBF0713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E7F0C5D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5B0A28EB" w14:textId="77777777" w:rsidR="00384070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2FD0B71C" w14:textId="77777777" w:rsidR="00384070" w:rsidRDefault="00000000">
            <w:r>
              <w:t>1.1.1.2.2</w:t>
            </w:r>
          </w:p>
        </w:tc>
      </w:tr>
    </w:tbl>
    <w:p w14:paraId="1EC2C0A6" w14:textId="77777777" w:rsidR="00384070" w:rsidRDefault="00000000">
      <w:r>
        <w:br/>
      </w:r>
    </w:p>
    <w:p w14:paraId="30656A8F" w14:textId="77777777" w:rsidR="00384070" w:rsidRDefault="00000000">
      <w:pPr>
        <w:pStyle w:val="Reference"/>
      </w:pPr>
      <w:hyperlink r:id="rId15">
        <w:r>
          <w:t>Exodus 30:7</w:t>
        </w:r>
      </w:hyperlink>
    </w:p>
    <w:p w14:paraId="3DB5CA03" w14:textId="77777777" w:rsidR="00384070" w:rsidRDefault="00000000">
      <w:pPr>
        <w:pStyle w:val="Hebrew"/>
      </w:pPr>
      <w:r>
        <w:t xml:space="preserve">בַּבֹּ֣קֶר בַּבֹּ֗קֶר יַקְטִירֶֽנָּה׃ </w:t>
      </w:r>
    </w:p>
    <w:p w14:paraId="0213BBAC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4A135C26" w14:textId="77777777" w:rsidR="00384070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22"/>
      </w:tblGrid>
      <w:tr w:rsidR="00384070" w14:paraId="78D41423" w14:textId="77777777">
        <w:trPr>
          <w:jc w:val="center"/>
        </w:trPr>
        <w:tc>
          <w:tcPr>
            <w:tcW w:w="1728" w:type="auto"/>
            <w:vAlign w:val="center"/>
          </w:tcPr>
          <w:p w14:paraId="63C2ED27" w14:textId="77777777" w:rsidR="00384070" w:rsidRDefault="00000000">
            <w:r>
              <w:rPr>
                <w:sz w:val="16"/>
              </w:rPr>
              <w:t>591eab28</w:t>
            </w:r>
          </w:p>
        </w:tc>
        <w:tc>
          <w:tcPr>
            <w:tcW w:w="1728" w:type="auto"/>
          </w:tcPr>
          <w:p w14:paraId="4810EFB9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4CC95E07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642919DE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17D245FF" w14:textId="7B4DDD0C" w:rsidR="00384070" w:rsidRDefault="00384070"/>
        </w:tc>
      </w:tr>
      <w:tr w:rsidR="00384070" w14:paraId="61260909" w14:textId="77777777">
        <w:trPr>
          <w:jc w:val="center"/>
        </w:trPr>
        <w:tc>
          <w:tcPr>
            <w:tcW w:w="1728" w:type="auto"/>
            <w:vAlign w:val="center"/>
          </w:tcPr>
          <w:p w14:paraId="7B156E02" w14:textId="77777777" w:rsidR="00384070" w:rsidRDefault="00000000">
            <w:r>
              <w:rPr>
                <w:sz w:val="16"/>
              </w:rPr>
              <w:t>fc99bb89</w:t>
            </w:r>
          </w:p>
        </w:tc>
        <w:tc>
          <w:tcPr>
            <w:tcW w:w="1728" w:type="auto"/>
          </w:tcPr>
          <w:p w14:paraId="002A4721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70F76EF6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5F68D97D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546C7DE1" w14:textId="77777777" w:rsidR="00384070" w:rsidRDefault="00384070"/>
        </w:tc>
      </w:tr>
      <w:tr w:rsidR="00384070" w14:paraId="6DA99E82" w14:textId="77777777">
        <w:trPr>
          <w:jc w:val="center"/>
        </w:trPr>
        <w:tc>
          <w:tcPr>
            <w:tcW w:w="1728" w:type="auto"/>
            <w:vAlign w:val="center"/>
          </w:tcPr>
          <w:p w14:paraId="0B35987B" w14:textId="77777777" w:rsidR="00384070" w:rsidRDefault="00000000">
            <w:r>
              <w:rPr>
                <w:sz w:val="16"/>
              </w:rPr>
              <w:t>c225c23d</w:t>
            </w:r>
          </w:p>
        </w:tc>
        <w:tc>
          <w:tcPr>
            <w:tcW w:w="1728" w:type="auto"/>
          </w:tcPr>
          <w:p w14:paraId="222763FA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5C3337A0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33E9CBBE" w14:textId="77777777" w:rsidR="00384070" w:rsidRDefault="00000000">
            <w:r>
              <w:t xml:space="preserve">יַקְטִירֶֽנָּה׃ </w:t>
            </w:r>
          </w:p>
        </w:tc>
        <w:tc>
          <w:tcPr>
            <w:tcW w:w="1728" w:type="auto"/>
          </w:tcPr>
          <w:p w14:paraId="2B3A10F7" w14:textId="4340F7AA" w:rsidR="00384070" w:rsidRDefault="00384070"/>
        </w:tc>
      </w:tr>
      <w:tr w:rsidR="00384070" w14:paraId="269B93D4" w14:textId="77777777">
        <w:trPr>
          <w:jc w:val="center"/>
        </w:trPr>
        <w:tc>
          <w:tcPr>
            <w:tcW w:w="1728" w:type="auto"/>
            <w:vAlign w:val="center"/>
          </w:tcPr>
          <w:p w14:paraId="1F32C5B5" w14:textId="77777777" w:rsidR="00384070" w:rsidRDefault="00000000">
            <w:commentRangeStart w:id="2"/>
            <w:r>
              <w:rPr>
                <w:sz w:val="16"/>
              </w:rPr>
              <w:t>7dcacbdb</w:t>
            </w:r>
            <w:commentRangeEnd w:id="2"/>
            <w:r w:rsidR="00804484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  <w:tc>
          <w:tcPr>
            <w:tcW w:w="1728" w:type="auto"/>
          </w:tcPr>
          <w:p w14:paraId="79D77A8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A859691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51EE119D" w14:textId="77777777" w:rsidR="00384070" w:rsidRDefault="00000000">
            <w:r>
              <w:t xml:space="preserve">בַּבֹּ֣קֶר בַּבֹּ֗קֶר </w:t>
            </w:r>
          </w:p>
        </w:tc>
        <w:tc>
          <w:tcPr>
            <w:tcW w:w="1728" w:type="auto"/>
          </w:tcPr>
          <w:p w14:paraId="3526A52E" w14:textId="77777777" w:rsidR="00384070" w:rsidRDefault="00384070"/>
        </w:tc>
      </w:tr>
    </w:tbl>
    <w:p w14:paraId="3982F5BF" w14:textId="77777777" w:rsidR="00384070" w:rsidRDefault="00000000">
      <w:r>
        <w:br/>
      </w:r>
    </w:p>
    <w:p w14:paraId="701A7008" w14:textId="77777777" w:rsidR="00384070" w:rsidRDefault="00000000">
      <w:pPr>
        <w:pStyle w:val="Reference"/>
      </w:pPr>
      <w:hyperlink r:id="rId16">
        <w:r>
          <w:t>Exodus 34:21</w:t>
        </w:r>
      </w:hyperlink>
    </w:p>
    <w:p w14:paraId="4148E655" w14:textId="77777777" w:rsidR="00384070" w:rsidRDefault="00000000">
      <w:pPr>
        <w:pStyle w:val="Hebrew"/>
      </w:pPr>
      <w:r>
        <w:t xml:space="preserve">בֶּחָרִ֥ישׁ וּבַקָּצִ֖יר תִּשְׁבֹּֽת׃ </w:t>
      </w:r>
    </w:p>
    <w:p w14:paraId="24B9156F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6B7812E5" w14:textId="77777777" w:rsidR="00384070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1076"/>
      </w:tblGrid>
      <w:tr w:rsidR="00384070" w14:paraId="7B2ABDA5" w14:textId="77777777">
        <w:trPr>
          <w:jc w:val="center"/>
        </w:trPr>
        <w:tc>
          <w:tcPr>
            <w:tcW w:w="1728" w:type="auto"/>
            <w:vAlign w:val="center"/>
          </w:tcPr>
          <w:p w14:paraId="7879D7A5" w14:textId="77777777" w:rsidR="00384070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7552C9E7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04189197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3D960C45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406198AB" w14:textId="77777777" w:rsidR="00384070" w:rsidRDefault="00000000">
            <w:r>
              <w:t>x_clause</w:t>
            </w:r>
          </w:p>
        </w:tc>
      </w:tr>
      <w:tr w:rsidR="00384070" w14:paraId="6E4B101A" w14:textId="77777777">
        <w:trPr>
          <w:jc w:val="center"/>
        </w:trPr>
        <w:tc>
          <w:tcPr>
            <w:tcW w:w="1728" w:type="auto"/>
            <w:vAlign w:val="center"/>
          </w:tcPr>
          <w:p w14:paraId="31BA67DE" w14:textId="77777777" w:rsidR="00384070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72F6C1D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515384C7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0C19A3E2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4EB0C38E" w14:textId="5E215388" w:rsidR="00384070" w:rsidRDefault="00463FAA">
            <w:proofErr w:type="spellStart"/>
            <w:r>
              <w:t>sta_tr</w:t>
            </w:r>
            <w:proofErr w:type="spellEnd"/>
          </w:p>
        </w:tc>
      </w:tr>
      <w:tr w:rsidR="00384070" w14:paraId="42809A4F" w14:textId="77777777">
        <w:trPr>
          <w:jc w:val="center"/>
        </w:trPr>
        <w:tc>
          <w:tcPr>
            <w:tcW w:w="1728" w:type="auto"/>
            <w:vAlign w:val="center"/>
          </w:tcPr>
          <w:p w14:paraId="50B59667" w14:textId="77777777" w:rsidR="00384070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6157C90E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7FC8FD8A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5CB3A712" w14:textId="77777777" w:rsidR="00384070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731D34D4" w14:textId="77777777" w:rsidR="00384070" w:rsidRDefault="00000000">
            <w:r>
              <w:t>mod</w:t>
            </w:r>
          </w:p>
        </w:tc>
      </w:tr>
      <w:tr w:rsidR="00384070" w14:paraId="10D7AFFB" w14:textId="77777777">
        <w:trPr>
          <w:jc w:val="center"/>
        </w:trPr>
        <w:tc>
          <w:tcPr>
            <w:tcW w:w="1728" w:type="auto"/>
            <w:vAlign w:val="center"/>
          </w:tcPr>
          <w:p w14:paraId="5AAC94C0" w14:textId="77777777" w:rsidR="00384070" w:rsidRDefault="00000000">
            <w:commentRangeStart w:id="3"/>
            <w:r>
              <w:rPr>
                <w:sz w:val="16"/>
              </w:rPr>
              <w:t>7b7fb4b7</w:t>
            </w:r>
            <w:commentRangeEnd w:id="3"/>
            <w:r w:rsidR="005F6A36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1728" w:type="auto"/>
          </w:tcPr>
          <w:p w14:paraId="29D3719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FB9F158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B6C92FD" w14:textId="77777777" w:rsidR="00384070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5F4FBB77" w14:textId="77777777" w:rsidR="00384070" w:rsidRDefault="00384070"/>
        </w:tc>
      </w:tr>
    </w:tbl>
    <w:p w14:paraId="3D86EB4D" w14:textId="77777777" w:rsidR="00384070" w:rsidRDefault="00000000">
      <w:r>
        <w:br/>
      </w:r>
    </w:p>
    <w:p w14:paraId="7BFDCEDF" w14:textId="77777777" w:rsidR="00384070" w:rsidRDefault="00000000">
      <w:pPr>
        <w:pStyle w:val="Reference"/>
      </w:pPr>
      <w:hyperlink r:id="rId17">
        <w:r>
          <w:t>Exodus 36:3</w:t>
        </w:r>
      </w:hyperlink>
    </w:p>
    <w:p w14:paraId="52F64269" w14:textId="77777777" w:rsidR="00384070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4C5EAAA8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66C5DA2D" w14:textId="77777777" w:rsidR="00384070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384070" w14:paraId="07ED39B5" w14:textId="77777777">
        <w:trPr>
          <w:jc w:val="center"/>
        </w:trPr>
        <w:tc>
          <w:tcPr>
            <w:tcW w:w="1728" w:type="auto"/>
            <w:vAlign w:val="center"/>
          </w:tcPr>
          <w:p w14:paraId="4F4FE6CF" w14:textId="77777777" w:rsidR="00384070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475673B5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5AA1BEC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0A215BFF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CD30ED8" w14:textId="61BD44E2" w:rsidR="00384070" w:rsidRDefault="00384070"/>
        </w:tc>
      </w:tr>
      <w:tr w:rsidR="00384070" w14:paraId="2D60737C" w14:textId="77777777">
        <w:trPr>
          <w:jc w:val="center"/>
        </w:trPr>
        <w:tc>
          <w:tcPr>
            <w:tcW w:w="1728" w:type="auto"/>
            <w:vAlign w:val="center"/>
          </w:tcPr>
          <w:p w14:paraId="32CB81F0" w14:textId="77777777" w:rsidR="00384070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44449BF8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17205363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E2BABB8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7C6798DE" w14:textId="00DE0D9F" w:rsidR="00384070" w:rsidRDefault="00384070"/>
        </w:tc>
      </w:tr>
      <w:tr w:rsidR="00384070" w14:paraId="0C9D0C0B" w14:textId="77777777">
        <w:trPr>
          <w:jc w:val="center"/>
        </w:trPr>
        <w:tc>
          <w:tcPr>
            <w:tcW w:w="1728" w:type="auto"/>
            <w:vAlign w:val="center"/>
          </w:tcPr>
          <w:p w14:paraId="683B392E" w14:textId="77777777" w:rsidR="00384070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430D9172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7A91A64A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40A569F5" w14:textId="77777777" w:rsidR="00384070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4DEA643" w14:textId="0ED44815" w:rsidR="00384070" w:rsidRDefault="00384070"/>
        </w:tc>
      </w:tr>
      <w:tr w:rsidR="00384070" w14:paraId="2196401F" w14:textId="77777777">
        <w:trPr>
          <w:jc w:val="center"/>
        </w:trPr>
        <w:tc>
          <w:tcPr>
            <w:tcW w:w="1728" w:type="auto"/>
            <w:vAlign w:val="center"/>
          </w:tcPr>
          <w:p w14:paraId="7FE3C235" w14:textId="77777777" w:rsidR="00384070" w:rsidRDefault="00000000">
            <w:commentRangeStart w:id="4"/>
            <w:commentRangeStart w:id="5"/>
            <w:r>
              <w:rPr>
                <w:sz w:val="16"/>
              </w:rPr>
              <w:t>b744dd18</w:t>
            </w:r>
            <w:commentRangeEnd w:id="4"/>
            <w:r w:rsidR="005F6A36">
              <w:rPr>
                <w:rStyle w:val="CommentReference"/>
                <w:rFonts w:asciiTheme="minorHAnsi" w:hAnsiTheme="minorHAnsi"/>
              </w:rPr>
              <w:commentReference w:id="4"/>
            </w:r>
            <w:commentRangeEnd w:id="5"/>
            <w:r w:rsidR="005F6A36">
              <w:rPr>
                <w:rStyle w:val="CommentReference"/>
                <w:rFonts w:asciiTheme="minorHAnsi" w:hAnsiTheme="minorHAnsi"/>
              </w:rPr>
              <w:commentReference w:id="5"/>
            </w:r>
          </w:p>
        </w:tc>
        <w:tc>
          <w:tcPr>
            <w:tcW w:w="1728" w:type="auto"/>
          </w:tcPr>
          <w:p w14:paraId="5F9E5EA4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9A1AF4A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ACE916F" w14:textId="77777777" w:rsidR="00384070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51AE2A36" w14:textId="77777777" w:rsidR="00384070" w:rsidRDefault="00384070"/>
        </w:tc>
      </w:tr>
    </w:tbl>
    <w:p w14:paraId="1C26AB52" w14:textId="77777777" w:rsidR="00384070" w:rsidRDefault="00000000">
      <w:r>
        <w:br/>
      </w:r>
    </w:p>
    <w:p w14:paraId="12873C43" w14:textId="77777777" w:rsidR="00384070" w:rsidRDefault="00000000">
      <w:pPr>
        <w:pStyle w:val="Reference"/>
      </w:pPr>
      <w:hyperlink r:id="rId18">
        <w:r>
          <w:t>Leviticus 6:5</w:t>
        </w:r>
      </w:hyperlink>
    </w:p>
    <w:p w14:paraId="691F9727" w14:textId="77777777" w:rsidR="00384070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7BF69193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3D3BAF83" w14:textId="77777777" w:rsidR="00384070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384070" w14:paraId="07163DAE" w14:textId="77777777">
        <w:trPr>
          <w:jc w:val="center"/>
        </w:trPr>
        <w:tc>
          <w:tcPr>
            <w:tcW w:w="1728" w:type="auto"/>
            <w:vAlign w:val="center"/>
          </w:tcPr>
          <w:p w14:paraId="35C8F8DA" w14:textId="77777777" w:rsidR="00384070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79FF88E0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5B32F6B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D30396D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4E17EE1A" w14:textId="5658AB5B" w:rsidR="00384070" w:rsidRDefault="00384070"/>
        </w:tc>
      </w:tr>
      <w:tr w:rsidR="00384070" w14:paraId="1F96EDE1" w14:textId="77777777">
        <w:trPr>
          <w:jc w:val="center"/>
        </w:trPr>
        <w:tc>
          <w:tcPr>
            <w:tcW w:w="1728" w:type="auto"/>
            <w:vAlign w:val="center"/>
          </w:tcPr>
          <w:p w14:paraId="7B48F4B4" w14:textId="77777777" w:rsidR="00384070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38E09BF2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1BCB64D0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64E7477E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17AE9500" w14:textId="77777777" w:rsidR="00384070" w:rsidRDefault="00384070"/>
        </w:tc>
      </w:tr>
      <w:tr w:rsidR="00384070" w14:paraId="5453D1E9" w14:textId="77777777">
        <w:trPr>
          <w:jc w:val="center"/>
        </w:trPr>
        <w:tc>
          <w:tcPr>
            <w:tcW w:w="1728" w:type="auto"/>
            <w:vAlign w:val="center"/>
          </w:tcPr>
          <w:p w14:paraId="7C309226" w14:textId="77777777" w:rsidR="00384070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E63AB98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00BAE6BA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1D320E77" w14:textId="77777777" w:rsidR="00384070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2461BB1B" w14:textId="4D13FEE8" w:rsidR="00384070" w:rsidRDefault="00384070"/>
        </w:tc>
      </w:tr>
      <w:tr w:rsidR="00384070" w14:paraId="3741DB23" w14:textId="77777777">
        <w:trPr>
          <w:jc w:val="center"/>
        </w:trPr>
        <w:tc>
          <w:tcPr>
            <w:tcW w:w="1728" w:type="auto"/>
            <w:vAlign w:val="center"/>
          </w:tcPr>
          <w:p w14:paraId="2EA8CAB3" w14:textId="77777777" w:rsidR="00384070" w:rsidRDefault="00000000">
            <w:commentRangeStart w:id="6"/>
            <w:r>
              <w:rPr>
                <w:sz w:val="16"/>
              </w:rPr>
              <w:t>5e734a19</w:t>
            </w:r>
            <w:commentRangeEnd w:id="6"/>
            <w:r w:rsidR="002E15C5">
              <w:rPr>
                <w:rStyle w:val="CommentReference"/>
                <w:rFonts w:asciiTheme="minorHAnsi" w:hAnsiTheme="minorHAnsi"/>
              </w:rPr>
              <w:commentReference w:id="6"/>
            </w:r>
          </w:p>
        </w:tc>
        <w:tc>
          <w:tcPr>
            <w:tcW w:w="1728" w:type="auto"/>
          </w:tcPr>
          <w:p w14:paraId="1C74F82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E613381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201CA50" w14:textId="77777777" w:rsidR="00384070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19BB0880" w14:textId="77777777" w:rsidR="00384070" w:rsidRDefault="00384070"/>
        </w:tc>
      </w:tr>
    </w:tbl>
    <w:p w14:paraId="7480A6E0" w14:textId="77777777" w:rsidR="00384070" w:rsidRDefault="00000000">
      <w:r>
        <w:br/>
      </w:r>
    </w:p>
    <w:p w14:paraId="068EE56D" w14:textId="77777777" w:rsidR="00384070" w:rsidRDefault="00000000">
      <w:pPr>
        <w:pStyle w:val="Reference"/>
      </w:pPr>
      <w:hyperlink r:id="rId19">
        <w:r>
          <w:t>Leviticus 7:17</w:t>
        </w:r>
      </w:hyperlink>
    </w:p>
    <w:p w14:paraId="3304386D" w14:textId="77777777" w:rsidR="00384070" w:rsidRDefault="00000000">
      <w:pPr>
        <w:pStyle w:val="Hebrew"/>
      </w:pPr>
      <w:r>
        <w:t xml:space="preserve">וְבַּיֹּום֙ הַשְּׁלִישִׁ֔י בָּאֵ֖שׁ יִשָּׂרֵֽף׃ </w:t>
      </w:r>
    </w:p>
    <w:p w14:paraId="43F57F6B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55604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55616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5561755618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55619</w:t>
      </w:r>
      <w:r>
        <w:rPr>
          <w:rFonts w:ascii="Times New Roman" w:hAnsi="Times New Roman"/>
          <w:color w:val="828282"/>
          <w:rtl/>
        </w:rPr>
        <w:t xml:space="preserve">יִשָּׂרֵֽף׃ </w:t>
      </w:r>
    </w:p>
    <w:p w14:paraId="3C261333" w14:textId="77777777" w:rsidR="00384070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921"/>
        <w:gridCol w:w="1386"/>
        <w:gridCol w:w="966"/>
        <w:gridCol w:w="1076"/>
      </w:tblGrid>
      <w:tr w:rsidR="00384070" w14:paraId="7A5292D1" w14:textId="77777777">
        <w:trPr>
          <w:jc w:val="center"/>
        </w:trPr>
        <w:tc>
          <w:tcPr>
            <w:tcW w:w="1728" w:type="auto"/>
            <w:vAlign w:val="center"/>
          </w:tcPr>
          <w:p w14:paraId="1BBB5183" w14:textId="77777777" w:rsidR="00384070" w:rsidRDefault="00000000">
            <w:r>
              <w:rPr>
                <w:sz w:val="16"/>
              </w:rPr>
              <w:t>de8c8d1e</w:t>
            </w:r>
          </w:p>
        </w:tc>
        <w:tc>
          <w:tcPr>
            <w:tcW w:w="1728" w:type="auto"/>
          </w:tcPr>
          <w:p w14:paraId="7C32DB17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460BECA7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5282A0B4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785BF1A7" w14:textId="77777777" w:rsidR="00384070" w:rsidRDefault="00000000">
            <w:r>
              <w:t>x_clause</w:t>
            </w:r>
          </w:p>
        </w:tc>
      </w:tr>
      <w:tr w:rsidR="00384070" w14:paraId="50C84123" w14:textId="77777777">
        <w:trPr>
          <w:jc w:val="center"/>
        </w:trPr>
        <w:tc>
          <w:tcPr>
            <w:tcW w:w="1728" w:type="auto"/>
            <w:vAlign w:val="center"/>
          </w:tcPr>
          <w:p w14:paraId="4CD76592" w14:textId="77777777" w:rsidR="00384070" w:rsidRDefault="00000000">
            <w:r>
              <w:rPr>
                <w:sz w:val="16"/>
              </w:rPr>
              <w:t>e64fca58</w:t>
            </w:r>
          </w:p>
        </w:tc>
        <w:tc>
          <w:tcPr>
            <w:tcW w:w="1728" w:type="auto"/>
          </w:tcPr>
          <w:p w14:paraId="7E605F70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523A3DE1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1F64B3B0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754E1D55" w14:textId="788BBBE7" w:rsidR="00384070" w:rsidRDefault="002E15C5">
            <w:proofErr w:type="spellStart"/>
            <w:r>
              <w:t>acc_in</w:t>
            </w:r>
            <w:proofErr w:type="spellEnd"/>
          </w:p>
        </w:tc>
      </w:tr>
      <w:tr w:rsidR="00384070" w14:paraId="7A48A901" w14:textId="77777777">
        <w:trPr>
          <w:jc w:val="center"/>
        </w:trPr>
        <w:tc>
          <w:tcPr>
            <w:tcW w:w="1728" w:type="auto"/>
            <w:vAlign w:val="center"/>
          </w:tcPr>
          <w:p w14:paraId="2D77ADEA" w14:textId="77777777" w:rsidR="00384070" w:rsidRDefault="00000000">
            <w:r>
              <w:rPr>
                <w:sz w:val="16"/>
              </w:rPr>
              <w:t>971b6f6d</w:t>
            </w:r>
          </w:p>
        </w:tc>
        <w:tc>
          <w:tcPr>
            <w:tcW w:w="1728" w:type="auto"/>
          </w:tcPr>
          <w:p w14:paraId="6357A772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34BFBE85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3AFCC2B1" w14:textId="77777777" w:rsidR="00384070" w:rsidRDefault="00000000">
            <w:r>
              <w:t xml:space="preserve">יִשָּׂרֵֽף׃ </w:t>
            </w:r>
          </w:p>
        </w:tc>
        <w:tc>
          <w:tcPr>
            <w:tcW w:w="1728" w:type="auto"/>
          </w:tcPr>
          <w:p w14:paraId="0DC5D9FE" w14:textId="77777777" w:rsidR="00384070" w:rsidRDefault="00000000">
            <w:r>
              <w:t>mod</w:t>
            </w:r>
          </w:p>
        </w:tc>
      </w:tr>
    </w:tbl>
    <w:p w14:paraId="5088935C" w14:textId="77777777" w:rsidR="00384070" w:rsidRDefault="00000000">
      <w:r>
        <w:br/>
      </w:r>
    </w:p>
    <w:p w14:paraId="2289FDFA" w14:textId="77777777" w:rsidR="00384070" w:rsidRDefault="00000000">
      <w:pPr>
        <w:pStyle w:val="Reference"/>
      </w:pPr>
      <w:hyperlink r:id="rId20">
        <w:r>
          <w:t>Leviticus 16:29</w:t>
        </w:r>
      </w:hyperlink>
    </w:p>
    <w:p w14:paraId="22E11339" w14:textId="77777777" w:rsidR="00384070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2FAB3C69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573965A7" w14:textId="77777777" w:rsidR="00384070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1264"/>
        <w:gridCol w:w="1073"/>
      </w:tblGrid>
      <w:tr w:rsidR="00384070" w14:paraId="16EF216D" w14:textId="77777777">
        <w:trPr>
          <w:jc w:val="center"/>
        </w:trPr>
        <w:tc>
          <w:tcPr>
            <w:tcW w:w="1728" w:type="auto"/>
            <w:vAlign w:val="center"/>
          </w:tcPr>
          <w:p w14:paraId="4FFDABE2" w14:textId="77777777" w:rsidR="00384070" w:rsidRDefault="00000000">
            <w:r>
              <w:rPr>
                <w:sz w:val="16"/>
              </w:rPr>
              <w:t>9e3f8cdb</w:t>
            </w:r>
          </w:p>
        </w:tc>
        <w:tc>
          <w:tcPr>
            <w:tcW w:w="1728" w:type="auto"/>
          </w:tcPr>
          <w:p w14:paraId="51B7CC6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3285F76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EE2EA84" w14:textId="77777777" w:rsidR="00384070" w:rsidRDefault="00000000">
            <w:r>
              <w:t xml:space="preserve">בַּחֹ֣דֶשׁ הַ֠שְּׁבִיעִי </w:t>
            </w:r>
          </w:p>
        </w:tc>
        <w:tc>
          <w:tcPr>
            <w:tcW w:w="1728" w:type="auto"/>
          </w:tcPr>
          <w:p w14:paraId="324B89B8" w14:textId="77777777" w:rsidR="00384070" w:rsidRDefault="00000000">
            <w:r>
              <w:t>1.1.1.2.2</w:t>
            </w:r>
          </w:p>
        </w:tc>
      </w:tr>
      <w:tr w:rsidR="00384070" w14:paraId="1F27B1CA" w14:textId="77777777">
        <w:trPr>
          <w:jc w:val="center"/>
        </w:trPr>
        <w:tc>
          <w:tcPr>
            <w:tcW w:w="1728" w:type="auto"/>
            <w:vAlign w:val="center"/>
          </w:tcPr>
          <w:p w14:paraId="6EE2144F" w14:textId="77777777" w:rsidR="00384070" w:rsidRDefault="00000000">
            <w:r>
              <w:rPr>
                <w:sz w:val="16"/>
              </w:rPr>
              <w:t>b27f7a64</w:t>
            </w:r>
          </w:p>
        </w:tc>
        <w:tc>
          <w:tcPr>
            <w:tcW w:w="1728" w:type="auto"/>
          </w:tcPr>
          <w:p w14:paraId="7232000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336F006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DA2B892" w14:textId="77777777" w:rsidR="00384070" w:rsidRDefault="00000000">
            <w:r>
              <w:t xml:space="preserve">בֶּֽעָשֹׂ֨ור לַחֹ֜דֶשׁ </w:t>
            </w:r>
          </w:p>
        </w:tc>
        <w:tc>
          <w:tcPr>
            <w:tcW w:w="1728" w:type="auto"/>
          </w:tcPr>
          <w:p w14:paraId="168FA132" w14:textId="6827DEEB" w:rsidR="00384070" w:rsidRDefault="002E15C5">
            <w:r>
              <w:t>1.1.2.1.1</w:t>
            </w:r>
          </w:p>
        </w:tc>
      </w:tr>
    </w:tbl>
    <w:p w14:paraId="50DC55D1" w14:textId="77777777" w:rsidR="00384070" w:rsidRDefault="00000000">
      <w:r>
        <w:br/>
      </w:r>
    </w:p>
    <w:p w14:paraId="2FD51F0C" w14:textId="77777777" w:rsidR="00384070" w:rsidRDefault="00000000">
      <w:pPr>
        <w:pStyle w:val="Reference"/>
      </w:pPr>
      <w:hyperlink r:id="rId21">
        <w:r>
          <w:t>Leviticus 23:32</w:t>
        </w:r>
      </w:hyperlink>
    </w:p>
    <w:p w14:paraId="1E14ED52" w14:textId="77777777" w:rsidR="00384070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3E13417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11980CE8" w14:textId="77777777" w:rsidR="00384070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252"/>
        <w:gridCol w:w="1073"/>
      </w:tblGrid>
      <w:tr w:rsidR="00384070" w14:paraId="79A4D460" w14:textId="77777777">
        <w:trPr>
          <w:jc w:val="center"/>
        </w:trPr>
        <w:tc>
          <w:tcPr>
            <w:tcW w:w="1728" w:type="auto"/>
            <w:vAlign w:val="center"/>
          </w:tcPr>
          <w:p w14:paraId="1133DCC0" w14:textId="77777777" w:rsidR="00384070" w:rsidRDefault="00000000">
            <w:r>
              <w:rPr>
                <w:sz w:val="16"/>
              </w:rPr>
              <w:t>0549cac7</w:t>
            </w:r>
          </w:p>
        </w:tc>
        <w:tc>
          <w:tcPr>
            <w:tcW w:w="1728" w:type="auto"/>
          </w:tcPr>
          <w:p w14:paraId="0DA87BA2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39BAD14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564B86B8" w14:textId="77777777" w:rsidR="00384070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2A7C325D" w14:textId="77777777" w:rsidR="00384070" w:rsidRDefault="00000000">
            <w:r>
              <w:t>1.1.1.1</w:t>
            </w:r>
          </w:p>
        </w:tc>
      </w:tr>
      <w:tr w:rsidR="00384070" w14:paraId="2ED4C0D6" w14:textId="77777777">
        <w:trPr>
          <w:jc w:val="center"/>
        </w:trPr>
        <w:tc>
          <w:tcPr>
            <w:tcW w:w="1728" w:type="auto"/>
            <w:vAlign w:val="center"/>
          </w:tcPr>
          <w:p w14:paraId="437468BA" w14:textId="77777777" w:rsidR="00384070" w:rsidRDefault="00000000">
            <w:r>
              <w:rPr>
                <w:sz w:val="16"/>
              </w:rPr>
              <w:t>3815bf0b</w:t>
            </w:r>
          </w:p>
        </w:tc>
        <w:tc>
          <w:tcPr>
            <w:tcW w:w="1728" w:type="auto"/>
          </w:tcPr>
          <w:p w14:paraId="63E2792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24F390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44C2D58" w14:textId="77777777" w:rsidR="00384070" w:rsidRDefault="00000000">
            <w:r>
              <w:t xml:space="preserve">בְּתִשְׁעָ֤ה לַחֹ֨דֶשׁ֙ </w:t>
            </w:r>
          </w:p>
        </w:tc>
        <w:tc>
          <w:tcPr>
            <w:tcW w:w="1728" w:type="auto"/>
          </w:tcPr>
          <w:p w14:paraId="69745459" w14:textId="77777777" w:rsidR="00384070" w:rsidRDefault="00000000">
            <w:r>
              <w:t>1.1.2.1.1</w:t>
            </w:r>
          </w:p>
        </w:tc>
      </w:tr>
    </w:tbl>
    <w:p w14:paraId="32F697CD" w14:textId="77777777" w:rsidR="00384070" w:rsidRDefault="00000000">
      <w:r>
        <w:br/>
      </w:r>
    </w:p>
    <w:p w14:paraId="392A66F2" w14:textId="77777777" w:rsidR="00384070" w:rsidRDefault="00000000">
      <w:pPr>
        <w:pStyle w:val="Reference"/>
      </w:pPr>
      <w:hyperlink r:id="rId22">
        <w:r>
          <w:t>Leviticus 25:9</w:t>
        </w:r>
      </w:hyperlink>
    </w:p>
    <w:p w14:paraId="2ABC12BB" w14:textId="77777777" w:rsidR="00384070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0C2747FC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5A013CED" w14:textId="77777777" w:rsidR="00384070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1206"/>
        <w:gridCol w:w="1073"/>
      </w:tblGrid>
      <w:tr w:rsidR="00384070" w14:paraId="627EA088" w14:textId="77777777">
        <w:trPr>
          <w:jc w:val="center"/>
        </w:trPr>
        <w:tc>
          <w:tcPr>
            <w:tcW w:w="1728" w:type="auto"/>
            <w:vAlign w:val="center"/>
          </w:tcPr>
          <w:p w14:paraId="7C8B3AA4" w14:textId="77777777" w:rsidR="00384070" w:rsidRDefault="00000000">
            <w:r>
              <w:rPr>
                <w:sz w:val="16"/>
              </w:rPr>
              <w:t>484bab6f</w:t>
            </w:r>
          </w:p>
        </w:tc>
        <w:tc>
          <w:tcPr>
            <w:tcW w:w="1728" w:type="auto"/>
          </w:tcPr>
          <w:p w14:paraId="0455B106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674E801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DF54A60" w14:textId="77777777" w:rsidR="00384070" w:rsidRDefault="00000000">
            <w:r>
              <w:t xml:space="preserve">בַּחֹ֣דֶשׁ הַשְּׁבִעִ֔י </w:t>
            </w:r>
          </w:p>
        </w:tc>
        <w:tc>
          <w:tcPr>
            <w:tcW w:w="1728" w:type="auto"/>
          </w:tcPr>
          <w:p w14:paraId="363320D0" w14:textId="77777777" w:rsidR="00384070" w:rsidRDefault="00000000">
            <w:r>
              <w:t>1.1.1.2.2</w:t>
            </w:r>
          </w:p>
        </w:tc>
      </w:tr>
      <w:tr w:rsidR="00384070" w14:paraId="72D31543" w14:textId="77777777">
        <w:trPr>
          <w:jc w:val="center"/>
        </w:trPr>
        <w:tc>
          <w:tcPr>
            <w:tcW w:w="1728" w:type="auto"/>
            <w:vAlign w:val="center"/>
          </w:tcPr>
          <w:p w14:paraId="2EE15A7F" w14:textId="77777777" w:rsidR="00384070" w:rsidRDefault="00000000">
            <w:r>
              <w:rPr>
                <w:sz w:val="16"/>
              </w:rPr>
              <w:t>1b3e58fc</w:t>
            </w:r>
          </w:p>
        </w:tc>
        <w:tc>
          <w:tcPr>
            <w:tcW w:w="1728" w:type="auto"/>
          </w:tcPr>
          <w:p w14:paraId="165992DB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563917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57CF19CD" w14:textId="77777777" w:rsidR="00384070" w:rsidRDefault="00000000">
            <w:r>
              <w:t xml:space="preserve">בֶּעָשֹׂ֖ור לַחֹ֑דֶשׁ </w:t>
            </w:r>
          </w:p>
        </w:tc>
        <w:tc>
          <w:tcPr>
            <w:tcW w:w="1728" w:type="auto"/>
          </w:tcPr>
          <w:p w14:paraId="3F1DBC71" w14:textId="389D3DD7" w:rsidR="00384070" w:rsidRDefault="003C770C">
            <w:r>
              <w:t>1.1.2.1.1</w:t>
            </w:r>
          </w:p>
        </w:tc>
      </w:tr>
    </w:tbl>
    <w:p w14:paraId="26E39FDB" w14:textId="77777777" w:rsidR="00384070" w:rsidRDefault="00000000">
      <w:r>
        <w:br/>
      </w:r>
    </w:p>
    <w:p w14:paraId="0578596C" w14:textId="77777777" w:rsidR="00384070" w:rsidRDefault="00000000">
      <w:pPr>
        <w:pStyle w:val="Reference"/>
      </w:pPr>
      <w:hyperlink r:id="rId23">
        <w:r>
          <w:t>Numbers 1:1</w:t>
        </w:r>
      </w:hyperlink>
    </w:p>
    <w:p w14:paraId="750B34EF" w14:textId="77777777" w:rsidR="00384070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49FAB793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32615AE5" w14:textId="77777777" w:rsidR="00384070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532"/>
        <w:gridCol w:w="1073"/>
      </w:tblGrid>
      <w:tr w:rsidR="00384070" w14:paraId="5F07E785" w14:textId="77777777">
        <w:trPr>
          <w:jc w:val="center"/>
        </w:trPr>
        <w:tc>
          <w:tcPr>
            <w:tcW w:w="1728" w:type="auto"/>
            <w:vAlign w:val="center"/>
          </w:tcPr>
          <w:p w14:paraId="5BE8CA86" w14:textId="77777777" w:rsidR="00384070" w:rsidRDefault="00000000">
            <w:r>
              <w:rPr>
                <w:sz w:val="16"/>
              </w:rPr>
              <w:t>de771c8f</w:t>
            </w:r>
          </w:p>
        </w:tc>
        <w:tc>
          <w:tcPr>
            <w:tcW w:w="1728" w:type="auto"/>
          </w:tcPr>
          <w:p w14:paraId="0CAE4D86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5E0D52A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D5E6AAC" w14:textId="77777777" w:rsidR="00384070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5A2F2E16" w14:textId="77777777" w:rsidR="00384070" w:rsidRDefault="00000000">
            <w:r>
              <w:t>1.1.1.2.2</w:t>
            </w:r>
          </w:p>
        </w:tc>
      </w:tr>
      <w:tr w:rsidR="00384070" w14:paraId="4882A824" w14:textId="77777777">
        <w:trPr>
          <w:jc w:val="center"/>
        </w:trPr>
        <w:tc>
          <w:tcPr>
            <w:tcW w:w="1728" w:type="auto"/>
            <w:vAlign w:val="center"/>
          </w:tcPr>
          <w:p w14:paraId="4D49B7E0" w14:textId="77777777" w:rsidR="00384070" w:rsidRDefault="00000000">
            <w:r>
              <w:rPr>
                <w:sz w:val="16"/>
              </w:rPr>
              <w:t>dce537a0</w:t>
            </w:r>
          </w:p>
        </w:tc>
        <w:tc>
          <w:tcPr>
            <w:tcW w:w="1728" w:type="auto"/>
          </w:tcPr>
          <w:p w14:paraId="201FEF0F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422CE65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4654B828" w14:textId="77777777" w:rsidR="00384070" w:rsidRDefault="00000000">
            <w:r>
              <w:t xml:space="preserve">בְּאֶחָד֩ לַחֹ֨דֶשׁ הַשֵּׁנִ֜י </w:t>
            </w:r>
          </w:p>
        </w:tc>
        <w:tc>
          <w:tcPr>
            <w:tcW w:w="1728" w:type="auto"/>
          </w:tcPr>
          <w:p w14:paraId="3B29AA9A" w14:textId="77777777" w:rsidR="00384070" w:rsidRDefault="00000000">
            <w:r>
              <w:t>1.1.2.1.1</w:t>
            </w:r>
          </w:p>
        </w:tc>
      </w:tr>
    </w:tbl>
    <w:p w14:paraId="577950E2" w14:textId="77777777" w:rsidR="00384070" w:rsidRDefault="00000000">
      <w:r>
        <w:br/>
      </w:r>
    </w:p>
    <w:p w14:paraId="6420C5D7" w14:textId="77777777" w:rsidR="00384070" w:rsidRDefault="00000000">
      <w:pPr>
        <w:pStyle w:val="Reference"/>
      </w:pPr>
      <w:hyperlink r:id="rId24">
        <w:r>
          <w:t>Numbers 9:3</w:t>
        </w:r>
      </w:hyperlink>
    </w:p>
    <w:p w14:paraId="5852BDD8" w14:textId="77777777" w:rsidR="00384070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7949E128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224FA5A2" w14:textId="77777777" w:rsidR="00384070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538"/>
        <w:gridCol w:w="1256"/>
      </w:tblGrid>
      <w:tr w:rsidR="00384070" w14:paraId="51E7B00A" w14:textId="77777777">
        <w:trPr>
          <w:jc w:val="center"/>
        </w:trPr>
        <w:tc>
          <w:tcPr>
            <w:tcW w:w="1728" w:type="auto"/>
            <w:vAlign w:val="center"/>
          </w:tcPr>
          <w:p w14:paraId="6491F31E" w14:textId="77777777" w:rsidR="00384070" w:rsidRDefault="00000000">
            <w:r>
              <w:rPr>
                <w:sz w:val="16"/>
              </w:rPr>
              <w:t>ba9a462c</w:t>
            </w:r>
          </w:p>
        </w:tc>
        <w:tc>
          <w:tcPr>
            <w:tcW w:w="1728" w:type="auto"/>
          </w:tcPr>
          <w:p w14:paraId="4E28B9BD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B6A5A76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A1D0955" w14:textId="77777777" w:rsidR="00384070" w:rsidRDefault="00000000">
            <w:r>
              <w:t xml:space="preserve">בַּחֹ֨דֶשׁ הַזֶּ֜ה </w:t>
            </w:r>
          </w:p>
        </w:tc>
        <w:tc>
          <w:tcPr>
            <w:tcW w:w="1728" w:type="auto"/>
          </w:tcPr>
          <w:p w14:paraId="16FBB8A8" w14:textId="77777777" w:rsidR="00384070" w:rsidRDefault="00000000">
            <w:r>
              <w:t>1.1.1.2.1.2</w:t>
            </w:r>
          </w:p>
        </w:tc>
      </w:tr>
      <w:tr w:rsidR="00384070" w14:paraId="10BEDB7E" w14:textId="77777777">
        <w:trPr>
          <w:jc w:val="center"/>
        </w:trPr>
        <w:tc>
          <w:tcPr>
            <w:tcW w:w="1728" w:type="auto"/>
            <w:vAlign w:val="center"/>
          </w:tcPr>
          <w:p w14:paraId="40595383" w14:textId="77777777" w:rsidR="00384070" w:rsidRDefault="00000000">
            <w:r>
              <w:rPr>
                <w:sz w:val="16"/>
              </w:rPr>
              <w:t>2d2dfc65</w:t>
            </w:r>
          </w:p>
        </w:tc>
        <w:tc>
          <w:tcPr>
            <w:tcW w:w="1728" w:type="auto"/>
          </w:tcPr>
          <w:p w14:paraId="3DE5A74D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E4FFF3A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4DFF2E22" w14:textId="77777777" w:rsidR="00384070" w:rsidRDefault="00000000">
            <w:r>
              <w:t xml:space="preserve">בְּאַרְבָּעָ֣ה עָשָֽׂר־יֹ֠ום </w:t>
            </w:r>
          </w:p>
        </w:tc>
        <w:tc>
          <w:tcPr>
            <w:tcW w:w="1728" w:type="auto"/>
          </w:tcPr>
          <w:p w14:paraId="5199B4ED" w14:textId="1EAAD7EA" w:rsidR="00384070" w:rsidRDefault="003C770C">
            <w:r>
              <w:t>1.1.2.1.3</w:t>
            </w:r>
          </w:p>
        </w:tc>
      </w:tr>
    </w:tbl>
    <w:p w14:paraId="04F719C3" w14:textId="77777777" w:rsidR="00384070" w:rsidRDefault="00000000">
      <w:r>
        <w:br/>
      </w:r>
    </w:p>
    <w:p w14:paraId="16A40F08" w14:textId="77777777" w:rsidR="00384070" w:rsidRDefault="00000000">
      <w:pPr>
        <w:pStyle w:val="Reference"/>
      </w:pPr>
      <w:hyperlink r:id="rId25">
        <w:r>
          <w:t>Numbers 9:5</w:t>
        </w:r>
      </w:hyperlink>
    </w:p>
    <w:p w14:paraId="2EE15A6F" w14:textId="77777777" w:rsidR="00384070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16571477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5B8DF4A" w14:textId="77777777" w:rsidR="00384070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2008"/>
        <w:gridCol w:w="1256"/>
      </w:tblGrid>
      <w:tr w:rsidR="00384070" w14:paraId="53553C3A" w14:textId="77777777">
        <w:trPr>
          <w:jc w:val="center"/>
        </w:trPr>
        <w:tc>
          <w:tcPr>
            <w:tcW w:w="1728" w:type="auto"/>
            <w:vAlign w:val="center"/>
          </w:tcPr>
          <w:p w14:paraId="405AED5A" w14:textId="77777777" w:rsidR="00384070" w:rsidRDefault="00000000">
            <w:r>
              <w:rPr>
                <w:sz w:val="16"/>
              </w:rPr>
              <w:t>f604fa97</w:t>
            </w:r>
          </w:p>
        </w:tc>
        <w:tc>
          <w:tcPr>
            <w:tcW w:w="1728" w:type="auto"/>
          </w:tcPr>
          <w:p w14:paraId="7B507CD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9D3556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B80E4FB" w14:textId="77777777" w:rsidR="00384070" w:rsidRDefault="00000000">
            <w:r>
              <w:t xml:space="preserve">בָּרִאשֹׁ֡ון </w:t>
            </w:r>
          </w:p>
        </w:tc>
        <w:tc>
          <w:tcPr>
            <w:tcW w:w="1728" w:type="auto"/>
          </w:tcPr>
          <w:p w14:paraId="3ADD355E" w14:textId="7EC56369" w:rsidR="00384070" w:rsidRDefault="00000000">
            <w:pPr>
              <w:rPr>
                <w:lang w:bidi="he-IL"/>
              </w:rPr>
            </w:pPr>
            <w:r>
              <w:t>1.1.1</w:t>
            </w:r>
            <w:r w:rsidR="00A80845">
              <w:t>.1</w:t>
            </w:r>
          </w:p>
        </w:tc>
      </w:tr>
      <w:tr w:rsidR="00384070" w14:paraId="348BF81F" w14:textId="77777777">
        <w:trPr>
          <w:jc w:val="center"/>
        </w:trPr>
        <w:tc>
          <w:tcPr>
            <w:tcW w:w="1728" w:type="auto"/>
            <w:vAlign w:val="center"/>
          </w:tcPr>
          <w:p w14:paraId="07F45830" w14:textId="77777777" w:rsidR="00384070" w:rsidRDefault="00000000">
            <w:r>
              <w:rPr>
                <w:sz w:val="16"/>
              </w:rPr>
              <w:t>56bf28a2</w:t>
            </w:r>
          </w:p>
        </w:tc>
        <w:tc>
          <w:tcPr>
            <w:tcW w:w="1728" w:type="auto"/>
          </w:tcPr>
          <w:p w14:paraId="43E7D81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305AD6F5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7F5499A" w14:textId="77777777" w:rsidR="00384070" w:rsidRDefault="00000000">
            <w:r>
              <w:t xml:space="preserve">בְּאַרְבָּעָה֩ עָשָׂ֨ר יֹ֥ום לַחֹ֛דֶשׁ </w:t>
            </w:r>
          </w:p>
        </w:tc>
        <w:tc>
          <w:tcPr>
            <w:tcW w:w="1728" w:type="auto"/>
          </w:tcPr>
          <w:p w14:paraId="08154F32" w14:textId="371D84EA" w:rsidR="00384070" w:rsidRDefault="00000000">
            <w:r>
              <w:t>1.1.2.</w:t>
            </w:r>
            <w:r w:rsidR="00A80845">
              <w:t>1.3.1</w:t>
            </w:r>
          </w:p>
        </w:tc>
      </w:tr>
    </w:tbl>
    <w:p w14:paraId="78BA979F" w14:textId="77777777" w:rsidR="00384070" w:rsidRDefault="00000000">
      <w:r>
        <w:br/>
      </w:r>
    </w:p>
    <w:p w14:paraId="2957B137" w14:textId="77777777" w:rsidR="00384070" w:rsidRDefault="00000000">
      <w:pPr>
        <w:pStyle w:val="Reference"/>
      </w:pPr>
      <w:hyperlink r:id="rId26">
        <w:r>
          <w:t>Numbe</w:t>
        </w:r>
        <w:r>
          <w:t>r</w:t>
        </w:r>
        <w:r>
          <w:t>s 9:11</w:t>
        </w:r>
      </w:hyperlink>
    </w:p>
    <w:p w14:paraId="24364799" w14:textId="77777777" w:rsidR="00384070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51659066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40616E66" w14:textId="77777777" w:rsidR="00384070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21"/>
        <w:gridCol w:w="1073"/>
      </w:tblGrid>
      <w:tr w:rsidR="00384070" w14:paraId="7A19978A" w14:textId="77777777">
        <w:trPr>
          <w:jc w:val="center"/>
        </w:trPr>
        <w:tc>
          <w:tcPr>
            <w:tcW w:w="1728" w:type="auto"/>
            <w:vAlign w:val="center"/>
          </w:tcPr>
          <w:p w14:paraId="74D5149F" w14:textId="77777777" w:rsidR="00384070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2D85023C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62B395F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1E8DA463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AE83A83" w14:textId="57395E9F" w:rsidR="00384070" w:rsidRDefault="009E56D9">
            <w:proofErr w:type="spellStart"/>
            <w:r>
              <w:t>acc_ru</w:t>
            </w:r>
            <w:proofErr w:type="spellEnd"/>
          </w:p>
        </w:tc>
      </w:tr>
      <w:tr w:rsidR="00384070" w14:paraId="6BF36435" w14:textId="77777777">
        <w:trPr>
          <w:jc w:val="center"/>
        </w:trPr>
        <w:tc>
          <w:tcPr>
            <w:tcW w:w="1728" w:type="auto"/>
            <w:vAlign w:val="center"/>
          </w:tcPr>
          <w:p w14:paraId="42D7952D" w14:textId="77777777" w:rsidR="00384070" w:rsidRDefault="00000000">
            <w:r>
              <w:rPr>
                <w:sz w:val="16"/>
              </w:rPr>
              <w:t>e8895acb</w:t>
            </w:r>
          </w:p>
        </w:tc>
        <w:tc>
          <w:tcPr>
            <w:tcW w:w="1728" w:type="auto"/>
          </w:tcPr>
          <w:p w14:paraId="6382A58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61619FF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8F00435" w14:textId="77777777" w:rsidR="00384070" w:rsidRDefault="00000000">
            <w:r>
              <w:t xml:space="preserve">בַּחֹ֨דֶשׁ הַשֵּׁנִ֜י </w:t>
            </w:r>
          </w:p>
        </w:tc>
        <w:tc>
          <w:tcPr>
            <w:tcW w:w="1728" w:type="auto"/>
          </w:tcPr>
          <w:p w14:paraId="6ADE4469" w14:textId="77777777" w:rsidR="00384070" w:rsidRDefault="00000000">
            <w:r>
              <w:t>1.1.1.2.2</w:t>
            </w:r>
          </w:p>
        </w:tc>
      </w:tr>
      <w:tr w:rsidR="00384070" w14:paraId="3B502265" w14:textId="77777777">
        <w:trPr>
          <w:jc w:val="center"/>
        </w:trPr>
        <w:tc>
          <w:tcPr>
            <w:tcW w:w="1728" w:type="auto"/>
            <w:vAlign w:val="center"/>
          </w:tcPr>
          <w:p w14:paraId="73582D07" w14:textId="77777777" w:rsidR="00384070" w:rsidRDefault="00000000">
            <w:r>
              <w:rPr>
                <w:sz w:val="16"/>
              </w:rPr>
              <w:t>3e01b670</w:t>
            </w:r>
          </w:p>
        </w:tc>
        <w:tc>
          <w:tcPr>
            <w:tcW w:w="1728" w:type="auto"/>
          </w:tcPr>
          <w:p w14:paraId="18C4556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3F0D7E54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3B4268C" w14:textId="77777777" w:rsidR="00384070" w:rsidRDefault="00000000">
            <w:r>
              <w:t xml:space="preserve">בְּאַרְבָּעָ֨ה עָשָׂ֥ר יֹ֛ום </w:t>
            </w:r>
          </w:p>
        </w:tc>
        <w:tc>
          <w:tcPr>
            <w:tcW w:w="1728" w:type="auto"/>
          </w:tcPr>
          <w:p w14:paraId="31378E05" w14:textId="2806A444" w:rsidR="00384070" w:rsidRDefault="00B55C68">
            <w:r>
              <w:t>1.1.2.1.3</w:t>
            </w:r>
          </w:p>
        </w:tc>
      </w:tr>
    </w:tbl>
    <w:p w14:paraId="0C444899" w14:textId="77777777" w:rsidR="00384070" w:rsidRDefault="00000000">
      <w:r>
        <w:br/>
      </w:r>
    </w:p>
    <w:p w14:paraId="32A1C922" w14:textId="77777777" w:rsidR="00384070" w:rsidRDefault="00000000">
      <w:pPr>
        <w:pStyle w:val="Reference"/>
      </w:pPr>
      <w:hyperlink r:id="rId27">
        <w:r>
          <w:t>Numbers 10:10</w:t>
        </w:r>
      </w:hyperlink>
    </w:p>
    <w:p w14:paraId="03ADF5FF" w14:textId="77777777" w:rsidR="00384070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43C2E68B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7133119" w14:textId="77777777" w:rsidR="00384070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913"/>
      </w:tblGrid>
      <w:tr w:rsidR="00384070" w14:paraId="60421558" w14:textId="77777777">
        <w:trPr>
          <w:jc w:val="center"/>
        </w:trPr>
        <w:tc>
          <w:tcPr>
            <w:tcW w:w="1728" w:type="auto"/>
            <w:vAlign w:val="center"/>
          </w:tcPr>
          <w:p w14:paraId="264F5451" w14:textId="77777777" w:rsidR="00384070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4C625ECC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74DB9ADD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27D0F990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1702C4BC" w14:textId="77777777" w:rsidR="00384070" w:rsidRDefault="00000000">
            <w:r>
              <w:t>nmcl</w:t>
            </w:r>
          </w:p>
        </w:tc>
      </w:tr>
      <w:tr w:rsidR="00384070" w14:paraId="68E999D3" w14:textId="77777777">
        <w:trPr>
          <w:jc w:val="center"/>
        </w:trPr>
        <w:tc>
          <w:tcPr>
            <w:tcW w:w="1728" w:type="auto"/>
            <w:vAlign w:val="center"/>
          </w:tcPr>
          <w:p w14:paraId="6239C1E2" w14:textId="77777777" w:rsidR="00384070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5CCFF10A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305EE2BA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32CC818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28052859" w14:textId="35ED57A9" w:rsidR="00384070" w:rsidRDefault="0004638E">
            <w:proofErr w:type="spellStart"/>
            <w:r>
              <w:t>ach_cy</w:t>
            </w:r>
            <w:proofErr w:type="spellEnd"/>
          </w:p>
        </w:tc>
      </w:tr>
      <w:tr w:rsidR="00384070" w14:paraId="5751C5FC" w14:textId="77777777">
        <w:trPr>
          <w:jc w:val="center"/>
        </w:trPr>
        <w:tc>
          <w:tcPr>
            <w:tcW w:w="1728" w:type="auto"/>
            <w:vAlign w:val="center"/>
          </w:tcPr>
          <w:p w14:paraId="64BF1608" w14:textId="77777777" w:rsidR="00384070" w:rsidRDefault="00000000">
            <w:commentRangeStart w:id="7"/>
            <w:r>
              <w:rPr>
                <w:sz w:val="16"/>
              </w:rPr>
              <w:t>855ba82e</w:t>
            </w:r>
            <w:commentRangeEnd w:id="7"/>
            <w:r w:rsidR="00F81C12">
              <w:rPr>
                <w:rStyle w:val="CommentReference"/>
                <w:rFonts w:asciiTheme="minorHAnsi" w:hAnsiTheme="minorHAnsi"/>
              </w:rPr>
              <w:commentReference w:id="7"/>
            </w:r>
          </w:p>
        </w:tc>
        <w:tc>
          <w:tcPr>
            <w:tcW w:w="1728" w:type="auto"/>
          </w:tcPr>
          <w:p w14:paraId="11BD1DB5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F295257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F48A62E" w14:textId="77777777" w:rsidR="00384070" w:rsidRDefault="00000000">
            <w:r>
              <w:t xml:space="preserve">בְיֹ֨ום שִׂמְחַתְכֶ֥ם וּֽבְמֹועֲדֵיכֶם֮ וּבְרָאשֵׁ֣י חָדְשֵׁיכֶם֒ </w:t>
            </w:r>
          </w:p>
        </w:tc>
        <w:tc>
          <w:tcPr>
            <w:tcW w:w="1728" w:type="auto"/>
          </w:tcPr>
          <w:p w14:paraId="711BECA1" w14:textId="77777777" w:rsidR="00384070" w:rsidRDefault="00384070"/>
        </w:tc>
      </w:tr>
    </w:tbl>
    <w:p w14:paraId="77254B28" w14:textId="77777777" w:rsidR="00384070" w:rsidRDefault="00000000">
      <w:r>
        <w:br/>
      </w:r>
    </w:p>
    <w:p w14:paraId="6CC12BF9" w14:textId="77777777" w:rsidR="00384070" w:rsidRDefault="00000000">
      <w:pPr>
        <w:pStyle w:val="Reference"/>
      </w:pPr>
      <w:hyperlink r:id="rId28">
        <w:r>
          <w:t>Numbers 10:11</w:t>
        </w:r>
      </w:hyperlink>
    </w:p>
    <w:p w14:paraId="49C0E5C5" w14:textId="77777777" w:rsidR="00384070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083B8937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F0BC3DE" w14:textId="77777777" w:rsidR="00384070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17"/>
        <w:gridCol w:w="1073"/>
      </w:tblGrid>
      <w:tr w:rsidR="00384070" w14:paraId="25231CB1" w14:textId="77777777">
        <w:trPr>
          <w:jc w:val="center"/>
        </w:trPr>
        <w:tc>
          <w:tcPr>
            <w:tcW w:w="1728" w:type="auto"/>
            <w:vAlign w:val="center"/>
          </w:tcPr>
          <w:p w14:paraId="31660107" w14:textId="77777777" w:rsidR="00384070" w:rsidRDefault="00000000">
            <w:r>
              <w:rPr>
                <w:sz w:val="16"/>
              </w:rPr>
              <w:t>04bce745</w:t>
            </w:r>
          </w:p>
        </w:tc>
        <w:tc>
          <w:tcPr>
            <w:tcW w:w="1728" w:type="auto"/>
          </w:tcPr>
          <w:p w14:paraId="31423A3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4C1280D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12A5829" w14:textId="77777777" w:rsidR="00384070" w:rsidRDefault="00000000">
            <w:r>
              <w:t xml:space="preserve">בַּשָּׁנָ֧ה הַשֵּׁנִ֛ית </w:t>
            </w:r>
          </w:p>
        </w:tc>
        <w:tc>
          <w:tcPr>
            <w:tcW w:w="1728" w:type="auto"/>
          </w:tcPr>
          <w:p w14:paraId="2084E3C7" w14:textId="77777777" w:rsidR="00384070" w:rsidRDefault="00000000">
            <w:r>
              <w:t>1.1.1.2.2</w:t>
            </w:r>
          </w:p>
        </w:tc>
      </w:tr>
      <w:tr w:rsidR="00384070" w14:paraId="58816927" w14:textId="77777777">
        <w:trPr>
          <w:jc w:val="center"/>
        </w:trPr>
        <w:tc>
          <w:tcPr>
            <w:tcW w:w="1728" w:type="auto"/>
            <w:vAlign w:val="center"/>
          </w:tcPr>
          <w:p w14:paraId="4F106C25" w14:textId="77777777" w:rsidR="00384070" w:rsidRDefault="00000000">
            <w:r>
              <w:rPr>
                <w:sz w:val="16"/>
              </w:rPr>
              <w:t>e131218a</w:t>
            </w:r>
          </w:p>
        </w:tc>
        <w:tc>
          <w:tcPr>
            <w:tcW w:w="1728" w:type="auto"/>
          </w:tcPr>
          <w:p w14:paraId="4411A9F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74B289D3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05E51BA" w14:textId="77777777" w:rsidR="00384070" w:rsidRDefault="00000000">
            <w:r>
              <w:t xml:space="preserve">בַּחֹ֥דֶשׁ הַשֵּׁנִ֖י </w:t>
            </w:r>
          </w:p>
        </w:tc>
        <w:tc>
          <w:tcPr>
            <w:tcW w:w="1728" w:type="auto"/>
          </w:tcPr>
          <w:p w14:paraId="3D71F99A" w14:textId="77777777" w:rsidR="00384070" w:rsidRDefault="00000000">
            <w:r>
              <w:t>1.1.1.2.2</w:t>
            </w:r>
          </w:p>
        </w:tc>
      </w:tr>
      <w:tr w:rsidR="00384070" w14:paraId="20549973" w14:textId="77777777">
        <w:trPr>
          <w:jc w:val="center"/>
        </w:trPr>
        <w:tc>
          <w:tcPr>
            <w:tcW w:w="1728" w:type="auto"/>
            <w:vAlign w:val="center"/>
          </w:tcPr>
          <w:p w14:paraId="77ABEE15" w14:textId="77777777" w:rsidR="00384070" w:rsidRDefault="00000000">
            <w:r>
              <w:rPr>
                <w:sz w:val="16"/>
              </w:rPr>
              <w:t>176c1a71</w:t>
            </w:r>
          </w:p>
        </w:tc>
        <w:tc>
          <w:tcPr>
            <w:tcW w:w="1728" w:type="auto"/>
          </w:tcPr>
          <w:p w14:paraId="19D99192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AB23DEB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2FE3CD5" w14:textId="77777777" w:rsidR="00384070" w:rsidRDefault="00000000">
            <w:r>
              <w:t xml:space="preserve">בְּעֶשְׂרִ֣ים בַּחֹ֑דֶשׁ </w:t>
            </w:r>
          </w:p>
        </w:tc>
        <w:tc>
          <w:tcPr>
            <w:tcW w:w="1728" w:type="auto"/>
          </w:tcPr>
          <w:p w14:paraId="5E7096C3" w14:textId="18847DAA" w:rsidR="00384070" w:rsidRDefault="00F423A3">
            <w:r>
              <w:t>1.1.2.1.2</w:t>
            </w:r>
          </w:p>
        </w:tc>
      </w:tr>
    </w:tbl>
    <w:p w14:paraId="688F85C0" w14:textId="77777777" w:rsidR="00384070" w:rsidRDefault="00000000">
      <w:r>
        <w:br/>
      </w:r>
    </w:p>
    <w:p w14:paraId="650B00B2" w14:textId="77777777" w:rsidR="00384070" w:rsidRDefault="00000000">
      <w:pPr>
        <w:pStyle w:val="Reference"/>
      </w:pPr>
      <w:hyperlink r:id="rId29">
        <w:r>
          <w:t>Numbers 19:19</w:t>
        </w:r>
      </w:hyperlink>
    </w:p>
    <w:p w14:paraId="7226A6B8" w14:textId="77777777" w:rsidR="00384070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4FD6DCED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00E64226" w14:textId="77777777" w:rsidR="00384070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186"/>
        <w:gridCol w:w="1423"/>
        <w:gridCol w:w="1194"/>
        <w:gridCol w:w="1073"/>
      </w:tblGrid>
      <w:tr w:rsidR="00384070" w14:paraId="41E747BF" w14:textId="77777777">
        <w:trPr>
          <w:jc w:val="center"/>
        </w:trPr>
        <w:tc>
          <w:tcPr>
            <w:tcW w:w="1728" w:type="auto"/>
            <w:vAlign w:val="center"/>
          </w:tcPr>
          <w:p w14:paraId="1C845B50" w14:textId="77777777" w:rsidR="00384070" w:rsidRDefault="00000000">
            <w:r>
              <w:rPr>
                <w:sz w:val="16"/>
              </w:rPr>
              <w:t>bfffcc45</w:t>
            </w:r>
          </w:p>
        </w:tc>
        <w:tc>
          <w:tcPr>
            <w:tcW w:w="1728" w:type="auto"/>
          </w:tcPr>
          <w:p w14:paraId="1CAFC5B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E3FA3B4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A77F969" w14:textId="77777777" w:rsidR="00384070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37A7F824" w14:textId="77777777" w:rsidR="00384070" w:rsidRDefault="00000000">
            <w:r>
              <w:t>1.1.1.2.2</w:t>
            </w:r>
          </w:p>
        </w:tc>
      </w:tr>
      <w:tr w:rsidR="00384070" w14:paraId="4669975F" w14:textId="77777777">
        <w:trPr>
          <w:jc w:val="center"/>
        </w:trPr>
        <w:tc>
          <w:tcPr>
            <w:tcW w:w="1728" w:type="auto"/>
            <w:vAlign w:val="center"/>
          </w:tcPr>
          <w:p w14:paraId="60B83144" w14:textId="77777777" w:rsidR="00384070" w:rsidRDefault="00000000">
            <w:r>
              <w:rPr>
                <w:sz w:val="16"/>
              </w:rPr>
              <w:t>dfc9a3c4</w:t>
            </w:r>
          </w:p>
        </w:tc>
        <w:tc>
          <w:tcPr>
            <w:tcW w:w="1728" w:type="auto"/>
          </w:tcPr>
          <w:p w14:paraId="1546F777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E904A13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0769D6E" w14:textId="77777777" w:rsidR="00384070" w:rsidRDefault="00000000">
            <w:r>
              <w:t xml:space="preserve">בַיֹּ֣ום הַשְּׁבִיעִ֑י </w:t>
            </w:r>
          </w:p>
        </w:tc>
        <w:tc>
          <w:tcPr>
            <w:tcW w:w="1728" w:type="auto"/>
          </w:tcPr>
          <w:p w14:paraId="41827FB2" w14:textId="77777777" w:rsidR="00384070" w:rsidRDefault="00000000">
            <w:r>
              <w:t>1.1.1.2.2</w:t>
            </w:r>
          </w:p>
        </w:tc>
      </w:tr>
    </w:tbl>
    <w:p w14:paraId="5BE0EAD5" w14:textId="77777777" w:rsidR="00384070" w:rsidRDefault="00000000">
      <w:r>
        <w:br/>
      </w:r>
    </w:p>
    <w:p w14:paraId="5E9DC69E" w14:textId="77777777" w:rsidR="00384070" w:rsidRDefault="00000000">
      <w:pPr>
        <w:pStyle w:val="Reference"/>
      </w:pPr>
      <w:hyperlink r:id="rId30">
        <w:r>
          <w:t>Numbers 29:1</w:t>
        </w:r>
      </w:hyperlink>
    </w:p>
    <w:p w14:paraId="65D9820C" w14:textId="77777777" w:rsidR="00384070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645F00B7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2BAB5E13" w14:textId="77777777" w:rsidR="00384070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1264"/>
        <w:gridCol w:w="1073"/>
      </w:tblGrid>
      <w:tr w:rsidR="00384070" w14:paraId="61FB7737" w14:textId="77777777">
        <w:trPr>
          <w:jc w:val="center"/>
        </w:trPr>
        <w:tc>
          <w:tcPr>
            <w:tcW w:w="1728" w:type="auto"/>
            <w:vAlign w:val="center"/>
          </w:tcPr>
          <w:p w14:paraId="6844C076" w14:textId="77777777" w:rsidR="00384070" w:rsidRDefault="00000000">
            <w:r>
              <w:rPr>
                <w:sz w:val="16"/>
              </w:rPr>
              <w:t>4af56cc4</w:t>
            </w:r>
          </w:p>
        </w:tc>
        <w:tc>
          <w:tcPr>
            <w:tcW w:w="1728" w:type="auto"/>
          </w:tcPr>
          <w:p w14:paraId="30986C9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28AFB7A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8DE659E" w14:textId="77777777" w:rsidR="00384070" w:rsidRDefault="00000000">
            <w:r>
              <w:t xml:space="preserve">בַחֹ֨דֶשׁ הַשְּׁבִיעִ֜י </w:t>
            </w:r>
          </w:p>
        </w:tc>
        <w:tc>
          <w:tcPr>
            <w:tcW w:w="1728" w:type="auto"/>
          </w:tcPr>
          <w:p w14:paraId="56ED2042" w14:textId="77777777" w:rsidR="00384070" w:rsidRDefault="00000000">
            <w:r>
              <w:t>1.1.1.2.2</w:t>
            </w:r>
          </w:p>
        </w:tc>
      </w:tr>
      <w:tr w:rsidR="00384070" w14:paraId="2DEEDFE9" w14:textId="77777777">
        <w:trPr>
          <w:jc w:val="center"/>
        </w:trPr>
        <w:tc>
          <w:tcPr>
            <w:tcW w:w="1728" w:type="auto"/>
            <w:vAlign w:val="center"/>
          </w:tcPr>
          <w:p w14:paraId="071960C3" w14:textId="77777777" w:rsidR="00384070" w:rsidRDefault="00000000">
            <w:r>
              <w:rPr>
                <w:sz w:val="16"/>
              </w:rPr>
              <w:t>7d05431f</w:t>
            </w:r>
          </w:p>
        </w:tc>
        <w:tc>
          <w:tcPr>
            <w:tcW w:w="1728" w:type="auto"/>
          </w:tcPr>
          <w:p w14:paraId="73A1BBE7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EB28D6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42E82F7E" w14:textId="77777777" w:rsidR="00384070" w:rsidRDefault="00000000">
            <w:r>
              <w:t xml:space="preserve">בְּאֶחָ֣ד לַחֹ֗דֶשׁ </w:t>
            </w:r>
          </w:p>
        </w:tc>
        <w:tc>
          <w:tcPr>
            <w:tcW w:w="1728" w:type="auto"/>
          </w:tcPr>
          <w:p w14:paraId="6072C4A5" w14:textId="77777777" w:rsidR="00384070" w:rsidRDefault="00000000">
            <w:r>
              <w:t>1.1.2.1.1</w:t>
            </w:r>
          </w:p>
        </w:tc>
      </w:tr>
    </w:tbl>
    <w:p w14:paraId="4010ABAF" w14:textId="77777777" w:rsidR="00384070" w:rsidRDefault="00000000">
      <w:r>
        <w:br/>
      </w:r>
    </w:p>
    <w:p w14:paraId="5A9741B3" w14:textId="77777777" w:rsidR="00384070" w:rsidRDefault="00000000">
      <w:pPr>
        <w:pStyle w:val="Reference"/>
      </w:pPr>
      <w:hyperlink r:id="rId31">
        <w:r>
          <w:t>Numbers 29:7</w:t>
        </w:r>
      </w:hyperlink>
    </w:p>
    <w:p w14:paraId="77C043CB" w14:textId="77777777" w:rsidR="00384070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25F5C5CC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0B1F11C" w14:textId="77777777" w:rsidR="00384070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222"/>
      </w:tblGrid>
      <w:tr w:rsidR="00384070" w14:paraId="522A9392" w14:textId="77777777">
        <w:trPr>
          <w:jc w:val="center"/>
        </w:trPr>
        <w:tc>
          <w:tcPr>
            <w:tcW w:w="1728" w:type="auto"/>
            <w:vAlign w:val="center"/>
          </w:tcPr>
          <w:p w14:paraId="257B9C62" w14:textId="77777777" w:rsidR="00384070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22B33F2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E74845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704A9C8" w14:textId="77777777" w:rsidR="00384070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08F24AC1" w14:textId="63BB0E75" w:rsidR="00384070" w:rsidRDefault="00384070"/>
        </w:tc>
      </w:tr>
      <w:tr w:rsidR="00384070" w14:paraId="462B8510" w14:textId="77777777">
        <w:trPr>
          <w:jc w:val="center"/>
        </w:trPr>
        <w:tc>
          <w:tcPr>
            <w:tcW w:w="1728" w:type="auto"/>
            <w:vAlign w:val="center"/>
          </w:tcPr>
          <w:p w14:paraId="466C307D" w14:textId="77777777" w:rsidR="00384070" w:rsidRDefault="00000000">
            <w:r>
              <w:rPr>
                <w:sz w:val="16"/>
              </w:rPr>
              <w:t>98491ead5</w:t>
            </w:r>
          </w:p>
        </w:tc>
        <w:tc>
          <w:tcPr>
            <w:tcW w:w="1728" w:type="auto"/>
          </w:tcPr>
          <w:p w14:paraId="3F8D0D31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13FEC37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C55C489" w14:textId="77777777" w:rsidR="00384070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71618B57" w14:textId="637F1BF8" w:rsidR="00384070" w:rsidRDefault="00384070"/>
        </w:tc>
      </w:tr>
    </w:tbl>
    <w:p w14:paraId="0E9C856A" w14:textId="77777777" w:rsidR="00384070" w:rsidRDefault="00000000">
      <w:r>
        <w:br/>
      </w:r>
    </w:p>
    <w:p w14:paraId="25B6FBBE" w14:textId="77777777" w:rsidR="00384070" w:rsidRDefault="00000000">
      <w:pPr>
        <w:pStyle w:val="Reference"/>
      </w:pPr>
      <w:hyperlink r:id="rId32">
        <w:r>
          <w:t>Numbers 30:6</w:t>
        </w:r>
      </w:hyperlink>
    </w:p>
    <w:p w14:paraId="77E45F64" w14:textId="77777777" w:rsidR="00384070" w:rsidRDefault="00000000">
      <w:pPr>
        <w:pStyle w:val="Hebrew"/>
      </w:pPr>
      <w:r>
        <w:t xml:space="preserve">וְאִם־הֵנִ֨יא אָבִ֣יהָ אֹתָהּ֮ בְּיֹ֣ום </w:t>
      </w:r>
    </w:p>
    <w:p w14:paraId="0F2C8873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3A7B66D7" w14:textId="77777777" w:rsidR="00384070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881"/>
        <w:gridCol w:w="1386"/>
        <w:gridCol w:w="966"/>
        <w:gridCol w:w="766"/>
      </w:tblGrid>
      <w:tr w:rsidR="00384070" w14:paraId="3A675D98" w14:textId="77777777">
        <w:trPr>
          <w:jc w:val="center"/>
        </w:trPr>
        <w:tc>
          <w:tcPr>
            <w:tcW w:w="1728" w:type="auto"/>
            <w:vAlign w:val="center"/>
          </w:tcPr>
          <w:p w14:paraId="2B250F63" w14:textId="77777777" w:rsidR="00384070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47CC152B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7B54E20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0270AE85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7E3D4CC" w14:textId="0EA29FC2" w:rsidR="00384070" w:rsidRDefault="00F423A3">
            <w:proofErr w:type="spellStart"/>
            <w:r>
              <w:t>sta_tr</w:t>
            </w:r>
            <w:proofErr w:type="spellEnd"/>
          </w:p>
        </w:tc>
      </w:tr>
    </w:tbl>
    <w:p w14:paraId="2A7E65A3" w14:textId="77777777" w:rsidR="00384070" w:rsidRDefault="00000000">
      <w:r>
        <w:br/>
      </w:r>
    </w:p>
    <w:p w14:paraId="4E0DFAC0" w14:textId="77777777" w:rsidR="00384070" w:rsidRDefault="00000000">
      <w:pPr>
        <w:pStyle w:val="Reference"/>
      </w:pPr>
      <w:hyperlink r:id="rId33">
        <w:r>
          <w:t>Numbers 31:19</w:t>
        </w:r>
      </w:hyperlink>
    </w:p>
    <w:p w14:paraId="09597E1B" w14:textId="77777777" w:rsidR="00384070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494789EE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58834B2C" w14:textId="77777777" w:rsidR="00384070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384070" w14:paraId="723B84A0" w14:textId="77777777">
        <w:trPr>
          <w:jc w:val="center"/>
        </w:trPr>
        <w:tc>
          <w:tcPr>
            <w:tcW w:w="1728" w:type="auto"/>
            <w:vAlign w:val="center"/>
          </w:tcPr>
          <w:p w14:paraId="3FE7BD69" w14:textId="77777777" w:rsidR="00384070" w:rsidRDefault="00000000">
            <w:r>
              <w:rPr>
                <w:sz w:val="16"/>
              </w:rPr>
              <w:t>6b82f760</w:t>
            </w:r>
          </w:p>
        </w:tc>
        <w:tc>
          <w:tcPr>
            <w:tcW w:w="1728" w:type="auto"/>
          </w:tcPr>
          <w:p w14:paraId="385A4A9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7AECA72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3D629C9" w14:textId="77777777" w:rsidR="00384070" w:rsidRDefault="00000000">
            <w:r>
              <w:t xml:space="preserve">בַיֹּ֣ום הַשְּׁבִיעִ֔י </w:t>
            </w:r>
          </w:p>
        </w:tc>
        <w:tc>
          <w:tcPr>
            <w:tcW w:w="1728" w:type="auto"/>
          </w:tcPr>
          <w:p w14:paraId="2A0DE5F4" w14:textId="77777777" w:rsidR="00384070" w:rsidRDefault="00000000">
            <w:r>
              <w:t>1.1.1.2.2</w:t>
            </w:r>
          </w:p>
        </w:tc>
      </w:tr>
      <w:tr w:rsidR="00384070" w14:paraId="73145FB8" w14:textId="77777777">
        <w:trPr>
          <w:jc w:val="center"/>
        </w:trPr>
        <w:tc>
          <w:tcPr>
            <w:tcW w:w="1728" w:type="auto"/>
            <w:vAlign w:val="center"/>
          </w:tcPr>
          <w:p w14:paraId="705BD6CC" w14:textId="77777777" w:rsidR="00384070" w:rsidRDefault="00000000">
            <w:r>
              <w:rPr>
                <w:sz w:val="16"/>
              </w:rPr>
              <w:t>23180aa5</w:t>
            </w:r>
          </w:p>
        </w:tc>
        <w:tc>
          <w:tcPr>
            <w:tcW w:w="1728" w:type="auto"/>
          </w:tcPr>
          <w:p w14:paraId="0E4C46E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F47AF1B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C156D56" w14:textId="77777777" w:rsidR="00384070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7D103D80" w14:textId="77777777" w:rsidR="00384070" w:rsidRDefault="00000000">
            <w:r>
              <w:t>1.1.1.2.2</w:t>
            </w:r>
          </w:p>
        </w:tc>
      </w:tr>
    </w:tbl>
    <w:p w14:paraId="6FA8F85F" w14:textId="77777777" w:rsidR="00384070" w:rsidRDefault="00000000">
      <w:r>
        <w:br/>
      </w:r>
    </w:p>
    <w:p w14:paraId="404D4F52" w14:textId="77777777" w:rsidR="00384070" w:rsidRDefault="00000000">
      <w:pPr>
        <w:pStyle w:val="Reference"/>
      </w:pPr>
      <w:hyperlink r:id="rId34">
        <w:r>
          <w:t>Numbers 33:3</w:t>
        </w:r>
      </w:hyperlink>
    </w:p>
    <w:p w14:paraId="70E8CB89" w14:textId="77777777" w:rsidR="00384070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DD5434D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983B69D" w14:textId="77777777" w:rsidR="00384070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575"/>
        <w:gridCol w:w="1073"/>
      </w:tblGrid>
      <w:tr w:rsidR="00384070" w14:paraId="664B8E1C" w14:textId="77777777">
        <w:trPr>
          <w:jc w:val="center"/>
        </w:trPr>
        <w:tc>
          <w:tcPr>
            <w:tcW w:w="1728" w:type="auto"/>
            <w:vAlign w:val="center"/>
          </w:tcPr>
          <w:p w14:paraId="7D019679" w14:textId="77777777" w:rsidR="00384070" w:rsidRDefault="00000000">
            <w:r>
              <w:rPr>
                <w:sz w:val="16"/>
              </w:rPr>
              <w:t>5c4771c5</w:t>
            </w:r>
          </w:p>
        </w:tc>
        <w:tc>
          <w:tcPr>
            <w:tcW w:w="1728" w:type="auto"/>
          </w:tcPr>
          <w:p w14:paraId="40F6A04F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070D662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3DD45B8" w14:textId="77777777" w:rsidR="00384070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2AC86EB3" w14:textId="77777777" w:rsidR="00384070" w:rsidRDefault="00000000">
            <w:r>
              <w:t>1.1.1.2.2</w:t>
            </w:r>
          </w:p>
        </w:tc>
      </w:tr>
      <w:tr w:rsidR="00384070" w14:paraId="756C7383" w14:textId="77777777">
        <w:trPr>
          <w:jc w:val="center"/>
        </w:trPr>
        <w:tc>
          <w:tcPr>
            <w:tcW w:w="1728" w:type="auto"/>
            <w:vAlign w:val="center"/>
          </w:tcPr>
          <w:p w14:paraId="7B97B424" w14:textId="77777777" w:rsidR="00384070" w:rsidRDefault="00000000">
            <w:r>
              <w:rPr>
                <w:sz w:val="16"/>
              </w:rPr>
              <w:t>1e162ac6</w:t>
            </w:r>
          </w:p>
        </w:tc>
        <w:tc>
          <w:tcPr>
            <w:tcW w:w="1728" w:type="auto"/>
          </w:tcPr>
          <w:p w14:paraId="05E6BF78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04C11C6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1528EBB" w14:textId="77777777" w:rsidR="00384070" w:rsidRDefault="00000000">
            <w:r>
              <w:t xml:space="preserve">בַּחֲמִשָּׁ֥ה עָשָׂ֛ר יֹ֖ום לַחֹ֣דֶשׁ הָרִאשֹׁ֑ון </w:t>
            </w:r>
          </w:p>
        </w:tc>
        <w:tc>
          <w:tcPr>
            <w:tcW w:w="1728" w:type="auto"/>
          </w:tcPr>
          <w:p w14:paraId="573A5F72" w14:textId="77777777" w:rsidR="00384070" w:rsidRDefault="00000000">
            <w:r>
              <w:t>1.1.2.1.1</w:t>
            </w:r>
          </w:p>
        </w:tc>
      </w:tr>
    </w:tbl>
    <w:p w14:paraId="5C98589B" w14:textId="77777777" w:rsidR="00384070" w:rsidRDefault="00000000">
      <w:r>
        <w:br/>
      </w:r>
    </w:p>
    <w:p w14:paraId="5B8C216D" w14:textId="77777777" w:rsidR="00384070" w:rsidRDefault="00000000">
      <w:pPr>
        <w:pStyle w:val="Reference"/>
      </w:pPr>
      <w:hyperlink r:id="rId35">
        <w:r>
          <w:t>Numbers 33:38</w:t>
        </w:r>
      </w:hyperlink>
    </w:p>
    <w:p w14:paraId="29EB3AC0" w14:textId="77777777" w:rsidR="00384070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40399DA9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7D6221ED" w14:textId="77777777" w:rsidR="00384070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72"/>
        <w:gridCol w:w="1073"/>
      </w:tblGrid>
      <w:tr w:rsidR="00384070" w14:paraId="6F50819D" w14:textId="77777777">
        <w:trPr>
          <w:jc w:val="center"/>
        </w:trPr>
        <w:tc>
          <w:tcPr>
            <w:tcW w:w="1728" w:type="auto"/>
            <w:vAlign w:val="center"/>
          </w:tcPr>
          <w:p w14:paraId="38BC7084" w14:textId="77777777" w:rsidR="00384070" w:rsidRDefault="00000000">
            <w:r>
              <w:rPr>
                <w:sz w:val="16"/>
              </w:rPr>
              <w:t>1214e4bd</w:t>
            </w:r>
          </w:p>
        </w:tc>
        <w:tc>
          <w:tcPr>
            <w:tcW w:w="1728" w:type="auto"/>
          </w:tcPr>
          <w:p w14:paraId="303555B1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92523B2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0D72693" w14:textId="77777777" w:rsidR="00384070" w:rsidRDefault="00000000">
            <w:r>
              <w:t xml:space="preserve">בַּחֹ֥דֶשׁ הַחֲמִישִׁ֖י </w:t>
            </w:r>
          </w:p>
        </w:tc>
        <w:tc>
          <w:tcPr>
            <w:tcW w:w="1728" w:type="auto"/>
          </w:tcPr>
          <w:p w14:paraId="08EFB71D" w14:textId="77777777" w:rsidR="00384070" w:rsidRDefault="00000000">
            <w:r>
              <w:t>1.1.1.2.2</w:t>
            </w:r>
          </w:p>
        </w:tc>
      </w:tr>
      <w:tr w:rsidR="00384070" w14:paraId="61F0053F" w14:textId="77777777">
        <w:trPr>
          <w:jc w:val="center"/>
        </w:trPr>
        <w:tc>
          <w:tcPr>
            <w:tcW w:w="1728" w:type="auto"/>
            <w:vAlign w:val="center"/>
          </w:tcPr>
          <w:p w14:paraId="7E895912" w14:textId="77777777" w:rsidR="00384070" w:rsidRDefault="00000000">
            <w:r>
              <w:rPr>
                <w:sz w:val="16"/>
              </w:rPr>
              <w:t>a61a1a08</w:t>
            </w:r>
          </w:p>
        </w:tc>
        <w:tc>
          <w:tcPr>
            <w:tcW w:w="1728" w:type="auto"/>
          </w:tcPr>
          <w:p w14:paraId="762AFD4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A4267E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097DE4F" w14:textId="77777777" w:rsidR="00384070" w:rsidRDefault="00000000">
            <w:r>
              <w:t xml:space="preserve">בְּאֶחָ֥ד לַחֹֽדֶשׁ׃ </w:t>
            </w:r>
          </w:p>
        </w:tc>
        <w:tc>
          <w:tcPr>
            <w:tcW w:w="1728" w:type="auto"/>
          </w:tcPr>
          <w:p w14:paraId="2D383FB0" w14:textId="77777777" w:rsidR="00384070" w:rsidRDefault="00000000">
            <w:r>
              <w:t>1.1.2.1.1</w:t>
            </w:r>
          </w:p>
        </w:tc>
      </w:tr>
      <w:tr w:rsidR="00384070" w14:paraId="6396D72E" w14:textId="77777777">
        <w:trPr>
          <w:jc w:val="center"/>
        </w:trPr>
        <w:tc>
          <w:tcPr>
            <w:tcW w:w="1728" w:type="auto"/>
            <w:vAlign w:val="center"/>
          </w:tcPr>
          <w:p w14:paraId="50063893" w14:textId="77777777" w:rsidR="00384070" w:rsidRDefault="00000000">
            <w:r>
              <w:rPr>
                <w:sz w:val="16"/>
              </w:rPr>
              <w:t>38a7f0c9</w:t>
            </w:r>
          </w:p>
        </w:tc>
        <w:tc>
          <w:tcPr>
            <w:tcW w:w="1728" w:type="auto"/>
          </w:tcPr>
          <w:p w14:paraId="19B52E74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6C3E3D1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407B44D" w14:textId="77777777" w:rsidR="00384070" w:rsidRDefault="00000000">
            <w:r>
              <w:t xml:space="preserve">בִּשְׁנַ֣ת הָֽאַרְבָּעִ֗ים </w:t>
            </w:r>
          </w:p>
        </w:tc>
        <w:tc>
          <w:tcPr>
            <w:tcW w:w="1728" w:type="auto"/>
          </w:tcPr>
          <w:p w14:paraId="269CAC9D" w14:textId="5554D82D" w:rsidR="00384070" w:rsidRDefault="00F36015">
            <w:r>
              <w:t>1.1.2.5.2</w:t>
            </w:r>
          </w:p>
        </w:tc>
      </w:tr>
    </w:tbl>
    <w:p w14:paraId="2CC9D8E1" w14:textId="77777777" w:rsidR="00384070" w:rsidRDefault="00000000">
      <w:r>
        <w:br/>
      </w:r>
    </w:p>
    <w:p w14:paraId="5691E90F" w14:textId="77777777" w:rsidR="00384070" w:rsidRDefault="00000000">
      <w:pPr>
        <w:pStyle w:val="Reference"/>
      </w:pPr>
      <w:hyperlink r:id="rId36">
        <w:r>
          <w:t>Deuteronomy 21:16</w:t>
        </w:r>
      </w:hyperlink>
    </w:p>
    <w:p w14:paraId="36A6BC91" w14:textId="77777777" w:rsidR="00384070" w:rsidRDefault="00000000">
      <w:pPr>
        <w:pStyle w:val="Hebrew"/>
      </w:pPr>
      <w:r>
        <w:t xml:space="preserve">וְהָיָ֗ה בְּיֹום֙ </w:t>
      </w:r>
    </w:p>
    <w:p w14:paraId="359CD188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105113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105114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5C1F137D" w14:textId="77777777" w:rsidR="00384070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921"/>
        <w:gridCol w:w="1386"/>
        <w:gridCol w:w="966"/>
        <w:gridCol w:w="1194"/>
      </w:tblGrid>
      <w:tr w:rsidR="00384070" w14:paraId="6AD83B9C" w14:textId="77777777">
        <w:trPr>
          <w:jc w:val="center"/>
        </w:trPr>
        <w:tc>
          <w:tcPr>
            <w:tcW w:w="1728" w:type="auto"/>
            <w:vAlign w:val="center"/>
          </w:tcPr>
          <w:p w14:paraId="2F3B8E62" w14:textId="77777777" w:rsidR="00384070" w:rsidRDefault="00000000">
            <w:r>
              <w:rPr>
                <w:sz w:val="16"/>
              </w:rPr>
              <w:t>f459557c</w:t>
            </w:r>
          </w:p>
        </w:tc>
        <w:tc>
          <w:tcPr>
            <w:tcW w:w="1728" w:type="auto"/>
          </w:tcPr>
          <w:p w14:paraId="1AD215A1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089474A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24C79EB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0AEE1640" w14:textId="77777777" w:rsidR="00384070" w:rsidRDefault="00000000">
            <w:r>
              <w:t>wehaya_x</w:t>
            </w:r>
          </w:p>
        </w:tc>
      </w:tr>
      <w:tr w:rsidR="00384070" w14:paraId="3A1CBEC0" w14:textId="77777777">
        <w:trPr>
          <w:jc w:val="center"/>
        </w:trPr>
        <w:tc>
          <w:tcPr>
            <w:tcW w:w="1728" w:type="auto"/>
            <w:vAlign w:val="center"/>
          </w:tcPr>
          <w:p w14:paraId="0473CFE1" w14:textId="77777777" w:rsidR="00384070" w:rsidRDefault="00000000">
            <w:r>
              <w:rPr>
                <w:sz w:val="16"/>
              </w:rPr>
              <w:t>80220afb</w:t>
            </w:r>
          </w:p>
        </w:tc>
        <w:tc>
          <w:tcPr>
            <w:tcW w:w="1728" w:type="auto"/>
          </w:tcPr>
          <w:p w14:paraId="69FA961F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4D5E039E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2ABDB4DE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4AD074C6" w14:textId="7B61A0DE" w:rsidR="00384070" w:rsidRDefault="00984A5D">
            <w:proofErr w:type="spellStart"/>
            <w:r>
              <w:t>sta_ac</w:t>
            </w:r>
            <w:proofErr w:type="spellEnd"/>
          </w:p>
        </w:tc>
      </w:tr>
      <w:tr w:rsidR="00384070" w14:paraId="73E72802" w14:textId="77777777">
        <w:trPr>
          <w:jc w:val="center"/>
        </w:trPr>
        <w:tc>
          <w:tcPr>
            <w:tcW w:w="1728" w:type="auto"/>
            <w:vAlign w:val="center"/>
          </w:tcPr>
          <w:p w14:paraId="7BCE9806" w14:textId="77777777" w:rsidR="00384070" w:rsidRDefault="00000000">
            <w:r>
              <w:rPr>
                <w:sz w:val="16"/>
              </w:rPr>
              <w:t>2c5687dc</w:t>
            </w:r>
          </w:p>
        </w:tc>
        <w:tc>
          <w:tcPr>
            <w:tcW w:w="1728" w:type="auto"/>
          </w:tcPr>
          <w:p w14:paraId="3FAB1AF0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22352D4D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6D179AB8" w14:textId="77777777" w:rsidR="00384070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3D976414" w14:textId="12F9B044" w:rsidR="00384070" w:rsidRDefault="00984A5D">
            <w:r>
              <w:t>mod</w:t>
            </w:r>
          </w:p>
        </w:tc>
      </w:tr>
    </w:tbl>
    <w:p w14:paraId="05F6BF47" w14:textId="77777777" w:rsidR="00384070" w:rsidRDefault="00000000">
      <w:r>
        <w:br/>
      </w:r>
    </w:p>
    <w:p w14:paraId="6614C5A8" w14:textId="77777777" w:rsidR="00384070" w:rsidRDefault="00000000">
      <w:pPr>
        <w:pStyle w:val="Reference"/>
      </w:pPr>
      <w:hyperlink r:id="rId37">
        <w:r>
          <w:t>Joshua 5:10</w:t>
        </w:r>
      </w:hyperlink>
    </w:p>
    <w:p w14:paraId="45EFA715" w14:textId="77777777" w:rsidR="00384070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15E99D6F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3E4965C5" w14:textId="77777777" w:rsidR="00384070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008"/>
        <w:gridCol w:w="1073"/>
      </w:tblGrid>
      <w:tr w:rsidR="00384070" w14:paraId="310EA8A1" w14:textId="77777777">
        <w:trPr>
          <w:jc w:val="center"/>
        </w:trPr>
        <w:tc>
          <w:tcPr>
            <w:tcW w:w="1728" w:type="auto"/>
            <w:vAlign w:val="center"/>
          </w:tcPr>
          <w:p w14:paraId="20D2041F" w14:textId="77777777" w:rsidR="00384070" w:rsidRDefault="00000000">
            <w:r>
              <w:rPr>
                <w:sz w:val="16"/>
              </w:rPr>
              <w:t>a3f9ed86</w:t>
            </w:r>
          </w:p>
        </w:tc>
        <w:tc>
          <w:tcPr>
            <w:tcW w:w="1728" w:type="auto"/>
          </w:tcPr>
          <w:p w14:paraId="33F4CCA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15C6076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5FED6C60" w14:textId="77777777" w:rsidR="00384070" w:rsidRDefault="00000000">
            <w:r>
              <w:t xml:space="preserve">בָּעֶ֖רֶב </w:t>
            </w:r>
          </w:p>
        </w:tc>
        <w:tc>
          <w:tcPr>
            <w:tcW w:w="1728" w:type="auto"/>
          </w:tcPr>
          <w:p w14:paraId="32639317" w14:textId="77777777" w:rsidR="00384070" w:rsidRDefault="00000000">
            <w:r>
              <w:t>1.1.1.1</w:t>
            </w:r>
          </w:p>
        </w:tc>
      </w:tr>
      <w:tr w:rsidR="00384070" w14:paraId="0E675DDB" w14:textId="77777777">
        <w:trPr>
          <w:jc w:val="center"/>
        </w:trPr>
        <w:tc>
          <w:tcPr>
            <w:tcW w:w="1728" w:type="auto"/>
            <w:vAlign w:val="center"/>
          </w:tcPr>
          <w:p w14:paraId="1A680913" w14:textId="77777777" w:rsidR="00384070" w:rsidRDefault="00000000">
            <w:r>
              <w:rPr>
                <w:sz w:val="16"/>
              </w:rPr>
              <w:t>e4c9528b</w:t>
            </w:r>
          </w:p>
        </w:tc>
        <w:tc>
          <w:tcPr>
            <w:tcW w:w="1728" w:type="auto"/>
          </w:tcPr>
          <w:p w14:paraId="2430D68D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0A39EFE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017197E" w14:textId="77777777" w:rsidR="00384070" w:rsidRDefault="00000000">
            <w:r>
              <w:t xml:space="preserve">בְּאַרְבָּעָה֩ עָשָׂ֨ר יֹ֥ום לַחֹ֛דֶשׁ </w:t>
            </w:r>
          </w:p>
        </w:tc>
        <w:tc>
          <w:tcPr>
            <w:tcW w:w="1728" w:type="auto"/>
          </w:tcPr>
          <w:p w14:paraId="3139B87D" w14:textId="77777777" w:rsidR="00384070" w:rsidRDefault="00000000">
            <w:r>
              <w:t>1.1.2.1.1</w:t>
            </w:r>
          </w:p>
        </w:tc>
      </w:tr>
    </w:tbl>
    <w:p w14:paraId="2E884C80" w14:textId="77777777" w:rsidR="00384070" w:rsidRDefault="00000000">
      <w:r>
        <w:br/>
      </w:r>
    </w:p>
    <w:p w14:paraId="3DEB9398" w14:textId="77777777" w:rsidR="00384070" w:rsidRDefault="00000000">
      <w:pPr>
        <w:pStyle w:val="Reference"/>
      </w:pPr>
      <w:hyperlink r:id="rId38">
        <w:r>
          <w:t>Judges 9:33</w:t>
        </w:r>
      </w:hyperlink>
    </w:p>
    <w:p w14:paraId="1189FC2F" w14:textId="77777777" w:rsidR="00384070" w:rsidRDefault="00000000">
      <w:pPr>
        <w:pStyle w:val="Hebrew"/>
      </w:pPr>
      <w:r>
        <w:t xml:space="preserve">וְהָיָ֤ה בַבֹּ֨קֶר֙ </w:t>
      </w:r>
    </w:p>
    <w:p w14:paraId="759C5DA7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133556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133557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AC1D3EC" w14:textId="77777777" w:rsidR="00384070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921"/>
        <w:gridCol w:w="1386"/>
        <w:gridCol w:w="966"/>
        <w:gridCol w:w="1194"/>
      </w:tblGrid>
      <w:tr w:rsidR="00384070" w14:paraId="23475046" w14:textId="77777777">
        <w:trPr>
          <w:jc w:val="center"/>
        </w:trPr>
        <w:tc>
          <w:tcPr>
            <w:tcW w:w="1728" w:type="auto"/>
            <w:vAlign w:val="center"/>
          </w:tcPr>
          <w:p w14:paraId="48EBA8C6" w14:textId="77777777" w:rsidR="00384070" w:rsidRDefault="00000000">
            <w:r>
              <w:rPr>
                <w:sz w:val="16"/>
              </w:rPr>
              <w:t>39768409</w:t>
            </w:r>
          </w:p>
        </w:tc>
        <w:tc>
          <w:tcPr>
            <w:tcW w:w="1728" w:type="auto"/>
          </w:tcPr>
          <w:p w14:paraId="13B69BEF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5F88D7C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1FCB7AE3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5C361EC5" w14:textId="77777777" w:rsidR="00384070" w:rsidRDefault="00000000">
            <w:r>
              <w:t>wehaya_x</w:t>
            </w:r>
          </w:p>
        </w:tc>
      </w:tr>
      <w:tr w:rsidR="00384070" w14:paraId="6A672261" w14:textId="77777777">
        <w:trPr>
          <w:jc w:val="center"/>
        </w:trPr>
        <w:tc>
          <w:tcPr>
            <w:tcW w:w="1728" w:type="auto"/>
            <w:vAlign w:val="center"/>
          </w:tcPr>
          <w:p w14:paraId="01DF45B4" w14:textId="77777777" w:rsidR="00384070" w:rsidRDefault="00000000">
            <w:r>
              <w:rPr>
                <w:sz w:val="16"/>
              </w:rPr>
              <w:t>8a442011</w:t>
            </w:r>
          </w:p>
        </w:tc>
        <w:tc>
          <w:tcPr>
            <w:tcW w:w="1728" w:type="auto"/>
          </w:tcPr>
          <w:p w14:paraId="6D81CDAC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27BC4409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7C8AE41C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775DF404" w14:textId="098AD09B" w:rsidR="00384070" w:rsidRDefault="00B63E24">
            <w:proofErr w:type="spellStart"/>
            <w:r>
              <w:t>ach_rd</w:t>
            </w:r>
            <w:proofErr w:type="spellEnd"/>
          </w:p>
        </w:tc>
      </w:tr>
      <w:tr w:rsidR="00384070" w14:paraId="212DA3CD" w14:textId="77777777">
        <w:trPr>
          <w:jc w:val="center"/>
        </w:trPr>
        <w:tc>
          <w:tcPr>
            <w:tcW w:w="1728" w:type="auto"/>
            <w:vAlign w:val="center"/>
          </w:tcPr>
          <w:p w14:paraId="119ED6DB" w14:textId="77777777" w:rsidR="00384070" w:rsidRDefault="00000000">
            <w:r>
              <w:rPr>
                <w:sz w:val="16"/>
              </w:rPr>
              <w:t>724c8a3b</w:t>
            </w:r>
          </w:p>
        </w:tc>
        <w:tc>
          <w:tcPr>
            <w:tcW w:w="1728" w:type="auto"/>
          </w:tcPr>
          <w:p w14:paraId="15A54D74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01990FF8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680652BE" w14:textId="77777777" w:rsidR="00384070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55A11EF6" w14:textId="571B7F36" w:rsidR="00384070" w:rsidRDefault="00B63E24">
            <w:r>
              <w:t>mod</w:t>
            </w:r>
          </w:p>
        </w:tc>
      </w:tr>
    </w:tbl>
    <w:p w14:paraId="6EF1C08B" w14:textId="77777777" w:rsidR="00384070" w:rsidRDefault="00000000">
      <w:r>
        <w:br/>
      </w:r>
    </w:p>
    <w:p w14:paraId="4B7482DD" w14:textId="77777777" w:rsidR="00384070" w:rsidRDefault="00000000">
      <w:pPr>
        <w:pStyle w:val="Reference"/>
      </w:pPr>
      <w:hyperlink r:id="rId39">
        <w:r>
          <w:t>Judges 19:8</w:t>
        </w:r>
      </w:hyperlink>
    </w:p>
    <w:p w14:paraId="4FCD478E" w14:textId="77777777" w:rsidR="00384070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113EE250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347CD4BB" w14:textId="77777777" w:rsidR="00384070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6"/>
        <w:gridCol w:w="1073"/>
      </w:tblGrid>
      <w:tr w:rsidR="00384070" w14:paraId="454B1BBB" w14:textId="77777777">
        <w:trPr>
          <w:jc w:val="center"/>
        </w:trPr>
        <w:tc>
          <w:tcPr>
            <w:tcW w:w="1728" w:type="auto"/>
            <w:vAlign w:val="center"/>
          </w:tcPr>
          <w:p w14:paraId="33F9D038" w14:textId="77777777" w:rsidR="00384070" w:rsidRDefault="00000000">
            <w:r>
              <w:rPr>
                <w:sz w:val="16"/>
              </w:rPr>
              <w:t>36a6669a</w:t>
            </w:r>
          </w:p>
        </w:tc>
        <w:tc>
          <w:tcPr>
            <w:tcW w:w="1728" w:type="auto"/>
          </w:tcPr>
          <w:p w14:paraId="11B5B65C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3219BE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B65998C" w14:textId="77777777" w:rsidR="00384070" w:rsidRDefault="00000000">
            <w:r>
              <w:t xml:space="preserve">בַּיֹּ֣ום הַחֲמִישִׁי֮ </w:t>
            </w:r>
          </w:p>
        </w:tc>
        <w:tc>
          <w:tcPr>
            <w:tcW w:w="1728" w:type="auto"/>
          </w:tcPr>
          <w:p w14:paraId="43C05A0A" w14:textId="77777777" w:rsidR="00384070" w:rsidRDefault="00000000">
            <w:r>
              <w:t>1.1.1.2.2</w:t>
            </w:r>
          </w:p>
        </w:tc>
      </w:tr>
      <w:tr w:rsidR="00384070" w14:paraId="2685F8FD" w14:textId="77777777">
        <w:trPr>
          <w:jc w:val="center"/>
        </w:trPr>
        <w:tc>
          <w:tcPr>
            <w:tcW w:w="1728" w:type="auto"/>
            <w:vAlign w:val="center"/>
          </w:tcPr>
          <w:p w14:paraId="6D73B690" w14:textId="77777777" w:rsidR="00384070" w:rsidRDefault="00000000">
            <w:r>
              <w:rPr>
                <w:sz w:val="16"/>
              </w:rPr>
              <w:t>7d2aa0ff</w:t>
            </w:r>
          </w:p>
        </w:tc>
        <w:tc>
          <w:tcPr>
            <w:tcW w:w="1728" w:type="auto"/>
          </w:tcPr>
          <w:p w14:paraId="0B2FA628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3E05F91D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632AA4D" w14:textId="77777777" w:rsidR="00384070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60BBFA80" w14:textId="77777777" w:rsidR="00384070" w:rsidRDefault="00000000">
            <w:r>
              <w:t>1.1.1.1</w:t>
            </w:r>
          </w:p>
        </w:tc>
      </w:tr>
    </w:tbl>
    <w:p w14:paraId="7CADB861" w14:textId="77777777" w:rsidR="00384070" w:rsidRDefault="00000000">
      <w:r>
        <w:br/>
      </w:r>
    </w:p>
    <w:p w14:paraId="2F876377" w14:textId="77777777" w:rsidR="00384070" w:rsidRDefault="00000000">
      <w:pPr>
        <w:pStyle w:val="Reference"/>
      </w:pPr>
      <w:hyperlink r:id="rId40">
        <w:r>
          <w:t>1_Samuel 19:10</w:t>
        </w:r>
      </w:hyperlink>
    </w:p>
    <w:p w14:paraId="77FF9A61" w14:textId="77777777" w:rsidR="00384070" w:rsidRDefault="00000000">
      <w:pPr>
        <w:pStyle w:val="Hebrew"/>
      </w:pPr>
      <w:r>
        <w:t xml:space="preserve">וַיִּמָּלֵ֖ט בַּלַּ֥יְלָה הֽוּא׃ פ </w:t>
      </w:r>
    </w:p>
    <w:p w14:paraId="23D26663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59AEB436" w14:textId="77777777" w:rsidR="00384070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20"/>
        <w:gridCol w:w="1256"/>
      </w:tblGrid>
      <w:tr w:rsidR="00384070" w14:paraId="21C0DD98" w14:textId="77777777">
        <w:trPr>
          <w:jc w:val="center"/>
        </w:trPr>
        <w:tc>
          <w:tcPr>
            <w:tcW w:w="1728" w:type="auto"/>
            <w:vAlign w:val="center"/>
          </w:tcPr>
          <w:p w14:paraId="1E446A10" w14:textId="77777777" w:rsidR="00384070" w:rsidRDefault="00000000">
            <w:r>
              <w:rPr>
                <w:sz w:val="16"/>
              </w:rPr>
              <w:t>a7cb3ad8</w:t>
            </w:r>
          </w:p>
        </w:tc>
        <w:tc>
          <w:tcPr>
            <w:tcW w:w="1728" w:type="auto"/>
          </w:tcPr>
          <w:p w14:paraId="41A5B79D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D81C6A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46AF76A5" w14:textId="77777777" w:rsidR="00384070" w:rsidRDefault="00000000">
            <w:r>
              <w:t xml:space="preserve">בַּלַּ֥יְלָה הֽוּא׃ פ </w:t>
            </w:r>
          </w:p>
        </w:tc>
        <w:tc>
          <w:tcPr>
            <w:tcW w:w="1728" w:type="auto"/>
          </w:tcPr>
          <w:p w14:paraId="546780B1" w14:textId="77777777" w:rsidR="00384070" w:rsidRDefault="00000000">
            <w:r>
              <w:t>1.1.1.2.1.1</w:t>
            </w:r>
          </w:p>
        </w:tc>
      </w:tr>
    </w:tbl>
    <w:p w14:paraId="7F01DB25" w14:textId="77777777" w:rsidR="00384070" w:rsidRDefault="00000000">
      <w:r>
        <w:br/>
      </w:r>
    </w:p>
    <w:p w14:paraId="05410CDC" w14:textId="77777777" w:rsidR="00384070" w:rsidRDefault="00000000">
      <w:pPr>
        <w:pStyle w:val="Reference"/>
      </w:pPr>
      <w:hyperlink r:id="rId41">
        <w:r>
          <w:t>2_Samuel 11:12</w:t>
        </w:r>
      </w:hyperlink>
    </w:p>
    <w:p w14:paraId="2B97157C" w14:textId="77777777" w:rsidR="00384070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5E200D69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0EAF6D68" w14:textId="77777777" w:rsidR="00384070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984"/>
        <w:gridCol w:w="1256"/>
      </w:tblGrid>
      <w:tr w:rsidR="00384070" w14:paraId="1A3F8DC5" w14:textId="77777777">
        <w:trPr>
          <w:jc w:val="center"/>
        </w:trPr>
        <w:tc>
          <w:tcPr>
            <w:tcW w:w="1728" w:type="auto"/>
            <w:vAlign w:val="center"/>
          </w:tcPr>
          <w:p w14:paraId="7B04F6B6" w14:textId="77777777" w:rsidR="00384070" w:rsidRDefault="00000000">
            <w:r>
              <w:rPr>
                <w:sz w:val="16"/>
              </w:rPr>
              <w:t>7b1f7da4</w:t>
            </w:r>
          </w:p>
        </w:tc>
        <w:tc>
          <w:tcPr>
            <w:tcW w:w="1728" w:type="auto"/>
          </w:tcPr>
          <w:p w14:paraId="08798C5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3A09D8E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6D39E1E" w14:textId="77777777" w:rsidR="00384070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F65AA36" w14:textId="77777777" w:rsidR="00384070" w:rsidRDefault="00000000">
            <w:r>
              <w:t>1.1.1.2.1.1</w:t>
            </w:r>
          </w:p>
        </w:tc>
      </w:tr>
    </w:tbl>
    <w:p w14:paraId="132E823B" w14:textId="77777777" w:rsidR="00384070" w:rsidRDefault="00000000">
      <w:r>
        <w:br/>
      </w:r>
    </w:p>
    <w:p w14:paraId="7A46C5BB" w14:textId="77777777" w:rsidR="00384070" w:rsidRDefault="00000000">
      <w:pPr>
        <w:pStyle w:val="Reference"/>
      </w:pPr>
      <w:hyperlink r:id="rId42">
        <w:r>
          <w:t>2_Samuel 19:3</w:t>
        </w:r>
      </w:hyperlink>
    </w:p>
    <w:p w14:paraId="081C8EE6" w14:textId="77777777" w:rsidR="00384070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4AA2B9B0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5FBA6E40" w14:textId="77777777" w:rsidR="00384070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921"/>
        <w:gridCol w:w="1386"/>
        <w:gridCol w:w="966"/>
        <w:gridCol w:w="222"/>
      </w:tblGrid>
      <w:tr w:rsidR="00384070" w14:paraId="42DB4899" w14:textId="77777777">
        <w:trPr>
          <w:jc w:val="center"/>
        </w:trPr>
        <w:tc>
          <w:tcPr>
            <w:tcW w:w="1728" w:type="auto"/>
            <w:vAlign w:val="center"/>
          </w:tcPr>
          <w:p w14:paraId="0E247AE0" w14:textId="77777777" w:rsidR="00384070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288A8CE3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664BAC11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0014EC95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DC4D2E4" w14:textId="2189F730" w:rsidR="00384070" w:rsidRDefault="00384070"/>
        </w:tc>
      </w:tr>
      <w:tr w:rsidR="00384070" w14:paraId="13BB0BD1" w14:textId="77777777">
        <w:trPr>
          <w:jc w:val="center"/>
        </w:trPr>
        <w:tc>
          <w:tcPr>
            <w:tcW w:w="1728" w:type="auto"/>
            <w:vAlign w:val="center"/>
          </w:tcPr>
          <w:p w14:paraId="717CFFE7" w14:textId="77777777" w:rsidR="00384070" w:rsidRDefault="00000000">
            <w:r>
              <w:rPr>
                <w:sz w:val="16"/>
              </w:rPr>
              <w:t>b4cee68c9</w:t>
            </w:r>
          </w:p>
        </w:tc>
        <w:tc>
          <w:tcPr>
            <w:tcW w:w="1728" w:type="auto"/>
          </w:tcPr>
          <w:p w14:paraId="63723774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2FC644C5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6448F50F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5DEE22D4" w14:textId="01E369FE" w:rsidR="00384070" w:rsidRDefault="00384070"/>
        </w:tc>
      </w:tr>
    </w:tbl>
    <w:p w14:paraId="09C0FA84" w14:textId="77777777" w:rsidR="00384070" w:rsidRDefault="00000000">
      <w:r>
        <w:br/>
      </w:r>
    </w:p>
    <w:p w14:paraId="4B574629" w14:textId="77777777" w:rsidR="00384070" w:rsidRDefault="00000000">
      <w:pPr>
        <w:pStyle w:val="Reference"/>
      </w:pPr>
      <w:hyperlink r:id="rId43">
        <w:r>
          <w:t>2_Samuel 21:9</w:t>
        </w:r>
      </w:hyperlink>
    </w:p>
    <w:p w14:paraId="6E2B732D" w14:textId="77777777" w:rsidR="00384070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13EE6EDA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3D1F4B15" w14:textId="77777777" w:rsidR="00384070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795"/>
        <w:gridCol w:w="1440"/>
      </w:tblGrid>
      <w:tr w:rsidR="00384070" w14:paraId="1EF6497A" w14:textId="77777777">
        <w:trPr>
          <w:jc w:val="center"/>
        </w:trPr>
        <w:tc>
          <w:tcPr>
            <w:tcW w:w="1728" w:type="auto"/>
            <w:vAlign w:val="center"/>
          </w:tcPr>
          <w:p w14:paraId="74902CB5" w14:textId="77777777" w:rsidR="00384070" w:rsidRDefault="00000000">
            <w:r>
              <w:rPr>
                <w:sz w:val="16"/>
              </w:rPr>
              <w:t>b74065b0</w:t>
            </w:r>
          </w:p>
        </w:tc>
        <w:tc>
          <w:tcPr>
            <w:tcW w:w="1728" w:type="auto"/>
          </w:tcPr>
          <w:p w14:paraId="5A1011E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358C2915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5D10D3C2" w14:textId="77777777" w:rsidR="00384070" w:rsidRDefault="00000000">
            <w:r>
              <w:t xml:space="preserve">בָּרִ֣אשֹׁנִ֔ים </w:t>
            </w:r>
          </w:p>
        </w:tc>
        <w:tc>
          <w:tcPr>
            <w:tcW w:w="1728" w:type="auto"/>
          </w:tcPr>
          <w:p w14:paraId="69989E1A" w14:textId="6E5962EB" w:rsidR="00384070" w:rsidRDefault="00000000">
            <w:r>
              <w:t>1.1.1.</w:t>
            </w:r>
            <w:r w:rsidR="007A3787">
              <w:t>1</w:t>
            </w:r>
          </w:p>
        </w:tc>
      </w:tr>
      <w:tr w:rsidR="00384070" w14:paraId="733B86F9" w14:textId="77777777">
        <w:trPr>
          <w:jc w:val="center"/>
        </w:trPr>
        <w:tc>
          <w:tcPr>
            <w:tcW w:w="1728" w:type="auto"/>
            <w:vAlign w:val="center"/>
          </w:tcPr>
          <w:p w14:paraId="696D94BA" w14:textId="77777777" w:rsidR="00384070" w:rsidRDefault="00000000">
            <w:r>
              <w:rPr>
                <w:sz w:val="16"/>
              </w:rPr>
              <w:t>ea4027ef</w:t>
            </w:r>
          </w:p>
        </w:tc>
        <w:tc>
          <w:tcPr>
            <w:tcW w:w="1728" w:type="auto"/>
          </w:tcPr>
          <w:p w14:paraId="2BEF8162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E434FF7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75F7586" w14:textId="77777777" w:rsidR="00384070" w:rsidRDefault="00000000">
            <w:r>
              <w:t xml:space="preserve">בִּימֵ֤י קָצִיר֙ </w:t>
            </w:r>
          </w:p>
        </w:tc>
        <w:tc>
          <w:tcPr>
            <w:tcW w:w="1728" w:type="auto"/>
          </w:tcPr>
          <w:p w14:paraId="442C5166" w14:textId="64E9DDB8" w:rsidR="00384070" w:rsidRDefault="007A3787">
            <w:r>
              <w:t>1.1.2.5.3.1</w:t>
            </w:r>
          </w:p>
        </w:tc>
      </w:tr>
      <w:tr w:rsidR="00384070" w14:paraId="5F858A8B" w14:textId="77777777">
        <w:trPr>
          <w:jc w:val="center"/>
        </w:trPr>
        <w:tc>
          <w:tcPr>
            <w:tcW w:w="1728" w:type="auto"/>
            <w:vAlign w:val="center"/>
          </w:tcPr>
          <w:p w14:paraId="4DB60541" w14:textId="77777777" w:rsidR="00384070" w:rsidRDefault="00000000">
            <w:r>
              <w:rPr>
                <w:sz w:val="16"/>
              </w:rPr>
              <w:t>83e62056</w:t>
            </w:r>
          </w:p>
        </w:tc>
        <w:tc>
          <w:tcPr>
            <w:tcW w:w="1728" w:type="auto"/>
          </w:tcPr>
          <w:p w14:paraId="5AF45FC2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C0A8AD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B7C38A2" w14:textId="77777777" w:rsidR="00384070" w:rsidRDefault="00000000">
            <w:r>
              <w:t xml:space="preserve">בִּתְחִלַּ֖ת קְצִ֥יר שְׂעֹרִֽים׃ </w:t>
            </w:r>
          </w:p>
        </w:tc>
        <w:tc>
          <w:tcPr>
            <w:tcW w:w="1728" w:type="auto"/>
          </w:tcPr>
          <w:p w14:paraId="17958E6C" w14:textId="4E13FEA3" w:rsidR="00384070" w:rsidRDefault="007A3787">
            <w:r>
              <w:t>1.1.2.5.3.2.2</w:t>
            </w:r>
          </w:p>
        </w:tc>
      </w:tr>
    </w:tbl>
    <w:p w14:paraId="2120D103" w14:textId="77777777" w:rsidR="00384070" w:rsidRDefault="00000000">
      <w:r>
        <w:br/>
      </w:r>
    </w:p>
    <w:p w14:paraId="02FF23C1" w14:textId="77777777" w:rsidR="00384070" w:rsidRDefault="00000000">
      <w:pPr>
        <w:pStyle w:val="Reference"/>
      </w:pPr>
      <w:hyperlink r:id="rId44">
        <w:r>
          <w:t>1_Kings 2:37</w:t>
        </w:r>
      </w:hyperlink>
    </w:p>
    <w:p w14:paraId="110B576B" w14:textId="77777777" w:rsidR="00384070" w:rsidRDefault="00000000">
      <w:pPr>
        <w:pStyle w:val="Hebrew"/>
      </w:pPr>
      <w:r>
        <w:t xml:space="preserve">וְהָיָ֣ה׀ בְּיֹ֣ום </w:t>
      </w:r>
    </w:p>
    <w:p w14:paraId="7B254F1B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178174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178175</w:t>
      </w:r>
      <w:r>
        <w:rPr>
          <w:rFonts w:ascii="Times New Roman" w:hAnsi="Times New Roman"/>
          <w:color w:val="828282"/>
          <w:rtl/>
        </w:rPr>
        <w:t xml:space="preserve">הָיָ֣ה׀ </w:t>
      </w: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158A83B" w14:textId="77777777" w:rsidR="00384070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94"/>
      </w:tblGrid>
      <w:tr w:rsidR="00384070" w14:paraId="0901337E" w14:textId="77777777">
        <w:trPr>
          <w:jc w:val="center"/>
        </w:trPr>
        <w:tc>
          <w:tcPr>
            <w:tcW w:w="1728" w:type="auto"/>
            <w:vAlign w:val="center"/>
          </w:tcPr>
          <w:p w14:paraId="213ACF27" w14:textId="77777777" w:rsidR="00384070" w:rsidRDefault="00000000">
            <w:r>
              <w:rPr>
                <w:sz w:val="16"/>
              </w:rPr>
              <w:t>64acb584</w:t>
            </w:r>
          </w:p>
        </w:tc>
        <w:tc>
          <w:tcPr>
            <w:tcW w:w="1728" w:type="auto"/>
          </w:tcPr>
          <w:p w14:paraId="6829DE56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29437AE9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1CCF052D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4D066298" w14:textId="77777777" w:rsidR="00384070" w:rsidRDefault="00000000">
            <w:r>
              <w:t>wehaya_x</w:t>
            </w:r>
          </w:p>
        </w:tc>
      </w:tr>
      <w:tr w:rsidR="00384070" w14:paraId="20892D1D" w14:textId="77777777">
        <w:trPr>
          <w:jc w:val="center"/>
        </w:trPr>
        <w:tc>
          <w:tcPr>
            <w:tcW w:w="1728" w:type="auto"/>
            <w:vAlign w:val="center"/>
          </w:tcPr>
          <w:p w14:paraId="0E212D30" w14:textId="77777777" w:rsidR="00384070" w:rsidRDefault="00000000">
            <w:r>
              <w:rPr>
                <w:sz w:val="16"/>
              </w:rPr>
              <w:t>a908ecda</w:t>
            </w:r>
          </w:p>
        </w:tc>
        <w:tc>
          <w:tcPr>
            <w:tcW w:w="1728" w:type="auto"/>
          </w:tcPr>
          <w:p w14:paraId="29CF37B2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0D98766B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2D0396AD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7DB84056" w14:textId="312F8557" w:rsidR="00384070" w:rsidRDefault="00E164C9">
            <w:proofErr w:type="spellStart"/>
            <w:r>
              <w:t>sta_ac</w:t>
            </w:r>
            <w:proofErr w:type="spellEnd"/>
          </w:p>
        </w:tc>
      </w:tr>
      <w:tr w:rsidR="00384070" w14:paraId="0DB2F24F" w14:textId="77777777">
        <w:trPr>
          <w:jc w:val="center"/>
        </w:trPr>
        <w:tc>
          <w:tcPr>
            <w:tcW w:w="1728" w:type="auto"/>
            <w:vAlign w:val="center"/>
          </w:tcPr>
          <w:p w14:paraId="49946D67" w14:textId="77777777" w:rsidR="00384070" w:rsidRDefault="00000000">
            <w:r>
              <w:rPr>
                <w:sz w:val="16"/>
              </w:rPr>
              <w:t>3816e13a</w:t>
            </w:r>
          </w:p>
        </w:tc>
        <w:tc>
          <w:tcPr>
            <w:tcW w:w="1728" w:type="auto"/>
          </w:tcPr>
          <w:p w14:paraId="5E35E747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54F666FC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0BD9A35F" w14:textId="77777777" w:rsidR="00384070" w:rsidRDefault="00000000">
            <w:r>
              <w:t xml:space="preserve">הָיָ֣ה׀ </w:t>
            </w:r>
          </w:p>
        </w:tc>
        <w:tc>
          <w:tcPr>
            <w:tcW w:w="1728" w:type="auto"/>
          </w:tcPr>
          <w:p w14:paraId="375D347A" w14:textId="10D71B4E" w:rsidR="00384070" w:rsidRDefault="00E164C9">
            <w:r>
              <w:t>mod</w:t>
            </w:r>
          </w:p>
        </w:tc>
      </w:tr>
      <w:tr w:rsidR="00384070" w14:paraId="6FDB4577" w14:textId="77777777">
        <w:trPr>
          <w:jc w:val="center"/>
        </w:trPr>
        <w:tc>
          <w:tcPr>
            <w:tcW w:w="1728" w:type="auto"/>
            <w:vAlign w:val="center"/>
          </w:tcPr>
          <w:p w14:paraId="250666D7" w14:textId="77777777" w:rsidR="00384070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01A40B0B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D485CA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C17E464" w14:textId="77777777" w:rsidR="00384070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2BA18E42" w14:textId="77777777" w:rsidR="00384070" w:rsidRDefault="00000000">
            <w:r>
              <w:t>1.1.2.5.1</w:t>
            </w:r>
          </w:p>
        </w:tc>
      </w:tr>
    </w:tbl>
    <w:p w14:paraId="4A04D35D" w14:textId="77777777" w:rsidR="00384070" w:rsidRDefault="00000000">
      <w:r>
        <w:br/>
      </w:r>
    </w:p>
    <w:p w14:paraId="362D7306" w14:textId="77777777" w:rsidR="00384070" w:rsidRDefault="00000000">
      <w:pPr>
        <w:pStyle w:val="Reference"/>
      </w:pPr>
      <w:hyperlink r:id="rId45">
        <w:r>
          <w:t>1_Kings 6:1</w:t>
        </w:r>
      </w:hyperlink>
    </w:p>
    <w:p w14:paraId="08A277AA" w14:textId="77777777" w:rsidR="00384070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5BD55700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22777537" w14:textId="77777777" w:rsidR="00384070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440"/>
      </w:tblGrid>
      <w:tr w:rsidR="00384070" w14:paraId="0786E205" w14:textId="77777777">
        <w:trPr>
          <w:jc w:val="center"/>
        </w:trPr>
        <w:tc>
          <w:tcPr>
            <w:tcW w:w="1728" w:type="auto"/>
            <w:vAlign w:val="center"/>
          </w:tcPr>
          <w:p w14:paraId="5BD88D21" w14:textId="77777777" w:rsidR="00384070" w:rsidRDefault="00000000">
            <w:r>
              <w:rPr>
                <w:sz w:val="16"/>
              </w:rPr>
              <w:t>2d891a6e</w:t>
            </w:r>
          </w:p>
        </w:tc>
        <w:tc>
          <w:tcPr>
            <w:tcW w:w="1728" w:type="auto"/>
          </w:tcPr>
          <w:p w14:paraId="1DAB1623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77D0CD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3616812" w14:textId="77777777" w:rsidR="00384070" w:rsidRDefault="00000000">
            <w:r>
              <w:t xml:space="preserve">בַּשָּׁנָ֨ה הָרְבִיעִ֜ית </w:t>
            </w:r>
          </w:p>
        </w:tc>
        <w:tc>
          <w:tcPr>
            <w:tcW w:w="1728" w:type="auto"/>
          </w:tcPr>
          <w:p w14:paraId="6AE25294" w14:textId="77777777" w:rsidR="00384070" w:rsidRDefault="00000000">
            <w:r>
              <w:t>1.1.1.2.2</w:t>
            </w:r>
          </w:p>
        </w:tc>
      </w:tr>
      <w:tr w:rsidR="00384070" w14:paraId="375F5806" w14:textId="77777777">
        <w:trPr>
          <w:jc w:val="center"/>
        </w:trPr>
        <w:tc>
          <w:tcPr>
            <w:tcW w:w="1728" w:type="auto"/>
            <w:vAlign w:val="center"/>
          </w:tcPr>
          <w:p w14:paraId="5C997CCE" w14:textId="77777777" w:rsidR="00384070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0755E46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526DBD2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ECBA975" w14:textId="77777777" w:rsidR="00384070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2630C0C0" w14:textId="2141EB67" w:rsidR="00384070" w:rsidRDefault="00490F08">
            <w:r>
              <w:t>1.1.2.1.3.2</w:t>
            </w:r>
          </w:p>
        </w:tc>
      </w:tr>
      <w:tr w:rsidR="00384070" w14:paraId="6E5A883A" w14:textId="77777777">
        <w:trPr>
          <w:jc w:val="center"/>
        </w:trPr>
        <w:tc>
          <w:tcPr>
            <w:tcW w:w="1728" w:type="auto"/>
            <w:vAlign w:val="center"/>
          </w:tcPr>
          <w:p w14:paraId="5FC0A296" w14:textId="77777777" w:rsidR="00384070" w:rsidRDefault="00000000">
            <w:r>
              <w:rPr>
                <w:sz w:val="16"/>
              </w:rPr>
              <w:t>e7139598</w:t>
            </w:r>
          </w:p>
        </w:tc>
        <w:tc>
          <w:tcPr>
            <w:tcW w:w="1728" w:type="auto"/>
          </w:tcPr>
          <w:p w14:paraId="7C2A4E7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7E116D11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D9221C7" w14:textId="77777777" w:rsidR="00384070" w:rsidRDefault="00000000">
            <w:r>
              <w:t xml:space="preserve">בְּחֹ֣דֶשׁ זִ֗ו </w:t>
            </w:r>
          </w:p>
        </w:tc>
        <w:tc>
          <w:tcPr>
            <w:tcW w:w="1728" w:type="auto"/>
          </w:tcPr>
          <w:p w14:paraId="6A26D231" w14:textId="1DAC76C8" w:rsidR="00384070" w:rsidRDefault="00490F08">
            <w:r>
              <w:t>1.1.2.5.3.2.1</w:t>
            </w:r>
          </w:p>
        </w:tc>
      </w:tr>
    </w:tbl>
    <w:p w14:paraId="2228FE86" w14:textId="77777777" w:rsidR="00384070" w:rsidRDefault="00000000">
      <w:r>
        <w:br/>
      </w:r>
    </w:p>
    <w:p w14:paraId="19B9326C" w14:textId="77777777" w:rsidR="00384070" w:rsidRDefault="00000000">
      <w:pPr>
        <w:pStyle w:val="Reference"/>
      </w:pPr>
      <w:hyperlink r:id="rId46">
        <w:r>
          <w:t>1_Kings 6</w:t>
        </w:r>
        <w:r>
          <w:t>:</w:t>
        </w:r>
        <w:r>
          <w:t>38</w:t>
        </w:r>
      </w:hyperlink>
    </w:p>
    <w:p w14:paraId="70D0279B" w14:textId="77777777" w:rsidR="00384070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7C8C655C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31196499" w14:textId="77777777" w:rsidR="00384070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1186"/>
        <w:gridCol w:w="1423"/>
        <w:gridCol w:w="1609"/>
        <w:gridCol w:w="1440"/>
      </w:tblGrid>
      <w:tr w:rsidR="00384070" w14:paraId="4EA3975E" w14:textId="77777777">
        <w:trPr>
          <w:jc w:val="center"/>
        </w:trPr>
        <w:tc>
          <w:tcPr>
            <w:tcW w:w="1728" w:type="auto"/>
            <w:vAlign w:val="center"/>
          </w:tcPr>
          <w:p w14:paraId="363503E5" w14:textId="77777777" w:rsidR="00384070" w:rsidRDefault="00000000">
            <w:r>
              <w:rPr>
                <w:sz w:val="16"/>
              </w:rPr>
              <w:t>6a1a2f57</w:t>
            </w:r>
          </w:p>
        </w:tc>
        <w:tc>
          <w:tcPr>
            <w:tcW w:w="1728" w:type="auto"/>
          </w:tcPr>
          <w:p w14:paraId="2AE33884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9FBEF0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10CC50C" w14:textId="77777777" w:rsidR="00384070" w:rsidRDefault="00000000">
            <w:r>
              <w:t xml:space="preserve">בַשָּׁנָה֩ הָאַחַ֨ת עֶשְׂרֵ֜ה </w:t>
            </w:r>
          </w:p>
        </w:tc>
        <w:tc>
          <w:tcPr>
            <w:tcW w:w="1728" w:type="auto"/>
          </w:tcPr>
          <w:p w14:paraId="61EFFC01" w14:textId="26A12905" w:rsidR="00384070" w:rsidRDefault="00FE3577">
            <w:commentRangeStart w:id="8"/>
            <w:r>
              <w:t>1.1.1.2.2</w:t>
            </w:r>
            <w:commentRangeEnd w:id="8"/>
            <w:r>
              <w:rPr>
                <w:rStyle w:val="CommentReference"/>
                <w:rFonts w:asciiTheme="minorHAnsi" w:hAnsiTheme="minorHAnsi"/>
              </w:rPr>
              <w:commentReference w:id="8"/>
            </w:r>
            <w:r>
              <w:t>.4</w:t>
            </w:r>
          </w:p>
        </w:tc>
      </w:tr>
      <w:tr w:rsidR="00384070" w14:paraId="6E3DDD0A" w14:textId="77777777">
        <w:trPr>
          <w:jc w:val="center"/>
        </w:trPr>
        <w:tc>
          <w:tcPr>
            <w:tcW w:w="1728" w:type="auto"/>
            <w:vAlign w:val="center"/>
          </w:tcPr>
          <w:p w14:paraId="74F2D0C1" w14:textId="77777777" w:rsidR="00384070" w:rsidRDefault="00000000">
            <w:r>
              <w:rPr>
                <w:sz w:val="16"/>
              </w:rPr>
              <w:t>3acee0a8</w:t>
            </w:r>
          </w:p>
        </w:tc>
        <w:tc>
          <w:tcPr>
            <w:tcW w:w="1728" w:type="auto"/>
          </w:tcPr>
          <w:p w14:paraId="223F73A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7743902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5FEDA06" w14:textId="77777777" w:rsidR="00384070" w:rsidRDefault="00000000">
            <w:r>
              <w:t xml:space="preserve">בְּיֶ֣רַח בּ֗וּל </w:t>
            </w:r>
          </w:p>
        </w:tc>
        <w:tc>
          <w:tcPr>
            <w:tcW w:w="1728" w:type="auto"/>
          </w:tcPr>
          <w:p w14:paraId="4CFF03B4" w14:textId="3E56C7E1" w:rsidR="00384070" w:rsidRDefault="001E1104">
            <w:r>
              <w:t>1.1.2.5.3.2.1</w:t>
            </w:r>
          </w:p>
        </w:tc>
      </w:tr>
    </w:tbl>
    <w:p w14:paraId="5655C1DE" w14:textId="77777777" w:rsidR="00384070" w:rsidRDefault="00000000">
      <w:r>
        <w:br/>
      </w:r>
    </w:p>
    <w:p w14:paraId="32FB3798" w14:textId="77777777" w:rsidR="00384070" w:rsidRDefault="00000000">
      <w:pPr>
        <w:pStyle w:val="Reference"/>
      </w:pPr>
      <w:hyperlink r:id="rId47">
        <w:r>
          <w:t>1_Kings 8:2</w:t>
        </w:r>
      </w:hyperlink>
    </w:p>
    <w:p w14:paraId="6A9082CE" w14:textId="77777777" w:rsidR="00384070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44F708B4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415C27F" w14:textId="77777777" w:rsidR="00384070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20"/>
        <w:gridCol w:w="1440"/>
      </w:tblGrid>
      <w:tr w:rsidR="00384070" w14:paraId="76960FFD" w14:textId="77777777">
        <w:trPr>
          <w:jc w:val="center"/>
        </w:trPr>
        <w:tc>
          <w:tcPr>
            <w:tcW w:w="1728" w:type="auto"/>
            <w:vAlign w:val="center"/>
          </w:tcPr>
          <w:p w14:paraId="61D36B8F" w14:textId="77777777" w:rsidR="00384070" w:rsidRDefault="00000000">
            <w:r>
              <w:rPr>
                <w:sz w:val="16"/>
              </w:rPr>
              <w:t>38e4896d</w:t>
            </w:r>
          </w:p>
        </w:tc>
        <w:tc>
          <w:tcPr>
            <w:tcW w:w="1728" w:type="auto"/>
          </w:tcPr>
          <w:p w14:paraId="06D23C9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A6B5F6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43881A9" w14:textId="77777777" w:rsidR="00384070" w:rsidRDefault="00000000">
            <w:r>
              <w:t xml:space="preserve">בֶּחָ֑ג </w:t>
            </w:r>
          </w:p>
        </w:tc>
        <w:tc>
          <w:tcPr>
            <w:tcW w:w="1728" w:type="auto"/>
          </w:tcPr>
          <w:p w14:paraId="56D2F88D" w14:textId="77777777" w:rsidR="00384070" w:rsidRDefault="00000000">
            <w:r>
              <w:t>1.1.1.1</w:t>
            </w:r>
          </w:p>
        </w:tc>
      </w:tr>
      <w:tr w:rsidR="00384070" w14:paraId="2AE2460C" w14:textId="77777777">
        <w:trPr>
          <w:jc w:val="center"/>
        </w:trPr>
        <w:tc>
          <w:tcPr>
            <w:tcW w:w="1728" w:type="auto"/>
            <w:vAlign w:val="center"/>
          </w:tcPr>
          <w:p w14:paraId="75F043C9" w14:textId="77777777" w:rsidR="00384070" w:rsidRDefault="00000000">
            <w:r>
              <w:rPr>
                <w:sz w:val="16"/>
              </w:rPr>
              <w:t>db7c9484</w:t>
            </w:r>
          </w:p>
        </w:tc>
        <w:tc>
          <w:tcPr>
            <w:tcW w:w="1728" w:type="auto"/>
          </w:tcPr>
          <w:p w14:paraId="1D655EFF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4FA228B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B0C1A65" w14:textId="77777777" w:rsidR="00384070" w:rsidRDefault="00000000">
            <w:r>
              <w:t xml:space="preserve">בְּיֶ֥רַח הָאֵֽתָנִ֖ים </w:t>
            </w:r>
          </w:p>
        </w:tc>
        <w:tc>
          <w:tcPr>
            <w:tcW w:w="1728" w:type="auto"/>
          </w:tcPr>
          <w:p w14:paraId="3A5D5DBF" w14:textId="66D12ED5" w:rsidR="00384070" w:rsidRDefault="003937E2">
            <w:r>
              <w:t>1.1.2.5.3.2.1</w:t>
            </w:r>
          </w:p>
        </w:tc>
      </w:tr>
    </w:tbl>
    <w:p w14:paraId="45A61626" w14:textId="77777777" w:rsidR="00384070" w:rsidRDefault="00000000">
      <w:r>
        <w:br/>
      </w:r>
    </w:p>
    <w:p w14:paraId="0FAC76D7" w14:textId="77777777" w:rsidR="00384070" w:rsidRDefault="00000000">
      <w:pPr>
        <w:pStyle w:val="Reference"/>
      </w:pPr>
      <w:hyperlink r:id="rId48">
        <w:r>
          <w:t>1_Kings 1</w:t>
        </w:r>
        <w:r>
          <w:t>2</w:t>
        </w:r>
        <w:r>
          <w:t>:32</w:t>
        </w:r>
      </w:hyperlink>
    </w:p>
    <w:p w14:paraId="6657D112" w14:textId="77777777" w:rsidR="00384070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51FC9DDE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634130ED" w14:textId="77777777" w:rsidR="00384070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</w:t>
      </w:r>
      <w:proofErr w:type="spellStart"/>
      <w:r>
        <w:rPr>
          <w:color w:val="828282"/>
        </w:rPr>
        <w:t>הַב</w:t>
      </w:r>
      <w:proofErr w:type="spellEnd"/>
      <w:r>
        <w:rPr>
          <w:color w:val="828282"/>
        </w:rPr>
        <w:t>ָּמֹ֖</w:t>
      </w:r>
      <w:proofErr w:type="spellStart"/>
      <w:r>
        <w:rPr>
          <w:color w:val="828282"/>
        </w:rPr>
        <w:t>ות</w:t>
      </w:r>
      <w:proofErr w:type="spellEnd"/>
      <w:r>
        <w:rPr>
          <w:color w:val="828282"/>
        </w:rPr>
        <w:t xml:space="preserve"> </w:t>
      </w:r>
      <w:proofErr w:type="spellStart"/>
      <w:r>
        <w:rPr>
          <w:color w:val="828282"/>
        </w:rPr>
        <w:t>אֲש</w:t>
      </w:r>
      <w:proofErr w:type="spellEnd"/>
      <w:r>
        <w:rPr>
          <w:color w:val="828282"/>
        </w:rPr>
        <w:t xml:space="preserve">ֶׁ֥ר </w:t>
      </w:r>
      <w:proofErr w:type="spellStart"/>
      <w:r>
        <w:rPr>
          <w:color w:val="828282"/>
        </w:rPr>
        <w:t>עָש</w:t>
      </w:r>
      <w:proofErr w:type="spellEnd"/>
      <w:r>
        <w:rPr>
          <w:color w:val="828282"/>
        </w:rPr>
        <w:t xml:space="preserve">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026"/>
        <w:gridCol w:w="1073"/>
      </w:tblGrid>
      <w:tr w:rsidR="00384070" w14:paraId="016D06EB" w14:textId="77777777">
        <w:trPr>
          <w:jc w:val="center"/>
        </w:trPr>
        <w:tc>
          <w:tcPr>
            <w:tcW w:w="1728" w:type="auto"/>
            <w:vAlign w:val="center"/>
          </w:tcPr>
          <w:p w14:paraId="56FEE7C9" w14:textId="77777777" w:rsidR="00384070" w:rsidRDefault="00000000">
            <w:r>
              <w:rPr>
                <w:sz w:val="16"/>
              </w:rPr>
              <w:t>063f127a</w:t>
            </w:r>
          </w:p>
        </w:tc>
        <w:tc>
          <w:tcPr>
            <w:tcW w:w="1728" w:type="auto"/>
          </w:tcPr>
          <w:p w14:paraId="0C0EF53F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34E32297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8B2D73F" w14:textId="77777777" w:rsidR="00384070" w:rsidRDefault="00000000">
            <w:r>
              <w:t xml:space="preserve">בַּחֹ֣דֶשׁ הַשְּׁמִינִ֣י </w:t>
            </w:r>
          </w:p>
        </w:tc>
        <w:tc>
          <w:tcPr>
            <w:tcW w:w="1728" w:type="auto"/>
          </w:tcPr>
          <w:p w14:paraId="4FF83DF0" w14:textId="77777777" w:rsidR="00384070" w:rsidRDefault="00000000">
            <w:r>
              <w:t>1.1.1.2.2</w:t>
            </w:r>
          </w:p>
        </w:tc>
      </w:tr>
      <w:tr w:rsidR="00384070" w14:paraId="7ECD2C84" w14:textId="77777777">
        <w:trPr>
          <w:jc w:val="center"/>
        </w:trPr>
        <w:tc>
          <w:tcPr>
            <w:tcW w:w="1728" w:type="auto"/>
            <w:vAlign w:val="center"/>
          </w:tcPr>
          <w:p w14:paraId="4EAF19F8" w14:textId="77777777" w:rsidR="00384070" w:rsidRDefault="00000000">
            <w:r>
              <w:rPr>
                <w:sz w:val="16"/>
              </w:rPr>
              <w:t>834d3248</w:t>
            </w:r>
          </w:p>
        </w:tc>
        <w:tc>
          <w:tcPr>
            <w:tcW w:w="1728" w:type="auto"/>
          </w:tcPr>
          <w:p w14:paraId="2E842C91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FAE8414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50DBF19" w14:textId="77777777" w:rsidR="00384070" w:rsidRDefault="00000000">
            <w:r>
              <w:t xml:space="preserve">בַּחֲמִשָּֽׁה־עָשָׂר֩ יֹ֨ום׀ לַחֹ֜דֶשׁ </w:t>
            </w:r>
          </w:p>
        </w:tc>
        <w:tc>
          <w:tcPr>
            <w:tcW w:w="1728" w:type="auto"/>
          </w:tcPr>
          <w:p w14:paraId="7B68CEA9" w14:textId="77777777" w:rsidR="00384070" w:rsidRDefault="00000000">
            <w:r>
              <w:t>1.1.2.1.1</w:t>
            </w:r>
          </w:p>
        </w:tc>
      </w:tr>
    </w:tbl>
    <w:p w14:paraId="2031BF5D" w14:textId="77777777" w:rsidR="00384070" w:rsidRDefault="00000000">
      <w:r>
        <w:br/>
      </w:r>
    </w:p>
    <w:p w14:paraId="2F870C8E" w14:textId="77777777" w:rsidR="00384070" w:rsidRDefault="00000000">
      <w:pPr>
        <w:pStyle w:val="Reference"/>
      </w:pPr>
      <w:hyperlink r:id="rId49">
        <w:r>
          <w:t>1_Kings 12:33</w:t>
        </w:r>
      </w:hyperlink>
    </w:p>
    <w:p w14:paraId="6AF97F25" w14:textId="77777777" w:rsidR="00384070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008FAD4D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22F80405" w14:textId="77777777" w:rsidR="00384070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57"/>
        <w:gridCol w:w="1073"/>
      </w:tblGrid>
      <w:tr w:rsidR="00384070" w14:paraId="60AD5B90" w14:textId="77777777">
        <w:trPr>
          <w:jc w:val="center"/>
        </w:trPr>
        <w:tc>
          <w:tcPr>
            <w:tcW w:w="1728" w:type="auto"/>
            <w:vAlign w:val="center"/>
          </w:tcPr>
          <w:p w14:paraId="1FBEEB44" w14:textId="77777777" w:rsidR="00384070" w:rsidRDefault="00000000">
            <w:r>
              <w:rPr>
                <w:sz w:val="16"/>
              </w:rPr>
              <w:t>645c18c0</w:t>
            </w:r>
          </w:p>
        </w:tc>
        <w:tc>
          <w:tcPr>
            <w:tcW w:w="1728" w:type="auto"/>
          </w:tcPr>
          <w:p w14:paraId="7A545E9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11BCAE1E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0E707112" w14:textId="77777777" w:rsidR="00384070" w:rsidRDefault="00000000">
            <w:r>
              <w:t xml:space="preserve">בַּחֹ֣דֶשׁ הַשְּׁמִינִ֔י </w:t>
            </w:r>
          </w:p>
        </w:tc>
        <w:tc>
          <w:tcPr>
            <w:tcW w:w="1728" w:type="auto"/>
          </w:tcPr>
          <w:p w14:paraId="0AAE6D8C" w14:textId="77777777" w:rsidR="00384070" w:rsidRDefault="00000000">
            <w:r>
              <w:t>1.1.1.2.2</w:t>
            </w:r>
          </w:p>
        </w:tc>
      </w:tr>
      <w:tr w:rsidR="00384070" w14:paraId="5191D98D" w14:textId="77777777">
        <w:trPr>
          <w:jc w:val="center"/>
        </w:trPr>
        <w:tc>
          <w:tcPr>
            <w:tcW w:w="1728" w:type="auto"/>
            <w:vAlign w:val="center"/>
          </w:tcPr>
          <w:p w14:paraId="759E9CFE" w14:textId="77777777" w:rsidR="00384070" w:rsidRDefault="00000000">
            <w:r>
              <w:rPr>
                <w:sz w:val="16"/>
              </w:rPr>
              <w:t>680a6121</w:t>
            </w:r>
          </w:p>
        </w:tc>
        <w:tc>
          <w:tcPr>
            <w:tcW w:w="1728" w:type="auto"/>
          </w:tcPr>
          <w:p w14:paraId="60F9BBE0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7A96719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68E52B68" w14:textId="77777777" w:rsidR="00384070" w:rsidRDefault="00000000">
            <w:r>
              <w:t xml:space="preserve">בַּחֹ֖דֶשׁ </w:t>
            </w:r>
          </w:p>
        </w:tc>
        <w:tc>
          <w:tcPr>
            <w:tcW w:w="1728" w:type="auto"/>
          </w:tcPr>
          <w:p w14:paraId="3ABF2241" w14:textId="19E8DD27" w:rsidR="00384070" w:rsidRDefault="00000000">
            <w:r>
              <w:t>1.1.1.</w:t>
            </w:r>
            <w:r w:rsidR="0004078A">
              <w:t>3</w:t>
            </w:r>
          </w:p>
        </w:tc>
      </w:tr>
      <w:tr w:rsidR="00384070" w14:paraId="39AA6B61" w14:textId="77777777">
        <w:trPr>
          <w:jc w:val="center"/>
        </w:trPr>
        <w:tc>
          <w:tcPr>
            <w:tcW w:w="1728" w:type="auto"/>
            <w:vAlign w:val="center"/>
          </w:tcPr>
          <w:p w14:paraId="6353CA11" w14:textId="77777777" w:rsidR="00384070" w:rsidRDefault="00000000">
            <w:r>
              <w:rPr>
                <w:sz w:val="16"/>
              </w:rPr>
              <w:t>00ae7b6d</w:t>
            </w:r>
          </w:p>
        </w:tc>
        <w:tc>
          <w:tcPr>
            <w:tcW w:w="1728" w:type="auto"/>
          </w:tcPr>
          <w:p w14:paraId="207BD1D5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92DA22F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6B3BBB0" w14:textId="77777777" w:rsidR="00384070" w:rsidRDefault="00000000">
            <w:r>
              <w:t xml:space="preserve">בַּחֲמִשָּׁ֨ה עָשָׂ֥ר יֹום֙ </w:t>
            </w:r>
          </w:p>
        </w:tc>
        <w:tc>
          <w:tcPr>
            <w:tcW w:w="1728" w:type="auto"/>
          </w:tcPr>
          <w:p w14:paraId="68344E3D" w14:textId="3D4149F7" w:rsidR="00384070" w:rsidRDefault="0004078A">
            <w:r>
              <w:t>1.1.2.1.3</w:t>
            </w:r>
          </w:p>
        </w:tc>
      </w:tr>
    </w:tbl>
    <w:p w14:paraId="59E62D52" w14:textId="77777777" w:rsidR="00384070" w:rsidRDefault="00000000">
      <w:r>
        <w:br/>
      </w:r>
    </w:p>
    <w:p w14:paraId="6E658EC2" w14:textId="77777777" w:rsidR="00384070" w:rsidRDefault="00000000">
      <w:pPr>
        <w:pStyle w:val="Reference"/>
      </w:pPr>
      <w:hyperlink r:id="rId50">
        <w:r>
          <w:t>2_Kings 25:1</w:t>
        </w:r>
      </w:hyperlink>
    </w:p>
    <w:p w14:paraId="49229EDD" w14:textId="77777777" w:rsidR="00384070" w:rsidRDefault="00000000">
      <w:pPr>
        <w:pStyle w:val="Hebrew"/>
      </w:pPr>
      <w:r>
        <w:t xml:space="preserve">וַיְהִי֩ בִשְׁנַ֨ת הַתְּשִׁיעִ֜ית בַּחֹ֣דֶשׁ הָעֲשִׂירִי֮ בֶּעָשֹׂ֣ור לַחֹדֶשׁ֒ </w:t>
      </w:r>
    </w:p>
    <w:p w14:paraId="50355DD3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</w:p>
    <w:p w14:paraId="2A5D43D1" w14:textId="77777777" w:rsidR="00384070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64"/>
        <w:gridCol w:w="1623"/>
      </w:tblGrid>
      <w:tr w:rsidR="00384070" w14:paraId="6A1E1256" w14:textId="77777777">
        <w:trPr>
          <w:jc w:val="center"/>
        </w:trPr>
        <w:tc>
          <w:tcPr>
            <w:tcW w:w="1728" w:type="auto"/>
            <w:vAlign w:val="center"/>
          </w:tcPr>
          <w:p w14:paraId="56FF6C6F" w14:textId="77777777" w:rsidR="00384070" w:rsidRDefault="00000000">
            <w:r>
              <w:rPr>
                <w:sz w:val="16"/>
              </w:rPr>
              <w:t>c242cf74</w:t>
            </w:r>
          </w:p>
        </w:tc>
        <w:tc>
          <w:tcPr>
            <w:tcW w:w="1728" w:type="auto"/>
          </w:tcPr>
          <w:p w14:paraId="1FEFD16B" w14:textId="77777777" w:rsidR="00384070" w:rsidRDefault="00000000">
            <w:r>
              <w:t>cl_type</w:t>
            </w:r>
          </w:p>
        </w:tc>
        <w:tc>
          <w:tcPr>
            <w:tcW w:w="1728" w:type="auto"/>
          </w:tcPr>
          <w:p w14:paraId="4E41A959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480A8D01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57D038C0" w14:textId="77777777" w:rsidR="00384070" w:rsidRDefault="00000000">
            <w:r>
              <w:t>wayehi_x</w:t>
            </w:r>
          </w:p>
        </w:tc>
      </w:tr>
      <w:tr w:rsidR="00384070" w14:paraId="7B4DDD34" w14:textId="77777777">
        <w:trPr>
          <w:jc w:val="center"/>
        </w:trPr>
        <w:tc>
          <w:tcPr>
            <w:tcW w:w="1728" w:type="auto"/>
            <w:vAlign w:val="center"/>
          </w:tcPr>
          <w:p w14:paraId="1EB25F5C" w14:textId="77777777" w:rsidR="00384070" w:rsidRDefault="00000000">
            <w:r>
              <w:rPr>
                <w:sz w:val="16"/>
              </w:rPr>
              <w:t>5fcd0d84</w:t>
            </w:r>
          </w:p>
        </w:tc>
        <w:tc>
          <w:tcPr>
            <w:tcW w:w="1728" w:type="auto"/>
          </w:tcPr>
          <w:p w14:paraId="3C011866" w14:textId="77777777" w:rsidR="00384070" w:rsidRDefault="00000000">
            <w:r>
              <w:t>aspect</w:t>
            </w:r>
          </w:p>
        </w:tc>
        <w:tc>
          <w:tcPr>
            <w:tcW w:w="1728" w:type="auto"/>
          </w:tcPr>
          <w:p w14:paraId="1111E1F1" w14:textId="77777777" w:rsidR="00384070" w:rsidRDefault="00000000">
            <w:r>
              <w:t>time_clause</w:t>
            </w:r>
          </w:p>
        </w:tc>
        <w:tc>
          <w:tcPr>
            <w:tcW w:w="1728" w:type="auto"/>
          </w:tcPr>
          <w:p w14:paraId="761588B4" w14:textId="77777777" w:rsidR="00384070" w:rsidRDefault="00000000">
            <w:r>
              <w:t>[clause]</w:t>
            </w:r>
          </w:p>
        </w:tc>
        <w:tc>
          <w:tcPr>
            <w:tcW w:w="1728" w:type="auto"/>
          </w:tcPr>
          <w:p w14:paraId="332A5D66" w14:textId="03DF4AA6" w:rsidR="00384070" w:rsidRDefault="00B77717">
            <w:proofErr w:type="spellStart"/>
            <w:r>
              <w:t>acc_in</w:t>
            </w:r>
            <w:proofErr w:type="spellEnd"/>
          </w:p>
        </w:tc>
      </w:tr>
      <w:tr w:rsidR="00384070" w14:paraId="64BD0246" w14:textId="77777777">
        <w:trPr>
          <w:jc w:val="center"/>
        </w:trPr>
        <w:tc>
          <w:tcPr>
            <w:tcW w:w="1728" w:type="auto"/>
            <w:vAlign w:val="center"/>
          </w:tcPr>
          <w:p w14:paraId="752C1B35" w14:textId="77777777" w:rsidR="00384070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381CC241" w14:textId="77777777" w:rsidR="00384070" w:rsidRDefault="00000000">
            <w:r>
              <w:t>tense</w:t>
            </w:r>
          </w:p>
        </w:tc>
        <w:tc>
          <w:tcPr>
            <w:tcW w:w="1728" w:type="auto"/>
          </w:tcPr>
          <w:p w14:paraId="42551726" w14:textId="77777777" w:rsidR="00384070" w:rsidRDefault="00000000">
            <w:r>
              <w:t>verb</w:t>
            </w:r>
          </w:p>
        </w:tc>
        <w:tc>
          <w:tcPr>
            <w:tcW w:w="1728" w:type="auto"/>
          </w:tcPr>
          <w:p w14:paraId="5565D6FC" w14:textId="77777777" w:rsidR="00384070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3EF554A5" w14:textId="563E9BEA" w:rsidR="00384070" w:rsidRDefault="00B77717">
            <w:r>
              <w:t>past</w:t>
            </w:r>
          </w:p>
        </w:tc>
      </w:tr>
      <w:tr w:rsidR="00384070" w14:paraId="64416E72" w14:textId="77777777">
        <w:trPr>
          <w:jc w:val="center"/>
        </w:trPr>
        <w:tc>
          <w:tcPr>
            <w:tcW w:w="1728" w:type="auto"/>
            <w:vAlign w:val="center"/>
          </w:tcPr>
          <w:p w14:paraId="420D2A72" w14:textId="77777777" w:rsidR="00384070" w:rsidRDefault="00000000">
            <w:r>
              <w:rPr>
                <w:sz w:val="16"/>
              </w:rPr>
              <w:t>88347ca8</w:t>
            </w:r>
          </w:p>
        </w:tc>
        <w:tc>
          <w:tcPr>
            <w:tcW w:w="1728" w:type="auto"/>
          </w:tcPr>
          <w:p w14:paraId="0E222A4A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FBD0850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1F4BE14" w14:textId="77777777" w:rsidR="00384070" w:rsidRDefault="00000000">
            <w:r>
              <w:t xml:space="preserve">בַּחֹ֣דֶשׁ הָעֲשִׂירִי֮ </w:t>
            </w:r>
          </w:p>
        </w:tc>
        <w:tc>
          <w:tcPr>
            <w:tcW w:w="1728" w:type="auto"/>
          </w:tcPr>
          <w:p w14:paraId="452CD703" w14:textId="77777777" w:rsidR="00384070" w:rsidRDefault="00000000">
            <w:r>
              <w:t>1.1.1.2.2</w:t>
            </w:r>
          </w:p>
        </w:tc>
      </w:tr>
      <w:tr w:rsidR="00384070" w14:paraId="1712A824" w14:textId="77777777">
        <w:trPr>
          <w:jc w:val="center"/>
        </w:trPr>
        <w:tc>
          <w:tcPr>
            <w:tcW w:w="1728" w:type="auto"/>
            <w:vAlign w:val="center"/>
          </w:tcPr>
          <w:p w14:paraId="3D36FBE2" w14:textId="77777777" w:rsidR="00384070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0169D93C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54BF74E3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4FF41B1B" w14:textId="77777777" w:rsidR="00384070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62C0BCAA" w14:textId="48285F25" w:rsidR="00384070" w:rsidRDefault="00B77717">
            <w:r>
              <w:t>1.1.2.5.3.2.1.3</w:t>
            </w:r>
          </w:p>
        </w:tc>
      </w:tr>
      <w:tr w:rsidR="00384070" w14:paraId="340B7FCC" w14:textId="77777777">
        <w:trPr>
          <w:jc w:val="center"/>
        </w:trPr>
        <w:tc>
          <w:tcPr>
            <w:tcW w:w="1728" w:type="auto"/>
            <w:vAlign w:val="center"/>
          </w:tcPr>
          <w:p w14:paraId="41C93383" w14:textId="77777777" w:rsidR="00384070" w:rsidRDefault="00000000">
            <w:r>
              <w:rPr>
                <w:sz w:val="16"/>
              </w:rPr>
              <w:t>4f5897d9</w:t>
            </w:r>
          </w:p>
        </w:tc>
        <w:tc>
          <w:tcPr>
            <w:tcW w:w="1728" w:type="auto"/>
          </w:tcPr>
          <w:p w14:paraId="5EC9F889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055098B5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7FFF11AB" w14:textId="77777777" w:rsidR="00384070" w:rsidRDefault="00000000">
            <w:r>
              <w:t xml:space="preserve">בֶּעָשֹׂ֣ור לַחֹדֶשׁ֒ </w:t>
            </w:r>
          </w:p>
        </w:tc>
        <w:tc>
          <w:tcPr>
            <w:tcW w:w="1728" w:type="auto"/>
          </w:tcPr>
          <w:p w14:paraId="7755DCFB" w14:textId="23D143C7" w:rsidR="00384070" w:rsidRDefault="00B77717">
            <w:r>
              <w:t>1.1.2.1.3.1</w:t>
            </w:r>
          </w:p>
        </w:tc>
      </w:tr>
    </w:tbl>
    <w:p w14:paraId="38327D44" w14:textId="77777777" w:rsidR="00384070" w:rsidRDefault="00000000">
      <w:r>
        <w:br/>
      </w:r>
    </w:p>
    <w:p w14:paraId="03FC7079" w14:textId="77777777" w:rsidR="00384070" w:rsidRDefault="00000000">
      <w:pPr>
        <w:pStyle w:val="Reference"/>
      </w:pPr>
      <w:hyperlink r:id="rId51">
        <w:r>
          <w:t>2_Kings 25:8</w:t>
        </w:r>
      </w:hyperlink>
    </w:p>
    <w:p w14:paraId="06739279" w14:textId="77777777" w:rsidR="00384070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1AC6EE7F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5CB83D00" w14:textId="77777777" w:rsidR="00384070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76"/>
        <w:gridCol w:w="1073"/>
      </w:tblGrid>
      <w:tr w:rsidR="00384070" w14:paraId="5902880E" w14:textId="77777777">
        <w:trPr>
          <w:jc w:val="center"/>
        </w:trPr>
        <w:tc>
          <w:tcPr>
            <w:tcW w:w="1728" w:type="auto"/>
            <w:vAlign w:val="center"/>
          </w:tcPr>
          <w:p w14:paraId="2309120D" w14:textId="77777777" w:rsidR="00384070" w:rsidRDefault="00000000">
            <w:r>
              <w:rPr>
                <w:sz w:val="16"/>
              </w:rPr>
              <w:t>3a1f5657</w:t>
            </w:r>
          </w:p>
        </w:tc>
        <w:tc>
          <w:tcPr>
            <w:tcW w:w="1728" w:type="auto"/>
          </w:tcPr>
          <w:p w14:paraId="2E064987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423F7A7D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84ADAF7" w14:textId="77777777" w:rsidR="00384070" w:rsidRDefault="00000000">
            <w:r>
              <w:t xml:space="preserve">בַחֹ֤דֶשׁ הַֽחֲמִישִׁי֙ </w:t>
            </w:r>
          </w:p>
        </w:tc>
        <w:tc>
          <w:tcPr>
            <w:tcW w:w="1728" w:type="auto"/>
          </w:tcPr>
          <w:p w14:paraId="0ABEE923" w14:textId="77777777" w:rsidR="00384070" w:rsidRDefault="00000000">
            <w:r>
              <w:t>1.1.1.2.2</w:t>
            </w:r>
          </w:p>
        </w:tc>
      </w:tr>
      <w:tr w:rsidR="00384070" w14:paraId="7200FCD4" w14:textId="77777777">
        <w:trPr>
          <w:jc w:val="center"/>
        </w:trPr>
        <w:tc>
          <w:tcPr>
            <w:tcW w:w="1728" w:type="auto"/>
            <w:vAlign w:val="center"/>
          </w:tcPr>
          <w:p w14:paraId="512A5E99" w14:textId="77777777" w:rsidR="00384070" w:rsidRDefault="00000000">
            <w:r>
              <w:rPr>
                <w:sz w:val="16"/>
              </w:rPr>
              <w:t>8a90629e</w:t>
            </w:r>
          </w:p>
        </w:tc>
        <w:tc>
          <w:tcPr>
            <w:tcW w:w="1728" w:type="auto"/>
          </w:tcPr>
          <w:p w14:paraId="617BE16E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8842E99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31FC842A" w14:textId="77777777" w:rsidR="00384070" w:rsidRDefault="00000000">
            <w:r>
              <w:t xml:space="preserve">בְּשִׁבְעָ֣ה לַחֹ֔דֶשׁ </w:t>
            </w:r>
          </w:p>
        </w:tc>
        <w:tc>
          <w:tcPr>
            <w:tcW w:w="1728" w:type="auto"/>
          </w:tcPr>
          <w:p w14:paraId="3F671E44" w14:textId="77777777" w:rsidR="00384070" w:rsidRDefault="00000000">
            <w:r>
              <w:t>1.1.2.1.1</w:t>
            </w:r>
          </w:p>
        </w:tc>
      </w:tr>
    </w:tbl>
    <w:p w14:paraId="2AF040F6" w14:textId="77777777" w:rsidR="00384070" w:rsidRDefault="00000000">
      <w:r>
        <w:br/>
      </w:r>
    </w:p>
    <w:p w14:paraId="5DF8DF3A" w14:textId="77777777" w:rsidR="00384070" w:rsidRDefault="00000000">
      <w:pPr>
        <w:pStyle w:val="Reference"/>
      </w:pPr>
      <w:hyperlink r:id="rId52">
        <w:r>
          <w:t>2_Kings 25:27</w:t>
        </w:r>
      </w:hyperlink>
    </w:p>
    <w:p w14:paraId="2F98A750" w14:textId="77777777" w:rsidR="00384070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0E57697A" w14:textId="77777777" w:rsidR="00384070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4A7636C0" w14:textId="77777777" w:rsidR="00384070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3587"/>
        <w:gridCol w:w="1256"/>
      </w:tblGrid>
      <w:tr w:rsidR="00384070" w14:paraId="64BDE96C" w14:textId="77777777">
        <w:trPr>
          <w:jc w:val="center"/>
        </w:trPr>
        <w:tc>
          <w:tcPr>
            <w:tcW w:w="1728" w:type="auto"/>
            <w:vAlign w:val="center"/>
          </w:tcPr>
          <w:p w14:paraId="341F3DE4" w14:textId="77777777" w:rsidR="00384070" w:rsidRDefault="00000000">
            <w:r>
              <w:rPr>
                <w:sz w:val="16"/>
              </w:rPr>
              <w:t>0599f161</w:t>
            </w:r>
          </w:p>
        </w:tc>
        <w:tc>
          <w:tcPr>
            <w:tcW w:w="1728" w:type="auto"/>
          </w:tcPr>
          <w:p w14:paraId="2D961B03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72970AFE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278DA85D" w14:textId="77777777" w:rsidR="00384070" w:rsidRDefault="00000000">
            <w:r>
              <w:t xml:space="preserve">בְּעֶשְׂרִ֥ים וְשִׁבְעָ֖ה לַחֹ֑דֶשׁ </w:t>
            </w:r>
          </w:p>
        </w:tc>
        <w:tc>
          <w:tcPr>
            <w:tcW w:w="1728" w:type="auto"/>
          </w:tcPr>
          <w:p w14:paraId="0080B575" w14:textId="77777777" w:rsidR="00384070" w:rsidRDefault="00000000">
            <w:r>
              <w:t>1.1.2.1.1</w:t>
            </w:r>
          </w:p>
        </w:tc>
      </w:tr>
      <w:tr w:rsidR="00384070" w14:paraId="4C4C7BE6" w14:textId="77777777">
        <w:trPr>
          <w:jc w:val="center"/>
        </w:trPr>
        <w:tc>
          <w:tcPr>
            <w:tcW w:w="1728" w:type="auto"/>
            <w:vAlign w:val="center"/>
          </w:tcPr>
          <w:p w14:paraId="64B0BC9C" w14:textId="77777777" w:rsidR="00384070" w:rsidRDefault="00000000">
            <w:r>
              <w:rPr>
                <w:sz w:val="16"/>
              </w:rPr>
              <w:t>13f1afaa</w:t>
            </w:r>
          </w:p>
        </w:tc>
        <w:tc>
          <w:tcPr>
            <w:tcW w:w="1728" w:type="auto"/>
          </w:tcPr>
          <w:p w14:paraId="6B4092F2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27524BCC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1B328A95" w14:textId="77777777" w:rsidR="00384070" w:rsidRDefault="00000000">
            <w:r>
              <w:t xml:space="preserve">בִשְׁלֹשִׁ֨ים וָשֶׁ֜בַע שָׁנָ֗ה לְגָלוּת֙ יְהֹויָכִ֣ין מֶֽלֶךְ־יְהוּדָ֔ה </w:t>
            </w:r>
          </w:p>
        </w:tc>
        <w:tc>
          <w:tcPr>
            <w:tcW w:w="1728" w:type="auto"/>
          </w:tcPr>
          <w:p w14:paraId="7CFB35D1" w14:textId="03B94214" w:rsidR="00384070" w:rsidRDefault="00931FB9">
            <w:r>
              <w:t>1.1.2.1.3.1</w:t>
            </w:r>
          </w:p>
        </w:tc>
      </w:tr>
      <w:tr w:rsidR="00384070" w14:paraId="5042C97E" w14:textId="77777777">
        <w:trPr>
          <w:jc w:val="center"/>
        </w:trPr>
        <w:tc>
          <w:tcPr>
            <w:tcW w:w="1728" w:type="auto"/>
            <w:vAlign w:val="center"/>
          </w:tcPr>
          <w:p w14:paraId="2D3A12D4" w14:textId="77777777" w:rsidR="00384070" w:rsidRDefault="00000000">
            <w:r>
              <w:rPr>
                <w:sz w:val="16"/>
              </w:rPr>
              <w:t>afc53e99</w:t>
            </w:r>
          </w:p>
        </w:tc>
        <w:tc>
          <w:tcPr>
            <w:tcW w:w="1728" w:type="auto"/>
          </w:tcPr>
          <w:p w14:paraId="27F1148D" w14:textId="77777777" w:rsidR="00384070" w:rsidRDefault="00000000">
            <w:r>
              <w:t>tp_cluster</w:t>
            </w:r>
          </w:p>
        </w:tc>
        <w:tc>
          <w:tcPr>
            <w:tcW w:w="1728" w:type="auto"/>
          </w:tcPr>
          <w:p w14:paraId="66AE2E47" w14:textId="77777777" w:rsidR="00384070" w:rsidRDefault="00000000">
            <w:r>
              <w:t>time_phrase</w:t>
            </w:r>
          </w:p>
        </w:tc>
        <w:tc>
          <w:tcPr>
            <w:tcW w:w="1728" w:type="auto"/>
          </w:tcPr>
          <w:p w14:paraId="43323774" w14:textId="77777777" w:rsidR="00384070" w:rsidRDefault="00000000">
            <w:r>
              <w:t xml:space="preserve">בִּשְׁנֵ֤ים עָשָׂר֙ חֹ֔דֶשׁ </w:t>
            </w:r>
          </w:p>
        </w:tc>
        <w:tc>
          <w:tcPr>
            <w:tcW w:w="1728" w:type="auto"/>
          </w:tcPr>
          <w:p w14:paraId="788638ED" w14:textId="3D962A50" w:rsidR="00384070" w:rsidRDefault="00931FB9">
            <w:r>
              <w:t>1.1.2.1.3</w:t>
            </w:r>
          </w:p>
        </w:tc>
      </w:tr>
    </w:tbl>
    <w:p w14:paraId="2D38C81B" w14:textId="77777777" w:rsidR="00384070" w:rsidRDefault="00000000">
      <w:r>
        <w:br/>
      </w:r>
    </w:p>
    <w:sectPr w:rsidR="00384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7T20:21:00Z" w:initials="CK">
    <w:p w14:paraId="63EE3C3A" w14:textId="77777777" w:rsidR="00B3384E" w:rsidRDefault="00B3384E" w:rsidP="001E54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will revert this clause back to an ellipsis since I think that original parse was correct now, given the examples above</w:t>
      </w:r>
    </w:p>
  </w:comment>
  <w:comment w:id="1" w:author="Cody Kingham" w:date="2023-05-27T20:22:00Z" w:initials="CK">
    <w:p w14:paraId="78E7AB5C" w14:textId="77777777" w:rsidR="00CB271E" w:rsidRDefault="00CB271E" w:rsidP="005A7EC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will leave this empty for now. It will get tagged in b_time_3</w:t>
      </w:r>
    </w:p>
  </w:comment>
  <w:comment w:id="2" w:author="Cody Kingham" w:date="2023-05-27T20:23:00Z" w:initials="CK">
    <w:p w14:paraId="54140418" w14:textId="77777777" w:rsidR="00804484" w:rsidRDefault="00804484" w:rsidP="006F4D8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function will be changed from Time to Freq</w:t>
      </w:r>
    </w:p>
  </w:comment>
  <w:comment w:id="3" w:author="Cody Kingham" w:date="2023-05-27T20:29:00Z" w:initials="CK">
    <w:p w14:paraId="5A7D63BD" w14:textId="77777777" w:rsidR="005F6A36" w:rsidRDefault="005F6A36" w:rsidP="00414C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4" w:author="Cody Kingham" w:date="2023-05-27T20:37:00Z" w:initials="CK">
    <w:p w14:paraId="71CBB475" w14:textId="77777777" w:rsidR="005F6A36" w:rsidRDefault="005F6A36" w:rsidP="00D110E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Function to be relabled</w:t>
      </w:r>
    </w:p>
  </w:comment>
  <w:comment w:id="5" w:author="Cody Kingham" w:date="2023-05-27T20:37:00Z" w:initials="CK">
    <w:p w14:paraId="37ED657D" w14:textId="77777777" w:rsidR="005F6A36" w:rsidRDefault="005F6A36" w:rsidP="000A1CF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 Freq</w:t>
      </w:r>
    </w:p>
  </w:comment>
  <w:comment w:id="6" w:author="Cody Kingham" w:date="2023-05-27T20:38:00Z" w:initials="CK">
    <w:p w14:paraId="1326EA31" w14:textId="77777777" w:rsidR="002E15C5" w:rsidRDefault="002E15C5" w:rsidP="00207C5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Relabeling to Freq</w:t>
      </w:r>
    </w:p>
  </w:comment>
  <w:comment w:id="7" w:author="Cody Kingham" w:date="2023-05-27T20:52:00Z" w:initials="CK">
    <w:p w14:paraId="06614ACC" w14:textId="77777777" w:rsidR="00F81C12" w:rsidRDefault="00F81C12" w:rsidP="00A653C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Splitting phrase</w:t>
      </w:r>
    </w:p>
  </w:comment>
  <w:comment w:id="8" w:author="Cody Kingham" w:date="2023-05-27T21:36:00Z" w:initials="CK">
    <w:p w14:paraId="4336C967" w14:textId="77777777" w:rsidR="00FE3577" w:rsidRDefault="00FE3577" w:rsidP="00BF2D1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 interesting case b/c technically not an “ordinal” form, but cardinal. However all versions read this effectively as an ordinal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EE3C3A" w15:done="0"/>
  <w15:commentEx w15:paraId="78E7AB5C" w15:paraIdParent="63EE3C3A" w15:done="0"/>
  <w15:commentEx w15:paraId="54140418" w15:done="0"/>
  <w15:commentEx w15:paraId="5A7D63BD" w15:done="0"/>
  <w15:commentEx w15:paraId="71CBB475" w15:done="0"/>
  <w15:commentEx w15:paraId="37ED657D" w15:paraIdParent="71CBB475" w15:done="0"/>
  <w15:commentEx w15:paraId="1326EA31" w15:done="0"/>
  <w15:commentEx w15:paraId="06614ACC" w15:done="0"/>
  <w15:commentEx w15:paraId="4336C9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CE4E6" w16cex:dateUtc="2023-05-28T01:21:00Z"/>
  <w16cex:commentExtensible w16cex:durableId="281CE4F8" w16cex:dateUtc="2023-05-28T01:22:00Z"/>
  <w16cex:commentExtensible w16cex:durableId="281CE559" w16cex:dateUtc="2023-05-28T01:23:00Z"/>
  <w16cex:commentExtensible w16cex:durableId="281CE690" w16cex:dateUtc="2023-05-28T01:29:00Z"/>
  <w16cex:commentExtensible w16cex:durableId="281CE88F" w16cex:dateUtc="2023-05-28T01:37:00Z"/>
  <w16cex:commentExtensible w16cex:durableId="281CE894" w16cex:dateUtc="2023-05-28T01:37:00Z"/>
  <w16cex:commentExtensible w16cex:durableId="281CE8E0" w16cex:dateUtc="2023-05-28T01:38:00Z"/>
  <w16cex:commentExtensible w16cex:durableId="281CEC10" w16cex:dateUtc="2023-05-28T01:52:00Z"/>
  <w16cex:commentExtensible w16cex:durableId="281CF667" w16cex:dateUtc="2023-05-28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EE3C3A" w16cid:durableId="281CE4E6"/>
  <w16cid:commentId w16cid:paraId="78E7AB5C" w16cid:durableId="281CE4F8"/>
  <w16cid:commentId w16cid:paraId="54140418" w16cid:durableId="281CE559"/>
  <w16cid:commentId w16cid:paraId="5A7D63BD" w16cid:durableId="281CE690"/>
  <w16cid:commentId w16cid:paraId="71CBB475" w16cid:durableId="281CE88F"/>
  <w16cid:commentId w16cid:paraId="37ED657D" w16cid:durableId="281CE894"/>
  <w16cid:commentId w16cid:paraId="1326EA31" w16cid:durableId="281CE8E0"/>
  <w16cid:commentId w16cid:paraId="06614ACC" w16cid:durableId="281CEC10"/>
  <w16cid:commentId w16cid:paraId="4336C967" w16cid:durableId="281CF6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560635">
    <w:abstractNumId w:val="8"/>
  </w:num>
  <w:num w:numId="2" w16cid:durableId="501941058">
    <w:abstractNumId w:val="6"/>
  </w:num>
  <w:num w:numId="3" w16cid:durableId="1824855118">
    <w:abstractNumId w:val="5"/>
  </w:num>
  <w:num w:numId="4" w16cid:durableId="605697503">
    <w:abstractNumId w:val="4"/>
  </w:num>
  <w:num w:numId="5" w16cid:durableId="50352543">
    <w:abstractNumId w:val="7"/>
  </w:num>
  <w:num w:numId="6" w16cid:durableId="387653034">
    <w:abstractNumId w:val="3"/>
  </w:num>
  <w:num w:numId="7" w16cid:durableId="990521381">
    <w:abstractNumId w:val="2"/>
  </w:num>
  <w:num w:numId="8" w16cid:durableId="1579636575">
    <w:abstractNumId w:val="1"/>
  </w:num>
  <w:num w:numId="9" w16cid:durableId="19050247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8A"/>
    <w:rsid w:val="0004638E"/>
    <w:rsid w:val="0006063C"/>
    <w:rsid w:val="0015074B"/>
    <w:rsid w:val="001D177E"/>
    <w:rsid w:val="001E1104"/>
    <w:rsid w:val="0029639D"/>
    <w:rsid w:val="002E155B"/>
    <w:rsid w:val="002E15C5"/>
    <w:rsid w:val="00326F90"/>
    <w:rsid w:val="00384070"/>
    <w:rsid w:val="003937E2"/>
    <w:rsid w:val="003C770C"/>
    <w:rsid w:val="00463FAA"/>
    <w:rsid w:val="00490F08"/>
    <w:rsid w:val="004E6F81"/>
    <w:rsid w:val="005F6A36"/>
    <w:rsid w:val="007A3787"/>
    <w:rsid w:val="00804484"/>
    <w:rsid w:val="0083355D"/>
    <w:rsid w:val="00931FB9"/>
    <w:rsid w:val="00984A5D"/>
    <w:rsid w:val="009E56D9"/>
    <w:rsid w:val="00A80845"/>
    <w:rsid w:val="00AA1D8D"/>
    <w:rsid w:val="00B3384E"/>
    <w:rsid w:val="00B47730"/>
    <w:rsid w:val="00B55C68"/>
    <w:rsid w:val="00B63E24"/>
    <w:rsid w:val="00B77717"/>
    <w:rsid w:val="00CB0664"/>
    <w:rsid w:val="00CB271E"/>
    <w:rsid w:val="00E164C9"/>
    <w:rsid w:val="00F20BDB"/>
    <w:rsid w:val="00F36015"/>
    <w:rsid w:val="00F423A3"/>
    <w:rsid w:val="00F81C12"/>
    <w:rsid w:val="00FC693F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C0E36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33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8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8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s://shebanq.ancient-data.org/hebrew/text?book=Leviticus&amp;chapter=6&amp;verse=5&amp;version=2021" TargetMode="External"/><Relationship Id="rId26" Type="http://schemas.openxmlformats.org/officeDocument/2006/relationships/hyperlink" Target="https://shebanq.ancient-data.org/hebrew/text?book=Numeri&amp;chapter=9&amp;verse=11&amp;version=2021" TargetMode="External"/><Relationship Id="rId39" Type="http://schemas.openxmlformats.org/officeDocument/2006/relationships/hyperlink" Target="https://shebanq.ancient-data.org/hebrew/text?book=Judices&amp;chapter=19&amp;verse=8&amp;version=2021" TargetMode="External"/><Relationship Id="rId21" Type="http://schemas.openxmlformats.org/officeDocument/2006/relationships/hyperlink" Target="https://shebanq.ancient-data.org/hebrew/text?book=Leviticus&amp;chapter=23&amp;verse=32&amp;version=2021" TargetMode="External"/><Relationship Id="rId34" Type="http://schemas.openxmlformats.org/officeDocument/2006/relationships/hyperlink" Target="https://shebanq.ancient-data.org/hebrew/text?book=Numeri&amp;chapter=33&amp;verse=3&amp;version=2021" TargetMode="External"/><Relationship Id="rId42" Type="http://schemas.openxmlformats.org/officeDocument/2006/relationships/hyperlink" Target="https://shebanq.ancient-data.org/hebrew/text?book=Samuel_II&amp;chapter=19&amp;verse=3&amp;version=2021" TargetMode="External"/><Relationship Id="rId47" Type="http://schemas.openxmlformats.org/officeDocument/2006/relationships/hyperlink" Target="https://shebanq.ancient-data.org/hebrew/text?book=Reges_I&amp;chapter=8&amp;verse=2&amp;version=2021" TargetMode="External"/><Relationship Id="rId50" Type="http://schemas.openxmlformats.org/officeDocument/2006/relationships/hyperlink" Target="https://shebanq.ancient-data.org/hebrew/text?book=Reges_II&amp;chapter=25&amp;verse=1&amp;version=202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hebanq.ancient-data.org/hebrew/text?book=Genesis&amp;chapter=32&amp;verse=23&amp;version=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ebanq.ancient-data.org/hebrew/text?book=Exodus&amp;chapter=34&amp;verse=21&amp;version=2021" TargetMode="External"/><Relationship Id="rId29" Type="http://schemas.openxmlformats.org/officeDocument/2006/relationships/hyperlink" Target="https://shebanq.ancient-data.org/hebrew/text?book=Numeri&amp;chapter=19&amp;verse=19&amp;version=2021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shebanq.ancient-data.org/hebrew/text?book=Numeri&amp;chapter=9&amp;verse=3&amp;version=2021" TargetMode="External"/><Relationship Id="rId32" Type="http://schemas.openxmlformats.org/officeDocument/2006/relationships/hyperlink" Target="https://shebanq.ancient-data.org/hebrew/text?book=Numeri&amp;chapter=30&amp;verse=6&amp;version=2021" TargetMode="External"/><Relationship Id="rId37" Type="http://schemas.openxmlformats.org/officeDocument/2006/relationships/hyperlink" Target="https://shebanq.ancient-data.org/hebrew/text?book=Josua&amp;chapter=5&amp;verse=10&amp;version=2021" TargetMode="External"/><Relationship Id="rId40" Type="http://schemas.openxmlformats.org/officeDocument/2006/relationships/hyperlink" Target="https://shebanq.ancient-data.org/hebrew/text?book=Samuel_I&amp;chapter=19&amp;verse=10&amp;version=2021" TargetMode="External"/><Relationship Id="rId45" Type="http://schemas.openxmlformats.org/officeDocument/2006/relationships/hyperlink" Target="https://shebanq.ancient-data.org/hebrew/text?book=Reges_I&amp;chapter=6&amp;verse=1&amp;version=2021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19" Type="http://schemas.openxmlformats.org/officeDocument/2006/relationships/hyperlink" Target="https://shebanq.ancient-data.org/hebrew/text?book=Leviticus&amp;chapter=7&amp;verse=17&amp;version=2021" TargetMode="External"/><Relationship Id="rId31" Type="http://schemas.openxmlformats.org/officeDocument/2006/relationships/hyperlink" Target="https://shebanq.ancient-data.org/hebrew/text?book=Numeri&amp;chapter=29&amp;verse=7&amp;version=2021" TargetMode="External"/><Relationship Id="rId44" Type="http://schemas.openxmlformats.org/officeDocument/2006/relationships/hyperlink" Target="https://shebanq.ancient-data.org/hebrew/text?book=Reges_I&amp;chapter=2&amp;verse=37&amp;version=2021" TargetMode="External"/><Relationship Id="rId52" Type="http://schemas.openxmlformats.org/officeDocument/2006/relationships/hyperlink" Target="https://shebanq.ancient-data.org/hebrew/text?book=Reges_II&amp;chapter=25&amp;verse=27&amp;version=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banq.ancient-data.org/hebrew/text?book=Exodus&amp;chapter=16&amp;verse=8&amp;version=2021" TargetMode="External"/><Relationship Id="rId14" Type="http://schemas.openxmlformats.org/officeDocument/2006/relationships/hyperlink" Target="https://shebanq.ancient-data.org/hebrew/text?book=Exodus&amp;chapter=16&amp;verse=26&amp;version=2021" TargetMode="External"/><Relationship Id="rId22" Type="http://schemas.openxmlformats.org/officeDocument/2006/relationships/hyperlink" Target="https://shebanq.ancient-data.org/hebrew/text?book=Leviticus&amp;chapter=25&amp;verse=9&amp;version=2021" TargetMode="External"/><Relationship Id="rId27" Type="http://schemas.openxmlformats.org/officeDocument/2006/relationships/hyperlink" Target="https://shebanq.ancient-data.org/hebrew/text?book=Numeri&amp;chapter=10&amp;verse=10&amp;version=2021" TargetMode="External"/><Relationship Id="rId30" Type="http://schemas.openxmlformats.org/officeDocument/2006/relationships/hyperlink" Target="https://shebanq.ancient-data.org/hebrew/text?book=Numeri&amp;chapter=29&amp;verse=1&amp;version=2021" TargetMode="External"/><Relationship Id="rId35" Type="http://schemas.openxmlformats.org/officeDocument/2006/relationships/hyperlink" Target="https://shebanq.ancient-data.org/hebrew/text?book=Numeri&amp;chapter=33&amp;verse=38&amp;version=2021" TargetMode="External"/><Relationship Id="rId43" Type="http://schemas.openxmlformats.org/officeDocument/2006/relationships/hyperlink" Target="https://shebanq.ancient-data.org/hebrew/text?book=Samuel_II&amp;chapter=21&amp;verse=9&amp;version=2021" TargetMode="External"/><Relationship Id="rId48" Type="http://schemas.openxmlformats.org/officeDocument/2006/relationships/hyperlink" Target="https://shebanq.ancient-data.org/hebrew/text?book=Reges_I&amp;chapter=12&amp;verse=32&amp;version=2021" TargetMode="External"/><Relationship Id="rId8" Type="http://schemas.openxmlformats.org/officeDocument/2006/relationships/hyperlink" Target="https://shebanq.ancient-data.org/hebrew/text?book=Exodus&amp;chapter=12&amp;verse=16&amp;version=2021" TargetMode="External"/><Relationship Id="rId51" Type="http://schemas.openxmlformats.org/officeDocument/2006/relationships/hyperlink" Target="https://shebanq.ancient-data.org/hebrew/text?book=Reges_II&amp;chapter=25&amp;verse=8&amp;version=2021" TargetMode="Externa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s://shebanq.ancient-data.org/hebrew/text?book=Exodus&amp;chapter=36&amp;verse=3&amp;version=2021" TargetMode="External"/><Relationship Id="rId25" Type="http://schemas.openxmlformats.org/officeDocument/2006/relationships/hyperlink" Target="https://shebanq.ancient-data.org/hebrew/text?book=Numeri&amp;chapter=9&amp;verse=5&amp;version=2021" TargetMode="External"/><Relationship Id="rId33" Type="http://schemas.openxmlformats.org/officeDocument/2006/relationships/hyperlink" Target="https://shebanq.ancient-data.org/hebrew/text?book=Numeri&amp;chapter=31&amp;verse=19&amp;version=2021" TargetMode="External"/><Relationship Id="rId38" Type="http://schemas.openxmlformats.org/officeDocument/2006/relationships/hyperlink" Target="https://shebanq.ancient-data.org/hebrew/text?book=Judices&amp;chapter=9&amp;verse=33&amp;version=2021" TargetMode="External"/><Relationship Id="rId46" Type="http://schemas.openxmlformats.org/officeDocument/2006/relationships/hyperlink" Target="https://shebanq.ancient-data.org/hebrew/text?book=Reges_I&amp;chapter=6&amp;verse=38&amp;version=2021" TargetMode="External"/><Relationship Id="rId20" Type="http://schemas.openxmlformats.org/officeDocument/2006/relationships/hyperlink" Target="https://shebanq.ancient-data.org/hebrew/text?book=Leviticus&amp;chapter=16&amp;verse=29&amp;version=2021" TargetMode="External"/><Relationship Id="rId41" Type="http://schemas.openxmlformats.org/officeDocument/2006/relationships/hyperlink" Target="https://shebanq.ancient-data.org/hebrew/text?book=Samuel_II&amp;chapter=11&amp;verse=12&amp;version=2021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shebanq.ancient-data.org/hebrew/text?book=Genesis&amp;chapter=31&amp;verse=40&amp;version=2021" TargetMode="External"/><Relationship Id="rId15" Type="http://schemas.openxmlformats.org/officeDocument/2006/relationships/hyperlink" Target="https://shebanq.ancient-data.org/hebrew/text?book=Exodus&amp;chapter=30&amp;verse=7&amp;version=2021" TargetMode="External"/><Relationship Id="rId23" Type="http://schemas.openxmlformats.org/officeDocument/2006/relationships/hyperlink" Target="https://shebanq.ancient-data.org/hebrew/text?book=Numeri&amp;chapter=1&amp;verse=1&amp;version=2021" TargetMode="External"/><Relationship Id="rId28" Type="http://schemas.openxmlformats.org/officeDocument/2006/relationships/hyperlink" Target="https://shebanq.ancient-data.org/hebrew/text?book=Numeri&amp;chapter=10&amp;verse=11&amp;version=2021" TargetMode="External"/><Relationship Id="rId36" Type="http://schemas.openxmlformats.org/officeDocument/2006/relationships/hyperlink" Target="https://shebanq.ancient-data.org/hebrew/text?book=Deuteronomium&amp;chapter=21&amp;verse=16&amp;version=2021" TargetMode="External"/><Relationship Id="rId49" Type="http://schemas.openxmlformats.org/officeDocument/2006/relationships/hyperlink" Target="https://shebanq.ancient-data.org/hebrew/text?book=Reges_I&amp;chapter=12&amp;verse=33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2696</Words>
  <Characters>26939</Characters>
  <Application>Microsoft Office Word</Application>
  <DocSecurity>0</DocSecurity>
  <Lines>1584</Lines>
  <Paragraphs>1411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27</cp:revision>
  <dcterms:created xsi:type="dcterms:W3CDTF">2013-12-23T23:15:00Z</dcterms:created>
  <dcterms:modified xsi:type="dcterms:W3CDTF">2023-05-28T02:58:00Z</dcterms:modified>
  <cp:category/>
</cp:coreProperties>
</file>