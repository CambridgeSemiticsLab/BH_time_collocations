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Genesis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30:16</w:t>
        </w:r>
      </w:hyperlink>
      <w:r w:rsidR="004E679A">
        <w:t xml:space="preserve"> </w:t>
      </w:r>
      <w:r w:rsidR="00A94CD7">
        <w:rPr>
          <w:color w:val="FF0000"/>
        </w:rPr>
        <w:t xml:space="preserve">!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889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2EF5233F" w:rsidR="00D32106" w:rsidRDefault="00695B6A">
            <w:proofErr w:type="spellStart"/>
            <w:r>
              <w:t>ellp</w:t>
            </w:r>
            <w:proofErr w:type="spellEnd"/>
          </w:p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2EDF7974" w:rsidR="00D32106" w:rsidRDefault="00695B6A">
            <w:r>
              <w:t>none</w:t>
            </w:r>
          </w:p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1D3DC53A" w:rsidR="00D32106" w:rsidRDefault="00695B6A">
            <w:r>
              <w:t>1.1.2.4</w:t>
            </w:r>
          </w:p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2CC948D6" w:rsidR="00D32106" w:rsidRDefault="00406A82">
            <w:proofErr w:type="spellStart"/>
            <w:r>
              <w:t>acc_</w:t>
            </w:r>
            <w:r w:rsidR="00C022F8">
              <w:t>ru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commentRangeStart w:id="2"/>
            <w:commentRangeStart w:id="3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  <w:commentRangeEnd w:id="2"/>
            <w:r w:rsidR="00C77C27">
              <w:rPr>
                <w:rStyle w:val="CommentReference"/>
                <w:rFonts w:asciiTheme="minorHAnsi" w:hAnsiTheme="minorHAnsi"/>
              </w:rPr>
              <w:commentReference w:id="2"/>
            </w:r>
            <w:commentRangeEnd w:id="3"/>
            <w:r w:rsidR="00C77C27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</w:tblGrid>
      <w:tr w:rsidR="00D32106" w14:paraId="0AB7F7A1" w14:textId="77777777" w:rsidTr="006F744F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1377" w:type="dxa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6F744F">
        <w:trPr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1377" w:type="dxa"/>
          </w:tcPr>
          <w:p w14:paraId="73DD943F" w14:textId="2A6D2F8B" w:rsidR="00D32106" w:rsidRDefault="00CE1D19">
            <w:commentRangeStart w:id="4"/>
            <w:proofErr w:type="spellStart"/>
            <w:r>
              <w:t>sta_tr</w:t>
            </w:r>
            <w:commentRangeEnd w:id="4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</w:tr>
      <w:tr w:rsidR="00D32106" w14:paraId="54F805F2" w14:textId="77777777" w:rsidTr="006F744F">
        <w:trPr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1377" w:type="dxa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6F744F">
        <w:trPr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1377" w:type="dxa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5"/>
            <w:r>
              <w:t xml:space="preserve">בַּבֹּ֣קֶר בַּבֹּ֔קֶר </w:t>
            </w:r>
            <w:commentRangeEnd w:id="5"/>
            <w:r w:rsidR="00571D19">
              <w:rPr>
                <w:rStyle w:val="CommentReference"/>
                <w:rFonts w:asciiTheme="minorHAnsi" w:hAnsiTheme="minorHAnsi"/>
              </w:rPr>
              <w:commentReference w:id="5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proofErr w:type="spellStart"/>
      <w:r>
        <w:t>וּבַי</w:t>
      </w:r>
      <w:proofErr w:type="spellEnd"/>
      <w:r>
        <w:t>ֹּ֧</w:t>
      </w:r>
      <w:proofErr w:type="spellStart"/>
      <w:r>
        <w:t>ום</w:t>
      </w:r>
      <w:proofErr w:type="spellEnd"/>
      <w:r>
        <w:t xml:space="preserve">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3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commentRangeStart w:id="6"/>
            <w:r>
              <w:rPr>
                <w:sz w:val="16"/>
              </w:rPr>
              <w:t>1ec98d35</w:t>
            </w:r>
            <w:commentRangeEnd w:id="6"/>
            <w:r w:rsidR="00733192">
              <w:rPr>
                <w:rStyle w:val="CommentReference"/>
                <w:rFonts w:asciiTheme="minorHAnsi" w:hAnsiTheme="minorHAnsi"/>
              </w:rPr>
              <w:commentReference w:id="6"/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787ADF84" w:rsidR="00D32106" w:rsidRDefault="00D32106"/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2A3367A7" w:rsidR="00D32106" w:rsidRDefault="00D32106"/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2C2A6F01" w:rsidR="00D32106" w:rsidRDefault="00D32106"/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7"/>
            <w:r>
              <w:t xml:space="preserve">בְּתִשְׁעָ֤ה לַחֹ֨דֶשׁ֙ בָּעֶ֔רֶב מֵעֶ֣רֶב עַד־עֶ֔רֶב </w:t>
            </w:r>
            <w:commentRangeEnd w:id="7"/>
            <w:r w:rsidR="008643C6">
              <w:rPr>
                <w:rStyle w:val="CommentReference"/>
                <w:rFonts w:asciiTheme="minorHAnsi" w:hAnsiTheme="minorHAnsi"/>
              </w:rPr>
              <w:commentReference w:id="7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8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8"/>
            <w:r w:rsidR="003C41DC">
              <w:rPr>
                <w:rStyle w:val="CommentReference"/>
                <w:rFonts w:asciiTheme="minorHAnsi" w:hAnsiTheme="minorHAnsi"/>
              </w:rPr>
              <w:commentReference w:id="8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9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9"/>
            <w:r w:rsidR="002F45D0">
              <w:rPr>
                <w:rStyle w:val="CommentReference"/>
                <w:rFonts w:asciiTheme="minorHAnsi" w:hAnsiTheme="minorHAnsi"/>
              </w:rPr>
              <w:commentReference w:id="9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10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10"/>
            <w:r w:rsidR="007348C7">
              <w:rPr>
                <w:rStyle w:val="CommentReference"/>
                <w:rFonts w:asciiTheme="minorHAnsi" w:hAnsiTheme="minorHAnsi"/>
              </w:rPr>
              <w:commentReference w:id="10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11"/>
            <w:r>
              <w:t xml:space="preserve">בְּאֶחָד֩ לַחֹ֨דֶשׁ הַשֵּׁנִ֜י בַּשָּׁנָ֣ה הַשֵּׁנִ֗ית </w:t>
            </w:r>
            <w:commentRangeEnd w:id="11"/>
            <w:r w:rsidR="00DF645F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Numbers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99727F4" w:rsidR="00D32106" w:rsidRDefault="00A67A60">
            <w:proofErr w:type="spellStart"/>
            <w:r>
              <w:t>ach_</w:t>
            </w:r>
            <w:r w:rsidR="000F3272">
              <w:t>id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12"/>
            <w:r>
              <w:t xml:space="preserve">בְּאַרְבָּעָ֣ה עָשָֽׂר־יֹ֠ום בַּחֹ֨דֶשׁ הַזֶּ֜ה </w:t>
            </w:r>
            <w:commentRangeEnd w:id="12"/>
            <w:r w:rsidR="00DE4643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3"/>
            <w:r>
              <w:t xml:space="preserve">בָּרִאשֹׁ֡ון בְּאַרְבָּעָה֩ עָשָׂ֨ר יֹ֥ום לַחֹ֛דֶשׁ </w:t>
            </w:r>
            <w:commentRangeEnd w:id="13"/>
            <w:r w:rsidR="00DE4643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4"/>
            <w:r>
              <w:t xml:space="preserve">בַּחֹ֨דֶשׁ הַשֵּׁנִ֜י בְּאַרְבָּעָ֨ה עָשָׂ֥ר יֹ֛ום </w:t>
            </w:r>
            <w:commentRangeEnd w:id="14"/>
            <w:r w:rsidR="00B35F95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5"/>
            <w:proofErr w:type="spellStart"/>
            <w:r>
              <w:t>cl_type</w:t>
            </w:r>
            <w:commentRangeEnd w:id="15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5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6"/>
            <w:r>
              <w:t xml:space="preserve">בְיֹ֨ום שִׂמְחַתְכֶ֥ם וּֽבְמֹועֲדֵיכֶם֮ וּבְרָאשֵׁ֣י חָדְשֵׁיכֶם֒ </w:t>
            </w:r>
            <w:commentRangeEnd w:id="16"/>
            <w:r w:rsidR="00194616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7"/>
            <w:r>
              <w:t xml:space="preserve">בַּשָּׁנָ֧ה הַשֵּׁנִ֛ית בַּחֹ֥דֶשׁ הַשֵּׁנִ֖י בְּעֶשְׂרִ֣ים בַּחֹ֑דֶשׁ </w:t>
            </w:r>
            <w:commentRangeEnd w:id="17"/>
            <w:r w:rsidR="00EB3A6A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8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8"/>
            <w:r w:rsidR="00A35E01">
              <w:rPr>
                <w:rStyle w:val="CommentReference"/>
                <w:rFonts w:asciiTheme="minorHAnsi" w:hAnsiTheme="minorHAnsi"/>
              </w:rPr>
              <w:commentReference w:id="18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9"/>
            <w:r>
              <w:t xml:space="preserve">בַחֹ֨דֶשׁ הַשְּׁבִיעִ֜י בְּאֶחָ֣ד לַחֹ֗דֶשׁ </w:t>
            </w:r>
            <w:commentRangeEnd w:id="19"/>
            <w:r w:rsidR="0073271C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20"/>
            <w:r>
              <w:rPr>
                <w:sz w:val="16"/>
              </w:rPr>
              <w:t>98491ead5</w:t>
            </w:r>
            <w:commentRangeEnd w:id="20"/>
            <w:r w:rsidR="002107DD">
              <w:rPr>
                <w:rStyle w:val="CommentReference"/>
                <w:rFonts w:asciiTheme="minorHAnsi" w:hAnsiTheme="minorHAnsi"/>
              </w:rPr>
              <w:commentReference w:id="20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21"/>
            <w:r>
              <w:t xml:space="preserve">בַּיֹּ֤ום הַשְּׁלִישִׁי֙ וּבַיֹּ֣ום הַשְּׁבִיעִ֔י </w:t>
            </w:r>
            <w:commentRangeEnd w:id="21"/>
            <w:r w:rsidR="009D08AA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51440411" w:rsidR="00D32106" w:rsidRDefault="006D252A">
            <w:proofErr w:type="spellStart"/>
            <w:r>
              <w:t>acc_</w:t>
            </w:r>
            <w:r w:rsidR="00F94D6C">
              <w:t>ru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22"/>
            <w:r>
              <w:t xml:space="preserve">דֶשׁ הָֽרִאשֹׁ֔ון בַּחֲמִשָּׁ֥ה עָשָׂ֛ר יֹ֖ום לַחֹ֣דֶשׁ הָרִאשֹׁ֑ון </w:t>
            </w:r>
            <w:commentRangeEnd w:id="22"/>
            <w:r w:rsidR="00E92CEE">
              <w:rPr>
                <w:rStyle w:val="CommentReference"/>
                <w:rFonts w:asciiTheme="minorHAnsi" w:hAnsiTheme="minorHAnsi"/>
              </w:rPr>
              <w:commentReference w:id="22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3"/>
            <w:r>
              <w:t>בִּשְׁנַ֣ת הָֽ</w:t>
            </w:r>
            <w:proofErr w:type="spellStart"/>
            <w:r>
              <w:t>אַרְב</w:t>
            </w:r>
            <w:proofErr w:type="spellEnd"/>
            <w:r>
              <w:t>ָּעִ֗</w:t>
            </w:r>
            <w:proofErr w:type="spellStart"/>
            <w:r>
              <w:t>ים</w:t>
            </w:r>
            <w:proofErr w:type="spellEnd"/>
            <w:r>
              <w:t xml:space="preserve">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3"/>
            <w:r w:rsidR="00B11ECF">
              <w:rPr>
                <w:rStyle w:val="CommentReference"/>
                <w:rFonts w:asciiTheme="minorHAnsi" w:hAnsiTheme="minorHAnsi"/>
              </w:rPr>
              <w:commentReference w:id="23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05C36C40" w:rsidR="00D32106" w:rsidRDefault="00B40DFD">
            <w:proofErr w:type="spellStart"/>
            <w:r>
              <w:t>nmcl</w:t>
            </w:r>
            <w:proofErr w:type="spellEnd"/>
          </w:p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46263D2B" w:rsidR="00D32106" w:rsidRDefault="00B40DFD">
            <w:proofErr w:type="spellStart"/>
            <w:r>
              <w:t>sta_ac</w:t>
            </w:r>
            <w:proofErr w:type="spellEnd"/>
          </w:p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297260EB" w:rsidR="00D32106" w:rsidRDefault="00B40DFD">
            <w:r>
              <w:t>1.1.2.6</w:t>
            </w:r>
          </w:p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4"/>
            <w:proofErr w:type="spellStart"/>
            <w:r>
              <w:t>cl_type</w:t>
            </w:r>
            <w:commentRangeEnd w:id="24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68633768" w:rsidR="00D32106" w:rsidRDefault="00A04CD1">
            <w:proofErr w:type="spellStart"/>
            <w:r>
              <w:t>acc_</w:t>
            </w:r>
            <w:r w:rsidR="00711D3D">
              <w:t>ru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4127CF3C" w:rsidR="00D32106" w:rsidRDefault="00D81538">
            <w:proofErr w:type="spellStart"/>
            <w:r>
              <w:t>acc_</w:t>
            </w:r>
            <w:r w:rsidR="009A66E9">
              <w:t>ru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5"/>
            <w:r>
              <w:t xml:space="preserve">בְּאַרְבָּעָה֩ עָשָׂ֨ר יֹ֥ום לַחֹ֛דֶשׁ בָּעֶ֖רֶב </w:t>
            </w:r>
            <w:commentRangeEnd w:id="25"/>
            <w:r w:rsidR="00D81538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6"/>
            <w:r>
              <w:rPr>
                <w:sz w:val="16"/>
              </w:rPr>
              <w:t>84e836d4f</w:t>
            </w:r>
            <w:commentRangeEnd w:id="26"/>
            <w:r w:rsidR="00D83FA1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7"/>
            <w:proofErr w:type="spellStart"/>
            <w:r>
              <w:t>cl_type</w:t>
            </w:r>
            <w:commentRangeEnd w:id="27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7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8"/>
            <w:r>
              <w:t xml:space="preserve">בַּבֹּ֜קֶר בַּיֹּ֣ום הַחֲמִישִׁי֮ </w:t>
            </w:r>
            <w:commentRangeEnd w:id="28"/>
            <w:r w:rsidR="00024D68">
              <w:rPr>
                <w:rStyle w:val="CommentReference"/>
                <w:rFonts w:asciiTheme="minorHAnsi" w:hAnsiTheme="minorHAnsi"/>
              </w:rPr>
              <w:commentReference w:id="28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9"/>
            <w:r>
              <w:t xml:space="preserve">בַּלַּ֥יְלָה </w:t>
            </w:r>
            <w:commentRangeEnd w:id="29"/>
            <w:r w:rsidR="004C01E1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6EF5EEB1" w:rsidR="00D32106" w:rsidRDefault="000E021A">
            <w:proofErr w:type="spellStart"/>
            <w:r>
              <w:t>clause_x</w:t>
            </w:r>
            <w:proofErr w:type="spellEnd"/>
          </w:p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3E81464F" w:rsidR="00D32106" w:rsidRDefault="000E021A">
            <w:proofErr w:type="spellStart"/>
            <w:r>
              <w:t>ach_id</w:t>
            </w:r>
            <w:proofErr w:type="spellEnd"/>
          </w:p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083F081F" w:rsidR="00D32106" w:rsidRDefault="000E021A">
            <w:r>
              <w:t>inf</w:t>
            </w:r>
          </w:p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440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1AD45565" w:rsidR="00D32106" w:rsidRDefault="00A826AB">
            <w:proofErr w:type="spellStart"/>
            <w:r>
              <w:t>sta_tr</w:t>
            </w:r>
            <w:proofErr w:type="spellEnd"/>
          </w:p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F2FE879" w:rsidR="00D32106" w:rsidRDefault="00A826AB">
            <w:r>
              <w:t>1.1.2.5.3.2.1</w:t>
            </w:r>
          </w:p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17758334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1440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0E5FBC7D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04E85C65" w:rsidR="00D32106" w:rsidRDefault="00A826AB">
            <w:r>
              <w:t>1.1.2.5.3.2.1</w:t>
            </w:r>
          </w:p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03CAED34" w:rsidR="00D32106" w:rsidRDefault="00A826AB">
            <w:proofErr w:type="spellStart"/>
            <w:r>
              <w:t>acc_in</w:t>
            </w:r>
            <w:proofErr w:type="spellEnd"/>
          </w:p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2599A619" w:rsidR="00D32106" w:rsidRDefault="00A826AB">
            <w:r>
              <w:t>past</w:t>
            </w:r>
          </w:p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68F6F618" w:rsidR="00D32106" w:rsidRDefault="00D22378">
            <w:proofErr w:type="spellStart"/>
            <w:r>
              <w:t>clause_x</w:t>
            </w:r>
            <w:proofErr w:type="spellEnd"/>
          </w:p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05E01EB8" w:rsidR="00D32106" w:rsidRDefault="00D22378">
            <w:proofErr w:type="spellStart"/>
            <w:r>
              <w:t>ach_rd</w:t>
            </w:r>
            <w:proofErr w:type="spellEnd"/>
          </w:p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0C9FECB0" w:rsidR="00D32106" w:rsidRDefault="00D22378">
            <w:r>
              <w:t>inf</w:t>
            </w:r>
          </w:p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4CD4CF91" w:rsidR="00D32106" w:rsidRDefault="002977D3">
            <w:proofErr w:type="spellStart"/>
            <w:r>
              <w:t>sta_tr</w:t>
            </w:r>
            <w:proofErr w:type="spellEnd"/>
          </w:p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56B086F" w:rsidR="00D32106" w:rsidRDefault="00D152B2">
            <w:proofErr w:type="spellStart"/>
            <w:r>
              <w:t>act_di</w:t>
            </w:r>
            <w:proofErr w:type="spellEnd"/>
          </w:p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01418563" w:rsidR="00D32106" w:rsidRDefault="006826C8">
            <w:proofErr w:type="spellStart"/>
            <w:r>
              <w:t>ach_id</w:t>
            </w:r>
            <w:proofErr w:type="spellEnd"/>
          </w:p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C91F554" w:rsidR="00D32106" w:rsidRDefault="007865C1">
            <w:proofErr w:type="spellStart"/>
            <w:r>
              <w:t>ach_id</w:t>
            </w:r>
            <w:proofErr w:type="spellEnd"/>
          </w:p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48B7D5FA" w:rsidR="00D32106" w:rsidRDefault="007865C1">
            <w:proofErr w:type="spellStart"/>
            <w:r>
              <w:t>acc_in</w:t>
            </w:r>
            <w:proofErr w:type="spellEnd"/>
          </w:p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65238255" w:rsidR="00D32106" w:rsidRDefault="007865C1">
            <w:r>
              <w:t>past</w:t>
            </w:r>
          </w:p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0FF9AA1F" w:rsidR="00D32106" w:rsidRDefault="00C47B6E">
            <w:proofErr w:type="spellStart"/>
            <w:r>
              <w:t>ach_rd</w:t>
            </w:r>
            <w:proofErr w:type="spellEnd"/>
          </w:p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69ACC2B8" w:rsidR="00D32106" w:rsidRDefault="00A83182">
            <w:proofErr w:type="spellStart"/>
            <w:r>
              <w:t>acc_in</w:t>
            </w:r>
            <w:proofErr w:type="spellEnd"/>
          </w:p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6224B6A8" w:rsidR="00D32106" w:rsidRDefault="00A83182">
            <w:r>
              <w:t>past</w:t>
            </w:r>
          </w:p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3032E066" w:rsidR="00D32106" w:rsidRDefault="009127A7">
            <w:proofErr w:type="spellStart"/>
            <w:r>
              <w:t>act_di</w:t>
            </w:r>
            <w:proofErr w:type="spellEnd"/>
          </w:p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5FA1AB8" w:rsidR="00D32106" w:rsidRDefault="009127A7">
            <w:proofErr w:type="spellStart"/>
            <w:r>
              <w:t>clause_x</w:t>
            </w:r>
            <w:proofErr w:type="spellEnd"/>
          </w:p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43B510EC" w:rsidR="00D32106" w:rsidRDefault="009127A7">
            <w:proofErr w:type="spellStart"/>
            <w:r>
              <w:t>ach_rd</w:t>
            </w:r>
            <w:proofErr w:type="spellEnd"/>
          </w:p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55F01EC3" w:rsidR="00D32106" w:rsidRDefault="004D66B5">
            <w:proofErr w:type="spellStart"/>
            <w:r>
              <w:t>ach_rd</w:t>
            </w:r>
            <w:proofErr w:type="spellEnd"/>
          </w:p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56E45BFD" w:rsidR="00D32106" w:rsidRDefault="004D66B5">
            <w:r>
              <w:t>mod</w:t>
            </w:r>
          </w:p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6A450E4A" w:rsidR="00D32106" w:rsidRDefault="00F46622">
            <w:proofErr w:type="spellStart"/>
            <w:r>
              <w:t>ach_rd</w:t>
            </w:r>
            <w:proofErr w:type="spellEnd"/>
          </w:p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6006B67F" w:rsidR="00D32106" w:rsidRDefault="00F46622">
            <w:r>
              <w:t>past</w:t>
            </w:r>
          </w:p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5AEEB1A4" w:rsidR="00D32106" w:rsidRDefault="00D00560">
            <w:proofErr w:type="spellStart"/>
            <w:r>
              <w:t>clause_x</w:t>
            </w:r>
            <w:proofErr w:type="spellEnd"/>
          </w:p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1933E455" w:rsidR="00D32106" w:rsidRDefault="00D00560">
            <w:proofErr w:type="spellStart"/>
            <w:r>
              <w:t>acc_in</w:t>
            </w:r>
            <w:proofErr w:type="spellEnd"/>
          </w:p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5DA6778D" w:rsidR="00D32106" w:rsidRDefault="00D00560">
            <w:r>
              <w:t>inf</w:t>
            </w:r>
          </w:p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620861B" w:rsidR="00D32106" w:rsidRDefault="00BD5323">
            <w:proofErr w:type="spellStart"/>
            <w:r>
              <w:t>ach_id</w:t>
            </w:r>
            <w:proofErr w:type="spellEnd"/>
          </w:p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4CE5E023" w:rsidR="00D32106" w:rsidRDefault="00C526DD">
            <w:proofErr w:type="spellStart"/>
            <w:r>
              <w:t>acc_in</w:t>
            </w:r>
            <w:proofErr w:type="spellEnd"/>
          </w:p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2F0322B" w:rsidR="00D32106" w:rsidRDefault="00C526DD">
            <w:r>
              <w:t>past</w:t>
            </w:r>
          </w:p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6AFC3987" w:rsidR="00D32106" w:rsidRDefault="00C526DD">
            <w:proofErr w:type="spellStart"/>
            <w:r>
              <w:t>sta_tr</w:t>
            </w:r>
            <w:proofErr w:type="spellEnd"/>
          </w:p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6F9083C8" w:rsidR="00D32106" w:rsidRDefault="00E067EB">
            <w:proofErr w:type="spellStart"/>
            <w:r>
              <w:t>sta_ac</w:t>
            </w:r>
            <w:proofErr w:type="spellEnd"/>
          </w:p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5353E8E9" w:rsidR="00D32106" w:rsidRDefault="00E067EB">
            <w:proofErr w:type="spellStart"/>
            <w:r>
              <w:t>clause_x</w:t>
            </w:r>
            <w:proofErr w:type="spellEnd"/>
          </w:p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00B15EC0" w:rsidR="00D32106" w:rsidRDefault="00E067EB">
            <w:proofErr w:type="spellStart"/>
            <w:r>
              <w:t>act_di</w:t>
            </w:r>
            <w:proofErr w:type="spellEnd"/>
          </w:p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2C815560" w:rsidR="00D32106" w:rsidRDefault="00E067EB">
            <w:r>
              <w:t>inf</w:t>
            </w:r>
          </w:p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31525A8B" w:rsidR="00D32106" w:rsidRDefault="00E067EB">
            <w:r>
              <w:t>1.1.2.5.3.2</w:t>
            </w:r>
          </w:p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6CCF851B" w:rsidR="00D32106" w:rsidRDefault="0055786A">
            <w:proofErr w:type="spellStart"/>
            <w:r>
              <w:t>ach_id</w:t>
            </w:r>
            <w:proofErr w:type="spellEnd"/>
          </w:p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30021A12" w:rsidR="00D32106" w:rsidRDefault="00F76696">
            <w:proofErr w:type="spellStart"/>
            <w:r>
              <w:t>acc_in</w:t>
            </w:r>
            <w:proofErr w:type="spellEnd"/>
          </w:p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44FEBF3A" w:rsidR="00D32106" w:rsidRDefault="00471DF9">
            <w:proofErr w:type="spellStart"/>
            <w:r>
              <w:t>sta_ac</w:t>
            </w:r>
            <w:proofErr w:type="spellEnd"/>
          </w:p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5C89EFCC" w:rsidR="00D32106" w:rsidRDefault="00B74281">
            <w:proofErr w:type="spellStart"/>
            <w:r>
              <w:t>ach_cy</w:t>
            </w:r>
            <w:proofErr w:type="spellEnd"/>
          </w:p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6E2C32E1" w:rsidR="00D32106" w:rsidRDefault="00B74281">
            <w:r>
              <w:t>past</w:t>
            </w:r>
          </w:p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889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2D538118" w:rsidR="00D32106" w:rsidRDefault="008F6966">
            <w:proofErr w:type="spellStart"/>
            <w:r>
              <w:t>sta_ac</w:t>
            </w:r>
            <w:proofErr w:type="spellEnd"/>
          </w:p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37B2B1F3" w:rsidR="00D32106" w:rsidRDefault="00000000">
            <w:r>
              <w:t>1.1.1.</w:t>
            </w:r>
            <w:r w:rsidR="008F6966">
              <w:t>1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07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237A284C" w:rsidR="00D32106" w:rsidRDefault="00D440AC">
            <w:proofErr w:type="spellStart"/>
            <w:r>
              <w:t>sta_tr</w:t>
            </w:r>
            <w:proofErr w:type="spellEnd"/>
          </w:p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commentRangeStart w:id="30"/>
            <w:r>
              <w:t xml:space="preserve">בַּיֹּ֥ום הַה֖וּא וּמִֽמָּחֳרָֽת׃ </w:t>
            </w:r>
            <w:commentRangeEnd w:id="30"/>
            <w:r w:rsidR="00FB309C">
              <w:rPr>
                <w:rStyle w:val="CommentReference"/>
                <w:rFonts w:asciiTheme="minorHAnsi" w:hAnsiTheme="minorHAnsi"/>
              </w:rPr>
              <w:commentReference w:id="30"/>
            </w:r>
          </w:p>
        </w:tc>
        <w:tc>
          <w:tcPr>
            <w:tcW w:w="1728" w:type="auto"/>
          </w:tcPr>
          <w:p w14:paraId="2DBB5290" w14:textId="530DF390" w:rsidR="00D32106" w:rsidRDefault="00D32106"/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5546CA1B" w:rsidR="00D32106" w:rsidRDefault="00FB309C">
            <w:proofErr w:type="spellStart"/>
            <w:r>
              <w:t>acc_in</w:t>
            </w:r>
            <w:proofErr w:type="spellEnd"/>
          </w:p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3DEF2626" w:rsidR="00D32106" w:rsidRDefault="0071345D">
            <w:proofErr w:type="spellStart"/>
            <w:r>
              <w:t>acc_in</w:t>
            </w:r>
            <w:proofErr w:type="spellEnd"/>
          </w:p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3191436B" w:rsidR="00D32106" w:rsidRDefault="0071345D">
            <w:r>
              <w:t>past</w:t>
            </w:r>
          </w:p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2BEE93A7" w:rsidR="00D32106" w:rsidRDefault="0038640B">
            <w:proofErr w:type="spellStart"/>
            <w:r>
              <w:t>ach_id</w:t>
            </w:r>
            <w:proofErr w:type="spellEnd"/>
          </w:p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38DD9D58" w:rsidR="00D32106" w:rsidRDefault="0038640B">
            <w:r>
              <w:t>past</w:t>
            </w:r>
          </w:p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222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34121934" w:rsidR="00D32106" w:rsidRDefault="00D32106"/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commentRangeStart w:id="31"/>
            <w:r>
              <w:t>בַּבֹּ֣</w:t>
            </w:r>
            <w:proofErr w:type="spellStart"/>
            <w:r>
              <w:t>קֶר</w:t>
            </w:r>
            <w:proofErr w:type="spellEnd"/>
            <w:r>
              <w:t xml:space="preserve"> בַּבֹּ֔</w:t>
            </w:r>
            <w:proofErr w:type="spellStart"/>
            <w:r>
              <w:t>קֶר</w:t>
            </w:r>
            <w:commentRangeEnd w:id="31"/>
            <w:proofErr w:type="spellEnd"/>
            <w:r w:rsidR="00AD63E2">
              <w:rPr>
                <w:rStyle w:val="CommentReference"/>
                <w:rFonts w:asciiTheme="minorHAnsi" w:hAnsiTheme="minorHAnsi"/>
              </w:rPr>
              <w:commentReference w:id="31"/>
            </w:r>
            <w:r>
              <w:t xml:space="preserve">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41DE0BFF" w:rsidR="00D32106" w:rsidRDefault="00007A9E">
            <w:proofErr w:type="spellStart"/>
            <w:r>
              <w:t>acc_in</w:t>
            </w:r>
            <w:proofErr w:type="spellEnd"/>
          </w:p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5B84F5D3" w:rsidR="00D32106" w:rsidRDefault="008815E1">
            <w:proofErr w:type="spellStart"/>
            <w:r>
              <w:t>clause_x</w:t>
            </w:r>
            <w:proofErr w:type="spellEnd"/>
          </w:p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4E645D70" w:rsidR="00D32106" w:rsidRDefault="008815E1">
            <w:proofErr w:type="spellStart"/>
            <w:r>
              <w:t>ach_rd</w:t>
            </w:r>
            <w:proofErr w:type="spellEnd"/>
          </w:p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37914CE6" w:rsidR="00D32106" w:rsidRDefault="008815E1">
            <w:r>
              <w:t>inf</w:t>
            </w:r>
          </w:p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505AC157" w:rsidR="00D32106" w:rsidRDefault="005C6889">
            <w:proofErr w:type="spellStart"/>
            <w:r>
              <w:t>clause_x</w:t>
            </w:r>
            <w:proofErr w:type="spellEnd"/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13D9B63A" w:rsidR="00D32106" w:rsidRDefault="005C6889">
            <w:proofErr w:type="spellStart"/>
            <w:r>
              <w:t>sta_ac</w:t>
            </w:r>
            <w:proofErr w:type="spellEnd"/>
          </w:p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4E370D9B" w:rsidR="00D32106" w:rsidRDefault="005C6889">
            <w:proofErr w:type="spellStart"/>
            <w:r>
              <w:t>acc_in</w:t>
            </w:r>
            <w:proofErr w:type="spellEnd"/>
          </w:p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422AF7E8" w:rsidR="00D32106" w:rsidRDefault="005C6889">
            <w:r>
              <w:t>past</w:t>
            </w:r>
          </w:p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9074C20" w:rsidR="00D32106" w:rsidRDefault="009747C7">
            <w:proofErr w:type="spellStart"/>
            <w:r>
              <w:t>ach_</w:t>
            </w:r>
            <w:r w:rsidR="004C33D5">
              <w:t>id</w:t>
            </w:r>
            <w:proofErr w:type="spellEnd"/>
          </w:p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24B3C6B6" w:rsidR="00D32106" w:rsidRDefault="009747C7">
            <w:r>
              <w:t>past</w:t>
            </w:r>
          </w:p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1EDF5A9D" w:rsidR="00D32106" w:rsidRDefault="007449DA">
            <w:proofErr w:type="spellStart"/>
            <w:r>
              <w:t>act_di</w:t>
            </w:r>
            <w:proofErr w:type="spellEnd"/>
          </w:p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67A8FA2D" w:rsidR="00D32106" w:rsidRDefault="007449DA">
            <w:r>
              <w:t>1.1.2.4</w:t>
            </w:r>
          </w:p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43D61860" w:rsidR="00D32106" w:rsidRDefault="00D32106"/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commentRangeStart w:id="32"/>
            <w:r>
              <w:rPr>
                <w:sz w:val="16"/>
              </w:rPr>
              <w:t>b4cee68c9</w:t>
            </w:r>
            <w:commentRangeEnd w:id="32"/>
            <w:r w:rsidR="00423E24">
              <w:rPr>
                <w:rStyle w:val="CommentReference"/>
                <w:rFonts w:asciiTheme="minorHAnsi" w:hAnsiTheme="minorHAnsi"/>
              </w:rPr>
              <w:commentReference w:id="32"/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4BCFCF6C" w:rsidR="00D32106" w:rsidRDefault="00D32106"/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07E4BD0E" w:rsidR="00D32106" w:rsidRDefault="00423E24">
            <w:proofErr w:type="spellStart"/>
            <w:r>
              <w:t>ach_rd</w:t>
            </w:r>
            <w:proofErr w:type="spellEnd"/>
          </w:p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929287E" w:rsidR="00D32106" w:rsidRDefault="00423E24">
            <w:proofErr w:type="spellStart"/>
            <w:r>
              <w:t>ach_id</w:t>
            </w:r>
            <w:proofErr w:type="spellEnd"/>
          </w:p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40BCC2E4" w:rsidR="00D32106" w:rsidRDefault="003B779D">
            <w:proofErr w:type="spellStart"/>
            <w:r>
              <w:t>act_di</w:t>
            </w:r>
            <w:proofErr w:type="spellEnd"/>
          </w:p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34D79809" w:rsidR="00D32106" w:rsidRDefault="00B15A38">
            <w:proofErr w:type="spellStart"/>
            <w:r>
              <w:t>acc_</w:t>
            </w:r>
            <w:r w:rsidR="007D0F6D">
              <w:t>ru</w:t>
            </w:r>
            <w:proofErr w:type="spellEnd"/>
          </w:p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1E2652F8" w:rsidR="00D32106" w:rsidRDefault="00105A0F">
            <w:proofErr w:type="spellStart"/>
            <w:r>
              <w:t>act_di</w:t>
            </w:r>
            <w:proofErr w:type="spellEnd"/>
          </w:p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0F7D8C5D" w:rsidR="00D32106" w:rsidRDefault="00361CDF">
            <w:proofErr w:type="spellStart"/>
            <w:r>
              <w:t>clause_x</w:t>
            </w:r>
            <w:proofErr w:type="spellEnd"/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61E89C14" w:rsidR="00D32106" w:rsidRDefault="00361CDF">
            <w:proofErr w:type="spellStart"/>
            <w:r>
              <w:t>sta_tr</w:t>
            </w:r>
            <w:proofErr w:type="spellEnd"/>
          </w:p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C2FF9BB" w:rsidR="00D32106" w:rsidRDefault="00361CDF">
            <w:r>
              <w:t>1.1.2.5.3.1</w:t>
            </w:r>
          </w:p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46DEDDA6" w:rsidR="00D32106" w:rsidRDefault="003E34E2">
            <w:proofErr w:type="spellStart"/>
            <w:r>
              <w:t>ach_id</w:t>
            </w:r>
            <w:proofErr w:type="spellEnd"/>
          </w:p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commentRangeStart w:id="33"/>
            <w:r>
              <w:t>בִּ</w:t>
            </w:r>
            <w:proofErr w:type="spellStart"/>
            <w:r>
              <w:t>ימ</w:t>
            </w:r>
            <w:proofErr w:type="spellEnd"/>
            <w:r>
              <w:t xml:space="preserve">ֵ֤י </w:t>
            </w:r>
            <w:proofErr w:type="spellStart"/>
            <w:r>
              <w:t>קָצִיר</w:t>
            </w:r>
            <w:proofErr w:type="spellEnd"/>
            <w:r>
              <w:t>֙ בָּרִ֣</w:t>
            </w:r>
            <w:proofErr w:type="spellStart"/>
            <w:r>
              <w:t>אש</w:t>
            </w:r>
            <w:proofErr w:type="spellEnd"/>
            <w:r>
              <w:t>ֹׁנִ֔</w:t>
            </w:r>
            <w:proofErr w:type="spellStart"/>
            <w:r>
              <w:t>ים</w:t>
            </w:r>
            <w:proofErr w:type="spellEnd"/>
            <w:r>
              <w:t xml:space="preserve"> בִּ</w:t>
            </w:r>
            <w:proofErr w:type="spellStart"/>
            <w:r>
              <w:t>תְחִל</w:t>
            </w:r>
            <w:proofErr w:type="spellEnd"/>
            <w:r>
              <w:t xml:space="preserve">ַּ֖ת </w:t>
            </w:r>
            <w:proofErr w:type="spellStart"/>
            <w:r>
              <w:t>קְצ</w:t>
            </w:r>
            <w:proofErr w:type="spellEnd"/>
            <w:r>
              <w:t>ִ֥</w:t>
            </w:r>
            <w:proofErr w:type="spellStart"/>
            <w:r>
              <w:t>יר</w:t>
            </w:r>
            <w:proofErr w:type="spellEnd"/>
            <w:r>
              <w:t xml:space="preserve"> שְׂ</w:t>
            </w:r>
            <w:proofErr w:type="spellStart"/>
            <w:r>
              <w:t>עֹר</w:t>
            </w:r>
            <w:proofErr w:type="spellEnd"/>
            <w:r>
              <w:t>ִֽ</w:t>
            </w:r>
            <w:proofErr w:type="spellStart"/>
            <w:r>
              <w:t>ים</w:t>
            </w:r>
            <w:commentRangeEnd w:id="33"/>
            <w:proofErr w:type="spellEnd"/>
            <w:r w:rsidR="003E34E2">
              <w:rPr>
                <w:rStyle w:val="CommentReference"/>
                <w:rFonts w:asciiTheme="minorHAnsi" w:hAnsiTheme="minorHAnsi"/>
              </w:rPr>
              <w:commentReference w:id="33"/>
            </w:r>
            <w:r>
              <w:t xml:space="preserve">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39F7CEA1" w:rsidR="00D32106" w:rsidRDefault="003E34E2">
            <w:proofErr w:type="spellStart"/>
            <w:r>
              <w:t>sta_tr</w:t>
            </w:r>
            <w:proofErr w:type="spellEnd"/>
          </w:p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29F77100" w:rsidR="00D32106" w:rsidRDefault="00C00C9A">
            <w:proofErr w:type="spellStart"/>
            <w:r>
              <w:t>acc_in</w:t>
            </w:r>
            <w:proofErr w:type="spellEnd"/>
          </w:p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2E987667" w:rsidR="00D32106" w:rsidRDefault="000D5057">
            <w:proofErr w:type="spellStart"/>
            <w:r>
              <w:t>ach_id</w:t>
            </w:r>
            <w:proofErr w:type="spellEnd"/>
          </w:p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527D3866" w:rsidR="00D32106" w:rsidRDefault="000D5057">
            <w:r>
              <w:t>1.1.2.5.3.2.1</w:t>
            </w:r>
          </w:p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2DAD1060" w:rsidR="00D32106" w:rsidRDefault="00614C5D">
            <w:proofErr w:type="spellStart"/>
            <w:r>
              <w:t>acc_in</w:t>
            </w:r>
            <w:proofErr w:type="spellEnd"/>
          </w:p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440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54FC6DA7" w:rsidR="00D32106" w:rsidRDefault="00614C5D">
            <w:proofErr w:type="spellStart"/>
            <w:r>
              <w:t>ach_id</w:t>
            </w:r>
            <w:proofErr w:type="spellEnd"/>
          </w:p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4B246C4B" w:rsidR="00D32106" w:rsidRDefault="00614C5D">
            <w:r>
              <w:t>1.1.2.5.3.2.1</w:t>
            </w:r>
          </w:p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36B3AC12" w:rsidR="00D32106" w:rsidRDefault="007A782E">
            <w:proofErr w:type="spellStart"/>
            <w:r>
              <w:t>ach_id</w:t>
            </w:r>
            <w:proofErr w:type="spellEnd"/>
          </w:p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32934266" w:rsidR="00D32106" w:rsidRDefault="000D372B">
            <w:proofErr w:type="spellStart"/>
            <w:r>
              <w:t>a</w:t>
            </w:r>
            <w:r w:rsidR="002D1D44">
              <w:t>cc_in</w:t>
            </w:r>
            <w:proofErr w:type="spellEnd"/>
          </w:p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276AC261" w:rsidR="00D32106" w:rsidRDefault="00A253E2">
            <w:proofErr w:type="spellStart"/>
            <w:r>
              <w:t>ach_id</w:t>
            </w:r>
            <w:proofErr w:type="spellEnd"/>
          </w:p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222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commentRangeStart w:id="34"/>
            <w:r>
              <w:rPr>
                <w:sz w:val="16"/>
              </w:rPr>
              <w:t>d8a140bd</w:t>
            </w:r>
            <w:commentRangeEnd w:id="34"/>
            <w:r w:rsidR="004A43DF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3BEB8A1" w:rsidR="00D32106" w:rsidRDefault="00D32106"/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6BDDC11" w:rsidR="00D32106" w:rsidRDefault="00D32106"/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66A4B5E" w:rsidR="00D32106" w:rsidRDefault="004A43DF">
            <w:proofErr w:type="spellStart"/>
            <w:r>
              <w:t>sta_ac</w:t>
            </w:r>
            <w:proofErr w:type="spellEnd"/>
          </w:p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46B1DCEB" w:rsidR="00D32106" w:rsidRDefault="004A43DF">
            <w:r>
              <w:t>mod</w:t>
            </w:r>
          </w:p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34D5A68C" w:rsidR="00D32106" w:rsidRDefault="009F42B1">
            <w:proofErr w:type="spellStart"/>
            <w:r>
              <w:t>ach_id</w:t>
            </w:r>
            <w:proofErr w:type="spellEnd"/>
          </w:p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0438B4E1" w:rsidR="00D32106" w:rsidRDefault="009F42B1">
            <w:r>
              <w:t>past</w:t>
            </w:r>
          </w:p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440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023AFD2C" w:rsidR="00D32106" w:rsidRDefault="00630842">
            <w:proofErr w:type="spellStart"/>
            <w:r>
              <w:t>ach_</w:t>
            </w:r>
            <w:r w:rsidR="001E63BF">
              <w:t>r</w:t>
            </w:r>
            <w:r>
              <w:t>d</w:t>
            </w:r>
            <w:proofErr w:type="spellEnd"/>
          </w:p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18E694DA" w:rsidR="00D32106" w:rsidRDefault="00630842">
            <w:r>
              <w:t>1.1.2.5.3.2.2</w:t>
            </w:r>
          </w:p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5650066E" w:rsidR="00D32106" w:rsidRDefault="001E63BF">
            <w:proofErr w:type="spellStart"/>
            <w:r>
              <w:t>ach_rd</w:t>
            </w:r>
            <w:proofErr w:type="spellEnd"/>
          </w:p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0528DC8E" w:rsidR="00D32106" w:rsidRDefault="00AA2B6E">
            <w:proofErr w:type="spellStart"/>
            <w:r>
              <w:t>ach_id</w:t>
            </w:r>
            <w:proofErr w:type="spellEnd"/>
          </w:p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6890FBE2" w:rsidR="00D32106" w:rsidRDefault="00417D59">
            <w:proofErr w:type="spellStart"/>
            <w:r>
              <w:t>acc_in</w:t>
            </w:r>
            <w:proofErr w:type="spellEnd"/>
          </w:p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69E5CF3A" w:rsidR="00D32106" w:rsidRDefault="00417D59">
            <w:r>
              <w:t>past</w:t>
            </w:r>
          </w:p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commentRangeStart w:id="35"/>
            <w:r>
              <w:t xml:space="preserve">בַּשָּׁנָ֨ה הָרְבִיעִ֜ית בְּחֹ֣דֶשׁ זִ֗ו </w:t>
            </w:r>
            <w:commentRangeEnd w:id="35"/>
            <w:r w:rsidR="00417D59"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1728" w:type="auto"/>
          </w:tcPr>
          <w:p w14:paraId="1303EC7C" w14:textId="5DF66C93" w:rsidR="00D32106" w:rsidRDefault="00D32106"/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440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0BFB4AEF" w:rsidR="00D32106" w:rsidRDefault="00417D59">
            <w:proofErr w:type="spellStart"/>
            <w:r>
              <w:t>ach_id</w:t>
            </w:r>
            <w:proofErr w:type="spellEnd"/>
          </w:p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4F4B0BE6" w:rsidR="00D32106" w:rsidRDefault="00417D59">
            <w:r>
              <w:t>1.1.2.5.3.2.1</w:t>
            </w:r>
          </w:p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3174E5AC" w:rsidR="00D32106" w:rsidRDefault="00337F6B">
            <w:proofErr w:type="spellStart"/>
            <w:r>
              <w:t>ach_id</w:t>
            </w:r>
            <w:proofErr w:type="spellEnd"/>
          </w:p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commentRangeStart w:id="36"/>
            <w:r>
              <w:t xml:space="preserve">בַשָּׁנָה֩ הָאַחַ֨ת עֶשְׂרֵ֜ה בְּיֶ֣רַח בּ֗וּל </w:t>
            </w:r>
            <w:commentRangeEnd w:id="36"/>
            <w:r w:rsidR="00442C3E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222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0B370159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3C6F0C48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commentRangeStart w:id="37"/>
            <w:r>
              <w:t>verb</w:t>
            </w:r>
            <w:commentRangeEnd w:id="37"/>
            <w:r w:rsidR="00CD5244">
              <w:rPr>
                <w:rStyle w:val="CommentReference"/>
                <w:rFonts w:asciiTheme="minorHAnsi" w:hAnsiTheme="minorHAnsi"/>
              </w:rPr>
              <w:commentReference w:id="37"/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commentRangeStart w:id="38"/>
            <w:r>
              <w:t xml:space="preserve">בִּיצֻקָתֹֽו׃ </w:t>
            </w:r>
            <w:commentRangeEnd w:id="38"/>
            <w:r w:rsidR="00CD5244">
              <w:rPr>
                <w:rStyle w:val="CommentReference"/>
                <w:rFonts w:asciiTheme="minorHAnsi" w:hAnsiTheme="minorHAnsi"/>
              </w:rPr>
              <w:commentReference w:id="38"/>
            </w:r>
          </w:p>
        </w:tc>
        <w:tc>
          <w:tcPr>
            <w:tcW w:w="1728" w:type="auto"/>
          </w:tcPr>
          <w:p w14:paraId="5409B985" w14:textId="2316304E" w:rsidR="00D32106" w:rsidRDefault="00D32106"/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E5DFBE" w:rsidR="00D32106" w:rsidRDefault="00344766">
            <w:proofErr w:type="spellStart"/>
            <w:r>
              <w:t>acc_in</w:t>
            </w:r>
            <w:proofErr w:type="spellEnd"/>
          </w:p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commentRangeStart w:id="39"/>
            <w:r>
              <w:t xml:space="preserve">בְּיֶ֥רַח הָאֵֽתָנִ֖ים בֶּחָ֑ג </w:t>
            </w:r>
            <w:commentRangeEnd w:id="39"/>
            <w:r w:rsidR="00344766">
              <w:rPr>
                <w:rStyle w:val="CommentReference"/>
                <w:rFonts w:asciiTheme="minorHAnsi" w:hAnsiTheme="minorHAnsi"/>
              </w:rPr>
              <w:commentReference w:id="39"/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63CC23C9" w:rsidR="00D32106" w:rsidRDefault="0005614D">
            <w:proofErr w:type="spellStart"/>
            <w:r>
              <w:t>ach_id</w:t>
            </w:r>
            <w:proofErr w:type="spellEnd"/>
          </w:p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524CB8FE" w:rsidR="00D32106" w:rsidRDefault="0005614D">
            <w:proofErr w:type="spellStart"/>
            <w:r>
              <w:t>acc_in</w:t>
            </w:r>
            <w:proofErr w:type="spellEnd"/>
          </w:p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0FD2DE11" w:rsidR="00D32106" w:rsidRDefault="00CC6360">
            <w:proofErr w:type="spellStart"/>
            <w:r>
              <w:t>ach_rd</w:t>
            </w:r>
            <w:proofErr w:type="spellEnd"/>
          </w:p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297BFE53" w:rsidR="00D32106" w:rsidRDefault="009244F8">
            <w:proofErr w:type="spellStart"/>
            <w:r>
              <w:t>acc_in</w:t>
            </w:r>
            <w:proofErr w:type="spellEnd"/>
          </w:p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0D2655D" w:rsidR="00D32106" w:rsidRDefault="0091795D">
            <w:r>
              <w:t>1.1.2.4.1</w:t>
            </w:r>
          </w:p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1256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54176C5F" w:rsidR="00D32106" w:rsidRDefault="00083B01">
            <w:r>
              <w:t>medial</w:t>
            </w:r>
          </w:p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4C4BC798" w:rsidR="00D32106" w:rsidRDefault="00083B01">
            <w:proofErr w:type="spellStart"/>
            <w:r>
              <w:t>sta_tr</w:t>
            </w:r>
            <w:proofErr w:type="spellEnd"/>
          </w:p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27E099A8" w:rsidR="00D32106" w:rsidRDefault="00E04929">
            <w:r>
              <w:t>1.1.2.5.3.1</w:t>
            </w:r>
          </w:p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5A61093A" w:rsidR="00D32106" w:rsidRDefault="00794EB8">
            <w:proofErr w:type="spellStart"/>
            <w:r>
              <w:t>ach_id</w:t>
            </w:r>
            <w:proofErr w:type="spellEnd"/>
          </w:p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2B021496" w:rsidR="00D32106" w:rsidRDefault="00794EB8" w:rsidP="00794EB8">
            <w:pPr>
              <w:rPr>
                <w:lang w:bidi="he-IL"/>
              </w:rPr>
            </w:pPr>
            <w:r>
              <w:rPr>
                <w:lang w:bidi="he-IL"/>
              </w:rPr>
              <w:t>1.1.2.6.1</w:t>
            </w:r>
          </w:p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1EF2FEF4" w:rsidR="00D32106" w:rsidRDefault="004F422F">
            <w:proofErr w:type="spellStart"/>
            <w:r>
              <w:t>acc_in</w:t>
            </w:r>
            <w:proofErr w:type="spellEnd"/>
          </w:p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5841E05C" w:rsidR="00D32106" w:rsidRDefault="004F422F">
            <w:r>
              <w:t>past</w:t>
            </w:r>
          </w:p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6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D57CB21" w:rsidR="00D32106" w:rsidRDefault="00570D30">
            <w:proofErr w:type="spellStart"/>
            <w:r>
              <w:t>clause_x</w:t>
            </w:r>
            <w:proofErr w:type="spellEnd"/>
          </w:p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3BF45296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commentRangeStart w:id="40"/>
            <w:r>
              <w:t xml:space="preserve">בַּחֹ֣דֶשׁ הַשְּׁמִינִ֣י בַּחֲמִשָּֽׁה־עָשָׂר֩ יֹ֨ום׀ לַחֹ֜דֶשׁ </w:t>
            </w:r>
            <w:commentRangeEnd w:id="40"/>
            <w:r w:rsidR="00B72D46">
              <w:rPr>
                <w:rStyle w:val="CommentReference"/>
                <w:rFonts w:asciiTheme="minorHAnsi" w:hAnsiTheme="minorHAnsi"/>
              </w:rPr>
              <w:commentReference w:id="40"/>
            </w:r>
          </w:p>
        </w:tc>
        <w:tc>
          <w:tcPr>
            <w:tcW w:w="1728" w:type="auto"/>
          </w:tcPr>
          <w:p w14:paraId="62EAC9C1" w14:textId="4A6428A0" w:rsidR="00D32106" w:rsidRDefault="00D32106"/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2B3082FB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>בַּ</w:t>
            </w:r>
            <w:commentRangeStart w:id="41"/>
            <w:r>
              <w:t xml:space="preserve">חֲמִשָּׁ֨ה עָשָׂ֥ר יֹום֙ בַּחֹ֣דֶשׁ הַשְּׁמִינִ֔י בַּחֹ֖דֶשׁ </w:t>
            </w:r>
            <w:commentRangeEnd w:id="41"/>
            <w:r w:rsidR="00B72D46">
              <w:rPr>
                <w:rStyle w:val="CommentReference"/>
                <w:rFonts w:asciiTheme="minorHAnsi" w:hAnsiTheme="minorHAnsi"/>
              </w:rPr>
              <w:commentReference w:id="41"/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3DDC6EA3" w:rsidR="00D32106" w:rsidRDefault="00F21828">
            <w:proofErr w:type="spellStart"/>
            <w:r>
              <w:t>ach_id</w:t>
            </w:r>
            <w:proofErr w:type="spellEnd"/>
          </w:p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330D67CA" w:rsidR="00D32106" w:rsidRDefault="007E0583">
            <w:proofErr w:type="spellStart"/>
            <w:r>
              <w:t>ach_rd</w:t>
            </w:r>
            <w:proofErr w:type="spellEnd"/>
          </w:p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27E5455B" w:rsidR="00D32106" w:rsidRDefault="000B0DBC">
            <w:proofErr w:type="spellStart"/>
            <w:r>
              <w:t>act_di</w:t>
            </w:r>
            <w:proofErr w:type="spellEnd"/>
          </w:p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02740F8A" w:rsidR="00D32106" w:rsidRDefault="000B0DBC">
            <w:r>
              <w:t>past</w:t>
            </w:r>
          </w:p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111303E4" w:rsidR="00D32106" w:rsidRDefault="00816E05">
            <w:proofErr w:type="spellStart"/>
            <w:r>
              <w:t>ach_id</w:t>
            </w:r>
            <w:proofErr w:type="spellEnd"/>
          </w:p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2BA4C083" w:rsidR="00D32106" w:rsidRDefault="0085513B">
            <w:proofErr w:type="spellStart"/>
            <w:r>
              <w:t>ach_id</w:t>
            </w:r>
            <w:proofErr w:type="spellEnd"/>
          </w:p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1B48384D" w:rsidR="00D32106" w:rsidRDefault="002660F6">
            <w:proofErr w:type="spellStart"/>
            <w:r>
              <w:t>ach_id</w:t>
            </w:r>
            <w:proofErr w:type="spellEnd"/>
          </w:p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2DA987C5" w:rsidR="00D32106" w:rsidRDefault="00367B3C">
            <w:proofErr w:type="spellStart"/>
            <w:r>
              <w:t>ach_id</w:t>
            </w:r>
            <w:proofErr w:type="spellEnd"/>
          </w:p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26F0115F" w:rsidR="00D32106" w:rsidRDefault="00795CBB">
            <w:proofErr w:type="spellStart"/>
            <w:r>
              <w:t>ach_id</w:t>
            </w:r>
            <w:proofErr w:type="spellEnd"/>
          </w:p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6E72980C" w:rsidR="00D32106" w:rsidRDefault="00811C28">
            <w:proofErr w:type="spellStart"/>
            <w:r>
              <w:t>ach_id</w:t>
            </w:r>
            <w:proofErr w:type="spellEnd"/>
          </w:p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431E0240" w:rsidR="00D32106" w:rsidRDefault="008918C9">
            <w:proofErr w:type="spellStart"/>
            <w:r>
              <w:t>ach_id</w:t>
            </w:r>
            <w:proofErr w:type="spellEnd"/>
          </w:p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04BD5A28" w:rsidR="00D32106" w:rsidRDefault="006F5130">
            <w:proofErr w:type="spellStart"/>
            <w:r>
              <w:t>ach_id</w:t>
            </w:r>
            <w:proofErr w:type="spellEnd"/>
          </w:p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08B69827" w:rsidR="00D32106" w:rsidRDefault="0037313F">
            <w:proofErr w:type="spellStart"/>
            <w:r>
              <w:t>ach_id</w:t>
            </w:r>
            <w:proofErr w:type="spellEnd"/>
          </w:p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4076B916" w:rsidR="00D32106" w:rsidRDefault="0085405A">
            <w:proofErr w:type="spellStart"/>
            <w:r>
              <w:t>ach_id</w:t>
            </w:r>
            <w:proofErr w:type="spellEnd"/>
          </w:p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5BD5B684" w:rsidR="00D32106" w:rsidRDefault="00043785">
            <w:proofErr w:type="spellStart"/>
            <w:r>
              <w:t>ach_id</w:t>
            </w:r>
            <w:proofErr w:type="spellEnd"/>
          </w:p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470779F5" w:rsidR="00D32106" w:rsidRDefault="00135104">
            <w:proofErr w:type="spellStart"/>
            <w:r>
              <w:t>acc_in</w:t>
            </w:r>
            <w:proofErr w:type="spellEnd"/>
          </w:p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28E8B5F3" w:rsidR="00D32106" w:rsidRDefault="00433783">
            <w:proofErr w:type="spellStart"/>
            <w:r>
              <w:t>clause_x</w:t>
            </w:r>
            <w:proofErr w:type="spellEnd"/>
          </w:p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3C95C7EA" w:rsidR="00D32106" w:rsidRDefault="00433783">
            <w:proofErr w:type="spellStart"/>
            <w:r>
              <w:t>act_di</w:t>
            </w:r>
            <w:proofErr w:type="spellEnd"/>
          </w:p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13319D0" w:rsidR="00D32106" w:rsidRDefault="00433783">
            <w:r>
              <w:t>past prog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67EA1AB5" w:rsidR="00D32106" w:rsidRDefault="000F6149">
            <w:proofErr w:type="spellStart"/>
            <w:r>
              <w:t>ellp</w:t>
            </w:r>
            <w:proofErr w:type="spellEnd"/>
          </w:p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363A346D" w:rsidR="00D32106" w:rsidRDefault="000F6149">
            <w:r>
              <w:t>none</w:t>
            </w:r>
          </w:p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3B3B53F8" w:rsidR="00D32106" w:rsidRDefault="00901BD6">
            <w:proofErr w:type="spellStart"/>
            <w:r>
              <w:t>clause_x</w:t>
            </w:r>
            <w:proofErr w:type="spellEnd"/>
          </w:p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258C6488" w:rsidR="00D32106" w:rsidRDefault="00901BD6">
            <w:proofErr w:type="spellStart"/>
            <w:r>
              <w:t>acc_in</w:t>
            </w:r>
            <w:proofErr w:type="spellEnd"/>
          </w:p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6A8EE073" w:rsidR="00D32106" w:rsidRDefault="00000000">
            <w:r>
              <w:t>1.1.1.</w:t>
            </w:r>
            <w:r w:rsidR="002E0504">
              <w:t>1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2FEA81A8" w:rsidR="00D32106" w:rsidRDefault="00A35181">
            <w:proofErr w:type="spellStart"/>
            <w:r>
              <w:t>acc_in</w:t>
            </w:r>
            <w:proofErr w:type="spellEnd"/>
          </w:p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20926252" w:rsidR="00D32106" w:rsidRDefault="00A35181">
            <w:r>
              <w:t>mod</w:t>
            </w:r>
          </w:p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6C506240" w:rsidR="00D32106" w:rsidRDefault="0010503A">
            <w:proofErr w:type="spellStart"/>
            <w:r>
              <w:t>ach_cy</w:t>
            </w:r>
            <w:proofErr w:type="spellEnd"/>
          </w:p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22E105AB" w:rsidR="00D32106" w:rsidRDefault="0089403B">
            <w:proofErr w:type="spellStart"/>
            <w:r>
              <w:t>act_un</w:t>
            </w:r>
            <w:proofErr w:type="spellEnd"/>
          </w:p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132AB9F7" w:rsidR="00D32106" w:rsidRDefault="0089403B">
            <w:r>
              <w:t>past</w:t>
            </w:r>
          </w:p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293C235F" w:rsidR="00D32106" w:rsidRDefault="00E40948">
            <w:proofErr w:type="spellStart"/>
            <w:r>
              <w:t>acc_in</w:t>
            </w:r>
            <w:proofErr w:type="spellEnd"/>
          </w:p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96FDEDA" w:rsidR="00D32106" w:rsidRDefault="00E40948">
            <w:r>
              <w:t>past</w:t>
            </w:r>
          </w:p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0EDF5C15" w:rsidR="00D32106" w:rsidRDefault="00000000">
            <w:r>
              <w:t>1.1.1.</w:t>
            </w:r>
            <w:r w:rsidR="00637649">
              <w:t>1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09E08DB4" w:rsidR="00D32106" w:rsidRDefault="0083773E">
            <w:proofErr w:type="spellStart"/>
            <w:r>
              <w:t>acc_in</w:t>
            </w:r>
            <w:proofErr w:type="spellEnd"/>
          </w:p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40341D27" w:rsidR="00D32106" w:rsidRDefault="000E22C4">
            <w:proofErr w:type="spellStart"/>
            <w:r>
              <w:t>ac</w:t>
            </w:r>
            <w:r w:rsidR="00020690">
              <w:t>t_di</w:t>
            </w:r>
            <w:proofErr w:type="spellEnd"/>
          </w:p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4D546512" w:rsidR="00D32106" w:rsidRDefault="000E22C4">
            <w:r>
              <w:t>past</w:t>
            </w:r>
          </w:p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65D5329A" w:rsidR="00D32106" w:rsidRDefault="00E657F0">
            <w:proofErr w:type="spellStart"/>
            <w:r>
              <w:t>a</w:t>
            </w:r>
            <w:r w:rsidR="005049A4">
              <w:t>cc_in</w:t>
            </w:r>
            <w:proofErr w:type="spellEnd"/>
          </w:p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B27885A" w:rsidR="00D32106" w:rsidRDefault="00E01CF7">
            <w:r>
              <w:t>1.1.2.4.1</w:t>
            </w:r>
          </w:p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310A3B04" w:rsidR="00D32106" w:rsidRDefault="009C2B5D">
            <w:proofErr w:type="spellStart"/>
            <w:r>
              <w:t>acc_in</w:t>
            </w:r>
            <w:proofErr w:type="spellEnd"/>
          </w:p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28B4AA8A" w:rsidR="00D32106" w:rsidRDefault="00F44089">
            <w:proofErr w:type="spellStart"/>
            <w:r>
              <w:t>acc_in</w:t>
            </w:r>
            <w:proofErr w:type="spellEnd"/>
          </w:p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65420CEB" w:rsidR="00D32106" w:rsidRDefault="00F44089">
            <w:r>
              <w:t>1.1.2.5.3.1</w:t>
            </w:r>
          </w:p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60ED694E" w:rsidR="00D32106" w:rsidRDefault="003F6F94">
            <w:proofErr w:type="spellStart"/>
            <w:r>
              <w:t>acc_in</w:t>
            </w:r>
            <w:proofErr w:type="spellEnd"/>
          </w:p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5DB806AB" w:rsidR="00D32106" w:rsidRDefault="00522FFA">
            <w:r>
              <w:t>past</w:t>
            </w:r>
          </w:p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54F319F3" w:rsidR="00D32106" w:rsidRDefault="00421C89">
            <w:proofErr w:type="spellStart"/>
            <w:r>
              <w:t>clause_x</w:t>
            </w:r>
            <w:proofErr w:type="spellEnd"/>
          </w:p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25D93807" w:rsidR="00D32106" w:rsidRDefault="00421C89">
            <w:proofErr w:type="spellStart"/>
            <w:r>
              <w:t>ach_id</w:t>
            </w:r>
            <w:proofErr w:type="spellEnd"/>
          </w:p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149C86FB" w:rsidR="00D32106" w:rsidRDefault="005704A9">
            <w:proofErr w:type="spellStart"/>
            <w:r>
              <w:t>act_di</w:t>
            </w:r>
            <w:proofErr w:type="spellEnd"/>
          </w:p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07AF5B4" w:rsidR="00D32106" w:rsidRDefault="00AE15FB">
            <w:proofErr w:type="spellStart"/>
            <w:r>
              <w:t>ach_id</w:t>
            </w:r>
            <w:proofErr w:type="spellEnd"/>
          </w:p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4AE39BB" w:rsidR="00D32106" w:rsidRDefault="0006187C">
            <w:proofErr w:type="spellStart"/>
            <w:r>
              <w:t>ach_id</w:t>
            </w:r>
            <w:proofErr w:type="spellEnd"/>
          </w:p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25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1D84D2A8" w:rsidR="00D32106" w:rsidRDefault="005D3AA7">
            <w:proofErr w:type="spellStart"/>
            <w:r>
              <w:t>sta_ac</w:t>
            </w:r>
            <w:proofErr w:type="spellEnd"/>
          </w:p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54BE6988" w:rsidR="00D32106" w:rsidRDefault="00FE3F1F">
            <w:r>
              <w:t>1.1.2.5.3.1</w:t>
            </w:r>
          </w:p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41CA945" w:rsidR="00D32106" w:rsidRDefault="008829BC">
            <w:proofErr w:type="spellStart"/>
            <w:r>
              <w:t>ach_id</w:t>
            </w:r>
            <w:proofErr w:type="spellEnd"/>
          </w:p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1BB26446" w:rsidR="00D32106" w:rsidRDefault="00020A14">
            <w:proofErr w:type="spellStart"/>
            <w:r>
              <w:t>ach_id</w:t>
            </w:r>
            <w:proofErr w:type="spellEnd"/>
          </w:p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6C9851A1" w:rsidR="00D32106" w:rsidRDefault="00E76E51">
            <w:proofErr w:type="spellStart"/>
            <w:r>
              <w:t>ach_id</w:t>
            </w:r>
            <w:proofErr w:type="spellEnd"/>
          </w:p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1600B34E" w:rsidR="00D32106" w:rsidRDefault="00754C5D">
            <w:proofErr w:type="spellStart"/>
            <w:r>
              <w:t>act_di</w:t>
            </w:r>
            <w:proofErr w:type="spellEnd"/>
          </w:p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1F474767" w:rsidR="00D32106" w:rsidRDefault="00646AFF">
            <w:proofErr w:type="spellStart"/>
            <w:r>
              <w:t>act_di</w:t>
            </w:r>
            <w:proofErr w:type="spellEnd"/>
          </w:p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EFE0A9E" w:rsidR="00D32106" w:rsidRDefault="00595B5F">
            <w:r>
              <w:t>past</w:t>
            </w:r>
          </w:p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284B49F3" w:rsidR="00D32106" w:rsidRDefault="00B53278">
            <w:proofErr w:type="spellStart"/>
            <w:r>
              <w:t>ach_rd</w:t>
            </w:r>
            <w:proofErr w:type="spellEnd"/>
          </w:p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6D42230A" w:rsidR="00D32106" w:rsidRDefault="000D18B9">
            <w:r>
              <w:t>1.1.1.2.3</w:t>
            </w:r>
          </w:p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02412BB" w:rsidR="00D32106" w:rsidRDefault="00A20A0E">
            <w:proofErr w:type="spellStart"/>
            <w:r>
              <w:t>ach_rd</w:t>
            </w:r>
            <w:proofErr w:type="spellEnd"/>
          </w:p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4626137D" w:rsidR="00D32106" w:rsidRDefault="00611243">
            <w:proofErr w:type="spellStart"/>
            <w:r>
              <w:t>act_di</w:t>
            </w:r>
            <w:proofErr w:type="spellEnd"/>
          </w:p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42C70C21" w:rsidR="00D32106" w:rsidRDefault="00304826">
            <w:proofErr w:type="spellStart"/>
            <w:r>
              <w:t>ach_id</w:t>
            </w:r>
            <w:proofErr w:type="spellEnd"/>
          </w:p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6797B2" w:rsidR="00D32106" w:rsidRDefault="00EC1903">
            <w:proofErr w:type="spellStart"/>
            <w:r>
              <w:t>act_un</w:t>
            </w:r>
            <w:proofErr w:type="spellEnd"/>
          </w:p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5AFF8FF8" w:rsidR="00D32106" w:rsidRDefault="00B32812">
            <w:proofErr w:type="spellStart"/>
            <w:r>
              <w:t>act_un</w:t>
            </w:r>
            <w:proofErr w:type="spellEnd"/>
          </w:p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91C782B" w:rsidR="00D32106" w:rsidRDefault="00F52BB2">
            <w:proofErr w:type="spellStart"/>
            <w:r>
              <w:t>ach_id</w:t>
            </w:r>
            <w:proofErr w:type="spellEnd"/>
          </w:p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4AD83136" w:rsidR="00D32106" w:rsidRDefault="00371532">
            <w:proofErr w:type="spellStart"/>
            <w:r>
              <w:t>ach_id</w:t>
            </w:r>
            <w:proofErr w:type="spellEnd"/>
          </w:p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26A38068" w:rsidR="00D32106" w:rsidRDefault="00E12809">
            <w:proofErr w:type="spellStart"/>
            <w:r>
              <w:t>act_di</w:t>
            </w:r>
            <w:proofErr w:type="spellEnd"/>
          </w:p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6D00A39F" w:rsidR="00D32106" w:rsidRDefault="00D65005">
            <w:r>
              <w:t>past</w:t>
            </w:r>
          </w:p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53908B9C" w:rsidR="00D32106" w:rsidRDefault="001B4028">
            <w:proofErr w:type="spellStart"/>
            <w:r>
              <w:t>ach_rd</w:t>
            </w:r>
            <w:proofErr w:type="spellEnd"/>
          </w:p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0F67DAB9" w:rsidR="00D32106" w:rsidRDefault="004A03C3">
            <w:proofErr w:type="spellStart"/>
            <w:r>
              <w:t>ach_rd</w:t>
            </w:r>
            <w:proofErr w:type="spellEnd"/>
          </w:p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4A5EDA59" w:rsidR="00D32106" w:rsidRDefault="00046051">
            <w:proofErr w:type="spellStart"/>
            <w:r>
              <w:t>ach_id</w:t>
            </w:r>
            <w:proofErr w:type="spellEnd"/>
          </w:p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6DDDCF49" w:rsidR="00D32106" w:rsidRDefault="009838AC">
            <w:proofErr w:type="spellStart"/>
            <w:r>
              <w:t>sta_tr</w:t>
            </w:r>
            <w:proofErr w:type="spellEnd"/>
          </w:p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63C388E5" w:rsidR="00D32106" w:rsidRDefault="009838AC">
            <w:r>
              <w:t>past</w:t>
            </w:r>
          </w:p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574A6864" w:rsidR="00D32106" w:rsidRDefault="0011151D">
            <w:proofErr w:type="spellStart"/>
            <w:r>
              <w:t>ach_id</w:t>
            </w:r>
            <w:proofErr w:type="spellEnd"/>
          </w:p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276A944C" w:rsidR="00D32106" w:rsidRDefault="00B15219">
            <w:proofErr w:type="spellStart"/>
            <w:r>
              <w:t>ach_id</w:t>
            </w:r>
            <w:proofErr w:type="spellEnd"/>
          </w:p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39BB87B7" w:rsidR="00D32106" w:rsidRDefault="00485781">
            <w:proofErr w:type="spellStart"/>
            <w:r>
              <w:t>ach_id</w:t>
            </w:r>
            <w:proofErr w:type="spellEnd"/>
          </w:p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12179465" w:rsidR="00D32106" w:rsidRDefault="00B5212F">
            <w:proofErr w:type="spellStart"/>
            <w:r>
              <w:t>ach_id</w:t>
            </w:r>
            <w:proofErr w:type="spellEnd"/>
          </w:p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250391AB" w:rsidR="00D32106" w:rsidRDefault="00497672">
            <w:proofErr w:type="spellStart"/>
            <w:r>
              <w:t>ach_id</w:t>
            </w:r>
            <w:proofErr w:type="spellEnd"/>
          </w:p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52FD0D02" w:rsidR="00D32106" w:rsidRDefault="00753D2C">
            <w:proofErr w:type="spellStart"/>
            <w:r>
              <w:t>ach_id</w:t>
            </w:r>
            <w:proofErr w:type="spellEnd"/>
          </w:p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6111D5FC" w:rsidR="00D32106" w:rsidRDefault="0065219F">
            <w:proofErr w:type="spellStart"/>
            <w:r>
              <w:t>ach_id</w:t>
            </w:r>
            <w:proofErr w:type="spellEnd"/>
          </w:p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69907FC8" w:rsidR="00D32106" w:rsidRDefault="00EB7B5E">
            <w:proofErr w:type="spellStart"/>
            <w:r>
              <w:t>ach_id</w:t>
            </w:r>
            <w:proofErr w:type="spellEnd"/>
          </w:p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31420BB6" w:rsidR="00D32106" w:rsidRDefault="000021F1">
            <w:proofErr w:type="spellStart"/>
            <w:r>
              <w:t>ach_id</w:t>
            </w:r>
            <w:proofErr w:type="spellEnd"/>
          </w:p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15D73962" w:rsidR="00D32106" w:rsidRDefault="001928AE">
            <w:proofErr w:type="spellStart"/>
            <w:r>
              <w:t>ach_id</w:t>
            </w:r>
            <w:proofErr w:type="spellEnd"/>
          </w:p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25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5957B3BF" w:rsidR="00D32106" w:rsidRDefault="00DC4419">
            <w:proofErr w:type="spellStart"/>
            <w:r>
              <w:t>acc_in</w:t>
            </w:r>
            <w:proofErr w:type="spellEnd"/>
          </w:p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0701D37A" w:rsidR="00D32106" w:rsidRDefault="00DC4419">
            <w:r>
              <w:t>1.1.2.5.3.1</w:t>
            </w:r>
          </w:p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19D7B04D" w:rsidR="00D32106" w:rsidRDefault="00DC4419">
            <w:proofErr w:type="spellStart"/>
            <w:r>
              <w:t>ach_id</w:t>
            </w:r>
            <w:proofErr w:type="spellEnd"/>
          </w:p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1B2140FB" w:rsidR="00D32106" w:rsidRDefault="00E94A06">
            <w:proofErr w:type="spellStart"/>
            <w:r>
              <w:t>ach_id</w:t>
            </w:r>
            <w:proofErr w:type="spellEnd"/>
          </w:p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2D1CE85B" w:rsidR="00D32106" w:rsidRDefault="00547FF1">
            <w:proofErr w:type="spellStart"/>
            <w:r>
              <w:t>ach_rd</w:t>
            </w:r>
            <w:proofErr w:type="spellEnd"/>
          </w:p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1407ACEE" w:rsidR="00D32106" w:rsidRDefault="005B7BFF">
            <w:proofErr w:type="spellStart"/>
            <w:r>
              <w:t>ach_id</w:t>
            </w:r>
            <w:proofErr w:type="spellEnd"/>
          </w:p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0BA36E15" w:rsidR="00D32106" w:rsidRDefault="006C1C1F">
            <w:proofErr w:type="spellStart"/>
            <w:r>
              <w:t>ach_rd</w:t>
            </w:r>
            <w:proofErr w:type="spellEnd"/>
          </w:p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1201B3CC" w:rsidR="00D32106" w:rsidRDefault="00027253">
            <w:proofErr w:type="spellStart"/>
            <w:r>
              <w:t>ach_id</w:t>
            </w:r>
            <w:proofErr w:type="spellEnd"/>
          </w:p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010D4492" w:rsidR="00D32106" w:rsidRDefault="00AC12AC">
            <w:proofErr w:type="spellStart"/>
            <w:r>
              <w:t>ach_id</w:t>
            </w:r>
            <w:proofErr w:type="spellEnd"/>
          </w:p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5EBAE44D" w:rsidR="00D32106" w:rsidRDefault="004F2B13">
            <w:r>
              <w:t>1.1.2.5.2</w:t>
            </w:r>
          </w:p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215D02C1" w:rsidR="00D32106" w:rsidRDefault="003379ED">
            <w:proofErr w:type="spellStart"/>
            <w:r>
              <w:t>ach_id</w:t>
            </w:r>
            <w:proofErr w:type="spellEnd"/>
          </w:p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0D2465C9" w:rsidR="00D32106" w:rsidRDefault="003379ED">
            <w:r>
              <w:t>past</w:t>
            </w:r>
          </w:p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256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0446E172" w:rsidR="00D32106" w:rsidRDefault="0069462D" w:rsidP="0069462D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act_di</w:t>
            </w:r>
            <w:proofErr w:type="spellEnd"/>
          </w:p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EF4CFC7" w:rsidR="00D32106" w:rsidRDefault="0069462D">
            <w:r>
              <w:t>past</w:t>
            </w:r>
          </w:p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27E62CF2" w:rsidR="00D32106" w:rsidRDefault="00000000">
            <w:r>
              <w:t>1.1.1.2.2</w:t>
            </w:r>
            <w:r w:rsidR="004A0672">
              <w:t>.3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3D6130AD" w:rsidR="00D32106" w:rsidRDefault="00087330">
            <w:proofErr w:type="spellStart"/>
            <w:r>
              <w:t>ach_rd</w:t>
            </w:r>
            <w:proofErr w:type="spellEnd"/>
          </w:p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117AC437" w:rsidR="00D32106" w:rsidRDefault="00EE769A">
            <w:proofErr w:type="spellStart"/>
            <w:r>
              <w:t>act_di</w:t>
            </w:r>
            <w:proofErr w:type="spellEnd"/>
          </w:p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4D3E8E24" w:rsidR="00D32106" w:rsidRDefault="00081543">
            <w:proofErr w:type="spellStart"/>
            <w:r>
              <w:t>acc_in</w:t>
            </w:r>
            <w:proofErr w:type="spellEnd"/>
          </w:p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51CA11AC" w:rsidR="00D32106" w:rsidRDefault="00F81D88">
            <w:proofErr w:type="spellStart"/>
            <w:r>
              <w:t>ellp</w:t>
            </w:r>
            <w:proofErr w:type="spellEnd"/>
          </w:p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52CCE676" w:rsidR="00D32106" w:rsidRDefault="00F81D88">
            <w:r>
              <w:t>none</w:t>
            </w:r>
          </w:p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3384DDCB" w:rsidR="00D32106" w:rsidRDefault="00F81D88">
            <w:proofErr w:type="spellStart"/>
            <w:r>
              <w:t>act_di</w:t>
            </w:r>
            <w:proofErr w:type="spellEnd"/>
          </w:p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43206223" w:rsidR="00D32106" w:rsidRDefault="006B5A10">
            <w:proofErr w:type="spellStart"/>
            <w:r>
              <w:t>act_di</w:t>
            </w:r>
            <w:proofErr w:type="spellEnd"/>
          </w:p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2F63AB9F" w:rsidR="00D32106" w:rsidRDefault="006B5A10">
            <w:r>
              <w:t>past</w:t>
            </w:r>
          </w:p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15B30507" w:rsidR="00D32106" w:rsidRDefault="0061575E">
            <w:proofErr w:type="spellStart"/>
            <w:r>
              <w:t>ach_rd</w:t>
            </w:r>
            <w:proofErr w:type="spellEnd"/>
          </w:p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4C12F20" w:rsidR="00D32106" w:rsidRDefault="000C7896">
            <w:proofErr w:type="spellStart"/>
            <w:r>
              <w:t>ach_rd</w:t>
            </w:r>
            <w:proofErr w:type="spellEnd"/>
          </w:p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66470451" w:rsidR="00D32106" w:rsidRDefault="000A667D">
            <w:proofErr w:type="spellStart"/>
            <w:r>
              <w:t>acc_in</w:t>
            </w:r>
            <w:proofErr w:type="spellEnd"/>
          </w:p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1E29CE9" w:rsidR="00D32106" w:rsidRDefault="00F86574">
            <w:proofErr w:type="spellStart"/>
            <w:r>
              <w:t>acc_in</w:t>
            </w:r>
            <w:proofErr w:type="spellEnd"/>
          </w:p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4FE57CFB" w:rsidR="00D32106" w:rsidRDefault="00D3073D">
            <w:proofErr w:type="spellStart"/>
            <w:r>
              <w:t>ach_rd</w:t>
            </w:r>
            <w:proofErr w:type="spellEnd"/>
          </w:p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2FF700EA" w:rsidR="00D32106" w:rsidRDefault="009B31E4">
            <w:proofErr w:type="spellStart"/>
            <w:r>
              <w:t>ach_rd</w:t>
            </w:r>
            <w:proofErr w:type="spellEnd"/>
          </w:p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1CC7259" w:rsidR="00D32106" w:rsidRDefault="009B31E4">
            <w:r>
              <w:t>past</w:t>
            </w:r>
          </w:p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25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52E57ED0" w:rsidR="00D32106" w:rsidRDefault="009C40E0">
            <w:proofErr w:type="spellStart"/>
            <w:r>
              <w:t>acc_in</w:t>
            </w:r>
            <w:proofErr w:type="spellEnd"/>
          </w:p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689F49E2" w:rsidR="00D32106" w:rsidRDefault="00000000">
            <w:r>
              <w:t>1.1.2.1.1</w:t>
            </w:r>
            <w:r w:rsidR="00810535">
              <w:t>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1870F2CA" w:rsidR="00D32106" w:rsidRDefault="00810535">
            <w:proofErr w:type="spellStart"/>
            <w:r>
              <w:t>act_di</w:t>
            </w:r>
            <w:proofErr w:type="spellEnd"/>
          </w:p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4D039C46" w:rsidR="00D32106" w:rsidRDefault="00231395">
            <w:proofErr w:type="spellStart"/>
            <w:r>
              <w:t>act_di</w:t>
            </w:r>
            <w:proofErr w:type="spellEnd"/>
          </w:p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14056F70" w:rsidR="00D32106" w:rsidRDefault="00F05704">
            <w:proofErr w:type="spellStart"/>
            <w:r>
              <w:t>acc_in</w:t>
            </w:r>
            <w:proofErr w:type="spellEnd"/>
          </w:p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5F97B3DD" w:rsidR="00D32106" w:rsidRDefault="007E43C0">
            <w:proofErr w:type="spellStart"/>
            <w:r>
              <w:t>ach_id</w:t>
            </w:r>
            <w:proofErr w:type="spellEnd"/>
          </w:p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222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commentRangeStart w:id="42"/>
            <w:r>
              <w:rPr>
                <w:sz w:val="16"/>
              </w:rPr>
              <w:t>12d9d4e7</w:t>
            </w:r>
            <w:commentRangeEnd w:id="42"/>
            <w:r w:rsidR="00DD3A14">
              <w:rPr>
                <w:rStyle w:val="CommentReference"/>
                <w:rFonts w:asciiTheme="minorHAnsi" w:hAnsiTheme="minorHAnsi"/>
              </w:rPr>
              <w:commentReference w:id="42"/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6B702564" w:rsidR="00D32106" w:rsidRDefault="00D32106"/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222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commentRangeStart w:id="43"/>
            <w:r>
              <w:rPr>
                <w:sz w:val="16"/>
              </w:rPr>
              <w:t>ffacea04</w:t>
            </w:r>
            <w:commentRangeEnd w:id="43"/>
            <w:r w:rsidR="00A83900">
              <w:rPr>
                <w:rStyle w:val="CommentReference"/>
                <w:rFonts w:asciiTheme="minorHAnsi" w:hAnsiTheme="minorHAnsi"/>
              </w:rPr>
              <w:commentReference w:id="43"/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5C9631A3" w:rsidR="00D32106" w:rsidRDefault="00D32106"/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08FB2B5C" w:rsidR="00D32106" w:rsidRDefault="00D32106"/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6086F3F5" w:rsidR="00D32106" w:rsidRDefault="00D32106"/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57D211D" w:rsidR="00D32106" w:rsidRDefault="00727054">
            <w:proofErr w:type="spellStart"/>
            <w:r>
              <w:t>sta_tr</w:t>
            </w:r>
            <w:proofErr w:type="spellEnd"/>
          </w:p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012B6A1A" w:rsidR="00D32106" w:rsidRDefault="002155A0">
            <w:proofErr w:type="spellStart"/>
            <w:r>
              <w:t>acc_in</w:t>
            </w:r>
            <w:proofErr w:type="spellEnd"/>
          </w:p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commentRangeStart w:id="44"/>
            <w:r>
              <w:t xml:space="preserve">בַחֹ֤דֶשׁ הַֽחֲמִישִׁי֙ בְּשִׁבְעָ֣ה לַחֹ֔דֶשׁ </w:t>
            </w:r>
            <w:commentRangeEnd w:id="44"/>
            <w:r w:rsidR="006E327B">
              <w:rPr>
                <w:rStyle w:val="CommentReference"/>
                <w:rFonts w:asciiTheme="minorHAnsi" w:hAnsiTheme="minorHAnsi"/>
              </w:rPr>
              <w:commentReference w:id="44"/>
            </w:r>
          </w:p>
        </w:tc>
        <w:tc>
          <w:tcPr>
            <w:tcW w:w="1728" w:type="auto"/>
          </w:tcPr>
          <w:p w14:paraId="42C8B8D7" w14:textId="265B29D0" w:rsidR="00D32106" w:rsidRDefault="00D32106"/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34A32BF1" w:rsidR="00D32106" w:rsidRDefault="006E327B">
            <w:proofErr w:type="spellStart"/>
            <w:r>
              <w:t>act_di</w:t>
            </w:r>
            <w:proofErr w:type="spellEnd"/>
          </w:p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1CEE530A" w:rsidR="00D32106" w:rsidRDefault="006E327B">
            <w:r>
              <w:t>past</w:t>
            </w:r>
          </w:p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19537121" w:rsidR="00D32106" w:rsidRDefault="009453B3">
            <w:proofErr w:type="spellStart"/>
            <w:r>
              <w:t>ach_rd</w:t>
            </w:r>
            <w:proofErr w:type="spellEnd"/>
          </w:p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69613DC4" w:rsidR="00D32106" w:rsidRDefault="009453B3">
            <w:r>
              <w:t>past</w:t>
            </w:r>
          </w:p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commentRangeStart w:id="45"/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  <w:commentRangeEnd w:id="45"/>
            <w:r w:rsidR="00F064B9">
              <w:rPr>
                <w:rStyle w:val="CommentReference"/>
                <w:rFonts w:asciiTheme="minorHAnsi" w:hAnsiTheme="minorHAnsi"/>
              </w:rPr>
              <w:commentReference w:id="45"/>
            </w:r>
          </w:p>
        </w:tc>
        <w:tc>
          <w:tcPr>
            <w:tcW w:w="1728" w:type="auto"/>
          </w:tcPr>
          <w:p w14:paraId="22D52E47" w14:textId="6B45BB10" w:rsidR="00D32106" w:rsidRDefault="00D32106"/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7T15:40:00Z" w:initials="CK">
    <w:p w14:paraId="4783EC2E" w14:textId="77777777" w:rsidR="00C77C27" w:rsidRDefault="00C77C27" w:rsidP="00FD20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Labeling it as non temporal adjunct</w:t>
      </w:r>
    </w:p>
  </w:comment>
  <w:comment w:id="3" w:author="Cody Kingham" w:date="2023-05-27T15:41:00Z" w:initials="CK">
    <w:p w14:paraId="4A59C68D" w14:textId="77777777" w:rsidR="00C77C27" w:rsidRDefault="00C77C27" w:rsidP="006E77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it as temporal, so this would be a debatable example to keep</w:t>
      </w:r>
    </w:p>
  </w:comment>
  <w:comment w:id="4" w:author="Cody Kingham" w:date="2023-05-20T15:14:00Z" w:initials="CK">
    <w:p w14:paraId="3807880C" w14:textId="2DE9229E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5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6" w:author="Cody Kingham" w:date="2023-05-27T16:45:00Z" w:initials="CK">
    <w:p w14:paraId="0CFB4892" w14:textId="77777777" w:rsidR="00733192" w:rsidRDefault="00733192" w:rsidP="000B09D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re-drawn</w:t>
      </w:r>
    </w:p>
  </w:comment>
  <w:comment w:id="7" w:author="Cody Kingham" w:date="2023-05-20T17:30:00Z" w:initials="CK">
    <w:p w14:paraId="36D42D40" w14:textId="1F93D753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8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9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11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12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3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4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5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6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8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9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21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22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4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5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6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7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8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9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  <w:comment w:id="30" w:author="Cody Kingham" w:date="2023-05-23T07:12:00Z" w:initials="CK">
    <w:p w14:paraId="5945C231" w14:textId="77777777" w:rsidR="00FB309C" w:rsidRDefault="00FB309C" w:rsidP="005563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1" w:author="Cody Kingham" w:date="2023-05-23T07:15:00Z" w:initials="CK">
    <w:p w14:paraId="341A95FC" w14:textId="77777777" w:rsidR="00AD63E2" w:rsidRDefault="00AD63E2" w:rsidP="00672F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frequentive, not locative TA</w:t>
      </w:r>
    </w:p>
  </w:comment>
  <w:comment w:id="32" w:author="Cody Kingham" w:date="2023-05-23T07:28:00Z" w:initials="CK">
    <w:p w14:paraId="7E55461D" w14:textId="77777777" w:rsidR="005C7D91" w:rsidRDefault="00423E24" w:rsidP="00C4352B">
      <w:r>
        <w:rPr>
          <w:rStyle w:val="CommentReference"/>
        </w:rPr>
        <w:annotationRef/>
      </w:r>
      <w:r w:rsidR="005C7D91">
        <w:rPr>
          <w:sz w:val="20"/>
          <w:szCs w:val="20"/>
        </w:rPr>
        <w:t>A duplicate tag; leaving both blank to avoid confusion on second pass, will remove in second pass</w:t>
      </w:r>
    </w:p>
  </w:comment>
  <w:comment w:id="33" w:author="Cody Kingham" w:date="2023-05-23T07:33:00Z" w:initials="CK">
    <w:p w14:paraId="6EEA1533" w14:textId="37AE28AB" w:rsidR="003E34E2" w:rsidRDefault="003E34E2" w:rsidP="00751A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4" w:author="Cody Kingham" w:date="2023-05-23T07:40:00Z" w:initials="CK">
    <w:p w14:paraId="6CB06173" w14:textId="77777777" w:rsidR="004A43DF" w:rsidRDefault="004A43DF" w:rsidP="00C607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 to include wehaya</w:t>
      </w:r>
    </w:p>
  </w:comment>
  <w:comment w:id="35" w:author="Cody Kingham" w:date="2023-05-23T07:45:00Z" w:initials="CK">
    <w:p w14:paraId="51B036CB" w14:textId="77777777" w:rsidR="00417D59" w:rsidRDefault="00417D59" w:rsidP="00E43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6" w:author="Cody Kingham" w:date="2023-05-23T07:50:00Z" w:initials="CK">
    <w:p w14:paraId="7D284EDF" w14:textId="77777777" w:rsidR="00442C3E" w:rsidRDefault="00442C3E" w:rsidP="00AA54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7" w:author="Cody Kingham" w:date="2023-05-23T07:52:00Z" w:initials="CK">
    <w:p w14:paraId="0DA9CE09" w14:textId="77777777" w:rsidR="00CD5244" w:rsidRDefault="00CD5244" w:rsidP="004E1F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this case, not a verb of the clause</w:t>
      </w:r>
    </w:p>
  </w:comment>
  <w:comment w:id="38" w:author="Cody Kingham" w:date="2023-05-23T07:54:00Z" w:initials="CK">
    <w:p w14:paraId="2547DB02" w14:textId="77777777" w:rsidR="00CD5244" w:rsidRDefault="00CD5244" w:rsidP="00810E2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as temporal, and LXX lacks this phrase; should remove from sample</w:t>
      </w:r>
    </w:p>
  </w:comment>
  <w:comment w:id="39" w:author="Cody Kingham" w:date="2023-05-23T07:56:00Z" w:initials="CK">
    <w:p w14:paraId="48C5611A" w14:textId="77777777" w:rsidR="00344766" w:rsidRDefault="00344766" w:rsidP="00A512D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40" w:author="Cody Kingham" w:date="2023-05-23T08:02:00Z" w:initials="CK">
    <w:p w14:paraId="7F77554B" w14:textId="77777777" w:rsidR="00B72D46" w:rsidRDefault="00B72D46" w:rsidP="008117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41" w:author="Cody Kingham" w:date="2023-05-23T08:04:00Z" w:initials="CK">
    <w:p w14:paraId="7F1D9957" w14:textId="77777777" w:rsidR="00B72D46" w:rsidRDefault="00B72D46" w:rsidP="008D5A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42" w:author="Cody Kingham" w:date="2023-05-23T08:50:00Z" w:initials="CK">
    <w:p w14:paraId="5C4B10CD" w14:textId="77777777" w:rsidR="00DD3A14" w:rsidRDefault="00DD3A14" w:rsidP="005C14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</w:t>
      </w:r>
    </w:p>
  </w:comment>
  <w:comment w:id="43" w:author="Cody Kingham" w:date="2023-05-23T08:52:00Z" w:initials="CK">
    <w:p w14:paraId="01AB81A3" w14:textId="77777777" w:rsidR="00A83900" w:rsidRDefault="00A83900" w:rsidP="00B15C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Redraw clause and split phrases</w:t>
      </w:r>
    </w:p>
  </w:comment>
  <w:comment w:id="44" w:author="Cody Kingham" w:date="2023-05-23T08:55:00Z" w:initials="CK">
    <w:p w14:paraId="125FC9A9" w14:textId="77777777" w:rsidR="006E327B" w:rsidRDefault="006E327B" w:rsidP="00C232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45" w:author="Cody Kingham" w:date="2023-05-23T08:59:00Z" w:initials="CK">
    <w:p w14:paraId="6D26413B" w14:textId="77777777" w:rsidR="00F064B9" w:rsidRDefault="00F064B9" w:rsidP="000B2B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4783EC2E" w15:paraIdParent="43402096" w15:done="0"/>
  <w15:commentEx w15:paraId="4A59C68D" w15:paraIdParent="43402096" w15:done="0"/>
  <w15:commentEx w15:paraId="3807880C" w15:done="0"/>
  <w15:commentEx w15:paraId="02254EC9" w15:done="0"/>
  <w15:commentEx w15:paraId="0CFB4892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  <w15:commentEx w15:paraId="5945C231" w15:done="0"/>
  <w15:commentEx w15:paraId="341A95FC" w15:done="0"/>
  <w15:commentEx w15:paraId="7E55461D" w15:done="0"/>
  <w15:commentEx w15:paraId="6EEA1533" w15:done="0"/>
  <w15:commentEx w15:paraId="6CB06173" w15:done="0"/>
  <w15:commentEx w15:paraId="51B036CB" w15:done="0"/>
  <w15:commentEx w15:paraId="7D284EDF" w15:done="0"/>
  <w15:commentEx w15:paraId="0DA9CE09" w15:done="0"/>
  <w15:commentEx w15:paraId="2547DB02" w15:done="0"/>
  <w15:commentEx w15:paraId="48C5611A" w15:done="0"/>
  <w15:commentEx w15:paraId="7F77554B" w15:done="0"/>
  <w15:commentEx w15:paraId="7F1D9957" w15:done="0"/>
  <w15:commentEx w15:paraId="5C4B10CD" w15:done="0"/>
  <w15:commentEx w15:paraId="01AB81A3" w15:done="0"/>
  <w15:commentEx w15:paraId="125FC9A9" w15:done="0"/>
  <w15:commentEx w15:paraId="6D264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CA309" w16cex:dateUtc="2023-05-27T20:40:00Z"/>
  <w16cex:commentExtensible w16cex:durableId="281CA33F" w16cex:dateUtc="2023-05-27T20:41:00Z"/>
  <w16cex:commentExtensible w16cex:durableId="2813625C" w16cex:dateUtc="2023-05-20T20:14:00Z"/>
  <w16cex:commentExtensible w16cex:durableId="28136299" w16cex:dateUtc="2023-05-20T20:15:00Z"/>
  <w16cex:commentExtensible w16cex:durableId="281CB225" w16cex:dateUtc="2023-05-27T21:4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  <w16cex:commentExtensible w16cex:durableId="2816E5EC" w16cex:dateUtc="2023-05-23T12:12:00Z"/>
  <w16cex:commentExtensible w16cex:durableId="2816E6A5" w16cex:dateUtc="2023-05-23T12:15:00Z"/>
  <w16cex:commentExtensible w16cex:durableId="2816E981" w16cex:dateUtc="2023-05-23T12:28:00Z"/>
  <w16cex:commentExtensible w16cex:durableId="2816EADC" w16cex:dateUtc="2023-05-23T12:33:00Z"/>
  <w16cex:commentExtensible w16cex:durableId="2816EC78" w16cex:dateUtc="2023-05-23T12:40:00Z"/>
  <w16cex:commentExtensible w16cex:durableId="2816ED8F" w16cex:dateUtc="2023-05-23T12:45:00Z"/>
  <w16cex:commentExtensible w16cex:durableId="2816EEB1" w16cex:dateUtc="2023-05-23T12:50:00Z"/>
  <w16cex:commentExtensible w16cex:durableId="2816EF42" w16cex:dateUtc="2023-05-23T12:52:00Z"/>
  <w16cex:commentExtensible w16cex:durableId="2816EF9E" w16cex:dateUtc="2023-05-23T12:54:00Z"/>
  <w16cex:commentExtensible w16cex:durableId="2816F01C" w16cex:dateUtc="2023-05-23T12:56:00Z"/>
  <w16cex:commentExtensible w16cex:durableId="2816F1A0" w16cex:dateUtc="2023-05-23T13:02:00Z"/>
  <w16cex:commentExtensible w16cex:durableId="2816F21C" w16cex:dateUtc="2023-05-23T13:04:00Z"/>
  <w16cex:commentExtensible w16cex:durableId="2816FCC9" w16cex:dateUtc="2023-05-23T13:50:00Z"/>
  <w16cex:commentExtensible w16cex:durableId="2816FD3F" w16cex:dateUtc="2023-05-23T13:52:00Z"/>
  <w16cex:commentExtensible w16cex:durableId="2816FDF6" w16cex:dateUtc="2023-05-23T13:55:00Z"/>
  <w16cex:commentExtensible w16cex:durableId="2816FEEC" w16cex:dateUtc="2023-05-23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4783EC2E" w16cid:durableId="281CA309"/>
  <w16cid:commentId w16cid:paraId="4A59C68D" w16cid:durableId="281CA33F"/>
  <w16cid:commentId w16cid:paraId="3807880C" w16cid:durableId="2813625C"/>
  <w16cid:commentId w16cid:paraId="02254EC9" w16cid:durableId="28136299"/>
  <w16cid:commentId w16cid:paraId="0CFB4892" w16cid:durableId="281CB225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  <w16cid:commentId w16cid:paraId="5945C231" w16cid:durableId="2816E5EC"/>
  <w16cid:commentId w16cid:paraId="341A95FC" w16cid:durableId="2816E6A5"/>
  <w16cid:commentId w16cid:paraId="7E55461D" w16cid:durableId="2816E981"/>
  <w16cid:commentId w16cid:paraId="6EEA1533" w16cid:durableId="2816EADC"/>
  <w16cid:commentId w16cid:paraId="6CB06173" w16cid:durableId="2816EC78"/>
  <w16cid:commentId w16cid:paraId="51B036CB" w16cid:durableId="2816ED8F"/>
  <w16cid:commentId w16cid:paraId="7D284EDF" w16cid:durableId="2816EEB1"/>
  <w16cid:commentId w16cid:paraId="0DA9CE09" w16cid:durableId="2816EF42"/>
  <w16cid:commentId w16cid:paraId="2547DB02" w16cid:durableId="2816EF9E"/>
  <w16cid:commentId w16cid:paraId="48C5611A" w16cid:durableId="2816F01C"/>
  <w16cid:commentId w16cid:paraId="7F77554B" w16cid:durableId="2816F1A0"/>
  <w16cid:commentId w16cid:paraId="7F1D9957" w16cid:durableId="2816F21C"/>
  <w16cid:commentId w16cid:paraId="5C4B10CD" w16cid:durableId="2816FCC9"/>
  <w16cid:commentId w16cid:paraId="01AB81A3" w16cid:durableId="2816FD3F"/>
  <w16cid:commentId w16cid:paraId="125FC9A9" w16cid:durableId="2816FDF6"/>
  <w16cid:commentId w16cid:paraId="6D26413B" w16cid:durableId="2816F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F1"/>
    <w:rsid w:val="000048C6"/>
    <w:rsid w:val="00006382"/>
    <w:rsid w:val="00007A9E"/>
    <w:rsid w:val="00012D04"/>
    <w:rsid w:val="00015F9B"/>
    <w:rsid w:val="00020690"/>
    <w:rsid w:val="00020A14"/>
    <w:rsid w:val="0002123A"/>
    <w:rsid w:val="00024D68"/>
    <w:rsid w:val="000258A2"/>
    <w:rsid w:val="00027253"/>
    <w:rsid w:val="00034616"/>
    <w:rsid w:val="00043785"/>
    <w:rsid w:val="000441C8"/>
    <w:rsid w:val="00046051"/>
    <w:rsid w:val="000535E9"/>
    <w:rsid w:val="00054D44"/>
    <w:rsid w:val="0005614D"/>
    <w:rsid w:val="0006063C"/>
    <w:rsid w:val="00060A6B"/>
    <w:rsid w:val="0006187C"/>
    <w:rsid w:val="00063F66"/>
    <w:rsid w:val="00064066"/>
    <w:rsid w:val="00066328"/>
    <w:rsid w:val="00067036"/>
    <w:rsid w:val="000734E2"/>
    <w:rsid w:val="0007404E"/>
    <w:rsid w:val="000811FC"/>
    <w:rsid w:val="00081543"/>
    <w:rsid w:val="00083B01"/>
    <w:rsid w:val="000867A0"/>
    <w:rsid w:val="00087330"/>
    <w:rsid w:val="00090539"/>
    <w:rsid w:val="00094EAD"/>
    <w:rsid w:val="000A07E2"/>
    <w:rsid w:val="000A3829"/>
    <w:rsid w:val="000A667D"/>
    <w:rsid w:val="000A728F"/>
    <w:rsid w:val="000B0DBC"/>
    <w:rsid w:val="000B2D50"/>
    <w:rsid w:val="000B45BF"/>
    <w:rsid w:val="000B55E0"/>
    <w:rsid w:val="000C147A"/>
    <w:rsid w:val="000C14C8"/>
    <w:rsid w:val="000C745F"/>
    <w:rsid w:val="000C7896"/>
    <w:rsid w:val="000D0002"/>
    <w:rsid w:val="000D18B9"/>
    <w:rsid w:val="000D24C1"/>
    <w:rsid w:val="000D372B"/>
    <w:rsid w:val="000D5057"/>
    <w:rsid w:val="000D529B"/>
    <w:rsid w:val="000E021A"/>
    <w:rsid w:val="000E22C4"/>
    <w:rsid w:val="000E26C9"/>
    <w:rsid w:val="000E3BB4"/>
    <w:rsid w:val="000E4B82"/>
    <w:rsid w:val="000F27CD"/>
    <w:rsid w:val="000F3272"/>
    <w:rsid w:val="000F3A2D"/>
    <w:rsid w:val="000F46F8"/>
    <w:rsid w:val="000F6149"/>
    <w:rsid w:val="000F7484"/>
    <w:rsid w:val="00100976"/>
    <w:rsid w:val="00102A4C"/>
    <w:rsid w:val="0010327F"/>
    <w:rsid w:val="0010503A"/>
    <w:rsid w:val="0010518C"/>
    <w:rsid w:val="00105A0F"/>
    <w:rsid w:val="00106B98"/>
    <w:rsid w:val="00107868"/>
    <w:rsid w:val="00107947"/>
    <w:rsid w:val="0011088D"/>
    <w:rsid w:val="0011151D"/>
    <w:rsid w:val="001121F7"/>
    <w:rsid w:val="00113440"/>
    <w:rsid w:val="0012321D"/>
    <w:rsid w:val="00130684"/>
    <w:rsid w:val="00131A7F"/>
    <w:rsid w:val="001323AC"/>
    <w:rsid w:val="00133B37"/>
    <w:rsid w:val="00135104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4C1B"/>
    <w:rsid w:val="00185A98"/>
    <w:rsid w:val="00185E3D"/>
    <w:rsid w:val="001928AE"/>
    <w:rsid w:val="00194616"/>
    <w:rsid w:val="001954F5"/>
    <w:rsid w:val="0019633C"/>
    <w:rsid w:val="001A05DC"/>
    <w:rsid w:val="001A199C"/>
    <w:rsid w:val="001A258F"/>
    <w:rsid w:val="001A5C44"/>
    <w:rsid w:val="001A6E48"/>
    <w:rsid w:val="001B0550"/>
    <w:rsid w:val="001B1453"/>
    <w:rsid w:val="001B4028"/>
    <w:rsid w:val="001B72DF"/>
    <w:rsid w:val="001C04F4"/>
    <w:rsid w:val="001C3465"/>
    <w:rsid w:val="001D18B8"/>
    <w:rsid w:val="001D1DFF"/>
    <w:rsid w:val="001E0471"/>
    <w:rsid w:val="001E0AEC"/>
    <w:rsid w:val="001E22E6"/>
    <w:rsid w:val="001E63BF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155A0"/>
    <w:rsid w:val="00220960"/>
    <w:rsid w:val="00224B6A"/>
    <w:rsid w:val="00225DBB"/>
    <w:rsid w:val="00230A8B"/>
    <w:rsid w:val="00231395"/>
    <w:rsid w:val="0023339A"/>
    <w:rsid w:val="00241AF4"/>
    <w:rsid w:val="0025090F"/>
    <w:rsid w:val="00261131"/>
    <w:rsid w:val="0026217D"/>
    <w:rsid w:val="00262266"/>
    <w:rsid w:val="002660F6"/>
    <w:rsid w:val="00274936"/>
    <w:rsid w:val="0027611E"/>
    <w:rsid w:val="00282569"/>
    <w:rsid w:val="002836EE"/>
    <w:rsid w:val="0029267E"/>
    <w:rsid w:val="002955F9"/>
    <w:rsid w:val="0029639D"/>
    <w:rsid w:val="002977D3"/>
    <w:rsid w:val="00297F2A"/>
    <w:rsid w:val="002A203A"/>
    <w:rsid w:val="002A479E"/>
    <w:rsid w:val="002A4F09"/>
    <w:rsid w:val="002A6E53"/>
    <w:rsid w:val="002B07B1"/>
    <w:rsid w:val="002B0C9A"/>
    <w:rsid w:val="002B4020"/>
    <w:rsid w:val="002B555B"/>
    <w:rsid w:val="002C11B1"/>
    <w:rsid w:val="002C1A93"/>
    <w:rsid w:val="002C3587"/>
    <w:rsid w:val="002C7F0C"/>
    <w:rsid w:val="002D1D44"/>
    <w:rsid w:val="002D1F4B"/>
    <w:rsid w:val="002D2667"/>
    <w:rsid w:val="002D7576"/>
    <w:rsid w:val="002E0504"/>
    <w:rsid w:val="002E18E0"/>
    <w:rsid w:val="002E3FC2"/>
    <w:rsid w:val="002E6A62"/>
    <w:rsid w:val="002F45D0"/>
    <w:rsid w:val="002F48A4"/>
    <w:rsid w:val="002F4DD2"/>
    <w:rsid w:val="00301B8A"/>
    <w:rsid w:val="00304826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379ED"/>
    <w:rsid w:val="00337F6B"/>
    <w:rsid w:val="00344766"/>
    <w:rsid w:val="003458C9"/>
    <w:rsid w:val="003509E6"/>
    <w:rsid w:val="00352414"/>
    <w:rsid w:val="003567A7"/>
    <w:rsid w:val="00361CDF"/>
    <w:rsid w:val="00367B3C"/>
    <w:rsid w:val="00367D02"/>
    <w:rsid w:val="00367EAA"/>
    <w:rsid w:val="00371532"/>
    <w:rsid w:val="0037313F"/>
    <w:rsid w:val="003800CF"/>
    <w:rsid w:val="00383635"/>
    <w:rsid w:val="00383650"/>
    <w:rsid w:val="00384493"/>
    <w:rsid w:val="0038640B"/>
    <w:rsid w:val="003951A2"/>
    <w:rsid w:val="00395792"/>
    <w:rsid w:val="00397655"/>
    <w:rsid w:val="003A6526"/>
    <w:rsid w:val="003A6979"/>
    <w:rsid w:val="003A6C7A"/>
    <w:rsid w:val="003B779D"/>
    <w:rsid w:val="003C06A6"/>
    <w:rsid w:val="003C0C4F"/>
    <w:rsid w:val="003C0D9C"/>
    <w:rsid w:val="003C1751"/>
    <w:rsid w:val="003C2760"/>
    <w:rsid w:val="003C40FB"/>
    <w:rsid w:val="003C41DC"/>
    <w:rsid w:val="003C7A1D"/>
    <w:rsid w:val="003D0B3D"/>
    <w:rsid w:val="003D5F3E"/>
    <w:rsid w:val="003E34E2"/>
    <w:rsid w:val="003F6F94"/>
    <w:rsid w:val="00406A82"/>
    <w:rsid w:val="0040756B"/>
    <w:rsid w:val="00412E16"/>
    <w:rsid w:val="00417D59"/>
    <w:rsid w:val="00421C89"/>
    <w:rsid w:val="00423E24"/>
    <w:rsid w:val="0042595A"/>
    <w:rsid w:val="00430EAA"/>
    <w:rsid w:val="00433783"/>
    <w:rsid w:val="0043565C"/>
    <w:rsid w:val="004368FB"/>
    <w:rsid w:val="00441544"/>
    <w:rsid w:val="00442C3E"/>
    <w:rsid w:val="00442D0C"/>
    <w:rsid w:val="00447D21"/>
    <w:rsid w:val="00451DB9"/>
    <w:rsid w:val="00452EEC"/>
    <w:rsid w:val="004548FF"/>
    <w:rsid w:val="00460CF9"/>
    <w:rsid w:val="00462D34"/>
    <w:rsid w:val="00465F7E"/>
    <w:rsid w:val="004672FE"/>
    <w:rsid w:val="00471DF9"/>
    <w:rsid w:val="00483968"/>
    <w:rsid w:val="00485781"/>
    <w:rsid w:val="00486557"/>
    <w:rsid w:val="00487764"/>
    <w:rsid w:val="00493752"/>
    <w:rsid w:val="00497672"/>
    <w:rsid w:val="00497684"/>
    <w:rsid w:val="004A03C3"/>
    <w:rsid w:val="004A0672"/>
    <w:rsid w:val="004A1984"/>
    <w:rsid w:val="004A1D73"/>
    <w:rsid w:val="004A43DF"/>
    <w:rsid w:val="004A6DBA"/>
    <w:rsid w:val="004B306C"/>
    <w:rsid w:val="004B71B9"/>
    <w:rsid w:val="004C01E1"/>
    <w:rsid w:val="004C2E41"/>
    <w:rsid w:val="004C33D5"/>
    <w:rsid w:val="004C53A4"/>
    <w:rsid w:val="004D0861"/>
    <w:rsid w:val="004D275D"/>
    <w:rsid w:val="004D3EDB"/>
    <w:rsid w:val="004D66B5"/>
    <w:rsid w:val="004D703A"/>
    <w:rsid w:val="004E679A"/>
    <w:rsid w:val="004E7F51"/>
    <w:rsid w:val="004F2B13"/>
    <w:rsid w:val="004F422F"/>
    <w:rsid w:val="004F5F1F"/>
    <w:rsid w:val="004F70F5"/>
    <w:rsid w:val="004F7498"/>
    <w:rsid w:val="00503636"/>
    <w:rsid w:val="005049A4"/>
    <w:rsid w:val="00510BE9"/>
    <w:rsid w:val="00511D42"/>
    <w:rsid w:val="005228BC"/>
    <w:rsid w:val="00522FFA"/>
    <w:rsid w:val="00531E5C"/>
    <w:rsid w:val="00536625"/>
    <w:rsid w:val="0054255D"/>
    <w:rsid w:val="005435DD"/>
    <w:rsid w:val="00544D08"/>
    <w:rsid w:val="005471F7"/>
    <w:rsid w:val="00547FF1"/>
    <w:rsid w:val="00553410"/>
    <w:rsid w:val="005574A1"/>
    <w:rsid w:val="0055771A"/>
    <w:rsid w:val="0055786A"/>
    <w:rsid w:val="005626FE"/>
    <w:rsid w:val="005663C5"/>
    <w:rsid w:val="005704A9"/>
    <w:rsid w:val="00570D30"/>
    <w:rsid w:val="00571D19"/>
    <w:rsid w:val="00572880"/>
    <w:rsid w:val="005755DF"/>
    <w:rsid w:val="00580EE2"/>
    <w:rsid w:val="00581867"/>
    <w:rsid w:val="00585411"/>
    <w:rsid w:val="005938BF"/>
    <w:rsid w:val="005941C5"/>
    <w:rsid w:val="00595B5F"/>
    <w:rsid w:val="005962A8"/>
    <w:rsid w:val="005A687C"/>
    <w:rsid w:val="005B7BFF"/>
    <w:rsid w:val="005B7FE1"/>
    <w:rsid w:val="005C1CC8"/>
    <w:rsid w:val="005C3C40"/>
    <w:rsid w:val="005C6889"/>
    <w:rsid w:val="005C6AA0"/>
    <w:rsid w:val="005C7D91"/>
    <w:rsid w:val="005D0186"/>
    <w:rsid w:val="005D34BC"/>
    <w:rsid w:val="005D3AA7"/>
    <w:rsid w:val="005D550D"/>
    <w:rsid w:val="005D73EC"/>
    <w:rsid w:val="005F3454"/>
    <w:rsid w:val="005F4A08"/>
    <w:rsid w:val="005F6C5D"/>
    <w:rsid w:val="006022DC"/>
    <w:rsid w:val="00605C4E"/>
    <w:rsid w:val="00610D6C"/>
    <w:rsid w:val="00611243"/>
    <w:rsid w:val="00614C5D"/>
    <w:rsid w:val="0061575E"/>
    <w:rsid w:val="006157B4"/>
    <w:rsid w:val="00615BCC"/>
    <w:rsid w:val="00616E36"/>
    <w:rsid w:val="00617467"/>
    <w:rsid w:val="00623EC9"/>
    <w:rsid w:val="006272DC"/>
    <w:rsid w:val="00630842"/>
    <w:rsid w:val="00637649"/>
    <w:rsid w:val="00642E9D"/>
    <w:rsid w:val="00643E29"/>
    <w:rsid w:val="00646AFF"/>
    <w:rsid w:val="0065219F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826C8"/>
    <w:rsid w:val="00694204"/>
    <w:rsid w:val="0069462D"/>
    <w:rsid w:val="00695B6A"/>
    <w:rsid w:val="00697DCF"/>
    <w:rsid w:val="00697F52"/>
    <w:rsid w:val="006A4EB9"/>
    <w:rsid w:val="006A67EA"/>
    <w:rsid w:val="006B2253"/>
    <w:rsid w:val="006B431C"/>
    <w:rsid w:val="006B5A10"/>
    <w:rsid w:val="006B6C65"/>
    <w:rsid w:val="006C1C1F"/>
    <w:rsid w:val="006C63C4"/>
    <w:rsid w:val="006C7790"/>
    <w:rsid w:val="006C7BAF"/>
    <w:rsid w:val="006D153E"/>
    <w:rsid w:val="006D252A"/>
    <w:rsid w:val="006D4C96"/>
    <w:rsid w:val="006E1565"/>
    <w:rsid w:val="006E2227"/>
    <w:rsid w:val="006E327B"/>
    <w:rsid w:val="006E58B8"/>
    <w:rsid w:val="006E61B1"/>
    <w:rsid w:val="006E73F9"/>
    <w:rsid w:val="006F0B9E"/>
    <w:rsid w:val="006F5130"/>
    <w:rsid w:val="006F62CE"/>
    <w:rsid w:val="006F744F"/>
    <w:rsid w:val="006F7876"/>
    <w:rsid w:val="00702954"/>
    <w:rsid w:val="00702AF5"/>
    <w:rsid w:val="00704D6B"/>
    <w:rsid w:val="00707785"/>
    <w:rsid w:val="00711D3D"/>
    <w:rsid w:val="0071345D"/>
    <w:rsid w:val="00722439"/>
    <w:rsid w:val="00727054"/>
    <w:rsid w:val="0073271C"/>
    <w:rsid w:val="00733192"/>
    <w:rsid w:val="00733C2C"/>
    <w:rsid w:val="007348C7"/>
    <w:rsid w:val="00737A40"/>
    <w:rsid w:val="007417A7"/>
    <w:rsid w:val="00741F2A"/>
    <w:rsid w:val="007449DA"/>
    <w:rsid w:val="00744F2D"/>
    <w:rsid w:val="00745D22"/>
    <w:rsid w:val="00746491"/>
    <w:rsid w:val="00747B44"/>
    <w:rsid w:val="00753D2C"/>
    <w:rsid w:val="00754B8D"/>
    <w:rsid w:val="00754C5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865C1"/>
    <w:rsid w:val="00794EB8"/>
    <w:rsid w:val="007956A2"/>
    <w:rsid w:val="00795CBB"/>
    <w:rsid w:val="00795D25"/>
    <w:rsid w:val="007974E8"/>
    <w:rsid w:val="007A0002"/>
    <w:rsid w:val="007A4A3E"/>
    <w:rsid w:val="007A4ED6"/>
    <w:rsid w:val="007A72BC"/>
    <w:rsid w:val="007A782E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0F6D"/>
    <w:rsid w:val="007D4B99"/>
    <w:rsid w:val="007E00AA"/>
    <w:rsid w:val="007E0583"/>
    <w:rsid w:val="007E06EB"/>
    <w:rsid w:val="007E3FEC"/>
    <w:rsid w:val="007E43C0"/>
    <w:rsid w:val="007F4C81"/>
    <w:rsid w:val="00800F58"/>
    <w:rsid w:val="00801C5E"/>
    <w:rsid w:val="00810535"/>
    <w:rsid w:val="008112E6"/>
    <w:rsid w:val="00811C28"/>
    <w:rsid w:val="00814ACB"/>
    <w:rsid w:val="00814DFB"/>
    <w:rsid w:val="008156AD"/>
    <w:rsid w:val="00816E05"/>
    <w:rsid w:val="00821BC8"/>
    <w:rsid w:val="008233A2"/>
    <w:rsid w:val="00825EFB"/>
    <w:rsid w:val="00827854"/>
    <w:rsid w:val="00831147"/>
    <w:rsid w:val="008343D7"/>
    <w:rsid w:val="00836727"/>
    <w:rsid w:val="0083773E"/>
    <w:rsid w:val="008403E9"/>
    <w:rsid w:val="00842960"/>
    <w:rsid w:val="008438A5"/>
    <w:rsid w:val="00843F20"/>
    <w:rsid w:val="00846879"/>
    <w:rsid w:val="00852992"/>
    <w:rsid w:val="0085405A"/>
    <w:rsid w:val="0085513B"/>
    <w:rsid w:val="00863C8F"/>
    <w:rsid w:val="008643C6"/>
    <w:rsid w:val="00871407"/>
    <w:rsid w:val="00871C26"/>
    <w:rsid w:val="00872443"/>
    <w:rsid w:val="0087629C"/>
    <w:rsid w:val="008815E1"/>
    <w:rsid w:val="00881AB8"/>
    <w:rsid w:val="0088278A"/>
    <w:rsid w:val="008829BC"/>
    <w:rsid w:val="00886693"/>
    <w:rsid w:val="008918C9"/>
    <w:rsid w:val="0089403B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8F6966"/>
    <w:rsid w:val="00901BD6"/>
    <w:rsid w:val="0091210D"/>
    <w:rsid w:val="009127A7"/>
    <w:rsid w:val="00915C38"/>
    <w:rsid w:val="0091795D"/>
    <w:rsid w:val="009207F5"/>
    <w:rsid w:val="00923279"/>
    <w:rsid w:val="009244F8"/>
    <w:rsid w:val="00937682"/>
    <w:rsid w:val="009403FE"/>
    <w:rsid w:val="009453B3"/>
    <w:rsid w:val="009459BA"/>
    <w:rsid w:val="0094659B"/>
    <w:rsid w:val="0094664C"/>
    <w:rsid w:val="00955CCB"/>
    <w:rsid w:val="00964C26"/>
    <w:rsid w:val="00966CB9"/>
    <w:rsid w:val="00973664"/>
    <w:rsid w:val="009747C7"/>
    <w:rsid w:val="00974E9D"/>
    <w:rsid w:val="009838AC"/>
    <w:rsid w:val="009938CE"/>
    <w:rsid w:val="009A1D54"/>
    <w:rsid w:val="009A32B4"/>
    <w:rsid w:val="009A5312"/>
    <w:rsid w:val="009A66E9"/>
    <w:rsid w:val="009A690B"/>
    <w:rsid w:val="009B0396"/>
    <w:rsid w:val="009B31E4"/>
    <w:rsid w:val="009C2B5D"/>
    <w:rsid w:val="009C40E0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9F42B1"/>
    <w:rsid w:val="00A01BEC"/>
    <w:rsid w:val="00A02E86"/>
    <w:rsid w:val="00A0328C"/>
    <w:rsid w:val="00A04CD1"/>
    <w:rsid w:val="00A11A4E"/>
    <w:rsid w:val="00A11DF9"/>
    <w:rsid w:val="00A15124"/>
    <w:rsid w:val="00A20A0E"/>
    <w:rsid w:val="00A25240"/>
    <w:rsid w:val="00A253E2"/>
    <w:rsid w:val="00A26FE9"/>
    <w:rsid w:val="00A315F1"/>
    <w:rsid w:val="00A317F8"/>
    <w:rsid w:val="00A35181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26AB"/>
    <w:rsid w:val="00A83182"/>
    <w:rsid w:val="00A83900"/>
    <w:rsid w:val="00A84241"/>
    <w:rsid w:val="00A866D7"/>
    <w:rsid w:val="00A91791"/>
    <w:rsid w:val="00A94CD7"/>
    <w:rsid w:val="00A95706"/>
    <w:rsid w:val="00A97B4C"/>
    <w:rsid w:val="00AA1C32"/>
    <w:rsid w:val="00AA1D8D"/>
    <w:rsid w:val="00AA2B6E"/>
    <w:rsid w:val="00AA5353"/>
    <w:rsid w:val="00AA6248"/>
    <w:rsid w:val="00AA6CF2"/>
    <w:rsid w:val="00AB6D73"/>
    <w:rsid w:val="00AB6F07"/>
    <w:rsid w:val="00AC12AC"/>
    <w:rsid w:val="00AC4A29"/>
    <w:rsid w:val="00AC5226"/>
    <w:rsid w:val="00AC5F93"/>
    <w:rsid w:val="00AC7F78"/>
    <w:rsid w:val="00AD1F87"/>
    <w:rsid w:val="00AD63E2"/>
    <w:rsid w:val="00AE15FB"/>
    <w:rsid w:val="00AE1A66"/>
    <w:rsid w:val="00AE1AA0"/>
    <w:rsid w:val="00AE1AF5"/>
    <w:rsid w:val="00AE36D1"/>
    <w:rsid w:val="00AE56ED"/>
    <w:rsid w:val="00AF632E"/>
    <w:rsid w:val="00AF6FBC"/>
    <w:rsid w:val="00AF7E6E"/>
    <w:rsid w:val="00B059A8"/>
    <w:rsid w:val="00B066B1"/>
    <w:rsid w:val="00B11ECF"/>
    <w:rsid w:val="00B15219"/>
    <w:rsid w:val="00B15A38"/>
    <w:rsid w:val="00B17AD5"/>
    <w:rsid w:val="00B20288"/>
    <w:rsid w:val="00B24E7C"/>
    <w:rsid w:val="00B256A2"/>
    <w:rsid w:val="00B306FC"/>
    <w:rsid w:val="00B3234E"/>
    <w:rsid w:val="00B32812"/>
    <w:rsid w:val="00B35053"/>
    <w:rsid w:val="00B35F95"/>
    <w:rsid w:val="00B40DFD"/>
    <w:rsid w:val="00B44EC2"/>
    <w:rsid w:val="00B45DB6"/>
    <w:rsid w:val="00B47730"/>
    <w:rsid w:val="00B5212F"/>
    <w:rsid w:val="00B53278"/>
    <w:rsid w:val="00B64365"/>
    <w:rsid w:val="00B6504A"/>
    <w:rsid w:val="00B72D46"/>
    <w:rsid w:val="00B74281"/>
    <w:rsid w:val="00B76D52"/>
    <w:rsid w:val="00B80B21"/>
    <w:rsid w:val="00B84BF3"/>
    <w:rsid w:val="00B850AF"/>
    <w:rsid w:val="00B90877"/>
    <w:rsid w:val="00B910E4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5323"/>
    <w:rsid w:val="00BD6E4E"/>
    <w:rsid w:val="00BE1ECC"/>
    <w:rsid w:val="00BE2BB5"/>
    <w:rsid w:val="00BE4C9A"/>
    <w:rsid w:val="00BF555C"/>
    <w:rsid w:val="00BF71C4"/>
    <w:rsid w:val="00BF76E9"/>
    <w:rsid w:val="00C00C9A"/>
    <w:rsid w:val="00C022F8"/>
    <w:rsid w:val="00C06A37"/>
    <w:rsid w:val="00C204EA"/>
    <w:rsid w:val="00C22903"/>
    <w:rsid w:val="00C229B9"/>
    <w:rsid w:val="00C23E45"/>
    <w:rsid w:val="00C27C51"/>
    <w:rsid w:val="00C31D3F"/>
    <w:rsid w:val="00C32981"/>
    <w:rsid w:val="00C32D46"/>
    <w:rsid w:val="00C34BAB"/>
    <w:rsid w:val="00C35803"/>
    <w:rsid w:val="00C45E4A"/>
    <w:rsid w:val="00C47B6E"/>
    <w:rsid w:val="00C50EB2"/>
    <w:rsid w:val="00C526DD"/>
    <w:rsid w:val="00C52C35"/>
    <w:rsid w:val="00C53F04"/>
    <w:rsid w:val="00C62D76"/>
    <w:rsid w:val="00C65B84"/>
    <w:rsid w:val="00C67AF1"/>
    <w:rsid w:val="00C73396"/>
    <w:rsid w:val="00C77C27"/>
    <w:rsid w:val="00C8095D"/>
    <w:rsid w:val="00C83492"/>
    <w:rsid w:val="00C85118"/>
    <w:rsid w:val="00C863BB"/>
    <w:rsid w:val="00C95837"/>
    <w:rsid w:val="00C96417"/>
    <w:rsid w:val="00CB037D"/>
    <w:rsid w:val="00CB0664"/>
    <w:rsid w:val="00CB6B7D"/>
    <w:rsid w:val="00CB7515"/>
    <w:rsid w:val="00CC2C08"/>
    <w:rsid w:val="00CC3BFE"/>
    <w:rsid w:val="00CC6360"/>
    <w:rsid w:val="00CD1BB5"/>
    <w:rsid w:val="00CD5244"/>
    <w:rsid w:val="00CD6BEC"/>
    <w:rsid w:val="00CE1D19"/>
    <w:rsid w:val="00CE4C4F"/>
    <w:rsid w:val="00CE5E1A"/>
    <w:rsid w:val="00CF1D19"/>
    <w:rsid w:val="00CF43C9"/>
    <w:rsid w:val="00D00560"/>
    <w:rsid w:val="00D152B2"/>
    <w:rsid w:val="00D1629D"/>
    <w:rsid w:val="00D21B5B"/>
    <w:rsid w:val="00D22378"/>
    <w:rsid w:val="00D306DB"/>
    <w:rsid w:val="00D3073D"/>
    <w:rsid w:val="00D32106"/>
    <w:rsid w:val="00D35860"/>
    <w:rsid w:val="00D43111"/>
    <w:rsid w:val="00D440AC"/>
    <w:rsid w:val="00D44A42"/>
    <w:rsid w:val="00D44E59"/>
    <w:rsid w:val="00D50B69"/>
    <w:rsid w:val="00D516CF"/>
    <w:rsid w:val="00D533BB"/>
    <w:rsid w:val="00D54F5B"/>
    <w:rsid w:val="00D62972"/>
    <w:rsid w:val="00D65005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4419"/>
    <w:rsid w:val="00DC5659"/>
    <w:rsid w:val="00DC75DB"/>
    <w:rsid w:val="00DD0F8E"/>
    <w:rsid w:val="00DD35F3"/>
    <w:rsid w:val="00DD3A14"/>
    <w:rsid w:val="00DD68CA"/>
    <w:rsid w:val="00DE2634"/>
    <w:rsid w:val="00DE4643"/>
    <w:rsid w:val="00DF37B9"/>
    <w:rsid w:val="00DF645F"/>
    <w:rsid w:val="00E01CF7"/>
    <w:rsid w:val="00E03C38"/>
    <w:rsid w:val="00E04929"/>
    <w:rsid w:val="00E05297"/>
    <w:rsid w:val="00E06394"/>
    <w:rsid w:val="00E067EB"/>
    <w:rsid w:val="00E12809"/>
    <w:rsid w:val="00E15F16"/>
    <w:rsid w:val="00E22A30"/>
    <w:rsid w:val="00E22D86"/>
    <w:rsid w:val="00E2388D"/>
    <w:rsid w:val="00E24E0C"/>
    <w:rsid w:val="00E3168E"/>
    <w:rsid w:val="00E36F6E"/>
    <w:rsid w:val="00E40948"/>
    <w:rsid w:val="00E4682C"/>
    <w:rsid w:val="00E52C1F"/>
    <w:rsid w:val="00E5452A"/>
    <w:rsid w:val="00E57E92"/>
    <w:rsid w:val="00E607B7"/>
    <w:rsid w:val="00E60941"/>
    <w:rsid w:val="00E657F0"/>
    <w:rsid w:val="00E67233"/>
    <w:rsid w:val="00E73FE4"/>
    <w:rsid w:val="00E76E51"/>
    <w:rsid w:val="00E8349D"/>
    <w:rsid w:val="00E85DC6"/>
    <w:rsid w:val="00E87B2D"/>
    <w:rsid w:val="00E9194A"/>
    <w:rsid w:val="00E92CEE"/>
    <w:rsid w:val="00E94A06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B7B5E"/>
    <w:rsid w:val="00EC1580"/>
    <w:rsid w:val="00EC1903"/>
    <w:rsid w:val="00EC51DC"/>
    <w:rsid w:val="00ED0506"/>
    <w:rsid w:val="00ED2850"/>
    <w:rsid w:val="00ED5B4A"/>
    <w:rsid w:val="00EE2641"/>
    <w:rsid w:val="00EE53AF"/>
    <w:rsid w:val="00EE769A"/>
    <w:rsid w:val="00F0312B"/>
    <w:rsid w:val="00F03A98"/>
    <w:rsid w:val="00F04B06"/>
    <w:rsid w:val="00F050C0"/>
    <w:rsid w:val="00F05704"/>
    <w:rsid w:val="00F06125"/>
    <w:rsid w:val="00F064B9"/>
    <w:rsid w:val="00F137AF"/>
    <w:rsid w:val="00F21828"/>
    <w:rsid w:val="00F2581A"/>
    <w:rsid w:val="00F26D60"/>
    <w:rsid w:val="00F271AA"/>
    <w:rsid w:val="00F336AF"/>
    <w:rsid w:val="00F363C0"/>
    <w:rsid w:val="00F4130B"/>
    <w:rsid w:val="00F42753"/>
    <w:rsid w:val="00F44089"/>
    <w:rsid w:val="00F46622"/>
    <w:rsid w:val="00F52BB2"/>
    <w:rsid w:val="00F63C9A"/>
    <w:rsid w:val="00F64DB6"/>
    <w:rsid w:val="00F66713"/>
    <w:rsid w:val="00F67189"/>
    <w:rsid w:val="00F70B55"/>
    <w:rsid w:val="00F73860"/>
    <w:rsid w:val="00F76696"/>
    <w:rsid w:val="00F81369"/>
    <w:rsid w:val="00F81D88"/>
    <w:rsid w:val="00F86574"/>
    <w:rsid w:val="00F87D56"/>
    <w:rsid w:val="00F90F87"/>
    <w:rsid w:val="00F94D6C"/>
    <w:rsid w:val="00F95C15"/>
    <w:rsid w:val="00F97E37"/>
    <w:rsid w:val="00FA3112"/>
    <w:rsid w:val="00FA4E16"/>
    <w:rsid w:val="00FB309C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2051"/>
    <w:rsid w:val="00FE3DAF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214</Pages>
  <Words>36823</Words>
  <Characters>367867</Characters>
  <Application>Microsoft Office Word</Application>
  <DocSecurity>0</DocSecurity>
  <Lines>21639</Lines>
  <Paragraphs>19270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898</cp:revision>
  <dcterms:created xsi:type="dcterms:W3CDTF">2013-12-23T23:15:00Z</dcterms:created>
  <dcterms:modified xsi:type="dcterms:W3CDTF">2023-05-27T21:46:00Z</dcterms:modified>
  <cp:category/>
</cp:coreProperties>
</file>