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3:8</w:t>
        </w:r>
      </w:hyperlink>
    </w:p>
    <w:p>
      <w:pPr>
        <w:pStyle w:val="Hebrew"/>
      </w:pPr>
      <w:r>
        <w:t xml:space="preserve">מִתְהַלֵּ֥ךְ בַּגָּ֖ן לְר֣וּחַ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1321</w:t>
      </w:r>
      <w:r>
        <w:rPr>
          <w:rFonts w:ascii="Times New Roman" w:hAnsi="Times New Roman"/>
          <w:color w:val="828282"/>
          <w:rtl/>
        </w:rPr>
        <w:t xml:space="preserve">מִתְהַלֵּ֥ךְ </w:t>
      </w:r>
      <w:r>
        <w:rPr>
          <w:color w:val="FF0000"/>
          <w:vertAlign w:val="superscript"/>
          <w:rtl/>
        </w:rPr>
        <w:t>1322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1324</w:t>
      </w:r>
      <w:r>
        <w:rPr>
          <w:rFonts w:ascii="Times New Roman" w:hAnsi="Times New Roman"/>
          <w:color w:val="828282"/>
          <w:rtl/>
        </w:rPr>
        <w:t xml:space="preserve">גָּ֖ן </w:t>
      </w:r>
      <w:r>
        <w:rPr>
          <w:color w:val="FF0000"/>
          <w:vertAlign w:val="superscript"/>
          <w:rtl/>
        </w:rPr>
        <w:t>1325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1326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1327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1328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וַֽיִּשְׁמְע֞וּ אֶת־קֹ֨ול יְהוָ֧ה אֱלֹהִ֛ים מִתְהַלֵּ֥ךְ בַּגָּ֖ן לְר֣וּחַ הַיֹּ֑ום וַיִּתְחַבֵּ֨א הָֽאָדָ֜ם וְאִשְׁתֹּ֗ו מִפְּנֵי֙ יְהוָ֣ה אֱלֹהִ֔ים בְּתֹ֖וךְ עֵ֥ץ הַגָּֽן׃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(1321, 1322, 1323, 1324, 1325, 1326, 1327, 1328)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(1325, 1326, 1327, 1328)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לְר֣וּחַ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4:3</w:t>
        </w:r>
      </w:hyperlink>
    </w:p>
    <w:p>
      <w:pPr>
        <w:pStyle w:val="Hebrew"/>
      </w:pPr>
      <w:r>
        <w:t xml:space="preserve">וַֽיְהִ֖י מִקֵּ֣ץ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1704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1705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1706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1707</w:t>
      </w:r>
      <w:r>
        <w:rPr>
          <w:rFonts w:ascii="Times New Roman" w:hAnsi="Times New Roman"/>
          <w:color w:val="828282"/>
          <w:rtl/>
        </w:rPr>
        <w:t xml:space="preserve">קֵּ֣ץ </w:t>
      </w:r>
      <w:r>
        <w:rPr>
          <w:color w:val="FF0000"/>
          <w:vertAlign w:val="superscript"/>
          <w:rtl/>
        </w:rPr>
        <w:t>1708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וַֽיְהִ֖י מִקֵּ֣ץ יָמִ֑ים וַיָּבֵ֨א קַ֜יִן מִפְּרִ֧י הָֽאֲדָמָ֛ה מִנְחָ֖ה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(1704, 1705, 1706, 1707, 1708)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(1706, 1707, 1708)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מִקֵּ֣ץ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4:14</w:t>
        </w:r>
      </w:hyperlink>
    </w:p>
    <w:p>
      <w:pPr>
        <w:pStyle w:val="Hebrew"/>
      </w:pPr>
      <w:r>
        <w:t xml:space="preserve">הֵן֩ גֵּרַ֨שְׁתָּ אֹתִ֜י הַיֹּ֗ום מֵעַל֙ פְּנֵ֣י הָֽאֲדָמָ֔ה </w:t>
      </w:r>
    </w:p>
    <w:p>
      <w:pPr>
        <w:pStyle w:val="Hebrew"/>
      </w:pPr>
      <w:r>
        <w:rPr>
          <w:color w:val="FF0000"/>
          <w:vertAlign w:val="superscript"/>
          <w:rtl/>
        </w:rPr>
        <w:t>1880</w:t>
      </w:r>
      <w:r>
        <w:rPr>
          <w:rFonts w:ascii="Times New Roman" w:hAnsi="Times New Roman"/>
          <w:color w:val="828282"/>
          <w:rtl/>
        </w:rPr>
        <w:t xml:space="preserve">הֵן֩ </w:t>
      </w:r>
      <w:r>
        <w:rPr>
          <w:color w:val="FF0000"/>
          <w:vertAlign w:val="superscript"/>
          <w:rtl/>
        </w:rPr>
        <w:t>1881</w:t>
      </w:r>
      <w:r>
        <w:rPr>
          <w:rFonts w:ascii="Times New Roman" w:hAnsi="Times New Roman"/>
          <w:color w:val="828282"/>
          <w:rtl/>
        </w:rPr>
        <w:t xml:space="preserve">גֵּרַ֨שְׁתָּ </w:t>
      </w:r>
      <w:r>
        <w:rPr>
          <w:color w:val="FF0000"/>
          <w:vertAlign w:val="superscript"/>
          <w:rtl/>
        </w:rPr>
        <w:t>1882</w:t>
      </w:r>
      <w:r>
        <w:rPr>
          <w:rFonts w:ascii="Times New Roman" w:hAnsi="Times New Roman"/>
          <w:color w:val="828282"/>
          <w:rtl/>
        </w:rPr>
        <w:t xml:space="preserve">אֹתִ֜י </w:t>
      </w:r>
      <w:r>
        <w:rPr>
          <w:color w:val="FF0000"/>
          <w:vertAlign w:val="superscript"/>
          <w:rtl/>
        </w:rPr>
        <w:t>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1884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1885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1886</w:t>
      </w:r>
      <w:r>
        <w:rPr>
          <w:rFonts w:ascii="Times New Roman" w:hAnsi="Times New Roman"/>
          <w:color w:val="828282"/>
          <w:rtl/>
        </w:rPr>
        <w:t xml:space="preserve">עַל֙ </w:t>
      </w:r>
      <w:r>
        <w:rPr>
          <w:color w:val="FF0000"/>
          <w:vertAlign w:val="superscript"/>
          <w:rtl/>
        </w:rPr>
        <w:t>1887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1888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1889</w:t>
      </w:r>
      <w:r>
        <w:rPr>
          <w:rFonts w:ascii="Times New Roman" w:hAnsi="Times New Roman"/>
          <w:color w:val="828282"/>
          <w:rtl/>
        </w:rPr>
        <w:t xml:space="preserve">אֲדָמָ֔ה </w:t>
      </w:r>
    </w:p>
    <w:p>
      <w:pPr>
        <w:pStyle w:val="Hebrew"/>
      </w:pPr>
      <w:r>
        <w:rPr>
          <w:color w:val="828282"/>
        </w:rPr>
        <w:t xml:space="preserve">הֵן֩ גֵּרַ֨שְׁתָּ אֹתִ֜י הַיֹּ֗ום מֵעַל֙ פְּנֵ֣י הָֽאֲדָמָ֔ה וּמִפָּנֶ֖יךָ אֶסָּתֵ֑ר וְהָיִ֜יתִי נָ֤ע וָנָד֙ בָּאָ֔רֶץ וְהָיָ֥ה כָל־מֹצְאִ֖י יַֽהַרְגֵֽנִי׃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גֵּרַ֨שְׁתָּ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5:13</w:t>
        </w:r>
      </w:hyperlink>
    </w:p>
    <w:p>
      <w:pPr>
        <w:pStyle w:val="Hebrew"/>
      </w:pPr>
      <w:r>
        <w:t xml:space="preserve">וַיְחִ֣י קֵינָ֗ן אַרְבָּעִ֣ים שָׁנָ֔ה וּשְׁמֹנֶ֥ה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2292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2293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2294</w:t>
      </w:r>
      <w:r>
        <w:rPr>
          <w:rFonts w:ascii="Times New Roman" w:hAnsi="Times New Roman"/>
          <w:color w:val="828282"/>
          <w:rtl/>
        </w:rPr>
        <w:t xml:space="preserve">קֵינָ֗ן </w:t>
      </w:r>
      <w:r>
        <w:rPr>
          <w:color w:val="FF0000"/>
          <w:vertAlign w:val="superscript"/>
          <w:rtl/>
        </w:rPr>
        <w:t>2299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2300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2301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2302</w:t>
      </w:r>
      <w:r>
        <w:rPr>
          <w:rFonts w:ascii="Times New Roman" w:hAnsi="Times New Roman"/>
          <w:color w:val="828282"/>
          <w:rtl/>
        </w:rPr>
        <w:t xml:space="preserve">שְׁמֹנֶ֥ה </w:t>
      </w:r>
      <w:r>
        <w:rPr>
          <w:color w:val="FF0000"/>
          <w:vertAlign w:val="superscript"/>
          <w:rtl/>
        </w:rPr>
        <w:t>2303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2304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קֵינָ֗ן אַחֲרֵי֙ הֹולִידֹ֣ו אֶת־מַֽהֲלַלְאֵ֔ל אַרְבָּעִ֣ים שָׁנָ֔ה וּשְׁמֹנֶ֥ה מֵאֹ֖ות שָׁנָ֑ה וַיֹּ֥ולֶד בָּנִ֖ים וּבָנֹֽות׃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יְחִ֣י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5:15</w:t>
        </w:r>
      </w:hyperlink>
    </w:p>
    <w:p>
      <w:pPr>
        <w:pStyle w:val="Hebrew"/>
      </w:pPr>
      <w:r>
        <w:t xml:space="preserve">וַֽיְחִ֣י מַֽהֲלַלְאֵ֔ל חָמֵ֥שׁ שָׁנִ֖ים וְשִׁשִּׁ֣ים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2323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2324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2325</w:t>
      </w:r>
      <w:r>
        <w:rPr>
          <w:rFonts w:ascii="Times New Roman" w:hAnsi="Times New Roman"/>
          <w:color w:val="828282"/>
          <w:rtl/>
        </w:rPr>
        <w:t xml:space="preserve">מַֽהֲלַלְאֵ֔ל </w:t>
      </w:r>
      <w:r>
        <w:rPr>
          <w:color w:val="FF0000"/>
          <w:vertAlign w:val="superscript"/>
          <w:rtl/>
        </w:rPr>
        <w:t>2326</w:t>
      </w:r>
      <w:r>
        <w:rPr>
          <w:rFonts w:ascii="Times New Roman" w:hAnsi="Times New Roman"/>
          <w:color w:val="828282"/>
          <w:rtl/>
        </w:rPr>
        <w:t xml:space="preserve">חָמֵ֥שׁ </w:t>
      </w:r>
      <w:r>
        <w:rPr>
          <w:color w:val="FF0000"/>
          <w:vertAlign w:val="superscript"/>
          <w:rtl/>
        </w:rPr>
        <w:t>2327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2328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2329</w:t>
      </w:r>
      <w:r>
        <w:rPr>
          <w:rFonts w:ascii="Times New Roman" w:hAnsi="Times New Roman"/>
          <w:color w:val="828282"/>
          <w:rtl/>
        </w:rPr>
        <w:t xml:space="preserve">שִׁשִּׁ֣ים </w:t>
      </w:r>
      <w:r>
        <w:rPr>
          <w:color w:val="FF0000"/>
          <w:vertAlign w:val="superscript"/>
          <w:rtl/>
        </w:rPr>
        <w:t>2330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וַֽיְחִ֣י מַֽהֲלַלְאֵ֔ל חָמֵ֥שׁ שָׁנִ֖ים וְשִׁשִּׁ֣ים שָׁנָ֑ה וַיֹּ֖ולֶד אֶת־יָֽרֶד׃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(2323, 2324, 2325, 2326, 2327, 2328, 2329, 2330)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(2326, 2327, 2328, 2329, 2330)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חָמֵ֥שׁ שָׁנִ֖ים וְשִׁשִּׁ֣ים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7:12</w:t>
        </w:r>
      </w:hyperlink>
    </w:p>
    <w:p>
      <w:pPr>
        <w:pStyle w:val="Hebrew"/>
      </w:pPr>
      <w:r>
        <w:t xml:space="preserve">וַֽיְהִ֥י הַגֶּ֖שֶׁם עַל־הָאָ֑רֶץ אַרְבָּעִ֣ים יֹ֔ום וְאַרְבָּעִ֖ים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3263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3264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3265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3266</w:t>
      </w:r>
      <w:r>
        <w:rPr>
          <w:rFonts w:ascii="Times New Roman" w:hAnsi="Times New Roman"/>
          <w:color w:val="828282"/>
          <w:rtl/>
        </w:rPr>
        <w:t xml:space="preserve">גֶּ֖שֶׁם </w:t>
      </w:r>
      <w:r>
        <w:rPr>
          <w:color w:val="FF0000"/>
          <w:vertAlign w:val="superscript"/>
          <w:rtl/>
        </w:rPr>
        <w:t>3267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3269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rPr>
          <w:color w:val="FF0000"/>
          <w:vertAlign w:val="superscript"/>
          <w:rtl/>
        </w:rPr>
        <w:t>3270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3271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3272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3273</w:t>
      </w:r>
      <w:r>
        <w:rPr>
          <w:rFonts w:ascii="Times New Roman" w:hAnsi="Times New Roman"/>
          <w:color w:val="828282"/>
          <w:rtl/>
        </w:rPr>
        <w:t xml:space="preserve">אַרְבָּעִ֖ים </w:t>
      </w:r>
      <w:r>
        <w:rPr>
          <w:color w:val="FF0000"/>
          <w:vertAlign w:val="superscript"/>
          <w:rtl/>
        </w:rPr>
        <w:t>3274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וַֽיְהִ֥י הַגֶּ֖שֶׁם עַל־הָאָ֑רֶץ אַרְבָּעִ֣ים יֹ֔ום וְאַרְבָּעִ֖ים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(3270, 3271, 3272, 3273, 3274)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יֹ֔ום וְאַרְבָּעִ֖ים 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8:3</w:t>
        </w:r>
      </w:hyperlink>
    </w:p>
    <w:p>
      <w:pPr>
        <w:pStyle w:val="Hebrew"/>
      </w:pPr>
      <w:r>
        <w:t xml:space="preserve">וַיַּחְסְר֣וּ הַמַּ֔יִם מִקְצֵ֕ה חֲמִשִּׁ֥ים וּמְאַ֖ת יֹֽום׃ </w:t>
      </w:r>
    </w:p>
    <w:p>
      <w:pPr>
        <w:pStyle w:val="Hebrew"/>
      </w:pPr>
      <w:r>
        <w:rPr>
          <w:color w:val="FF0000"/>
          <w:vertAlign w:val="superscript"/>
          <w:rtl/>
        </w:rPr>
        <w:t>3601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3602</w:t>
      </w:r>
      <w:r>
        <w:rPr>
          <w:rFonts w:ascii="Times New Roman" w:hAnsi="Times New Roman"/>
          <w:color w:val="828282"/>
          <w:rtl/>
        </w:rPr>
        <w:t xml:space="preserve">יַּחְסְר֣וּ </w:t>
      </w:r>
      <w:r>
        <w:rPr>
          <w:color w:val="FF0000"/>
          <w:vertAlign w:val="superscript"/>
          <w:rtl/>
        </w:rPr>
        <w:t>3603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3604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3605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3606</w:t>
      </w:r>
      <w:r>
        <w:rPr>
          <w:rFonts w:ascii="Times New Roman" w:hAnsi="Times New Roman"/>
          <w:color w:val="828282"/>
          <w:rtl/>
        </w:rPr>
        <w:t xml:space="preserve">קְצֵ֕ה </w:t>
      </w:r>
      <w:r>
        <w:rPr>
          <w:color w:val="FF0000"/>
          <w:vertAlign w:val="superscript"/>
          <w:rtl/>
        </w:rPr>
        <w:t>3607</w:t>
      </w:r>
      <w:r>
        <w:rPr>
          <w:rFonts w:ascii="Times New Roman" w:hAnsi="Times New Roman"/>
          <w:color w:val="828282"/>
          <w:rtl/>
        </w:rPr>
        <w:t xml:space="preserve">חֲמִשִּׁ֥ים </w:t>
      </w:r>
      <w:r>
        <w:rPr>
          <w:color w:val="FF0000"/>
          <w:vertAlign w:val="superscript"/>
          <w:rtl/>
        </w:rPr>
        <w:t>3608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3609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3610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וַיָּשֻׁ֧בוּ הַמַּ֛יִם מֵעַ֥ל הָאָ֖רֶץ הָלֹ֣וךְ וָשֹׁ֑וב וַיַּחְסְר֣וּ הַמַּ֔יִם מִקְצֵ֕ה חֲמִשִּׁ֥ים וּמְאַ֖ת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(3601, 3602, 3603, 3604, 3605, 3606, 3607, 3608, 3609, 3610)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8:12</w:t>
        </w:r>
      </w:hyperlink>
    </w:p>
    <w:p>
      <w:pPr>
        <w:pStyle w:val="Hebrew"/>
      </w:pPr>
      <w:r>
        <w:t xml:space="preserve">וַיִּיָּ֣חֶל עֹ֔וד שִׁבְעַ֥ת יָמִ֖ים אֲחֵרִ֑ים </w:t>
      </w:r>
    </w:p>
    <w:p>
      <w:pPr>
        <w:pStyle w:val="Hebrew"/>
      </w:pPr>
      <w:r>
        <w:rPr>
          <w:color w:val="FF0000"/>
          <w:vertAlign w:val="superscript"/>
          <w:rtl/>
        </w:rPr>
        <w:t>3780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3781</w:t>
      </w:r>
      <w:r>
        <w:rPr>
          <w:rFonts w:ascii="Times New Roman" w:hAnsi="Times New Roman"/>
          <w:color w:val="828282"/>
          <w:rtl/>
        </w:rPr>
        <w:t xml:space="preserve">יִּיָּ֣חֶל </w:t>
      </w:r>
      <w:r>
        <w:rPr>
          <w:color w:val="FF0000"/>
          <w:vertAlign w:val="superscript"/>
          <w:rtl/>
        </w:rPr>
        <w:t>3782</w:t>
      </w:r>
      <w:r>
        <w:rPr>
          <w:rFonts w:ascii="Times New Roman" w:hAnsi="Times New Roman"/>
          <w:color w:val="828282"/>
          <w:rtl/>
        </w:rPr>
        <w:t xml:space="preserve">עֹ֔וד </w:t>
      </w:r>
      <w:r>
        <w:rPr>
          <w:color w:val="FF0000"/>
          <w:vertAlign w:val="superscript"/>
          <w:rtl/>
        </w:rPr>
        <w:t>3783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3784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3785</w:t>
      </w:r>
      <w:r>
        <w:rPr>
          <w:rFonts w:ascii="Times New Roman" w:hAnsi="Times New Roman"/>
          <w:color w:val="828282"/>
          <w:rtl/>
        </w:rPr>
        <w:t xml:space="preserve">אֲחֵרִ֑ים </w:t>
      </w:r>
    </w:p>
    <w:p>
      <w:pPr>
        <w:pStyle w:val="Hebrew"/>
      </w:pPr>
      <w:r>
        <w:rPr>
          <w:color w:val="828282"/>
        </w:rPr>
        <w:t xml:space="preserve">וַיִּיָּ֣חֶל עֹ֔וד שִׁבְעַ֥ת יָמִ֖ים אֲחֵרִ֑ים וַיְשַׁלַּח֙ אֶת־הַיֹּונָ֔ה וְלֹֽא־יָסְפָ֥ה שׁוּב־אֵלָ֖יו עֹֽוד׃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(3783, 3784, 3785)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אֲחֵרִ֑ים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9:28</w:t>
        </w:r>
      </w:hyperlink>
    </w:p>
    <w:p>
      <w:pPr>
        <w:pStyle w:val="Hebrew"/>
      </w:pPr>
      <w:r>
        <w:t xml:space="preserve">וַֽיְחִי־נֹ֖חַ אַחַ֣ר הַמַּבּ֑וּל שְׁלֹ֤שׁ מֵאֹות֙ שָׁנָ֔ה וַֽחֲמִשִּׁ֖ים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4514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4515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4516</w:t>
      </w:r>
      <w:r>
        <w:rPr>
          <w:rFonts w:ascii="Times New Roman" w:hAnsi="Times New Roman"/>
          <w:color w:val="828282"/>
          <w:rtl/>
        </w:rPr>
        <w:t xml:space="preserve">נֹ֖חַ </w:t>
      </w:r>
      <w:r>
        <w:rPr>
          <w:color w:val="FF0000"/>
          <w:vertAlign w:val="superscript"/>
          <w:rtl/>
        </w:rPr>
        <w:t>4517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4518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4519</w:t>
      </w:r>
      <w:r>
        <w:rPr>
          <w:rFonts w:ascii="Times New Roman" w:hAnsi="Times New Roman"/>
          <w:color w:val="828282"/>
          <w:rtl/>
        </w:rPr>
        <w:t xml:space="preserve">מַּבּ֑וּל </w:t>
      </w:r>
      <w:r>
        <w:rPr>
          <w:color w:val="FF0000"/>
          <w:vertAlign w:val="superscript"/>
          <w:rtl/>
        </w:rPr>
        <w:t>4520</w:t>
      </w:r>
      <w:r>
        <w:rPr>
          <w:rFonts w:ascii="Times New Roman" w:hAnsi="Times New Roman"/>
          <w:color w:val="828282"/>
          <w:rtl/>
        </w:rPr>
        <w:t xml:space="preserve">שְׁלֹ֤שׁ </w:t>
      </w:r>
      <w:r>
        <w:rPr>
          <w:color w:val="FF0000"/>
          <w:vertAlign w:val="superscript"/>
          <w:rtl/>
        </w:rPr>
        <w:t>4521</w:t>
      </w:r>
      <w:r>
        <w:rPr>
          <w:rFonts w:ascii="Times New Roman" w:hAnsi="Times New Roman"/>
          <w:color w:val="828282"/>
          <w:rtl/>
        </w:rPr>
        <w:t xml:space="preserve">מֵאֹות֙ </w:t>
      </w:r>
      <w:r>
        <w:rPr>
          <w:color w:val="FF0000"/>
          <w:vertAlign w:val="superscript"/>
          <w:rtl/>
        </w:rPr>
        <w:t>4522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4523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4524</w:t>
      </w:r>
      <w:r>
        <w:rPr>
          <w:rFonts w:ascii="Times New Roman" w:hAnsi="Times New Roman"/>
          <w:color w:val="828282"/>
          <w:rtl/>
        </w:rPr>
        <w:t xml:space="preserve">חֲמִשִּׁ֖ים </w:t>
      </w:r>
      <w:r>
        <w:rPr>
          <w:color w:val="FF0000"/>
          <w:vertAlign w:val="superscript"/>
          <w:rtl/>
        </w:rPr>
        <w:t>4525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וַֽיְחִי־נֹ֖חַ אַחַ֣ר הַמַּבּ֑וּל שְׁלֹ֤שׁ מֵאֹות֙ שָׁנָ֔ה וַֽחֲמִשִּׁ֖ים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10:1</w:t>
        </w:r>
      </w:hyperlink>
    </w:p>
    <w:p>
      <w:pPr>
        <w:pStyle w:val="Hebrew"/>
      </w:pPr>
      <w:r>
        <w:t xml:space="preserve">וַיִּוָּלְד֥וּ לָהֶ֛ם בָּנִ֖ים אַחַ֥ר הַמַּבּֽוּל׃ </w:t>
      </w:r>
    </w:p>
    <w:p>
      <w:pPr>
        <w:pStyle w:val="Hebrew"/>
      </w:pPr>
      <w:r>
        <w:rPr>
          <w:color w:val="FF0000"/>
          <w:vertAlign w:val="superscript"/>
          <w:rtl/>
        </w:rPr>
        <w:t>4548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4549</w:t>
      </w:r>
      <w:r>
        <w:rPr>
          <w:rFonts w:ascii="Times New Roman" w:hAnsi="Times New Roman"/>
          <w:color w:val="828282"/>
          <w:rtl/>
        </w:rPr>
        <w:t xml:space="preserve">יִּוָּלְד֥וּ </w:t>
      </w:r>
      <w:r>
        <w:rPr>
          <w:color w:val="FF0000"/>
          <w:vertAlign w:val="superscript"/>
          <w:rtl/>
        </w:rPr>
        <w:t>4550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4551</w:t>
      </w:r>
      <w:r>
        <w:rPr>
          <w:rFonts w:ascii="Times New Roman" w:hAnsi="Times New Roman"/>
          <w:color w:val="828282"/>
          <w:rtl/>
        </w:rPr>
        <w:t xml:space="preserve">בָּנִ֖ים </w:t>
      </w:r>
      <w:r>
        <w:rPr>
          <w:color w:val="FF0000"/>
          <w:vertAlign w:val="superscript"/>
          <w:rtl/>
        </w:rPr>
        <w:t>4552</w:t>
      </w:r>
      <w:r>
        <w:rPr>
          <w:rFonts w:ascii="Times New Roman" w:hAnsi="Times New Roman"/>
          <w:color w:val="828282"/>
          <w:rtl/>
        </w:rPr>
        <w:t xml:space="preserve">אַחַ֥ר </w:t>
      </w:r>
      <w:r>
        <w:rPr>
          <w:color w:val="FF0000"/>
          <w:vertAlign w:val="superscript"/>
          <w:rtl/>
        </w:rPr>
        <w:t>4553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4554</w:t>
      </w:r>
      <w:r>
        <w:rPr>
          <w:rFonts w:ascii="Times New Roman" w:hAnsi="Times New Roman"/>
          <w:color w:val="828282"/>
          <w:rtl/>
        </w:rPr>
        <w:t xml:space="preserve">מַּבּֽוּל׃ </w:t>
      </w:r>
    </w:p>
    <w:p>
      <w:pPr>
        <w:pStyle w:val="Hebrew"/>
      </w:pPr>
      <w:r>
        <w:rPr>
          <w:color w:val="828282"/>
        </w:rPr>
        <w:t xml:space="preserve">וְאֵ֨לֶּה֙ תֹּולְדֹ֣ת בְּנֵי־נֹ֔חַ שֵׁ֖ם חָ֣ם וָיָ֑פֶת וַיִּוָּלְד֥וּ לָהֶ֛ם בָּנִ֖ים אַחַ֥ר הַמַּבּֽוּל׃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(4548, 4549, 4550, 4551, 4552, 4553, 4554)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11:11</w:t>
        </w:r>
      </w:hyperlink>
    </w:p>
    <w:p>
      <w:pPr>
        <w:pStyle w:val="Hebrew"/>
      </w:pPr>
      <w:r>
        <w:t xml:space="preserve">וַֽיְחִי־שֵׁ֗ם חֲמֵ֥שׁ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5153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5154</w:t>
      </w:r>
      <w:r>
        <w:rPr>
          <w:rFonts w:ascii="Times New Roman" w:hAnsi="Times New Roman"/>
          <w:color w:val="828282"/>
          <w:rtl/>
        </w:rPr>
        <w:t xml:space="preserve">שֵׁ֗ם </w:t>
      </w:r>
      <w:r>
        <w:rPr>
          <w:color w:val="FF0000"/>
          <w:vertAlign w:val="superscript"/>
          <w:rtl/>
        </w:rPr>
        <w:t>5159</w:t>
      </w:r>
      <w:r>
        <w:rPr>
          <w:rFonts w:ascii="Times New Roman" w:hAnsi="Times New Roman"/>
          <w:color w:val="828282"/>
          <w:rtl/>
        </w:rPr>
        <w:t xml:space="preserve">חֲמֵ֥שׁ </w:t>
      </w:r>
      <w:r>
        <w:rPr>
          <w:color w:val="FF0000"/>
          <w:vertAlign w:val="superscript"/>
          <w:rtl/>
        </w:rPr>
        <w:t>5160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5161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וַֽיְחִי־שֵׁ֗ם אַֽחֲרֵי֙ הֹולִידֹ֣ו אֶת־אַרְפַּכְשָׁ֔ד חֲמֵ֥שׁ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11:14</w:t>
        </w:r>
      </w:hyperlink>
    </w:p>
    <w:p>
      <w:pPr>
        <w:pStyle w:val="Hebrew"/>
      </w:pPr>
      <w:r>
        <w:t xml:space="preserve">וְשֶׁ֥לַח חַ֖י שְׁלֹשִׁ֣ים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5196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5197</w:t>
      </w:r>
      <w:r>
        <w:rPr>
          <w:rFonts w:ascii="Times New Roman" w:hAnsi="Times New Roman"/>
          <w:color w:val="828282"/>
          <w:rtl/>
        </w:rPr>
        <w:t xml:space="preserve">שֶׁ֥לַח </w:t>
      </w:r>
      <w:r>
        <w:rPr>
          <w:color w:val="FF0000"/>
          <w:vertAlign w:val="superscript"/>
          <w:rtl/>
        </w:rPr>
        <w:t>5198</w:t>
      </w:r>
      <w:r>
        <w:rPr>
          <w:rFonts w:ascii="Times New Roman" w:hAnsi="Times New Roman"/>
          <w:color w:val="828282"/>
          <w:rtl/>
        </w:rPr>
        <w:t xml:space="preserve">חַ֖י </w:t>
      </w:r>
      <w:r>
        <w:rPr>
          <w:color w:val="FF0000"/>
          <w:vertAlign w:val="superscript"/>
          <w:rtl/>
        </w:rPr>
        <w:t>5199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5200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וְשֶׁ֥לַח חַ֖י שְׁלֹשִׁ֣ים שָׁנָ֑ה וַיֹּ֖ולֶד אֶת־עֵֽבֶר׃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(5199, 5200)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11:15</w:t>
        </w:r>
      </w:hyperlink>
    </w:p>
    <w:p>
      <w:pPr>
        <w:pStyle w:val="Hebrew"/>
      </w:pPr>
      <w:r>
        <w:t xml:space="preserve">וַֽיְחִי־שֶׁ֗לַח שָׁלֹ֣שׁ שָׁנִ֔ים וְאַרְבַּ֥ע מֵאֹ֖ות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5206</w:t>
      </w:r>
      <w:r>
        <w:rPr>
          <w:rFonts w:ascii="Times New Roman" w:hAnsi="Times New Roman"/>
          <w:color w:val="828282"/>
          <w:rtl/>
        </w:rPr>
        <w:t>יְחִי־</w:t>
      </w:r>
      <w:r>
        <w:rPr>
          <w:color w:val="FF0000"/>
          <w:vertAlign w:val="superscript"/>
          <w:rtl/>
        </w:rPr>
        <w:t>5207</w:t>
      </w:r>
      <w:r>
        <w:rPr>
          <w:rFonts w:ascii="Times New Roman" w:hAnsi="Times New Roman"/>
          <w:color w:val="828282"/>
          <w:rtl/>
        </w:rPr>
        <w:t xml:space="preserve">שֶׁ֗לַח </w:t>
      </w:r>
      <w:r>
        <w:rPr>
          <w:color w:val="FF0000"/>
          <w:vertAlign w:val="superscript"/>
          <w:rtl/>
        </w:rPr>
        <w:t>5212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5213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5214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5215</w:t>
      </w:r>
      <w:r>
        <w:rPr>
          <w:rFonts w:ascii="Times New Roman" w:hAnsi="Times New Roman"/>
          <w:color w:val="828282"/>
          <w:rtl/>
        </w:rPr>
        <w:t xml:space="preserve">אַרְבַּ֥ע </w:t>
      </w:r>
      <w:r>
        <w:rPr>
          <w:color w:val="FF0000"/>
          <w:vertAlign w:val="superscript"/>
          <w:rtl/>
        </w:rPr>
        <w:t>5216</w:t>
      </w:r>
      <w:r>
        <w:rPr>
          <w:rFonts w:ascii="Times New Roman" w:hAnsi="Times New Roman"/>
          <w:color w:val="828282"/>
          <w:rtl/>
        </w:rPr>
        <w:t xml:space="preserve">מֵאֹ֖ות </w:t>
      </w:r>
      <w:r>
        <w:rPr>
          <w:color w:val="FF0000"/>
          <w:vertAlign w:val="superscript"/>
          <w:rtl/>
        </w:rPr>
        <w:t>5217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וַֽיְחִי־שֶׁ֗לַח אַחֲרֵי֙ הֹולִידֹ֣ו אֶת־עֵ֔בֶר שָׁלֹ֣שׁ שָׁנִ֔ים וְאַרְבַּ֥ע מֵאֹ֖ות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יְחִי־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11:21</w:t>
        </w:r>
      </w:hyperlink>
    </w:p>
    <w:p>
      <w:pPr>
        <w:pStyle w:val="Hebrew"/>
      </w:pPr>
      <w:r>
        <w:t xml:space="preserve">וַיְחִ֣י רְע֗וּ שֶׁ֥בַע שָׁנִ֖ים וּמָאתַ֣יִם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5289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5290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5291</w:t>
      </w:r>
      <w:r>
        <w:rPr>
          <w:rFonts w:ascii="Times New Roman" w:hAnsi="Times New Roman"/>
          <w:color w:val="828282"/>
          <w:rtl/>
        </w:rPr>
        <w:t xml:space="preserve">רְע֗וּ </w:t>
      </w:r>
      <w:r>
        <w:rPr>
          <w:color w:val="FF0000"/>
          <w:vertAlign w:val="superscript"/>
          <w:rtl/>
        </w:rPr>
        <w:t>5296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5297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5298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5299</w:t>
      </w:r>
      <w:r>
        <w:rPr>
          <w:rFonts w:ascii="Times New Roman" w:hAnsi="Times New Roman"/>
          <w:color w:val="828282"/>
          <w:rtl/>
        </w:rPr>
        <w:t xml:space="preserve">מָאתַ֣יִם </w:t>
      </w:r>
      <w:r>
        <w:rPr>
          <w:color w:val="FF0000"/>
          <w:vertAlign w:val="superscript"/>
          <w:rtl/>
        </w:rPr>
        <w:t>5300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רְע֗וּ אַחֲרֵי֙ הֹולִידֹ֣ו אֶת־שְׂר֔וּג שֶׁ֥בַע שָׁנִ֖ים וּמָאתַ֣יִם שָׁנָ֑ה וַיֹּ֥ולֶד בָּנִ֖ים וּבָנֹֽות׃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(5296, 5297, 5298, 5299, 5300)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שֶׁ֥בַע שָׁנִ֖ים וּמָאתַ֣יִם שָׁנָ֑ה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11:24</w:t>
        </w:r>
      </w:hyperlink>
    </w:p>
    <w:p>
      <w:pPr>
        <w:pStyle w:val="Hebrew"/>
      </w:pPr>
      <w:r>
        <w:t xml:space="preserve">וַיְחִ֣י נָחֹ֔ור תֵּ֥שַׁע וְעֶשְׂרִ֖ים שָׁנָ֑ה </w:t>
      </w:r>
    </w:p>
    <w:p>
      <w:pPr>
        <w:pStyle w:val="Hebrew"/>
      </w:pPr>
      <w:r>
        <w:rPr>
          <w:color w:val="FF0000"/>
          <w:vertAlign w:val="superscript"/>
          <w:rtl/>
        </w:rPr>
        <w:t>5329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5330</w:t>
      </w:r>
      <w:r>
        <w:rPr>
          <w:rFonts w:ascii="Times New Roman" w:hAnsi="Times New Roman"/>
          <w:color w:val="828282"/>
          <w:rtl/>
        </w:rPr>
        <w:t xml:space="preserve">יְחִ֣י </w:t>
      </w:r>
      <w:r>
        <w:rPr>
          <w:color w:val="FF0000"/>
          <w:vertAlign w:val="superscript"/>
          <w:rtl/>
        </w:rPr>
        <w:t>5331</w:t>
      </w:r>
      <w:r>
        <w:rPr>
          <w:rFonts w:ascii="Times New Roman" w:hAnsi="Times New Roman"/>
          <w:color w:val="828282"/>
          <w:rtl/>
        </w:rPr>
        <w:t xml:space="preserve">נָחֹ֔ור </w:t>
      </w:r>
      <w:r>
        <w:rPr>
          <w:color w:val="FF0000"/>
          <w:vertAlign w:val="superscript"/>
          <w:rtl/>
        </w:rPr>
        <w:t>5332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5333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5334</w:t>
      </w:r>
      <w:r>
        <w:rPr>
          <w:rFonts w:ascii="Times New Roman" w:hAnsi="Times New Roman"/>
          <w:color w:val="828282"/>
          <w:rtl/>
        </w:rPr>
        <w:t xml:space="preserve">עֶשְׂרִ֖ים </w:t>
      </w:r>
      <w:r>
        <w:rPr>
          <w:color w:val="FF0000"/>
          <w:vertAlign w:val="superscript"/>
          <w:rtl/>
        </w:rPr>
        <w:t>5335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וַיְחִ֣י נָחֹ֔ור תֵּ֥שַׁע וְעֶשְׂרִ֖ים שָׁנָ֑ה וַיֹּ֖ולֶד אֶת־תָּֽרַח׃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(5329, 5330, 5331, 5332, 5333, 5334, 5335)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13:7</w:t>
        </w:r>
      </w:hyperlink>
    </w:p>
    <w:p>
      <w:pPr>
        <w:pStyle w:val="Hebrew"/>
      </w:pPr>
      <w:r>
        <w:t xml:space="preserve">וְהַֽכְּנַעֲנִי֙ וְהַפְּרִזִּ֔י אָ֖ז יֹשֵׁ֥ב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5984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5986</w:t>
      </w:r>
      <w:r>
        <w:rPr>
          <w:rFonts w:ascii="Times New Roman" w:hAnsi="Times New Roman"/>
          <w:color w:val="828282"/>
          <w:rtl/>
        </w:rPr>
        <w:t xml:space="preserve">כְּנַעֲנִי֙ </w:t>
      </w:r>
      <w:r>
        <w:rPr>
          <w:color w:val="FF0000"/>
          <w:vertAlign w:val="superscript"/>
          <w:rtl/>
        </w:rPr>
        <w:t>5987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5989</w:t>
      </w:r>
      <w:r>
        <w:rPr>
          <w:rFonts w:ascii="Times New Roman" w:hAnsi="Times New Roman"/>
          <w:color w:val="828282"/>
          <w:rtl/>
        </w:rPr>
        <w:t xml:space="preserve">פְּרִזִּ֔י </w:t>
      </w:r>
      <w:r>
        <w:rPr>
          <w:color w:val="FF0000"/>
          <w:vertAlign w:val="superscript"/>
          <w:rtl/>
        </w:rPr>
        <w:t>5990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5991</w:t>
      </w:r>
      <w:r>
        <w:rPr>
          <w:rFonts w:ascii="Times New Roman" w:hAnsi="Times New Roman"/>
          <w:color w:val="828282"/>
          <w:rtl/>
        </w:rPr>
        <w:t xml:space="preserve">יֹשֵׁ֥ב </w:t>
      </w:r>
      <w:r>
        <w:rPr>
          <w:color w:val="FF0000"/>
          <w:vertAlign w:val="superscript"/>
          <w:rtl/>
        </w:rPr>
        <w:t>5992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וַֽיְהִי־רִ֗יב בֵּ֚ין רֹעֵ֣י מִקְנֵֽה־אַבְרָ֔ם וּבֵ֖ין רֹעֵ֣י מִקְנֵה־לֹ֑וט וְהַֽכְּנַעֲנִי֙ וְהַפְּרִזִּ֔י אָ֖ז יֹשֵׁ֥ב בָּאָֽרֶץ׃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(5984, 5985, 5986, 5987, 5988, 5989, 5990, 5991, 5992, 5993, 5994)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14:15</w:t>
        </w:r>
      </w:hyperlink>
    </w:p>
    <w:p>
      <w:pPr>
        <w:pStyle w:val="Hebrew"/>
      </w:pPr>
      <w:r>
        <w:t xml:space="preserve">וַיֵּחָלֵ֨ק עֲלֵיהֶ֧ם׀ לַ֛יְלָה ה֥וּא וַעֲבָדָ֖יו </w:t>
      </w:r>
    </w:p>
    <w:p>
      <w:pPr>
        <w:pStyle w:val="Hebrew"/>
      </w:pPr>
      <w:r>
        <w:rPr>
          <w:color w:val="FF0000"/>
          <w:vertAlign w:val="superscript"/>
          <w:rtl/>
        </w:rPr>
        <w:t>6490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6491</w:t>
      </w:r>
      <w:r>
        <w:rPr>
          <w:rFonts w:ascii="Times New Roman" w:hAnsi="Times New Roman"/>
          <w:color w:val="828282"/>
          <w:rtl/>
        </w:rPr>
        <w:t xml:space="preserve">יֵּחָלֵ֨ק </w:t>
      </w:r>
      <w:r>
        <w:rPr>
          <w:color w:val="FF0000"/>
          <w:vertAlign w:val="superscript"/>
          <w:rtl/>
        </w:rPr>
        <w:t>6492</w:t>
      </w:r>
      <w:r>
        <w:rPr>
          <w:rFonts w:ascii="Times New Roman" w:hAnsi="Times New Roman"/>
          <w:color w:val="828282"/>
          <w:rtl/>
        </w:rPr>
        <w:t xml:space="preserve">עֲלֵיהֶ֧ם׀ </w:t>
      </w:r>
      <w:r>
        <w:rPr>
          <w:color w:val="FF0000"/>
          <w:vertAlign w:val="superscript"/>
          <w:rtl/>
        </w:rPr>
        <w:t>6493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6494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6495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6496</w:t>
      </w:r>
      <w:r>
        <w:rPr>
          <w:rFonts w:ascii="Times New Roman" w:hAnsi="Times New Roman"/>
          <w:color w:val="828282"/>
          <w:rtl/>
        </w:rPr>
        <w:t xml:space="preserve">עֲבָדָ֖יו </w:t>
      </w:r>
    </w:p>
    <w:p>
      <w:pPr>
        <w:pStyle w:val="Hebrew"/>
      </w:pPr>
      <w:r>
        <w:rPr>
          <w:color w:val="828282"/>
        </w:rPr>
        <w:t xml:space="preserve">וַיֵּחָלֵ֨ק עֲלֵיהֶ֧ם׀ לַ֛יְלָה ה֥וּא וַעֲבָדָ֖יו וַיַּכֵּ֑ם וַֽיִּרְדְּפֵם֙ עַד־חֹובָ֔ה אֲשֶׁ֥ר מִשְּׂמֹ֖אל לְדַמָּֽשֶׂק׃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(6493,)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16:3</w:t>
        </w:r>
      </w:hyperlink>
    </w:p>
    <w:p>
      <w:pPr>
        <w:pStyle w:val="Hebrew"/>
      </w:pPr>
      <w:r>
        <w:t xml:space="preserve">וַתִּקַּ֞ח שָׂרַ֣י אֵֽשֶׁת־אַבְרָ֗ם אֶת־הָגָ֤ר הַמִּצְרִית֙ שִׁפְחָתָ֔הּ מִקֵּץ֙ עֶ֣שֶׂר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7070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7071</w:t>
      </w:r>
      <w:r>
        <w:rPr>
          <w:rFonts w:ascii="Times New Roman" w:hAnsi="Times New Roman"/>
          <w:color w:val="828282"/>
          <w:rtl/>
        </w:rPr>
        <w:t xml:space="preserve">תִּקַּ֞ח </w:t>
      </w:r>
      <w:r>
        <w:rPr>
          <w:color w:val="FF0000"/>
          <w:vertAlign w:val="superscript"/>
          <w:rtl/>
        </w:rPr>
        <w:t>7072</w:t>
      </w:r>
      <w:r>
        <w:rPr>
          <w:rFonts w:ascii="Times New Roman" w:hAnsi="Times New Roman"/>
          <w:color w:val="828282"/>
          <w:rtl/>
        </w:rPr>
        <w:t xml:space="preserve">שָׂרַ֣י </w:t>
      </w:r>
      <w:r>
        <w:rPr>
          <w:color w:val="FF0000"/>
          <w:vertAlign w:val="superscript"/>
          <w:rtl/>
        </w:rPr>
        <w:t>7073</w:t>
      </w:r>
      <w:r>
        <w:rPr>
          <w:rFonts w:ascii="Times New Roman" w:hAnsi="Times New Roman"/>
          <w:color w:val="828282"/>
          <w:rtl/>
        </w:rPr>
        <w:t>אֵֽשֶׁת־</w:t>
      </w:r>
      <w:r>
        <w:rPr>
          <w:color w:val="FF0000"/>
          <w:vertAlign w:val="superscript"/>
          <w:rtl/>
        </w:rPr>
        <w:t>7074</w:t>
      </w:r>
      <w:r>
        <w:rPr>
          <w:rFonts w:ascii="Times New Roman" w:hAnsi="Times New Roman"/>
          <w:color w:val="828282"/>
          <w:rtl/>
        </w:rPr>
        <w:t xml:space="preserve">אַבְרָ֗ם </w:t>
      </w:r>
      <w:r>
        <w:rPr>
          <w:color w:val="FF0000"/>
          <w:vertAlign w:val="superscript"/>
          <w:rtl/>
        </w:rPr>
        <w:t>7075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7076</w:t>
      </w:r>
      <w:r>
        <w:rPr>
          <w:rFonts w:ascii="Times New Roman" w:hAnsi="Times New Roman"/>
          <w:color w:val="828282"/>
          <w:rtl/>
        </w:rPr>
        <w:t xml:space="preserve">הָגָ֤ר </w:t>
      </w:r>
      <w:r>
        <w:rPr>
          <w:color w:val="FF0000"/>
          <w:vertAlign w:val="superscript"/>
          <w:rtl/>
        </w:rPr>
        <w:t>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7078</w:t>
      </w:r>
      <w:r>
        <w:rPr>
          <w:rFonts w:ascii="Times New Roman" w:hAnsi="Times New Roman"/>
          <w:color w:val="828282"/>
          <w:rtl/>
        </w:rPr>
        <w:t xml:space="preserve">מִּצְרִית֙ </w:t>
      </w:r>
      <w:r>
        <w:rPr>
          <w:color w:val="FF0000"/>
          <w:vertAlign w:val="superscript"/>
          <w:rtl/>
        </w:rPr>
        <w:t>7079</w:t>
      </w:r>
      <w:r>
        <w:rPr>
          <w:rFonts w:ascii="Times New Roman" w:hAnsi="Times New Roman"/>
          <w:color w:val="828282"/>
          <w:rtl/>
        </w:rPr>
        <w:t xml:space="preserve">שִׁפְחָתָ֔הּ </w:t>
      </w:r>
      <w:r>
        <w:rPr>
          <w:color w:val="FF0000"/>
          <w:vertAlign w:val="superscript"/>
          <w:rtl/>
        </w:rPr>
        <w:t>7080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7081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7082</w:t>
      </w:r>
      <w:r>
        <w:rPr>
          <w:rFonts w:ascii="Times New Roman" w:hAnsi="Times New Roman"/>
          <w:color w:val="828282"/>
          <w:rtl/>
        </w:rPr>
        <w:t xml:space="preserve">עֶ֣שֶׂר </w:t>
      </w:r>
      <w:r>
        <w:rPr>
          <w:color w:val="FF0000"/>
          <w:vertAlign w:val="superscript"/>
          <w:rtl/>
        </w:rPr>
        <w:t>7083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וַתִּקַּ֞ח שָׂרַ֣י אֵֽשֶׁת־אַבְרָ֗ם אֶת־הָגָ֤ר הַמִּצְרִית֙ שִׁפְחָתָ֔הּ מִקֵּץ֙ עֶ֣שֶׂר שָׁנִ֔ים לְשֶׁ֥בֶת אַבְרָ֖ם בְּאֶ֣רֶץ כְּנָ֑עַן וַתִּתֵּ֥ן אֹתָ֛הּ לְאַבְרָ֥ם אִישָׁ֖הּ לֹ֥ו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תִּקַּ֞ח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17:21</w:t>
        </w:r>
      </w:hyperlink>
    </w:p>
    <w:p>
      <w:pPr>
        <w:pStyle w:val="Hebrew"/>
      </w:pPr>
      <w:r>
        <w:t xml:space="preserve">אֲשֶׁר֩ תֵּלֵ֨ד לְךָ֤ שָׂרָה֙ לַמֹּועֵ֣ד הַזֶּ֔ה בַּשָּׁנָ֖ה הָאַחֶֽרֶת׃ </w:t>
      </w:r>
    </w:p>
    <w:p>
      <w:pPr>
        <w:pStyle w:val="Hebrew"/>
      </w:pPr>
      <w:r>
        <w:rPr>
          <w:color w:val="FF0000"/>
          <w:vertAlign w:val="superscript"/>
          <w:rtl/>
        </w:rPr>
        <w:t>7689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7690</w:t>
      </w:r>
      <w:r>
        <w:rPr>
          <w:rFonts w:ascii="Times New Roman" w:hAnsi="Times New Roman"/>
          <w:color w:val="828282"/>
          <w:rtl/>
        </w:rPr>
        <w:t xml:space="preserve">תֵּלֵ֨ד </w:t>
      </w:r>
      <w:r>
        <w:rPr>
          <w:color w:val="FF0000"/>
          <w:vertAlign w:val="superscript"/>
          <w:rtl/>
        </w:rPr>
        <w:t>7691</w:t>
      </w:r>
      <w:r>
        <w:rPr>
          <w:rFonts w:ascii="Times New Roman" w:hAnsi="Times New Roman"/>
          <w:color w:val="828282"/>
          <w:rtl/>
        </w:rPr>
        <w:t xml:space="preserve">לְךָ֤ </w:t>
      </w:r>
      <w:r>
        <w:rPr>
          <w:color w:val="FF0000"/>
          <w:vertAlign w:val="superscript"/>
          <w:rtl/>
        </w:rPr>
        <w:t>7692</w:t>
      </w:r>
      <w:r>
        <w:rPr>
          <w:rFonts w:ascii="Times New Roman" w:hAnsi="Times New Roman"/>
          <w:color w:val="828282"/>
          <w:rtl/>
        </w:rPr>
        <w:t xml:space="preserve">שָׂרָה֙ </w:t>
      </w:r>
      <w:r>
        <w:rPr>
          <w:color w:val="FF0000"/>
          <w:vertAlign w:val="superscript"/>
          <w:rtl/>
        </w:rPr>
        <w:t>7693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7694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7695</w:t>
      </w:r>
      <w:r>
        <w:rPr>
          <w:rFonts w:ascii="Times New Roman" w:hAnsi="Times New Roman"/>
          <w:color w:val="828282"/>
          <w:rtl/>
        </w:rPr>
        <w:t xml:space="preserve">מֹּועֵ֣ד </w:t>
      </w:r>
      <w:r>
        <w:rPr>
          <w:color w:val="FF0000"/>
          <w:vertAlign w:val="superscript"/>
          <w:rtl/>
        </w:rPr>
        <w:t>7696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7697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7698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7700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7701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7702</w:t>
      </w:r>
      <w:r>
        <w:rPr>
          <w:rFonts w:ascii="Times New Roman" w:hAnsi="Times New Roman"/>
          <w:color w:val="828282"/>
          <w:rtl/>
        </w:rPr>
        <w:t xml:space="preserve">אַחֶֽרֶת׃ </w:t>
      </w:r>
    </w:p>
    <w:p>
      <w:pPr>
        <w:pStyle w:val="Hebrew"/>
      </w:pPr>
      <w:r>
        <w:rPr>
          <w:color w:val="828282"/>
        </w:rPr>
        <w:t xml:space="preserve">וְאֶת־בְּרִיתִ֖י אָקִ֣ים אֶת־יִצְחָ֑ק אֲשֶׁר֩ תֵּלֵ֨ד לְךָ֤ שָׂרָה֙ לַמֹּועֵ֣ד הַזֶּ֔ה בַּשָּׁנָ֖ה הָאַחֶֽרֶת׃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(7693, 7694, 7695, 7696, 7697, 7698, 7699, 7700, 7701, 7702)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לַמֹּועֵ֣ד הַזֶּ֔ה בַּשָּׁנָ֖ה הָאַחֶֽרֶת׃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18:10</w:t>
        </w:r>
      </w:hyperlink>
    </w:p>
    <w:p>
      <w:pPr>
        <w:pStyle w:val="Hebrew"/>
      </w:pPr>
      <w:r>
        <w:t xml:space="preserve">שֹׁ֣וב אָשׁ֤וּב אֵלֶ֨יךָ֙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7970</w:t>
      </w:r>
      <w:r>
        <w:rPr>
          <w:rFonts w:ascii="Times New Roman" w:hAnsi="Times New Roman"/>
          <w:color w:val="828282"/>
          <w:rtl/>
        </w:rPr>
        <w:t xml:space="preserve">שֹׁ֣וב </w:t>
      </w:r>
      <w:r>
        <w:rPr>
          <w:color w:val="FF0000"/>
          <w:vertAlign w:val="superscript"/>
          <w:rtl/>
        </w:rPr>
        <w:t>7971</w:t>
      </w:r>
      <w:r>
        <w:rPr>
          <w:rFonts w:ascii="Times New Roman" w:hAnsi="Times New Roman"/>
          <w:color w:val="828282"/>
          <w:rtl/>
        </w:rPr>
        <w:t xml:space="preserve">אָשׁ֤וּב </w:t>
      </w:r>
      <w:r>
        <w:rPr>
          <w:color w:val="FF0000"/>
          <w:vertAlign w:val="superscript"/>
          <w:rtl/>
        </w:rPr>
        <w:t>7972</w:t>
      </w:r>
      <w:r>
        <w:rPr>
          <w:rFonts w:ascii="Times New Roman" w:hAnsi="Times New Roman"/>
          <w:color w:val="828282"/>
          <w:rtl/>
        </w:rPr>
        <w:t xml:space="preserve">אֵלֶ֨יךָ֙ </w:t>
      </w:r>
      <w:r>
        <w:rPr>
          <w:color w:val="FF0000"/>
          <w:vertAlign w:val="superscript"/>
          <w:rtl/>
        </w:rPr>
        <w:t>7973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7975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7976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וַיֹּ֗אמֶר שֹׁ֣וב אָשׁ֤וּב אֵלֶ֨יךָ֙ כָּעֵ֣ת חַיָּ֔ה וְהִנֵּה־בֵ֖ן לְשָׂרָ֣ה אִשְׁתֶּ֑ךָ וְשָׂרָ֥ה שֹׁמַ֛עַת פֶּ֥תַח הָאֹ֖הֶל וְה֥וּא אַחֲרָֽיו׃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(7970, 7971, 7972, 7973, 7974, 7975, 7976)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אָשׁ֤וּב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19:5</w:t>
        </w:r>
      </w:hyperlink>
    </w:p>
    <w:p>
      <w:pPr>
        <w:pStyle w:val="Hebrew"/>
      </w:pPr>
      <w:r>
        <w:t xml:space="preserve">אֲשֶׁר־בָּ֥אוּ אֵלֶ֖יךָ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8531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8532</w:t>
      </w:r>
      <w:r>
        <w:rPr>
          <w:rFonts w:ascii="Times New Roman" w:hAnsi="Times New Roman"/>
          <w:color w:val="828282"/>
          <w:rtl/>
        </w:rPr>
        <w:t xml:space="preserve">בָּ֥אוּ </w:t>
      </w:r>
      <w:r>
        <w:rPr>
          <w:color w:val="FF0000"/>
          <w:vertAlign w:val="superscript"/>
          <w:rtl/>
        </w:rPr>
        <w:t>8533</w:t>
      </w:r>
      <w:r>
        <w:rPr>
          <w:rFonts w:ascii="Times New Roman" w:hAnsi="Times New Roman"/>
          <w:color w:val="828282"/>
          <w:rtl/>
        </w:rPr>
        <w:t xml:space="preserve">אֵלֶ֖יךָ </w:t>
      </w:r>
      <w:r>
        <w:rPr>
          <w:color w:val="FF0000"/>
          <w:vertAlign w:val="superscript"/>
          <w:rtl/>
        </w:rPr>
        <w:t>8534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8535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וַיִּקְרְא֤וּ אֶל־לֹוט֙ וַיֹּ֣אמְרוּ לֹ֔ו אַיֵּ֧ה הָאֲנָשִׁ֛ים אֲשֶׁר־בָּ֥אוּ אֵלֶ֖יךָ הַלָּ֑יְלָה הֹוצִיאֵ֣ם אֵלֵ֔ינוּ וְנֵדְעָ֖ה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19:34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9150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9151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9152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9153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וַתֹּ֤אמֶר הַבְּכִירָה֙ אֶל־הַצְּעִירָ֔ה הֵן־שָׁכַ֥בְתִּי אֶ֖מֶשׁ אֶת־אָבִ֑י נַשְׁקֶ֨נּוּ יַ֜יִן גַּם־הַלַּ֗יְלָה וּבֹ֨אִי֙ שִׁכְבִ֣י עִמֹּ֔ו וּנְחַיֶּ֥ה מֵאָבִ֖ינוּ זָֽרַע׃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(9150, 9151, 9152, 9153)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21:2</w:t>
        </w:r>
      </w:hyperlink>
    </w:p>
    <w:p>
      <w:pPr>
        <w:pStyle w:val="Hebrew"/>
      </w:pPr>
      <w:r>
        <w:t xml:space="preserve">וַתֵּ֨לֶד שָׂרָ֧ה לְאַבְרָהָ֛ם בֵּ֖ן לִזְקֻנָ֑יו לַמֹּועֵ֕ד </w:t>
      </w:r>
    </w:p>
    <w:p>
      <w:pPr>
        <w:pStyle w:val="Hebrew"/>
      </w:pPr>
      <w:r>
        <w:rPr>
          <w:color w:val="FF0000"/>
          <w:vertAlign w:val="superscript"/>
          <w:rtl/>
        </w:rPr>
        <w:t>9640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9641</w:t>
      </w:r>
      <w:r>
        <w:rPr>
          <w:rFonts w:ascii="Times New Roman" w:hAnsi="Times New Roman"/>
          <w:color w:val="828282"/>
          <w:rtl/>
        </w:rPr>
        <w:t xml:space="preserve">תֵּ֨לֶד </w:t>
      </w:r>
      <w:r>
        <w:rPr>
          <w:color w:val="FF0000"/>
          <w:vertAlign w:val="superscript"/>
          <w:rtl/>
        </w:rPr>
        <w:t>9642</w:t>
      </w:r>
      <w:r>
        <w:rPr>
          <w:rFonts w:ascii="Times New Roman" w:hAnsi="Times New Roman"/>
          <w:color w:val="828282"/>
          <w:rtl/>
        </w:rPr>
        <w:t xml:space="preserve">שָׂרָ֧ה </w:t>
      </w:r>
      <w:r>
        <w:rPr>
          <w:color w:val="FF0000"/>
          <w:vertAlign w:val="superscript"/>
          <w:rtl/>
        </w:rPr>
        <w:t>9643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9644</w:t>
      </w:r>
      <w:r>
        <w:rPr>
          <w:rFonts w:ascii="Times New Roman" w:hAnsi="Times New Roman"/>
          <w:color w:val="828282"/>
          <w:rtl/>
        </w:rPr>
        <w:t xml:space="preserve">אַבְרָהָ֛ם </w:t>
      </w:r>
      <w:r>
        <w:rPr>
          <w:color w:val="FF0000"/>
          <w:vertAlign w:val="superscript"/>
          <w:rtl/>
        </w:rPr>
        <w:t>9645</w:t>
      </w:r>
      <w:r>
        <w:rPr>
          <w:rFonts w:ascii="Times New Roman" w:hAnsi="Times New Roman"/>
          <w:color w:val="828282"/>
          <w:rtl/>
        </w:rPr>
        <w:t xml:space="preserve">בֵּ֖ן </w:t>
      </w:r>
      <w:r>
        <w:rPr>
          <w:color w:val="FF0000"/>
          <w:vertAlign w:val="superscript"/>
          <w:rtl/>
        </w:rPr>
        <w:t>9646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9647</w:t>
      </w:r>
      <w:r>
        <w:rPr>
          <w:rFonts w:ascii="Times New Roman" w:hAnsi="Times New Roman"/>
          <w:color w:val="828282"/>
          <w:rtl/>
        </w:rPr>
        <w:t xml:space="preserve">זְקֻנָ֑יו </w:t>
      </w:r>
      <w:r>
        <w:rPr>
          <w:color w:val="FF0000"/>
          <w:vertAlign w:val="superscript"/>
          <w:rtl/>
        </w:rPr>
        <w:t>9648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9650</w:t>
      </w:r>
      <w:r>
        <w:rPr>
          <w:rFonts w:ascii="Times New Roman" w:hAnsi="Times New Roman"/>
          <w:color w:val="828282"/>
          <w:rtl/>
        </w:rPr>
        <w:t xml:space="preserve">מֹּועֵ֕ד </w:t>
      </w:r>
    </w:p>
    <w:p>
      <w:pPr>
        <w:pStyle w:val="Hebrew"/>
      </w:pPr>
      <w:r>
        <w:rPr>
          <w:color w:val="828282"/>
        </w:rPr>
        <w:t xml:space="preserve">וַתַּהַר֩ וַתֵּ֨לֶד שָׂרָ֧ה לְאַבְרָהָ֛ם בֵּ֖ן לִזְקֻנָ֑יו לַמֹּועֵ֕ד אֲשֶׁר־דִּבֶּ֥ר אֹתֹ֖ו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(9648, 9649, 9650)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לַמֹּועֵ֕ד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21:26</w:t>
        </w:r>
      </w:hyperlink>
    </w:p>
    <w:p>
      <w:pPr>
        <w:pStyle w:val="Hebrew"/>
      </w:pPr>
      <w:r>
        <w:t xml:space="preserve">וְגַ֧ם אָנֹכִ֛י לֹ֥א שָׁמַ֖עְתִּי בִּלְתִּ֥י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10098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10099</w:t>
      </w:r>
      <w:r>
        <w:rPr>
          <w:rFonts w:ascii="Times New Roman" w:hAnsi="Times New Roman"/>
          <w:color w:val="828282"/>
          <w:rtl/>
        </w:rPr>
        <w:t xml:space="preserve">גַ֧ם </w:t>
      </w:r>
      <w:r>
        <w:rPr>
          <w:color w:val="FF0000"/>
          <w:vertAlign w:val="superscript"/>
          <w:rtl/>
        </w:rPr>
        <w:t>10100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10101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10102</w:t>
      </w:r>
      <w:r>
        <w:rPr>
          <w:rFonts w:ascii="Times New Roman" w:hAnsi="Times New Roman"/>
          <w:color w:val="828282"/>
          <w:rtl/>
        </w:rPr>
        <w:t xml:space="preserve">שָׁמַ֖עְתִּי </w:t>
      </w:r>
      <w:r>
        <w:rPr>
          <w:color w:val="FF0000"/>
          <w:vertAlign w:val="superscript"/>
          <w:rtl/>
        </w:rPr>
        <w:t>10103</w:t>
      </w:r>
      <w:r>
        <w:rPr>
          <w:rFonts w:ascii="Times New Roman" w:hAnsi="Times New Roman"/>
          <w:color w:val="828282"/>
          <w:rtl/>
        </w:rPr>
        <w:t xml:space="preserve">בִּלְתִּ֥י </w:t>
      </w:r>
      <w:r>
        <w:rPr>
          <w:color w:val="FF0000"/>
          <w:vertAlign w:val="superscript"/>
          <w:rtl/>
        </w:rPr>
        <w:t>10104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10105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אֲבִימֶ֔לֶךְ לֹ֣א יָדַ֔עְתִּי מִ֥י עָשָׂ֖ה אֶת־הַדָּבָ֣ר הַזֶּ֑ה וְגַם־אַתָּ֞ה לֹא־הִגַּ֣דְתָּ לִּ֗י וְגַ֧ם אָנֹכִ֛י לֹ֥א שָׁמַ֖עְתִּי בִּלְתִּ֥י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(10098, 10099, 10100, 10101, 10102, 10103, 10104, 10105)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22:14</w:t>
        </w:r>
      </w:hyperlink>
    </w:p>
    <w:p>
      <w:pPr>
        <w:pStyle w:val="Hebrew"/>
      </w:pPr>
      <w:r>
        <w:t xml:space="preserve">אֲשֶׁר֙ יֵאָמֵ֣ר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10554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10555</w:t>
      </w:r>
      <w:r>
        <w:rPr>
          <w:rFonts w:ascii="Times New Roman" w:hAnsi="Times New Roman"/>
          <w:color w:val="828282"/>
          <w:rtl/>
        </w:rPr>
        <w:t xml:space="preserve">יֵאָמֵ֣ר </w:t>
      </w:r>
      <w:r>
        <w:rPr>
          <w:color w:val="FF0000"/>
          <w:vertAlign w:val="superscript"/>
          <w:rtl/>
        </w:rPr>
        <w:t>10556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10557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וַיִּקְרָ֧א אַבְרָהָ֛ם שֵֽׁם־הַמָּקֹ֥ום הַה֖וּא יְהוָ֣ה׀ יִרְאֶ֑ה אֲשֶׁר֙ יֵאָמֵ֣ר הַיֹּ֔ום בְּהַ֥ר יְהוָ֖ה יֵרָאֶֽה׃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יֵאָמֵ֣ר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22:20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10653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10654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10655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10656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10657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10658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10659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וַיֻּגַּ֥ד לְאַבְרָהָ֖ם לֵאמֹ֑ר הִ֠נֵּה יָלְדָ֨ה מִלְכָּ֥ה גַם־הִ֛וא בָּנִ֖ים לְנָחֹ֥ור אָחִֽיךָ׃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(10653, 10654, 10655, 10656, 10657, 10658, 10659)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24:11</w:t>
        </w:r>
      </w:hyperlink>
    </w:p>
    <w:p>
      <w:pPr>
        <w:pStyle w:val="Hebrew"/>
      </w:pPr>
      <w:r>
        <w:t xml:space="preserve">וַיַּבְרֵ֧ךְ הַגְּמַלִּ֛ים מִח֥וּץ לָעִ֖יר אֶל־בְּאֵ֣ר הַמָּ֑יִם לְעֵ֣ת עֶ֔רֶב לְעֵ֖ת </w:t>
      </w:r>
    </w:p>
    <w:p>
      <w:pPr>
        <w:pStyle w:val="Hebrew"/>
      </w:pPr>
      <w:r>
        <w:rPr>
          <w:color w:val="FF0000"/>
          <w:vertAlign w:val="superscript"/>
          <w:rtl/>
        </w:rPr>
        <w:t>11330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11331</w:t>
      </w:r>
      <w:r>
        <w:rPr>
          <w:rFonts w:ascii="Times New Roman" w:hAnsi="Times New Roman"/>
          <w:color w:val="828282"/>
          <w:rtl/>
        </w:rPr>
        <w:t xml:space="preserve">יַּבְרֵ֧ךְ </w:t>
      </w:r>
      <w:r>
        <w:rPr>
          <w:color w:val="FF0000"/>
          <w:vertAlign w:val="superscript"/>
          <w:rtl/>
        </w:rPr>
        <w:t>11332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11333</w:t>
      </w:r>
      <w:r>
        <w:rPr>
          <w:rFonts w:ascii="Times New Roman" w:hAnsi="Times New Roman"/>
          <w:color w:val="828282"/>
          <w:rtl/>
        </w:rPr>
        <w:t xml:space="preserve">גְּמַלִּ֛ים </w:t>
      </w:r>
      <w:r>
        <w:rPr>
          <w:color w:val="FF0000"/>
          <w:vertAlign w:val="superscript"/>
          <w:rtl/>
        </w:rPr>
        <w:t>11334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11335</w:t>
      </w:r>
      <w:r>
        <w:rPr>
          <w:rFonts w:ascii="Times New Roman" w:hAnsi="Times New Roman"/>
          <w:color w:val="828282"/>
          <w:rtl/>
        </w:rPr>
        <w:t xml:space="preserve">ח֥וּץ </w:t>
      </w:r>
      <w:r>
        <w:rPr>
          <w:color w:val="FF0000"/>
          <w:vertAlign w:val="superscript"/>
          <w:rtl/>
        </w:rPr>
        <w:t>11336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11337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11339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11340</w:t>
      </w:r>
      <w:r>
        <w:rPr>
          <w:rFonts w:ascii="Times New Roman" w:hAnsi="Times New Roman"/>
          <w:color w:val="828282"/>
          <w:rtl/>
        </w:rPr>
        <w:t xml:space="preserve">בְּאֵ֣ר </w:t>
      </w:r>
      <w:r>
        <w:rPr>
          <w:color w:val="FF0000"/>
          <w:vertAlign w:val="superscript"/>
          <w:rtl/>
        </w:rPr>
        <w:t>11341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11342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rPr>
          <w:color w:val="FF0000"/>
          <w:vertAlign w:val="superscript"/>
          <w:rtl/>
        </w:rPr>
        <w:t>11343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11345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11346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11347</w:t>
      </w:r>
      <w:r>
        <w:rPr>
          <w:rFonts w:ascii="Times New Roman" w:hAnsi="Times New Roman"/>
          <w:color w:val="828282"/>
          <w:rtl/>
        </w:rPr>
        <w:t xml:space="preserve">עֵ֖ת </w:t>
      </w:r>
    </w:p>
    <w:p>
      <w:pPr>
        <w:pStyle w:val="Hebrew"/>
      </w:pPr>
      <w:r>
        <w:rPr>
          <w:color w:val="828282"/>
        </w:rPr>
        <w:t xml:space="preserve">וַיַּבְרֵ֧ךְ הַגְּמַלִּ֛ים מִח֥וּץ לָעִ֖יר אֶל־בְּאֵ֣ר הַמָּ֑יִם לְעֵ֣ת עֶ֔רֶב לְעֵ֖ת צֵ֥את הַשֹּׁאֲבֹֽת׃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(11330, 11331, 11332, 11333, 11334, 11335, 11336, 11337, 11338, 11339, 11340, 11341, 11342, 11343, 11344, 11345, 11346, 11347)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24:12</w:t>
        </w:r>
      </w:hyperlink>
    </w:p>
    <w:p>
      <w:pPr>
        <w:pStyle w:val="Hebrew"/>
      </w:pPr>
      <w:r>
        <w:t xml:space="preserve">הַקְרֵה־נָ֥א לְפָנַ֖י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11357</w:t>
      </w:r>
      <w:r>
        <w:rPr>
          <w:rFonts w:ascii="Times New Roman" w:hAnsi="Times New Roman"/>
          <w:color w:val="828282"/>
          <w:rtl/>
        </w:rPr>
        <w:t>הַקְרֵה־</w:t>
      </w:r>
      <w:r>
        <w:rPr>
          <w:color w:val="FF0000"/>
          <w:vertAlign w:val="superscript"/>
          <w:rtl/>
        </w:rPr>
        <w:t>11358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11359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11360</w:t>
      </w:r>
      <w:r>
        <w:rPr>
          <w:rFonts w:ascii="Times New Roman" w:hAnsi="Times New Roman"/>
          <w:color w:val="828282"/>
          <w:rtl/>
        </w:rPr>
        <w:t xml:space="preserve">פָנַ֖י </w:t>
      </w:r>
      <w:r>
        <w:rPr>
          <w:color w:val="FF0000"/>
          <w:vertAlign w:val="superscript"/>
          <w:rtl/>
        </w:rPr>
        <w:t>11361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11362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וַיֹּאמַ֓ר׀ יְהוָ֗ה אֱלֹהֵי֙ אֲדֹנִ֣י אַבְרָהָ֔ם הַקְרֵה־נָ֥א לְפָנַ֖י הַיֹּ֑ום וַעֲשֵׂה־חֶ֕סֶד עִ֖ם אֲדֹנִ֥י אַבְרָהָֽם׃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(11357, 11358, 11359, 11360, 11361, 11362)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29:18</w:t>
        </w:r>
      </w:hyperlink>
    </w:p>
    <w:p>
      <w:pPr>
        <w:pStyle w:val="Hebrew"/>
      </w:pPr>
      <w:r>
        <w:t xml:space="preserve">אֶֽעֱבָדְךָ֙ שֶׁ֣בַע שָׁנִ֔ים בְּרָחֵ֥ל בִּתְּךָ֖ הַקְּטַנָּֽה׃ </w:t>
      </w:r>
    </w:p>
    <w:p>
      <w:pPr>
        <w:pStyle w:val="Hebrew"/>
      </w:pPr>
      <w:r>
        <w:rPr>
          <w:color w:val="FF0000"/>
          <w:vertAlign w:val="superscript"/>
          <w:rtl/>
        </w:rPr>
        <w:t>15289</w:t>
      </w:r>
      <w:r>
        <w:rPr>
          <w:rFonts w:ascii="Times New Roman" w:hAnsi="Times New Roman"/>
          <w:color w:val="828282"/>
          <w:rtl/>
        </w:rPr>
        <w:t xml:space="preserve">אֶֽעֱבָדְךָ֙ </w:t>
      </w:r>
      <w:r>
        <w:rPr>
          <w:color w:val="FF0000"/>
          <w:vertAlign w:val="superscript"/>
          <w:rtl/>
        </w:rPr>
        <w:t>15290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15291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15292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15293</w:t>
      </w:r>
      <w:r>
        <w:rPr>
          <w:rFonts w:ascii="Times New Roman" w:hAnsi="Times New Roman"/>
          <w:color w:val="828282"/>
          <w:rtl/>
        </w:rPr>
        <w:t xml:space="preserve">רָחֵ֥ל </w:t>
      </w:r>
      <w:r>
        <w:rPr>
          <w:color w:val="FF0000"/>
          <w:vertAlign w:val="superscript"/>
          <w:rtl/>
        </w:rPr>
        <w:t>15294</w:t>
      </w:r>
      <w:r>
        <w:rPr>
          <w:rFonts w:ascii="Times New Roman" w:hAnsi="Times New Roman"/>
          <w:color w:val="828282"/>
          <w:rtl/>
        </w:rPr>
        <w:t xml:space="preserve">בִּתְּךָ֖ </w:t>
      </w:r>
      <w:r>
        <w:rPr>
          <w:color w:val="FF0000"/>
          <w:vertAlign w:val="superscript"/>
          <w:rtl/>
        </w:rPr>
        <w:t>15295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15296</w:t>
      </w:r>
      <w:r>
        <w:rPr>
          <w:rFonts w:ascii="Times New Roman" w:hAnsi="Times New Roman"/>
          <w:color w:val="828282"/>
          <w:rtl/>
        </w:rPr>
        <w:t xml:space="preserve">קְּטַנָּֽה׃ </w:t>
      </w:r>
    </w:p>
    <w:p>
      <w:pPr>
        <w:pStyle w:val="Hebrew"/>
      </w:pPr>
      <w:r>
        <w:rPr>
          <w:color w:val="828282"/>
        </w:rPr>
        <w:t xml:space="preserve">וַיֶּאֱהַ֥ב יַעֲקֹ֖ב אֶת־רָחֵ֑ל וַיֹּ֗אמֶר אֶֽעֱבָדְךָ֙ שֶׁ֣בַע שָׁנִ֔ים בְּרָחֵ֥ל בִּתְּךָ֖ הַקְּטַנָּֽה׃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אֶֽעֱבָדְךָ֙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29:27</w:t>
        </w:r>
      </w:hyperlink>
    </w:p>
    <w:p>
      <w:pPr>
        <w:pStyle w:val="Hebrew"/>
      </w:pPr>
      <w:r>
        <w:t xml:space="preserve">אֲשֶׁ֣ר תַּעֲבֹ֣ד עִמָּדִ֔י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15435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15436</w:t>
      </w:r>
      <w:r>
        <w:rPr>
          <w:rFonts w:ascii="Times New Roman" w:hAnsi="Times New Roman"/>
          <w:color w:val="828282"/>
          <w:rtl/>
        </w:rPr>
        <w:t xml:space="preserve">תַּעֲבֹ֣ד </w:t>
      </w:r>
      <w:r>
        <w:rPr>
          <w:color w:val="FF0000"/>
          <w:vertAlign w:val="superscript"/>
          <w:rtl/>
        </w:rPr>
        <w:t>15437</w:t>
      </w:r>
      <w:r>
        <w:rPr>
          <w:rFonts w:ascii="Times New Roman" w:hAnsi="Times New Roman"/>
          <w:color w:val="828282"/>
          <w:rtl/>
        </w:rPr>
        <w:t xml:space="preserve">עִמָּדִ֔י </w:t>
      </w:r>
      <w:r>
        <w:rPr>
          <w:color w:val="FF0000"/>
          <w:vertAlign w:val="superscript"/>
          <w:rtl/>
        </w:rPr>
        <w:t>15438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15439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15440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15441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מַלֵּ֖א שְׁבֻ֣עַ זֹ֑את וְנִתְּנָ֨ה לְךָ֜ גַּם־אֶת־זֹ֗את בַּעֲבֹדָה֙ אֲשֶׁ֣ר תַּעֲבֹ֣ד עִמָּדִ֔י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תַּעֲבֹ֣ד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29:30</w:t>
        </w:r>
      </w:hyperlink>
    </w:p>
    <w:p>
      <w:pPr>
        <w:pStyle w:val="Hebrew"/>
      </w:pPr>
      <w:r>
        <w:t xml:space="preserve">וַיַּעֲבֹ֣ד עִמֹּ֔ו עֹ֖וד שֶֽׁבַע־שָׁנִ֥ים אֲחֵרֹֽות׃ </w:t>
      </w:r>
    </w:p>
    <w:p>
      <w:pPr>
        <w:pStyle w:val="Hebrew"/>
      </w:pPr>
      <w:r>
        <w:rPr>
          <w:color w:val="FF0000"/>
          <w:vertAlign w:val="superscript"/>
          <w:rtl/>
        </w:rPr>
        <w:t>15483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15484</w:t>
      </w:r>
      <w:r>
        <w:rPr>
          <w:rFonts w:ascii="Times New Roman" w:hAnsi="Times New Roman"/>
          <w:color w:val="828282"/>
          <w:rtl/>
        </w:rPr>
        <w:t xml:space="preserve">יַּעֲבֹ֣ד </w:t>
      </w:r>
      <w:r>
        <w:rPr>
          <w:color w:val="FF0000"/>
          <w:vertAlign w:val="superscript"/>
          <w:rtl/>
        </w:rPr>
        <w:t>15485</w:t>
      </w:r>
      <w:r>
        <w:rPr>
          <w:rFonts w:ascii="Times New Roman" w:hAnsi="Times New Roman"/>
          <w:color w:val="828282"/>
          <w:rtl/>
        </w:rPr>
        <w:t xml:space="preserve">עִמֹּ֔ו </w:t>
      </w:r>
      <w:r>
        <w:rPr>
          <w:color w:val="FF0000"/>
          <w:vertAlign w:val="superscript"/>
          <w:rtl/>
        </w:rPr>
        <w:t>15486</w:t>
      </w:r>
      <w:r>
        <w:rPr>
          <w:rFonts w:ascii="Times New Roman" w:hAnsi="Times New Roman"/>
          <w:color w:val="828282"/>
          <w:rtl/>
        </w:rPr>
        <w:t xml:space="preserve">עֹ֖וד </w:t>
      </w:r>
      <w:r>
        <w:rPr>
          <w:color w:val="FF0000"/>
          <w:vertAlign w:val="superscript"/>
          <w:rtl/>
        </w:rPr>
        <w:t>15487</w:t>
      </w:r>
      <w:r>
        <w:rPr>
          <w:rFonts w:ascii="Times New Roman" w:hAnsi="Times New Roman"/>
          <w:color w:val="828282"/>
          <w:rtl/>
        </w:rPr>
        <w:t>שֶֽׁבַע־</w:t>
      </w:r>
      <w:r>
        <w:rPr>
          <w:color w:val="FF0000"/>
          <w:vertAlign w:val="superscript"/>
          <w:rtl/>
        </w:rPr>
        <w:t>15488</w:t>
      </w:r>
      <w:r>
        <w:rPr>
          <w:rFonts w:ascii="Times New Roman" w:hAnsi="Times New Roman"/>
          <w:color w:val="828282"/>
          <w:rtl/>
        </w:rPr>
        <w:t xml:space="preserve">שָׁנִ֥ים </w:t>
      </w:r>
      <w:r>
        <w:rPr>
          <w:color w:val="FF0000"/>
          <w:vertAlign w:val="superscript"/>
          <w:rtl/>
        </w:rPr>
        <w:t>15489</w:t>
      </w:r>
      <w:r>
        <w:rPr>
          <w:rFonts w:ascii="Times New Roman" w:hAnsi="Times New Roman"/>
          <w:color w:val="828282"/>
          <w:rtl/>
        </w:rPr>
        <w:t xml:space="preserve">אֲחֵרֹֽות׃ </w:t>
      </w:r>
    </w:p>
    <w:p>
      <w:pPr>
        <w:pStyle w:val="Hebrew"/>
      </w:pPr>
      <w:r>
        <w:rPr>
          <w:color w:val="828282"/>
        </w:rPr>
        <w:t xml:space="preserve">וַיָּבֹא֙ גַּ֣ם אֶל־רָחֵ֔ל וַיֶּאֱהַ֥ב גַּֽם־אֶת־רָחֵ֖ל מִלֵּאָ֑ה וַיַּעֲבֹ֣ד עִמֹּ֔ו עֹ֖וד שֶֽׁבַע־שָׁנִ֥ים אֲחֵרֹֽות׃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(15487, 15488, 15489)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שֶֽׁבַע־שָׁנִ֥ים אֲחֵרֹֽות׃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30:32</w:t>
        </w:r>
      </w:hyperlink>
    </w:p>
    <w:p>
      <w:pPr>
        <w:pStyle w:val="Hebrew"/>
      </w:pPr>
      <w:r>
        <w:t xml:space="preserve">אֶֽעֱבֹ֨ר בְּכָל־צֹֽאנְךָ֜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16093</w:t>
      </w:r>
      <w:r>
        <w:rPr>
          <w:rFonts w:ascii="Times New Roman" w:hAnsi="Times New Roman"/>
          <w:color w:val="828282"/>
          <w:rtl/>
        </w:rPr>
        <w:t xml:space="preserve">אֶֽעֱבֹ֨ר </w:t>
      </w:r>
      <w:r>
        <w:rPr>
          <w:color w:val="FF0000"/>
          <w:vertAlign w:val="superscript"/>
          <w:rtl/>
        </w:rPr>
        <w:t>16094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16095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16096</w:t>
      </w:r>
      <w:r>
        <w:rPr>
          <w:rFonts w:ascii="Times New Roman" w:hAnsi="Times New Roman"/>
          <w:color w:val="828282"/>
          <w:rtl/>
        </w:rPr>
        <w:t xml:space="preserve">צֹֽאנְךָ֜ </w:t>
      </w:r>
      <w:r>
        <w:rPr>
          <w:color w:val="FF0000"/>
          <w:vertAlign w:val="superscript"/>
          <w:rtl/>
        </w:rPr>
        <w:t>16097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16098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אֶֽעֱבֹ֨ר בְּכָל־צֹֽאנְךָ֜ הַיֹּ֗ום הָסֵ֨ר מִשָּׁ֜ם כָּל־שֶׂ֣ה׀ נָקֹ֣ד וְטָל֗וּא וְכָל־שֶׂה־חוּם֙ בַּכְּשָׂבִ֔ים וְטָל֥וּא וְנָקֹ֖ד בָּעִזִּ֑ים וְהָיָ֖ה שְׂכָרִֽי׃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(16097, 16098)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31:16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16667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16668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כִּ֣י כָל־הָעֹ֗שֶׁר אֲשֶׁ֨ר הִצִּ֤יל אֱלֹהִים֙ מֵֽאָבִ֔ינוּ לָ֥נוּ ה֖וּא וּלְבָנֵ֑ינוּ וְעַתָּ֗ה כֹּל֩ אֲשֶׁ֨ר אָמַ֧ר אֱלֹהִ֛ים אֵלֶ֖יךָ עֲשֵֽׂה׃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31:29</w:t>
        </w:r>
      </w:hyperlink>
    </w:p>
    <w:p>
      <w:pPr>
        <w:pStyle w:val="Hebrew"/>
      </w:pPr>
      <w:r>
        <w:t xml:space="preserve">וֵֽאלֹהֵ֨י אֲבִיכֶ֜ם אֶ֣מֶשׁ׀ אָמַ֧ר אֵלַ֣י </w:t>
      </w:r>
    </w:p>
    <w:p>
      <w:pPr>
        <w:pStyle w:val="Hebrew"/>
      </w:pPr>
      <w:r>
        <w:rPr>
          <w:color w:val="FF0000"/>
          <w:vertAlign w:val="superscript"/>
          <w:rtl/>
        </w:rPr>
        <w:t>16903</w:t>
      </w:r>
      <w:r>
        <w:rPr>
          <w:rFonts w:ascii="Times New Roman" w:hAnsi="Times New Roman"/>
          <w:color w:val="828282"/>
          <w:rtl/>
        </w:rPr>
        <w:t>וֵֽ</w:t>
      </w:r>
      <w:r>
        <w:rPr>
          <w:color w:val="FF0000"/>
          <w:vertAlign w:val="superscript"/>
          <w:rtl/>
        </w:rPr>
        <w:t>16904</w:t>
      </w:r>
      <w:r>
        <w:rPr>
          <w:rFonts w:ascii="Times New Roman" w:hAnsi="Times New Roman"/>
          <w:color w:val="828282"/>
          <w:rtl/>
        </w:rPr>
        <w:t xml:space="preserve">אלֹהֵ֨י </w:t>
      </w:r>
      <w:r>
        <w:rPr>
          <w:color w:val="FF0000"/>
          <w:vertAlign w:val="superscript"/>
          <w:rtl/>
        </w:rPr>
        <w:t>16905</w:t>
      </w:r>
      <w:r>
        <w:rPr>
          <w:rFonts w:ascii="Times New Roman" w:hAnsi="Times New Roman"/>
          <w:color w:val="828282"/>
          <w:rtl/>
        </w:rPr>
        <w:t xml:space="preserve">אֲבִיכֶ֜ם </w:t>
      </w:r>
      <w:r>
        <w:rPr>
          <w:color w:val="FF0000"/>
          <w:vertAlign w:val="superscript"/>
          <w:rtl/>
        </w:rPr>
        <w:t>16906</w:t>
      </w:r>
      <w:r>
        <w:rPr>
          <w:rFonts w:ascii="Times New Roman" w:hAnsi="Times New Roman"/>
          <w:color w:val="828282"/>
          <w:rtl/>
        </w:rPr>
        <w:t xml:space="preserve">אֶ֣מֶשׁ׀ </w:t>
      </w:r>
      <w:r>
        <w:rPr>
          <w:color w:val="FF0000"/>
          <w:vertAlign w:val="superscript"/>
          <w:rtl/>
        </w:rPr>
        <w:t>16907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16908</w:t>
      </w:r>
      <w:r>
        <w:rPr>
          <w:rFonts w:ascii="Times New Roman" w:hAnsi="Times New Roman"/>
          <w:color w:val="828282"/>
          <w:rtl/>
        </w:rPr>
        <w:t xml:space="preserve">אֵלַ֣י </w:t>
      </w:r>
    </w:p>
    <w:p>
      <w:pPr>
        <w:pStyle w:val="Hebrew"/>
      </w:pPr>
      <w:r>
        <w:rPr>
          <w:color w:val="828282"/>
        </w:rPr>
        <w:t xml:space="preserve">יֶשׁ־לְאֵ֣ל יָדִ֔י לַעֲשֹׂ֥ות עִמָּכֶ֖ם רָ֑ע וֵֽאלֹהֵ֨י אֲבִיכֶ֜ם אֶ֣מֶשׁ׀ אָמַ֧ר אֵלַ֣י לֵאמֹ֗ר הִשָּׁ֧מֶר לְךָ֛ מִדַּבֵּ֥ר עִֽם־יַעֲקֹ֖ב מִטֹּ֥וב עַד־רָֽע׃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31:42</w:t>
        </w:r>
      </w:hyperlink>
    </w:p>
    <w:p>
      <w:pPr>
        <w:pStyle w:val="Hebrew"/>
      </w:pPr>
      <w:r>
        <w:t xml:space="preserve">וַיֹּ֥וכַח אָֽמֶשׁ׃ </w:t>
      </w:r>
    </w:p>
    <w:p>
      <w:pPr>
        <w:pStyle w:val="Hebrew"/>
      </w:pPr>
      <w:r>
        <w:rPr>
          <w:color w:val="FF0000"/>
          <w:vertAlign w:val="superscript"/>
          <w:rtl/>
        </w:rPr>
        <w:t>17191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17192</w:t>
      </w:r>
      <w:r>
        <w:rPr>
          <w:rFonts w:ascii="Times New Roman" w:hAnsi="Times New Roman"/>
          <w:color w:val="828282"/>
          <w:rtl/>
        </w:rPr>
        <w:t xml:space="preserve">יֹּ֥וכַח </w:t>
      </w:r>
      <w:r>
        <w:rPr>
          <w:color w:val="FF0000"/>
          <w:vertAlign w:val="superscript"/>
          <w:rtl/>
        </w:rPr>
        <w:t>17193</w:t>
      </w:r>
      <w:r>
        <w:rPr>
          <w:rFonts w:ascii="Times New Roman" w:hAnsi="Times New Roman"/>
          <w:color w:val="828282"/>
          <w:rtl/>
        </w:rPr>
        <w:t xml:space="preserve">אָֽמֶשׁ׃ </w:t>
      </w:r>
    </w:p>
    <w:p>
      <w:pPr>
        <w:pStyle w:val="Hebrew"/>
      </w:pPr>
      <w:r>
        <w:rPr>
          <w:color w:val="828282"/>
        </w:rPr>
        <w:t xml:space="preserve">לוּלֵ֡י אֱלֹהֵ֣י אָבִי֩ אֱלֹהֵ֨י אַבְרָהָ֜ם וּפַ֤חַד יִצְחָק֙ הָ֣יָה לִ֔י כִּ֥י עַתָּ֖ה רֵיקָ֣ם שִׁלַּחְתָּ֑נִי אֶת־עָנְיִ֞י וְאֶת־יְגִ֧יעַ כַּפַּ֛י רָאָ֥ה אֱלֹהִ֖ים וַיֹּ֥וכַח אָֽמֶשׁ׃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(17191, 17192, 17193)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37:34</w:t>
        </w:r>
      </w:hyperlink>
    </w:p>
    <w:p>
      <w:pPr>
        <w:pStyle w:val="Hebrew"/>
      </w:pPr>
      <w:r>
        <w:t xml:space="preserve">וַיִּתְאַבֵּ֥ל עַל־בְּנֹ֖ו יָמִ֥ים רַבִּֽים׃ </w:t>
      </w:r>
    </w:p>
    <w:p>
      <w:pPr>
        <w:pStyle w:val="Hebrew"/>
      </w:pPr>
      <w:r>
        <w:rPr>
          <w:color w:val="FF0000"/>
          <w:vertAlign w:val="superscript"/>
          <w:rtl/>
        </w:rPr>
        <w:t>20801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20802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20803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20804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20805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20806</w:t>
      </w:r>
      <w:r>
        <w:rPr>
          <w:rFonts w:ascii="Times New Roman" w:hAnsi="Times New Roman"/>
          <w:color w:val="828282"/>
          <w:rtl/>
        </w:rPr>
        <w:t xml:space="preserve">רַבִּֽים׃ </w:t>
      </w:r>
    </w:p>
    <w:p>
      <w:pPr>
        <w:pStyle w:val="Hebrew"/>
      </w:pPr>
      <w:r>
        <w:rPr>
          <w:color w:val="828282"/>
        </w:rPr>
        <w:t xml:space="preserve">וַיִּקְרַ֤ע יַעֲקֹב֙ שִׂמְלֹתָ֔יו וַיָּ֥שֶׂם שַׂ֖ק בְּמָתְנָ֑יו וַיִּתְאַבֵּ֥ל עַל־בְּנֹ֖ו יָמִ֥ים רַבִּֽים׃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(20805, 20806)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יָמִ֥ים רַבִּֽים׃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39:10</w:t>
        </w:r>
      </w:hyperlink>
    </w:p>
    <w:p>
      <w:pPr>
        <w:pStyle w:val="Hebrew"/>
      </w:pPr>
      <w:r>
        <w:t xml:space="preserve">כְּדַבְּרָ֥הּ אֶל־יֹוסֵ֖ף יֹ֣ום׀ יֹ֑ום </w:t>
      </w:r>
    </w:p>
    <w:p>
      <w:pPr>
        <w:pStyle w:val="Hebrew"/>
      </w:pPr>
      <w:r>
        <w:rPr>
          <w:color w:val="FF0000"/>
          <w:vertAlign w:val="superscript"/>
          <w:rtl/>
        </w:rPr>
        <w:t>21635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21636</w:t>
      </w:r>
      <w:r>
        <w:rPr>
          <w:rFonts w:ascii="Times New Roman" w:hAnsi="Times New Roman"/>
          <w:color w:val="828282"/>
          <w:rtl/>
        </w:rPr>
        <w:t xml:space="preserve">דַבְּרָ֥הּ </w:t>
      </w:r>
      <w:r>
        <w:rPr>
          <w:color w:val="FF0000"/>
          <w:vertAlign w:val="superscript"/>
          <w:rtl/>
        </w:rPr>
        <w:t>21637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21638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21639</w:t>
      </w:r>
      <w:r>
        <w:rPr>
          <w:rFonts w:ascii="Times New Roman" w:hAnsi="Times New Roman"/>
          <w:color w:val="828282"/>
          <w:rtl/>
        </w:rPr>
        <w:t xml:space="preserve">יֹ֣ום׀ </w:t>
      </w:r>
      <w:r>
        <w:rPr>
          <w:color w:val="FF0000"/>
          <w:vertAlign w:val="superscript"/>
          <w:rtl/>
        </w:rPr>
        <w:t>21640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וַיְהִ֕י כְּדַבְּרָ֥הּ אֶל־יֹוסֵ֖ף יֹ֣ום׀ יֹ֑ום וְלֹא־שָׁמַ֥ע אֵלֶ֛יהָ לִשְׁכַּ֥ב אֶצְלָ֖הּ לִהְיֹ֥ות עִמָּֽהּ׃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דַבְּרָ֥הּ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40:4</w:t>
        </w:r>
      </w:hyperlink>
    </w:p>
    <w:p>
      <w:pPr>
        <w:pStyle w:val="Hebrew"/>
      </w:pPr>
      <w:r>
        <w:t xml:space="preserve">וַיִּהְי֥וּ יָמִ֖ים בְּמִשְׁמָֽר׃ </w:t>
      </w:r>
    </w:p>
    <w:p>
      <w:pPr>
        <w:pStyle w:val="Hebrew"/>
      </w:pPr>
      <w:r>
        <w:rPr>
          <w:color w:val="FF0000"/>
          <w:vertAlign w:val="superscript"/>
          <w:rtl/>
        </w:rPr>
        <w:t>21978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21979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21980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21981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21982</w:t>
      </w:r>
      <w:r>
        <w:rPr>
          <w:rFonts w:ascii="Times New Roman" w:hAnsi="Times New Roman"/>
          <w:color w:val="828282"/>
          <w:rtl/>
        </w:rPr>
        <w:t xml:space="preserve">מִשְׁמָֽר׃ </w:t>
      </w:r>
    </w:p>
    <w:p>
      <w:pPr>
        <w:pStyle w:val="Hebrew"/>
      </w:pPr>
      <w:r>
        <w:rPr>
          <w:color w:val="828282"/>
        </w:rPr>
        <w:t xml:space="preserve">וַ֠יִּפְקֹד שַׂ֣ר הַטַּבָּחִ֧ים אֶת־יֹוסֵ֛ף אִתָּ֖ם וַיְשָׁ֣רֶת אֹתָ֑ם וַיִּהְי֥וּ יָמִ֖ים בְּמִשְׁמָֽר׃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40:7</w:t>
        </w:r>
      </w:hyperlink>
    </w:p>
    <w:p>
      <w:pPr>
        <w:pStyle w:val="Hebrew"/>
      </w:pPr>
      <w:r>
        <w:t xml:space="preserve">מַדּ֛וּעַ פְּנֵיכֶ֥ם רָעִ֖ים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22037</w:t>
      </w:r>
      <w:r>
        <w:rPr>
          <w:rFonts w:ascii="Times New Roman" w:hAnsi="Times New Roman"/>
          <w:color w:val="828282"/>
          <w:rtl/>
        </w:rPr>
        <w:t xml:space="preserve">מַדּ֛וּעַ </w:t>
      </w:r>
      <w:r>
        <w:rPr>
          <w:color w:val="FF0000"/>
          <w:vertAlign w:val="superscript"/>
          <w:rtl/>
        </w:rPr>
        <w:t>22038</w:t>
      </w:r>
      <w:r>
        <w:rPr>
          <w:rFonts w:ascii="Times New Roman" w:hAnsi="Times New Roman"/>
          <w:color w:val="828282"/>
          <w:rtl/>
        </w:rPr>
        <w:t xml:space="preserve">פְּנֵיכֶ֥ם </w:t>
      </w:r>
      <w:r>
        <w:rPr>
          <w:color w:val="FF0000"/>
          <w:vertAlign w:val="superscript"/>
          <w:rtl/>
        </w:rPr>
        <w:t>22039</w:t>
      </w:r>
      <w:r>
        <w:rPr>
          <w:rFonts w:ascii="Times New Roman" w:hAnsi="Times New Roman"/>
          <w:color w:val="828282"/>
          <w:rtl/>
        </w:rPr>
        <w:t xml:space="preserve">רָעִ֖ים </w:t>
      </w:r>
      <w:r>
        <w:rPr>
          <w:color w:val="FF0000"/>
          <w:vertAlign w:val="superscript"/>
          <w:rtl/>
        </w:rPr>
        <w:t>22040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22041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וַיִּשְׁאַ֞ל אֶת־סְרִיסֵ֣י פַרְעֹ֗ה אֲשֶׁ֨ר אִתֹּ֧ו בְמִשְׁמַ֛ר בֵּ֥ית אֲדֹנָ֖יו לֵאמֹ֑ר מַדּ֛וּעַ פְּנֵיכֶ֥ם רָעִ֖ים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(22037, 22038, 22039, 22040, 22041)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41:3</w:t>
        </w:r>
      </w:hyperlink>
    </w:p>
    <w:p>
      <w:pPr>
        <w:pStyle w:val="Hebrew"/>
      </w:pPr>
      <w:r>
        <w:t xml:space="preserve">וְהִנֵּ֞ה שֶׁ֧בַע פָּרֹ֣ות אֲחֵרֹ֗ות עֹלֹ֤ות אַחֲרֵיהֶן֙ מִן־הַיְאֹ֔ר רָעֹ֥ות מַרְאֶ֖ה וְדַקֹּ֣ות בָּשָׂ֑ר </w:t>
      </w:r>
    </w:p>
    <w:p>
      <w:pPr>
        <w:pStyle w:val="Hebrew"/>
      </w:pPr>
      <w:r>
        <w:rPr>
          <w:color w:val="FF0000"/>
          <w:vertAlign w:val="superscript"/>
          <w:rtl/>
        </w:rPr>
        <w:t>22386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22387</w:t>
      </w:r>
      <w:r>
        <w:rPr>
          <w:rFonts w:ascii="Times New Roman" w:hAnsi="Times New Roman"/>
          <w:color w:val="828282"/>
          <w:rtl/>
        </w:rPr>
        <w:t xml:space="preserve">הִנֵּ֞ה </w:t>
      </w:r>
      <w:r>
        <w:rPr>
          <w:color w:val="FF0000"/>
          <w:vertAlign w:val="superscript"/>
          <w:rtl/>
        </w:rPr>
        <w:t>22388</w:t>
      </w:r>
      <w:r>
        <w:rPr>
          <w:rFonts w:ascii="Times New Roman" w:hAnsi="Times New Roman"/>
          <w:color w:val="828282"/>
          <w:rtl/>
        </w:rPr>
        <w:t xml:space="preserve">שֶׁ֧בַע </w:t>
      </w:r>
      <w:r>
        <w:rPr>
          <w:color w:val="FF0000"/>
          <w:vertAlign w:val="superscript"/>
          <w:rtl/>
        </w:rPr>
        <w:t>22389</w:t>
      </w:r>
      <w:r>
        <w:rPr>
          <w:rFonts w:ascii="Times New Roman" w:hAnsi="Times New Roman"/>
          <w:color w:val="828282"/>
          <w:rtl/>
        </w:rPr>
        <w:t xml:space="preserve">פָּרֹ֣ות </w:t>
      </w:r>
      <w:r>
        <w:rPr>
          <w:color w:val="FF0000"/>
          <w:vertAlign w:val="superscript"/>
          <w:rtl/>
        </w:rPr>
        <w:t>22390</w:t>
      </w:r>
      <w:r>
        <w:rPr>
          <w:rFonts w:ascii="Times New Roman" w:hAnsi="Times New Roman"/>
          <w:color w:val="828282"/>
          <w:rtl/>
        </w:rPr>
        <w:t xml:space="preserve">אֲחֵרֹ֗ות </w:t>
      </w:r>
      <w:r>
        <w:rPr>
          <w:color w:val="FF0000"/>
          <w:vertAlign w:val="superscript"/>
          <w:rtl/>
        </w:rPr>
        <w:t>22391</w:t>
      </w:r>
      <w:r>
        <w:rPr>
          <w:rFonts w:ascii="Times New Roman" w:hAnsi="Times New Roman"/>
          <w:color w:val="828282"/>
          <w:rtl/>
        </w:rPr>
        <w:t xml:space="preserve">עֹלֹ֤ות </w:t>
      </w:r>
      <w:r>
        <w:rPr>
          <w:color w:val="FF0000"/>
          <w:vertAlign w:val="superscript"/>
          <w:rtl/>
        </w:rPr>
        <w:t>22392</w:t>
      </w:r>
      <w:r>
        <w:rPr>
          <w:rFonts w:ascii="Times New Roman" w:hAnsi="Times New Roman"/>
          <w:color w:val="828282"/>
          <w:rtl/>
        </w:rPr>
        <w:t xml:space="preserve">אַחֲרֵיהֶן֙ </w:t>
      </w:r>
      <w:r>
        <w:rPr>
          <w:color w:val="FF0000"/>
          <w:vertAlign w:val="superscript"/>
          <w:rtl/>
        </w:rPr>
        <w:t>22393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22394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22395</w:t>
      </w:r>
      <w:r>
        <w:rPr>
          <w:rFonts w:ascii="Times New Roman" w:hAnsi="Times New Roman"/>
          <w:color w:val="828282"/>
          <w:rtl/>
        </w:rPr>
        <w:t xml:space="preserve">יְאֹ֔ר </w:t>
      </w:r>
      <w:r>
        <w:rPr>
          <w:color w:val="FF0000"/>
          <w:vertAlign w:val="superscript"/>
          <w:rtl/>
        </w:rPr>
        <w:t>22396</w:t>
      </w:r>
      <w:r>
        <w:rPr>
          <w:rFonts w:ascii="Times New Roman" w:hAnsi="Times New Roman"/>
          <w:color w:val="828282"/>
          <w:rtl/>
        </w:rPr>
        <w:t xml:space="preserve">רָעֹ֥ות </w:t>
      </w:r>
      <w:r>
        <w:rPr>
          <w:color w:val="FF0000"/>
          <w:vertAlign w:val="superscript"/>
          <w:rtl/>
        </w:rPr>
        <w:t>22397</w:t>
      </w:r>
      <w:r>
        <w:rPr>
          <w:rFonts w:ascii="Times New Roman" w:hAnsi="Times New Roman"/>
          <w:color w:val="828282"/>
          <w:rtl/>
        </w:rPr>
        <w:t xml:space="preserve">מַרְאֶ֖ה </w:t>
      </w:r>
      <w:r>
        <w:rPr>
          <w:color w:val="FF0000"/>
          <w:vertAlign w:val="superscript"/>
          <w:rtl/>
        </w:rPr>
        <w:t>22398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22399</w:t>
      </w:r>
      <w:r>
        <w:rPr>
          <w:rFonts w:ascii="Times New Roman" w:hAnsi="Times New Roman"/>
          <w:color w:val="828282"/>
          <w:rtl/>
        </w:rPr>
        <w:t xml:space="preserve">דַקֹּ֣ות </w:t>
      </w:r>
      <w:r>
        <w:rPr>
          <w:color w:val="FF0000"/>
          <w:vertAlign w:val="superscript"/>
          <w:rtl/>
        </w:rPr>
        <w:t>22400</w:t>
      </w:r>
      <w:r>
        <w:rPr>
          <w:rFonts w:ascii="Times New Roman" w:hAnsi="Times New Roman"/>
          <w:color w:val="828282"/>
          <w:rtl/>
        </w:rPr>
        <w:t xml:space="preserve">בָּשָׂ֑ר </w:t>
      </w:r>
    </w:p>
    <w:p>
      <w:pPr>
        <w:pStyle w:val="Hebrew"/>
      </w:pPr>
      <w:r>
        <w:rPr>
          <w:color w:val="828282"/>
        </w:rPr>
        <w:t xml:space="preserve">וְהִנֵּ֞ה שֶׁ֧בַע פָּרֹ֣ות אֲחֵרֹ֗ות עֹלֹ֤ות אַחֲרֵיהֶן֙ מִן־הַיְאֹ֔ר רָעֹ֥ות מַרְאֶ֖ה וְדַקֹּ֣ות בָּשָׂ֑ר וַֽתַּעֲמֹ֛דְנָה אֵ֥צֶל הַפָּרֹ֖ות עַל־שְׂפַ֥ת הַיְאֹֽר׃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(22392,)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41:27</w:t>
        </w:r>
      </w:hyperlink>
    </w:p>
    <w:p>
      <w:pPr>
        <w:pStyle w:val="Hebrew"/>
      </w:pPr>
      <w:r>
        <w:t xml:space="preserve">הָעֹלֹ֣ת אַחֲרֵיהֶ֗ן </w:t>
      </w:r>
    </w:p>
    <w:p>
      <w:pPr>
        <w:pStyle w:val="Hebrew"/>
      </w:pPr>
      <w:r>
        <w:rPr>
          <w:color w:val="FF0000"/>
          <w:vertAlign w:val="superscript"/>
          <w:rtl/>
        </w:rPr>
        <w:t>22840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22841</w:t>
      </w:r>
      <w:r>
        <w:rPr>
          <w:rFonts w:ascii="Times New Roman" w:hAnsi="Times New Roman"/>
          <w:color w:val="828282"/>
          <w:rtl/>
        </w:rPr>
        <w:t xml:space="preserve">עֹלֹ֣ת </w:t>
      </w:r>
      <w:r>
        <w:rPr>
          <w:color w:val="FF0000"/>
          <w:vertAlign w:val="superscript"/>
          <w:rtl/>
        </w:rPr>
        <w:t>22842</w:t>
      </w:r>
      <w:r>
        <w:rPr>
          <w:rFonts w:ascii="Times New Roman" w:hAnsi="Times New Roman"/>
          <w:color w:val="828282"/>
          <w:rtl/>
        </w:rPr>
        <w:t xml:space="preserve">אַחֲרֵיהֶ֗ן </w:t>
      </w:r>
    </w:p>
    <w:p>
      <w:pPr>
        <w:pStyle w:val="Hebrew"/>
      </w:pPr>
      <w:r>
        <w:rPr>
          <w:color w:val="828282"/>
        </w:rPr>
        <w:t xml:space="preserve">וְשֶׁ֣בַע הַ֠פָּרֹות הָֽרַקֹּ֨ות וְהָרָעֹ֜ת הָעֹלֹ֣ת אַחֲרֵיהֶ֗ן שֶׁ֤בַע שָׁנִים֙ הֵ֔נָּה וְשֶׁ֤בַע הַֽשִׁבֳּלִים֙ הָרֵקֹ֔ות שְׁדֻפֹ֖ות הַקָּדִ֑ים יִהְי֕וּ שֶׁ֖בַע שְׁנֵ֥י רָעָֽב׃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(22842,)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אַחֲרֵיהֶ֗ן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42:17</w:t>
        </w:r>
      </w:hyperlink>
    </w:p>
    <w:p>
      <w:pPr>
        <w:pStyle w:val="Hebrew"/>
      </w:pPr>
      <w:r>
        <w:t xml:space="preserve">וַיֶּאֱסֹ֥ף אֹתָ֛ם אֶל־מִשְׁמָ֖ר שְׁלֹ֥שֶׁת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23704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23705</w:t>
      </w:r>
      <w:r>
        <w:rPr>
          <w:rFonts w:ascii="Times New Roman" w:hAnsi="Times New Roman"/>
          <w:color w:val="828282"/>
          <w:rtl/>
        </w:rPr>
        <w:t xml:space="preserve">יֶּאֱסֹ֥ף </w:t>
      </w:r>
      <w:r>
        <w:rPr>
          <w:color w:val="FF0000"/>
          <w:vertAlign w:val="superscript"/>
          <w:rtl/>
        </w:rPr>
        <w:t>23706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23707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23708</w:t>
      </w:r>
      <w:r>
        <w:rPr>
          <w:rFonts w:ascii="Times New Roman" w:hAnsi="Times New Roman"/>
          <w:color w:val="828282"/>
          <w:rtl/>
        </w:rPr>
        <w:t xml:space="preserve">מִשְׁמָ֖ר </w:t>
      </w:r>
      <w:r>
        <w:rPr>
          <w:color w:val="FF0000"/>
          <w:vertAlign w:val="superscript"/>
          <w:rtl/>
        </w:rPr>
        <w:t>23709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23710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וַיֶּאֱסֹ֥ף אֹתָ֛ם אֶל־מִשְׁמָ֖ר שְׁלֹ֥שֶׁת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(23704, 23705, 23706, 23707, 23708, 23709, 23710)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(23709, 23710)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שְׁלֹ֥שֶׁת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43:9</w:t>
        </w:r>
      </w:hyperlink>
    </w:p>
    <w:p>
      <w:pPr>
        <w:pStyle w:val="Hebrew"/>
      </w:pPr>
      <w:r>
        <w:t xml:space="preserve">וְחָטָ֥אתִֽי לְךָ֖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24307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24308</w:t>
      </w:r>
      <w:r>
        <w:rPr>
          <w:rFonts w:ascii="Times New Roman" w:hAnsi="Times New Roman"/>
          <w:color w:val="828282"/>
          <w:rtl/>
        </w:rPr>
        <w:t xml:space="preserve">חָטָ֥אתִֽי </w:t>
      </w:r>
      <w:r>
        <w:rPr>
          <w:color w:val="FF0000"/>
          <w:vertAlign w:val="superscript"/>
          <w:rtl/>
        </w:rPr>
        <w:t>24309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24310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24311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24312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אָֽנֹכִי֙ אֶֽעֶרְבֶ֔נּוּ מִיָּדִ֖י תְּבַקְשֶׁ֑נּוּ אִם־לֹ֨א הֲבִיאֹתִ֤יו אֵלֶ֨יךָ֙ וְהִצַּגְתִּ֣יו לְפָנֶ֔יךָ וְחָטָ֥אתִֽי לְךָ֖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(24307, 24308, 24309, 24310, 24311, 24312)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חָטָ֥אתִֽי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44:28</w:t>
        </w:r>
      </w:hyperlink>
    </w:p>
    <w:p>
      <w:pPr>
        <w:pStyle w:val="Hebrew"/>
      </w:pPr>
      <w:r>
        <w:t xml:space="preserve">וְלֹ֥א רְאִיתִ֖יו עַד־הֵֽנָּה׃ </w:t>
      </w:r>
    </w:p>
    <w:p>
      <w:pPr>
        <w:pStyle w:val="Hebrew"/>
      </w:pPr>
      <w:r>
        <w:rPr>
          <w:color w:val="FF0000"/>
          <w:vertAlign w:val="superscript"/>
          <w:rtl/>
        </w:rPr>
        <w:t>25335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25336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25337</w:t>
      </w:r>
      <w:r>
        <w:rPr>
          <w:rFonts w:ascii="Times New Roman" w:hAnsi="Times New Roman"/>
          <w:color w:val="828282"/>
          <w:rtl/>
        </w:rPr>
        <w:t xml:space="preserve">רְאִיתִ֖יו </w:t>
      </w:r>
      <w:r>
        <w:rPr>
          <w:color w:val="FF0000"/>
          <w:vertAlign w:val="superscript"/>
          <w:rtl/>
        </w:rPr>
        <w:t>25338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25339</w:t>
      </w:r>
      <w:r>
        <w:rPr>
          <w:rFonts w:ascii="Times New Roman" w:hAnsi="Times New Roman"/>
          <w:color w:val="828282"/>
          <w:rtl/>
        </w:rPr>
        <w:t xml:space="preserve">הֵֽנָּה׃ </w:t>
      </w:r>
    </w:p>
    <w:p>
      <w:pPr>
        <w:pStyle w:val="Hebrew"/>
      </w:pPr>
      <w:r>
        <w:rPr>
          <w:color w:val="828282"/>
        </w:rPr>
        <w:t xml:space="preserve">וַיֵּצֵ֤א הָֽאֶחָד֙ מֵֽאִתִּ֔י וָאֹמַ֕ר אַ֖ךְ טָרֹ֣ף טֹרָ֑ף וְלֹ֥א רְאִיתִ֖יו עַד־הֵֽנָּה׃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(25337,)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רְאִיתִ֖יו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45:5</w:t>
        </w:r>
      </w:hyperlink>
    </w:p>
    <w:p>
      <w:pPr>
        <w:pStyle w:val="Hebrew"/>
      </w:pPr>
      <w:r>
        <w:t xml:space="preserve">וְעַתָּ֣ה׀ </w:t>
      </w:r>
    </w:p>
    <w:p>
      <w:pPr>
        <w:pStyle w:val="Hebrew"/>
      </w:pPr>
      <w:r>
        <w:rPr>
          <w:color w:val="FF0000"/>
          <w:vertAlign w:val="superscript"/>
          <w:rtl/>
        </w:rPr>
        <w:t>25535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25536</w:t>
      </w:r>
      <w:r>
        <w:rPr>
          <w:rFonts w:ascii="Times New Roman" w:hAnsi="Times New Roman"/>
          <w:color w:val="828282"/>
          <w:rtl/>
        </w:rPr>
        <w:t xml:space="preserve">עַתָּ֣ה׀ </w:t>
      </w:r>
    </w:p>
    <w:p>
      <w:pPr>
        <w:pStyle w:val="Hebrew"/>
      </w:pPr>
      <w:r>
        <w:rPr>
          <w:color w:val="828282"/>
        </w:rPr>
        <w:t xml:space="preserve">וְעַתָּ֣ה׀ אַל־תֵּעָ֣צְב֗וּ וְאַל־יִ֨חַר֙ בְּעֵ֣ינֵיכֶ֔ם כִּֽי־מְכַרְתֶּ֥ם אֹתִ֖י הֵ֑נָּה כִּ֣י לְמִֽחְיָ֔ה שְׁלָחַ֥נִי אֱלֹהִ֖ים לִפְנֵיכֶֽם׃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(25535, 25536)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45:6</w:t>
        </w:r>
      </w:hyperlink>
    </w:p>
    <w:p>
      <w:pPr>
        <w:pStyle w:val="Hebrew"/>
      </w:pPr>
      <w:r>
        <w:t xml:space="preserve">כִּי־זֶ֛ה שְׁנָתַ֥יִם הָרָעָ֖ב בְּקֶ֣רֶב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25555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25556</w:t>
      </w:r>
      <w:r>
        <w:rPr>
          <w:rFonts w:ascii="Times New Roman" w:hAnsi="Times New Roman"/>
          <w:color w:val="828282"/>
          <w:rtl/>
        </w:rPr>
        <w:t xml:space="preserve">זֶ֛ה </w:t>
      </w:r>
      <w:r>
        <w:rPr>
          <w:color w:val="FF0000"/>
          <w:vertAlign w:val="superscript"/>
          <w:rtl/>
        </w:rPr>
        <w:t>25557</w:t>
      </w:r>
      <w:r>
        <w:rPr>
          <w:rFonts w:ascii="Times New Roman" w:hAnsi="Times New Roman"/>
          <w:color w:val="828282"/>
          <w:rtl/>
        </w:rPr>
        <w:t xml:space="preserve">שְׁנָתַ֥יִם </w:t>
      </w:r>
      <w:r>
        <w:rPr>
          <w:color w:val="FF0000"/>
          <w:vertAlign w:val="superscript"/>
          <w:rtl/>
        </w:rPr>
        <w:t>25558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25559</w:t>
      </w:r>
      <w:r>
        <w:rPr>
          <w:rFonts w:ascii="Times New Roman" w:hAnsi="Times New Roman"/>
          <w:color w:val="828282"/>
          <w:rtl/>
        </w:rPr>
        <w:t xml:space="preserve">רָעָ֖ב </w:t>
      </w:r>
      <w:r>
        <w:rPr>
          <w:color w:val="FF0000"/>
          <w:vertAlign w:val="superscript"/>
          <w:rtl/>
        </w:rPr>
        <w:t>25560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25561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25562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25563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כִּי־זֶ֛ה שְׁנָתַ֥יִם הָרָעָ֖ב בְּקֶ֣רֶב הָאָ֑רֶץ וְעֹוד֙ חָמֵ֣שׁ שָׁנִ֔ים אֲשֶׁ֥ר אֵין־חָרִ֖ישׁ וְקָצִּֽיר׃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(25557,)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שְׁנָתַ֥יִם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45:15</w:t>
        </w:r>
      </w:hyperlink>
    </w:p>
    <w:p>
      <w:pPr>
        <w:pStyle w:val="Hebrew"/>
      </w:pPr>
      <w:r>
        <w:t xml:space="preserve">וְאַ֣חֲרֵי כֵ֔ן דִּבְּר֥וּ אֶחָ֖יו אִתֹּֽו׃ </w:t>
      </w:r>
    </w:p>
    <w:p>
      <w:pPr>
        <w:pStyle w:val="Hebrew"/>
      </w:pPr>
      <w:r>
        <w:rPr>
          <w:color w:val="FF0000"/>
          <w:vertAlign w:val="superscript"/>
          <w:rtl/>
        </w:rPr>
        <w:t>25739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25740</w:t>
      </w:r>
      <w:r>
        <w:rPr>
          <w:rFonts w:ascii="Times New Roman" w:hAnsi="Times New Roman"/>
          <w:color w:val="828282"/>
          <w:rtl/>
        </w:rPr>
        <w:t xml:space="preserve">אַ֣חֲרֵי </w:t>
      </w:r>
      <w:r>
        <w:rPr>
          <w:color w:val="FF0000"/>
          <w:vertAlign w:val="superscript"/>
          <w:rtl/>
        </w:rPr>
        <w:t>25741</w:t>
      </w:r>
      <w:r>
        <w:rPr>
          <w:rFonts w:ascii="Times New Roman" w:hAnsi="Times New Roman"/>
          <w:color w:val="828282"/>
          <w:rtl/>
        </w:rPr>
        <w:t xml:space="preserve">כֵ֔ן </w:t>
      </w:r>
      <w:r>
        <w:rPr>
          <w:color w:val="FF0000"/>
          <w:vertAlign w:val="superscript"/>
          <w:rtl/>
        </w:rPr>
        <w:t>25742</w:t>
      </w:r>
      <w:r>
        <w:rPr>
          <w:rFonts w:ascii="Times New Roman" w:hAnsi="Times New Roman"/>
          <w:color w:val="828282"/>
          <w:rtl/>
        </w:rPr>
        <w:t xml:space="preserve">דִּבְּר֥וּ </w:t>
      </w:r>
      <w:r>
        <w:rPr>
          <w:color w:val="FF0000"/>
          <w:vertAlign w:val="superscript"/>
          <w:rtl/>
        </w:rPr>
        <w:t>25743</w:t>
      </w:r>
      <w:r>
        <w:rPr>
          <w:rFonts w:ascii="Times New Roman" w:hAnsi="Times New Roman"/>
          <w:color w:val="828282"/>
          <w:rtl/>
        </w:rPr>
        <w:t xml:space="preserve">אֶחָ֖יו </w:t>
      </w:r>
      <w:r>
        <w:rPr>
          <w:color w:val="FF0000"/>
          <w:vertAlign w:val="superscript"/>
          <w:rtl/>
        </w:rPr>
        <w:t>25744</w:t>
      </w:r>
      <w:r>
        <w:rPr>
          <w:rFonts w:ascii="Times New Roman" w:hAnsi="Times New Roman"/>
          <w:color w:val="828282"/>
          <w:rtl/>
        </w:rPr>
        <w:t xml:space="preserve">אִתֹּֽו׃ </w:t>
      </w:r>
    </w:p>
    <w:p>
      <w:pPr>
        <w:pStyle w:val="Hebrew"/>
      </w:pPr>
      <w:r>
        <w:rPr>
          <w:color w:val="828282"/>
        </w:rPr>
        <w:t xml:space="preserve">וַיְנַשֵּׁ֥ק לְכָל־אֶחָ֖יו וַיֵּ֣בְךְּ עֲלֵיהֶ֑ם וְאַ֣חֲרֵי כֵ֔ן דִּבְּר֥וּ אֶחָ֖יו אִתֹּֽו׃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(25740, 25741)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אַ֣חֲרֵי 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48:1</w:t>
        </w:r>
      </w:hyperlink>
    </w:p>
    <w:p>
      <w:pPr>
        <w:pStyle w:val="Hebrew"/>
      </w:pPr>
      <w:r>
        <w:t xml:space="preserve">וַיְהִ֗י אַחֲרֵי֙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27298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27299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27300</w:t>
      </w:r>
      <w:r>
        <w:rPr>
          <w:rFonts w:ascii="Times New Roman" w:hAnsi="Times New Roman"/>
          <w:color w:val="828282"/>
          <w:rtl/>
        </w:rPr>
        <w:t xml:space="preserve">אַחֲרֵי֙ </w:t>
      </w:r>
      <w:r>
        <w:rPr>
          <w:color w:val="FF0000"/>
          <w:vertAlign w:val="superscript"/>
          <w:rtl/>
        </w:rPr>
        <w:t>27301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27302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27303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27304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אַחֲרֵי֙ הַדְּבָרִ֣ים הָאֵ֔לֶּה וַיֹּ֣אמֶר לְיֹוסֵ֔ף הִנֵּ֥ה אָבִ֖יךָ חֹלֶ֑ה וַיִּקַּ֞ח אֶת־שְׁנֵ֤י בָנָיו֙ עִמֹּ֔ו אֶת־מְנַשֶּׁ֖ה וְאֶת־אֶפְרָֽיִם׃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(27298, 27299, 27300, 27301, 27302, 27303, 27304)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(27300, 27301, 27302, 27303, 27304)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אַחֲרֵי֙ הַדְּבָרִ֣ים הָאֵ֔לֶּה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48:6</w:t>
        </w:r>
      </w:hyperlink>
    </w:p>
    <w:p>
      <w:pPr>
        <w:pStyle w:val="Hebrew"/>
      </w:pPr>
      <w:r>
        <w:t xml:space="preserve">אֲשֶׁר־הֹולַ֥דְתָּ אַחֲרֵיהֶ֖ם </w:t>
      </w:r>
    </w:p>
    <w:p>
      <w:pPr>
        <w:pStyle w:val="Hebrew"/>
      </w:pPr>
      <w:r>
        <w:rPr>
          <w:color w:val="FF0000"/>
          <w:vertAlign w:val="superscript"/>
          <w:rtl/>
        </w:rPr>
        <w:t>27410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27411</w:t>
      </w:r>
      <w:r>
        <w:rPr>
          <w:rFonts w:ascii="Times New Roman" w:hAnsi="Times New Roman"/>
          <w:color w:val="828282"/>
          <w:rtl/>
        </w:rPr>
        <w:t xml:space="preserve">הֹולַ֥דְתָּ </w:t>
      </w:r>
      <w:r>
        <w:rPr>
          <w:color w:val="FF0000"/>
          <w:vertAlign w:val="superscript"/>
          <w:rtl/>
        </w:rPr>
        <w:t>27412</w:t>
      </w:r>
      <w:r>
        <w:rPr>
          <w:rFonts w:ascii="Times New Roman" w:hAnsi="Times New Roman"/>
          <w:color w:val="828282"/>
          <w:rtl/>
        </w:rPr>
        <w:t xml:space="preserve">אַחֲרֵיהֶ֖ם </w:t>
      </w:r>
    </w:p>
    <w:p>
      <w:pPr>
        <w:pStyle w:val="Hebrew"/>
      </w:pPr>
      <w:r>
        <w:rPr>
          <w:color w:val="828282"/>
        </w:rPr>
        <w:t xml:space="preserve">וּמֹולַדְתְּךָ֛ אֲשֶׁר־הֹולַ֥דְתָּ אַחֲרֵיהֶ֖ם לְךָ֣ יִהְי֑וּ עַ֣ל שֵׁ֧ם אֲחֵיהֶ֛ם יִקָּרְא֖וּ בְּנַחֲלָתָֽם׃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(27410, 27411, 27412)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48:15</w:t>
        </w:r>
      </w:hyperlink>
    </w:p>
    <w:p>
      <w:pPr>
        <w:pStyle w:val="Hebrew"/>
      </w:pPr>
      <w:r>
        <w:t xml:space="preserve">הָרֹעֶ֣ה אֹתִ֔י מֵעֹודִ֖י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27598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27599</w:t>
      </w:r>
      <w:r>
        <w:rPr>
          <w:rFonts w:ascii="Times New Roman" w:hAnsi="Times New Roman"/>
          <w:color w:val="828282"/>
          <w:rtl/>
        </w:rPr>
        <w:t xml:space="preserve">רֹעֶ֣ה </w:t>
      </w:r>
      <w:r>
        <w:rPr>
          <w:color w:val="FF0000"/>
          <w:vertAlign w:val="superscript"/>
          <w:rtl/>
        </w:rPr>
        <w:t>27600</w:t>
      </w:r>
      <w:r>
        <w:rPr>
          <w:rFonts w:ascii="Times New Roman" w:hAnsi="Times New Roman"/>
          <w:color w:val="828282"/>
          <w:rtl/>
        </w:rPr>
        <w:t xml:space="preserve">אֹתִ֔י </w:t>
      </w:r>
      <w:r>
        <w:rPr>
          <w:color w:val="FF0000"/>
          <w:vertAlign w:val="superscript"/>
          <w:rtl/>
        </w:rPr>
        <w:t>27601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27602</w:t>
      </w:r>
      <w:r>
        <w:rPr>
          <w:rFonts w:ascii="Times New Roman" w:hAnsi="Times New Roman"/>
          <w:color w:val="828282"/>
          <w:rtl/>
        </w:rPr>
        <w:t xml:space="preserve">עֹודִ֖י </w:t>
      </w:r>
      <w:r>
        <w:rPr>
          <w:color w:val="FF0000"/>
          <w:vertAlign w:val="superscript"/>
          <w:rtl/>
        </w:rPr>
        <w:t>27603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27604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27606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27607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וַיְבָ֥רֶךְ אֶת־יֹוסֵ֖ף וַיֹּאמַ֑ר הָֽאֱלֹהִ֡ים אֲשֶׁר֩ הִתְהַלְּכ֨וּ אֲבֹתַ֤י לְפָנָיו֙ אַבְרָהָ֣ם וְיִצְחָ֔ק הָֽאֱלֹהִים֙ הָרֹעֶ֣ה אֹתִ֔י מֵעֹודִ֖י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(27603, 27604, 27605, 27606, 27607)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50:3</w:t>
        </w:r>
      </w:hyperlink>
    </w:p>
    <w:p>
      <w:pPr>
        <w:pStyle w:val="Hebrew"/>
      </w:pPr>
      <w:r>
        <w:t xml:space="preserve">וַיִּבְכּ֥וּ אֹתֹ֛ו מִצְרַ֖יִם שִׁבְעִ֥ים יֹֽום׃ </w:t>
      </w:r>
    </w:p>
    <w:p>
      <w:pPr>
        <w:pStyle w:val="Hebrew"/>
      </w:pPr>
      <w:r>
        <w:rPr>
          <w:color w:val="FF0000"/>
          <w:vertAlign w:val="superscript"/>
          <w:rtl/>
        </w:rPr>
        <w:t>28301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28302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28303</w:t>
      </w:r>
      <w:r>
        <w:rPr>
          <w:rFonts w:ascii="Times New Roman" w:hAnsi="Times New Roman"/>
          <w:color w:val="828282"/>
          <w:rtl/>
        </w:rPr>
        <w:t xml:space="preserve">אֹתֹ֛ו </w:t>
      </w:r>
      <w:r>
        <w:rPr>
          <w:color w:val="FF0000"/>
          <w:vertAlign w:val="superscript"/>
          <w:rtl/>
        </w:rPr>
        <w:t>28304</w:t>
      </w:r>
      <w:r>
        <w:rPr>
          <w:rFonts w:ascii="Times New Roman" w:hAnsi="Times New Roman"/>
          <w:color w:val="828282"/>
          <w:rtl/>
        </w:rPr>
        <w:t xml:space="preserve">מִצְרַ֖יִם </w:t>
      </w:r>
      <w:r>
        <w:rPr>
          <w:color w:val="FF0000"/>
          <w:vertAlign w:val="superscript"/>
          <w:rtl/>
        </w:rPr>
        <w:t>28305</w:t>
      </w:r>
      <w:r>
        <w:rPr>
          <w:rFonts w:ascii="Times New Roman" w:hAnsi="Times New Roman"/>
          <w:color w:val="828282"/>
          <w:rtl/>
        </w:rPr>
        <w:t xml:space="preserve">שִׁבְעִ֥ים </w:t>
      </w:r>
      <w:r>
        <w:rPr>
          <w:color w:val="FF0000"/>
          <w:vertAlign w:val="superscript"/>
          <w:rtl/>
        </w:rPr>
        <w:t>28306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וַיִּמְלְאוּ־לֹו֙ אַרְבָּעִ֣ים יֹ֔ום כִּ֛י כֵּ֥ן יִמְלְא֖וּ יְמֵ֣י הַחֲנֻטִ֑ים וַיִּבְכּ֥וּ אֹתֹ֛ו מִצְרַ֖יִם שִׁבְעִ֥ים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50:5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28349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28350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אָבִ֞י הִשְׁבִּיעַ֣נִי לֵאמֹ֗ר הִנֵּ֣ה אָנֹכִי֮ מֵת֒ בְּקִבְרִ֗י אֲשֶׁ֨ר כָּרִ֤יתִי לִי֙ בְּאֶ֣רֶץ כְּנַ֔עַן שָׁ֖מָּה תִּקְבְּרֵ֑נִי וְעַתָּ֗ה אֶֽעֱלֶה־נָּ֛א וְאֶקְבְּרָ֥ה אֶת־אָבִ֖י וְאָשֽׁוּבָה׃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(28349, 28350)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(28350,)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50:10</w:t>
        </w:r>
      </w:hyperlink>
    </w:p>
    <w:p>
      <w:pPr>
        <w:pStyle w:val="Hebrew"/>
      </w:pPr>
      <w:r>
        <w:t xml:space="preserve">וַיַּ֧עַשׂ לְאָבִ֛יו אֵ֖בֶל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28441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28442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28443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28444</w:t>
      </w:r>
      <w:r>
        <w:rPr>
          <w:rFonts w:ascii="Times New Roman" w:hAnsi="Times New Roman"/>
          <w:color w:val="828282"/>
          <w:rtl/>
        </w:rPr>
        <w:t xml:space="preserve">אָבִ֛יו </w:t>
      </w:r>
      <w:r>
        <w:rPr>
          <w:color w:val="FF0000"/>
          <w:vertAlign w:val="superscript"/>
          <w:rtl/>
        </w:rPr>
        <w:t>28445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28446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28447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וַיָּבֹ֜אוּ עַד־גֹּ֣רֶן הָאָטָ֗ד אֲשֶׁר֙ בְּעֵ֣בֶר הַיַּרְדֵּ֔ן וַיִּ֨סְפְּדוּ־שָׁ֔ם מִסְפֵּ֛ד גָּדֹ֥ול וְכָבֵ֖ד מְאֹ֑ד וַיַּ֧עַשׂ לְאָבִ֛יו אֵ֖בֶל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(28446, 28447)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50:21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28648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28649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אַל־תִּירָ֔אוּ אָנֹכִ֛י אֲכַלְכֵּ֥ל אֶתְכֶ֖ם וְאֶֽת־טַפְּכֶ֑ם וַיְנַחֵ֣ם אֹותָ֔ם וַיְדַבֵּ֖ר עַל־לִבָּֽם׃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(28648, 28649)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Exodus 2:2</w:t>
        </w:r>
      </w:hyperlink>
    </w:p>
    <w:p>
      <w:pPr>
        <w:pStyle w:val="Hebrew"/>
      </w:pPr>
      <w:r>
        <w:t xml:space="preserve">וַֽתִּצְפְּנֵ֖הוּ שְׁלֹשָׁ֥ה יְרָחִֽים׃ </w:t>
      </w:r>
    </w:p>
    <w:p>
      <w:pPr>
        <w:pStyle w:val="Hebrew"/>
      </w:pPr>
      <w:r>
        <w:rPr>
          <w:color w:val="FF0000"/>
          <w:vertAlign w:val="superscript"/>
          <w:rtl/>
        </w:rPr>
        <w:t>29138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29139</w:t>
      </w:r>
      <w:r>
        <w:rPr>
          <w:rFonts w:ascii="Times New Roman" w:hAnsi="Times New Roman"/>
          <w:color w:val="828282"/>
          <w:rtl/>
        </w:rPr>
        <w:t xml:space="preserve">תִּצְפְּנֵ֖הוּ </w:t>
      </w:r>
      <w:r>
        <w:rPr>
          <w:color w:val="FF0000"/>
          <w:vertAlign w:val="superscript"/>
          <w:rtl/>
        </w:rPr>
        <w:t>29140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29141</w:t>
      </w:r>
      <w:r>
        <w:rPr>
          <w:rFonts w:ascii="Times New Roman" w:hAnsi="Times New Roman"/>
          <w:color w:val="828282"/>
          <w:rtl/>
        </w:rPr>
        <w:t xml:space="preserve">יְרָחִֽים׃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וַתֵּ֤רֶא אֹתֹו֙ כִּי־טֹ֣וב ה֔וּא וַֽתִּצְפְּנֵ֖הוּ שְׁלֹשָׁ֥ה יְרָחִֽים׃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(29140, 29141)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שְׁלֹשָׁ֥ה יְרָחִֽים׃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3:9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29828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29829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הִנֵּ֛ה צַעֲקַ֥ת בְּנֵי־יִשְׂרָאֵ֖ל בָּ֣אָה אֵלָ֑י וְגַם־רָאִ֨יתִי֙ אֶת־הַלַּ֔חַץ אֲשֶׁ֥ר מִצְרַ֖יִם לֹחֲצִ֥ים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(29828, 29829)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3:10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29846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29847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לְכָ֔ה וְאֶֽשְׁלָחֲךָ֖ אֶל־פַּרְעֹ֑ה וְהֹוצֵ֛א אֶת־עַמִּ֥י בְנֵֽי־יִשְׂרָאֵ֖ל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(29846, 29847)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5:1</w:t>
        </w:r>
      </w:hyperlink>
    </w:p>
    <w:p>
      <w:pPr>
        <w:pStyle w:val="Hebrew"/>
      </w:pPr>
      <w:r>
        <w:t xml:space="preserve">וְאַחַ֗ר בָּ֚אוּ מֹשֶׁ֣ה וְאַהֲרֹ֔ן </w:t>
      </w:r>
    </w:p>
    <w:p>
      <w:pPr>
        <w:pStyle w:val="Hebrew"/>
      </w:pPr>
      <w:r>
        <w:rPr>
          <w:color w:val="FF0000"/>
          <w:vertAlign w:val="superscript"/>
          <w:rtl/>
        </w:rPr>
        <w:t>30808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30809</w:t>
      </w:r>
      <w:r>
        <w:rPr>
          <w:rFonts w:ascii="Times New Roman" w:hAnsi="Times New Roman"/>
          <w:color w:val="828282"/>
          <w:rtl/>
        </w:rPr>
        <w:t xml:space="preserve">אַחַ֗ר </w:t>
      </w:r>
      <w:r>
        <w:rPr>
          <w:color w:val="FF0000"/>
          <w:vertAlign w:val="superscript"/>
          <w:rtl/>
        </w:rPr>
        <w:t>30810</w:t>
      </w:r>
      <w:r>
        <w:rPr>
          <w:rFonts w:ascii="Times New Roman" w:hAnsi="Times New Roman"/>
          <w:color w:val="828282"/>
          <w:rtl/>
        </w:rPr>
        <w:t xml:space="preserve">בָּ֚אוּ </w:t>
      </w:r>
      <w:r>
        <w:rPr>
          <w:color w:val="FF0000"/>
          <w:vertAlign w:val="superscript"/>
          <w:rtl/>
        </w:rPr>
        <w:t>30811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30812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30813</w:t>
      </w:r>
      <w:r>
        <w:rPr>
          <w:rFonts w:ascii="Times New Roman" w:hAnsi="Times New Roman"/>
          <w:color w:val="828282"/>
          <w:rtl/>
        </w:rPr>
        <w:t xml:space="preserve">אַהֲרֹ֔ן </w:t>
      </w:r>
    </w:p>
    <w:p>
      <w:pPr>
        <w:pStyle w:val="Hebrew"/>
      </w:pPr>
      <w:r>
        <w:rPr>
          <w:color w:val="828282"/>
        </w:rPr>
        <w:t xml:space="preserve">וְאַחַ֗ר בָּ֚אוּ מֹשֶׁ֣ה וְאַהֲרֹ֔ן וַיֹּאמְר֖וּ אֶל־פַּרְעֹ֑ה כֹּֽה־אָמַ֤ר יְהוָה֙ אֱלֹהֵ֣י יִשְׂרָאֵ֔ל שַׁלַּח֙ אֶת־עַמִּ֔י וְיָחֹ֥גּוּ לִ֖י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(30808, 30809, 30810, 30811, 30812, 30813)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5:14</w:t>
        </w:r>
      </w:hyperlink>
    </w:p>
    <w:p>
      <w:pPr>
        <w:pStyle w:val="Hebrew"/>
      </w:pPr>
      <w:r>
        <w:t xml:space="preserve">מַדּ֡וּעַ לֹא֩ כִלִּיתֶ֨ם חָקְכֶ֤ם גַּם־תְּמֹ֖ול גַּם־הַיֹּֽום׃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31078</w:t>
      </w:r>
      <w:r>
        <w:rPr>
          <w:rFonts w:ascii="Times New Roman" w:hAnsi="Times New Roman"/>
          <w:color w:val="828282"/>
          <w:rtl/>
        </w:rPr>
        <w:t xml:space="preserve">מַדּ֡וּעַ </w:t>
      </w:r>
      <w:r>
        <w:rPr>
          <w:color w:val="FF0000"/>
          <w:vertAlign w:val="superscript"/>
          <w:rtl/>
        </w:rPr>
        <w:t>31079</w:t>
      </w:r>
      <w:r>
        <w:rPr>
          <w:rFonts w:ascii="Times New Roman" w:hAnsi="Times New Roman"/>
          <w:color w:val="828282"/>
          <w:rtl/>
        </w:rPr>
        <w:t xml:space="preserve">לֹא֩ </w:t>
      </w:r>
      <w:r>
        <w:rPr>
          <w:color w:val="FF0000"/>
          <w:vertAlign w:val="superscript"/>
          <w:rtl/>
        </w:rPr>
        <w:t>31080</w:t>
      </w:r>
      <w:r>
        <w:rPr>
          <w:rFonts w:ascii="Times New Roman" w:hAnsi="Times New Roman"/>
          <w:color w:val="828282"/>
          <w:rtl/>
        </w:rPr>
        <w:t xml:space="preserve">כִלִּיתֶ֨ם </w:t>
      </w:r>
      <w:r>
        <w:rPr>
          <w:color w:val="FF0000"/>
          <w:vertAlign w:val="superscript"/>
          <w:rtl/>
        </w:rPr>
        <w:t>31081</w:t>
      </w:r>
      <w:r>
        <w:rPr>
          <w:rFonts w:ascii="Times New Roman" w:hAnsi="Times New Roman"/>
          <w:color w:val="828282"/>
          <w:rtl/>
        </w:rPr>
        <w:t xml:space="preserve">חָקְכֶ֤ם </w:t>
      </w:r>
      <w:r>
        <w:rPr>
          <w:color w:val="FF0000"/>
          <w:vertAlign w:val="superscript"/>
          <w:rtl/>
        </w:rPr>
        <w:t>31087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31088</w:t>
      </w:r>
      <w:r>
        <w:rPr>
          <w:rFonts w:ascii="Times New Roman" w:hAnsi="Times New Roman"/>
          <w:color w:val="828282"/>
          <w:rtl/>
        </w:rPr>
        <w:t xml:space="preserve">תְּמֹ֖ול </w:t>
      </w:r>
      <w:r>
        <w:rPr>
          <w:color w:val="FF0000"/>
          <w:vertAlign w:val="superscript"/>
          <w:rtl/>
        </w:rPr>
        <w:t>31089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31090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31091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וַיֻּכּ֗וּ שֹֽׁטְרֵי֙ בְּנֵ֣י יִשְׂרָאֵ֔ל אֲשֶׁר־שָׂ֣מוּ עֲלֵהֶ֔ם נֹגְשֵׂ֥י פַרְעֹ֖ה לֵאמֹ֑ר מַדּ֡וּעַ לֹא֩ כִלִּיתֶ֨ם חָקְכֶ֤ם לִלְבֹּן֙ כִּתְמֹ֣ול שִׁלְשֹׁ֔ם גַּם־תְּמֹ֖ול גַּם־הַיֹּֽום׃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(31087, 31088, 31089, 31090, 31091)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גַּם־תְּמֹ֖ול גַּם־הַיֹּֽום׃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9:6</w:t>
        </w:r>
      </w:hyperlink>
    </w:p>
    <w:p>
      <w:pPr>
        <w:pStyle w:val="Hebrew"/>
      </w:pPr>
      <w:r>
        <w:t xml:space="preserve">וַיַּ֨עַשׂ יְהוָ֜ה אֶת־הַדָּבָ֤ר הַזֶּה֙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33118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33119</w:t>
      </w:r>
      <w:r>
        <w:rPr>
          <w:rFonts w:ascii="Times New Roman" w:hAnsi="Times New Roman"/>
          <w:color w:val="828282"/>
          <w:rtl/>
        </w:rPr>
        <w:t xml:space="preserve">יַּ֨עַשׂ </w:t>
      </w:r>
      <w:r>
        <w:rPr>
          <w:color w:val="FF0000"/>
          <w:vertAlign w:val="superscript"/>
          <w:rtl/>
        </w:rPr>
        <w:t>33120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33121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33123</w:t>
      </w:r>
      <w:r>
        <w:rPr>
          <w:rFonts w:ascii="Times New Roman" w:hAnsi="Times New Roman"/>
          <w:color w:val="828282"/>
          <w:rtl/>
        </w:rPr>
        <w:t xml:space="preserve">דָּבָ֤ר </w:t>
      </w:r>
      <w:r>
        <w:rPr>
          <w:color w:val="FF0000"/>
          <w:vertAlign w:val="superscript"/>
          <w:rtl/>
        </w:rPr>
        <w:t>33124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33125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33126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33127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וַיַּ֨עַשׂ יְהוָ֜ה אֶת־הַדָּבָ֤ר הַזֶּה֙ מִֽמָּחֳרָ֔ת וַיָּ֕מָת כֹּ֖ל מִקְנֵ֣ה מִצְרָ֑יִם וּמִמִּקְנֵ֥ה בְנֵֽי־יִשְׂרָאֵ֖ל לֹא־מֵ֥ת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(33118, 33119, 33120, 33121, 33122, 33123, 33124, 33125, 33126, 33127)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(33126, 33127)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9:15</w:t>
        </w:r>
      </w:hyperlink>
    </w:p>
    <w:p>
      <w:pPr>
        <w:pStyle w:val="Hebrew"/>
      </w:pPr>
      <w:r>
        <w:t xml:space="preserve">כִּ֤י עַתָּה֙ שָׁלַ֣חְתִּי אֶת־יָדִ֔י </w:t>
      </w:r>
    </w:p>
    <w:p>
      <w:pPr>
        <w:pStyle w:val="Hebrew"/>
      </w:pPr>
      <w:r>
        <w:rPr>
          <w:color w:val="FF0000"/>
          <w:vertAlign w:val="superscript"/>
          <w:rtl/>
        </w:rPr>
        <w:t>33337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33338</w:t>
      </w:r>
      <w:r>
        <w:rPr>
          <w:rFonts w:ascii="Times New Roman" w:hAnsi="Times New Roman"/>
          <w:color w:val="828282"/>
          <w:rtl/>
        </w:rPr>
        <w:t xml:space="preserve">עַתָּה֙ </w:t>
      </w:r>
      <w:r>
        <w:rPr>
          <w:color w:val="FF0000"/>
          <w:vertAlign w:val="superscript"/>
          <w:rtl/>
        </w:rPr>
        <w:t>33339</w:t>
      </w:r>
      <w:r>
        <w:rPr>
          <w:rFonts w:ascii="Times New Roman" w:hAnsi="Times New Roman"/>
          <w:color w:val="828282"/>
          <w:rtl/>
        </w:rPr>
        <w:t xml:space="preserve">שָׁלַ֣חְתִּי </w:t>
      </w:r>
      <w:r>
        <w:rPr>
          <w:color w:val="FF0000"/>
          <w:vertAlign w:val="superscript"/>
          <w:rtl/>
        </w:rPr>
        <w:t>33340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33341</w:t>
      </w:r>
      <w:r>
        <w:rPr>
          <w:rFonts w:ascii="Times New Roman" w:hAnsi="Times New Roman"/>
          <w:color w:val="828282"/>
          <w:rtl/>
        </w:rPr>
        <w:t xml:space="preserve">יָדִ֔י </w:t>
      </w:r>
    </w:p>
    <w:p>
      <w:pPr>
        <w:pStyle w:val="Hebrew"/>
      </w:pPr>
      <w:r>
        <w:rPr>
          <w:color w:val="828282"/>
        </w:rPr>
        <w:t xml:space="preserve">כִּ֤י עַתָּה֙ שָׁלַ֣חְתִּי אֶת־יָדִ֔י וָאַ֥ךְ אֹותְךָ֛ וְאֶֽת־עַמְּךָ֖ בַּדָּ֑בֶר וַתִּכָּחֵ֖ד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שָׁלַ֣חְתִּי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9:18</w:t>
        </w:r>
      </w:hyperlink>
    </w:p>
    <w:p>
      <w:pPr>
        <w:pStyle w:val="Hebrew"/>
      </w:pPr>
      <w:r>
        <w:t xml:space="preserve">אֲשֶׁ֨ר לֹא־הָיָ֤ה כָמֹ֨הוּ֙ בְּמִצְרַ֔יִם לְמִן־הַיֹּ֥ום וְעַד־עָֽתָּה׃ </w:t>
      </w:r>
    </w:p>
    <w:p>
      <w:pPr>
        <w:pStyle w:val="Hebrew"/>
      </w:pPr>
      <w:r>
        <w:rPr>
          <w:color w:val="FF0000"/>
          <w:vertAlign w:val="superscript"/>
          <w:rtl/>
        </w:rPr>
        <w:t>33391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33392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33393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33394</w:t>
      </w:r>
      <w:r>
        <w:rPr>
          <w:rFonts w:ascii="Times New Roman" w:hAnsi="Times New Roman"/>
          <w:color w:val="828282"/>
          <w:rtl/>
        </w:rPr>
        <w:t xml:space="preserve">כָמֹ֨הוּ֙ </w:t>
      </w:r>
      <w:r>
        <w:rPr>
          <w:color w:val="FF0000"/>
          <w:vertAlign w:val="superscript"/>
          <w:rtl/>
        </w:rPr>
        <w:t>33395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33396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33397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33398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33399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33400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33402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33403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33404</w:t>
      </w:r>
      <w:r>
        <w:rPr>
          <w:rFonts w:ascii="Times New Roman" w:hAnsi="Times New Roman"/>
          <w:color w:val="828282"/>
          <w:rtl/>
        </w:rPr>
        <w:t xml:space="preserve">עָֽתָּה׃ </w:t>
      </w:r>
    </w:p>
    <w:p>
      <w:pPr>
        <w:pStyle w:val="Hebrew"/>
      </w:pPr>
      <w:r>
        <w:rPr>
          <w:color w:val="828282"/>
        </w:rPr>
        <w:t xml:space="preserve">הִנְנִ֤י מַמְטִיר֙ כָּעֵ֣ת מָחָ֔ר בָּרָ֖ד כָּבֵ֣ד מְאֹ֑ד אֲשֶׁ֨ר לֹא־הָיָ֤ה כָמֹ֨הוּ֙ בְּמִצְרַ֔יִם לְמִן־הַיֹּ֥ום הִוָּסְדָ֖ה וְעַד־עָֽתָּה׃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(33397, 33398, 33399, 33400, 33402, 33403, 33404)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לְמִן־הַיֹּ֥ום וְעַד־עָֽתָּה׃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10:17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34219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34220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שָׂ֣א נָ֤א חַטָּאתִי֙ אַ֣ךְ הַפַּ֔עַם וְהַעְתִּ֖ירוּ לַיהוָ֣ה אֱלֹהֵיכֶ֑ם וְיָסֵר֙ מֵֽעָלַ֔י רַ֖ק אֶת־הַמָּ֥וֶת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(34219, 34220)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11:1</w:t>
        </w:r>
      </w:hyperlink>
    </w:p>
    <w:p>
      <w:pPr>
        <w:pStyle w:val="Hebrew"/>
      </w:pPr>
      <w:r>
        <w:t xml:space="preserve">אַֽחֲרֵי־כֵ֕ן יְשַׁלַּ֥ח אֶתְכֶ֖ם מִזֶּ֑ה </w:t>
      </w:r>
    </w:p>
    <w:p>
      <w:pPr>
        <w:pStyle w:val="Hebrew"/>
      </w:pPr>
      <w:r>
        <w:rPr>
          <w:color w:val="FF0000"/>
          <w:vertAlign w:val="superscript"/>
          <w:rtl/>
        </w:rPr>
        <w:t>34463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34464</w:t>
      </w:r>
      <w:r>
        <w:rPr>
          <w:rFonts w:ascii="Times New Roman" w:hAnsi="Times New Roman"/>
          <w:color w:val="828282"/>
          <w:rtl/>
        </w:rPr>
        <w:t xml:space="preserve">כֵ֕ן </w:t>
      </w:r>
      <w:r>
        <w:rPr>
          <w:color w:val="FF0000"/>
          <w:vertAlign w:val="superscript"/>
          <w:rtl/>
        </w:rPr>
        <w:t>34465</w:t>
      </w:r>
      <w:r>
        <w:rPr>
          <w:rFonts w:ascii="Times New Roman" w:hAnsi="Times New Roman"/>
          <w:color w:val="828282"/>
          <w:rtl/>
        </w:rPr>
        <w:t xml:space="preserve">יְשַׁלַּ֥ח </w:t>
      </w:r>
      <w:r>
        <w:rPr>
          <w:color w:val="FF0000"/>
          <w:vertAlign w:val="superscript"/>
          <w:rtl/>
        </w:rPr>
        <w:t>34466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34467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34468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עֹ֣וד נֶ֤גַע אֶחָד֙ אָבִ֤יא עַל־פַּרְעֹה֙ וְעַל־מִצְרַ֔יִם אַֽחֲרֵי־כֵ֕ן יְשַׁלַּ֥ח אֶתְכֶ֖ם מִזֶּ֑ה כְּשַׁ֨לְּחֹ֔ו כָּלָ֕ה גָּרֵ֛שׁ יְגָרֵ֥שׁ אֶתְכֶ֖ם מִזֶּֽה׃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(34463, 34464, 34465, 34466, 34467, 34468)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12:17</w:t>
        </w:r>
      </w:hyperlink>
    </w:p>
    <w:p>
      <w:pPr>
        <w:pStyle w:val="Hebrew"/>
      </w:pPr>
      <w:r>
        <w:t xml:space="preserve">וּשְׁמַרְתֶּ֞ם אֶת־הַיֹּ֥ום הַזֶּ֛ה לְדֹרֹתֵיכֶ֖ם חֻקַּ֥ת 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35073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35074</w:t>
      </w:r>
      <w:r>
        <w:rPr>
          <w:rFonts w:ascii="Times New Roman" w:hAnsi="Times New Roman"/>
          <w:color w:val="828282"/>
          <w:rtl/>
        </w:rPr>
        <w:t xml:space="preserve">שְׁמַרְתֶּ֞ם </w:t>
      </w:r>
      <w:r>
        <w:rPr>
          <w:color w:val="FF0000"/>
          <w:vertAlign w:val="superscript"/>
          <w:rtl/>
        </w:rPr>
        <w:t>35075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35079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35080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35081</w:t>
      </w:r>
      <w:r>
        <w:rPr>
          <w:rFonts w:ascii="Times New Roman" w:hAnsi="Times New Roman"/>
          <w:color w:val="828282"/>
          <w:rtl/>
        </w:rPr>
        <w:t xml:space="preserve">דֹרֹתֵיכֶ֖ם </w:t>
      </w:r>
      <w:r>
        <w:rPr>
          <w:color w:val="FF0000"/>
          <w:vertAlign w:val="superscript"/>
          <w:rtl/>
        </w:rPr>
        <w:t>35082</w:t>
      </w:r>
      <w:r>
        <w:rPr>
          <w:rFonts w:ascii="Times New Roman" w:hAnsi="Times New Roman"/>
          <w:color w:val="828282"/>
          <w:rtl/>
        </w:rPr>
        <w:t xml:space="preserve">חֻקַּ֥ת </w:t>
      </w:r>
      <w:r>
        <w:rPr>
          <w:color w:val="FF0000"/>
          <w:vertAlign w:val="superscript"/>
          <w:rtl/>
        </w:rPr>
        <w:t>35083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שְׁמַרְתֶּ֞ם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12:19</w:t>
        </w:r>
      </w:hyperlink>
    </w:p>
    <w:p>
      <w:pPr>
        <w:pStyle w:val="Hebrew"/>
      </w:pPr>
      <w:r>
        <w:t xml:space="preserve">שִׁבְעַ֣ת יָמִ֔ים שְׂאֹ֕ר לֹ֥א יִמָּצֵ֖א בְּבָתֵּיכֶ֑ם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35111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35112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35113</w:t>
      </w:r>
      <w:r>
        <w:rPr>
          <w:rFonts w:ascii="Times New Roman" w:hAnsi="Times New Roman"/>
          <w:color w:val="828282"/>
          <w:rtl/>
        </w:rPr>
        <w:t xml:space="preserve">שְׂאֹ֕ר </w:t>
      </w:r>
      <w:r>
        <w:rPr>
          <w:color w:val="FF0000"/>
          <w:vertAlign w:val="superscript"/>
          <w:rtl/>
        </w:rPr>
        <w:t>35114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35115</w:t>
      </w:r>
      <w:r>
        <w:rPr>
          <w:rFonts w:ascii="Times New Roman" w:hAnsi="Times New Roman"/>
          <w:color w:val="828282"/>
          <w:rtl/>
        </w:rPr>
        <w:t xml:space="preserve">יִמָּצֵ֖א </w:t>
      </w:r>
      <w:r>
        <w:rPr>
          <w:color w:val="FF0000"/>
          <w:vertAlign w:val="superscript"/>
          <w:rtl/>
        </w:rPr>
        <w:t>35116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35117</w:t>
      </w:r>
      <w:r>
        <w:rPr>
          <w:rFonts w:ascii="Times New Roman" w:hAnsi="Times New Roman"/>
          <w:color w:val="828282"/>
          <w:rtl/>
        </w:rPr>
        <w:t xml:space="preserve">בָתֵּיכֶ֑ם </w:t>
      </w:r>
    </w:p>
    <w:p>
      <w:pPr>
        <w:pStyle w:val="Hebrew"/>
      </w:pPr>
      <w:r>
        <w:rPr>
          <w:color w:val="828282"/>
        </w:rPr>
        <w:t xml:space="preserve">שִׁבְעַ֣ת יָמִ֔ים שְׂאֹ֕ר לֹ֥א יִמָּצֵ֖א בְּבָתֵּיכֶ֑ם כִּ֣י׀ כָּל־אֹכֵ֣ל מַחְמֶ֗צֶת וְנִכְרְתָ֞ה הַנֶּ֤פֶשׁ הַהִוא֙ מֵעֲדַ֣ת יִשְׂרָאֵ֔ל בַּגֵּ֖ר וּבְאֶזְרַ֥ח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יִמָּצֵ֖א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12:42</w:t>
        </w:r>
      </w:hyperlink>
    </w:p>
    <w:p>
      <w:pPr>
        <w:pStyle w:val="Hebrew"/>
      </w:pPr>
      <w:r>
        <w:t xml:space="preserve">הֽוּא־הַלַּ֤יְלָה הַזֶּה֙ לַֽיהוָ֔ה שִׁמֻּרִ֛ים לְכָל־בְּנֵ֥י יִשְׂרָאֵ֖ל לְדֹרֹתָֽם׃ פ </w:t>
      </w:r>
    </w:p>
    <w:p>
      <w:pPr>
        <w:pStyle w:val="Hebrew"/>
      </w:pPr>
      <w:r>
        <w:rPr>
          <w:color w:val="FF0000"/>
          <w:vertAlign w:val="superscript"/>
          <w:rtl/>
        </w:rPr>
        <w:t>35612</w:t>
      </w:r>
      <w:r>
        <w:rPr>
          <w:rFonts w:ascii="Times New Roman" w:hAnsi="Times New Roman"/>
          <w:color w:val="828282"/>
          <w:rtl/>
        </w:rPr>
        <w:t>הֽוּא־</w:t>
      </w:r>
      <w:r>
        <w:rPr>
          <w:color w:val="FF0000"/>
          <w:vertAlign w:val="superscript"/>
          <w:rtl/>
        </w:rPr>
        <w:t>35613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35614</w:t>
      </w:r>
      <w:r>
        <w:rPr>
          <w:rFonts w:ascii="Times New Roman" w:hAnsi="Times New Roman"/>
          <w:color w:val="828282"/>
          <w:rtl/>
        </w:rPr>
        <w:t xml:space="preserve">לַּ֤יְלָה </w:t>
      </w:r>
      <w:r>
        <w:rPr>
          <w:color w:val="FF0000"/>
          <w:vertAlign w:val="superscript"/>
          <w:rtl/>
        </w:rPr>
        <w:t>35615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35616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35617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35618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35619</w:t>
      </w:r>
      <w:r>
        <w:rPr>
          <w:rFonts w:ascii="Times New Roman" w:hAnsi="Times New Roman"/>
          <w:color w:val="828282"/>
          <w:rtl/>
        </w:rPr>
        <w:t xml:space="preserve">שִׁמֻּרִ֛ים </w:t>
      </w:r>
      <w:r>
        <w:rPr>
          <w:color w:val="FF0000"/>
          <w:vertAlign w:val="superscript"/>
          <w:rtl/>
        </w:rPr>
        <w:t>35620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35622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35623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35624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35625</w:t>
      </w:r>
      <w:r>
        <w:rPr>
          <w:rFonts w:ascii="Times New Roman" w:hAnsi="Times New Roman"/>
          <w:color w:val="828282"/>
          <w:rtl/>
        </w:rPr>
        <w:t xml:space="preserve">דֹרֹתָֽם׃ פ </w:t>
      </w:r>
    </w:p>
    <w:p>
      <w:pPr>
        <w:pStyle w:val="Hebrew"/>
      </w:pPr>
      <w:r>
        <w:rPr>
          <w:color w:val="828282"/>
        </w:rPr>
        <w:t xml:space="preserve">לֵ֣יל שִׁמֻּרִ֥ים הוּא֙ לַֽיהוָ֔ה לְהֹוצִיאָ֖ם מֵאֶ֣רֶץ מִצְרָ֑יִם הֽוּא־הַלַּ֤יְלָה הַזֶּה֙ לַֽיהוָ֔ה שִׁמֻּרִ֛ים לְכָל־בְּנֵ֥י יִשְׂרָאֵ֖ל לְדֹרֹתָֽם׃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(35612, 35613, 35614, 35615, 35616, 35617, 35618, 35619, 35620, 35621, 35622, 35623, 35624, 35625)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(35624, 35625)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לְדֹרֹתָֽם׃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12:44</w:t>
        </w:r>
      </w:hyperlink>
    </w:p>
    <w:p>
      <w:pPr>
        <w:pStyle w:val="Hebrew"/>
      </w:pPr>
      <w:r>
        <w:t xml:space="preserve">אָ֖ז יֹ֥אכַל בֹּֽו׃ </w:t>
      </w:r>
    </w:p>
    <w:p>
      <w:pPr>
        <w:pStyle w:val="Hebrew"/>
      </w:pPr>
      <w:r>
        <w:rPr>
          <w:color w:val="FF0000"/>
          <w:vertAlign w:val="superscript"/>
          <w:rtl/>
        </w:rPr>
        <w:t>35652</w:t>
      </w:r>
      <w:r>
        <w:rPr>
          <w:rFonts w:ascii="Times New Roman" w:hAnsi="Times New Roman"/>
          <w:color w:val="828282"/>
          <w:rtl/>
        </w:rPr>
        <w:t xml:space="preserve">אָ֖ז </w:t>
      </w:r>
      <w:r>
        <w:rPr>
          <w:color w:val="FF0000"/>
          <w:vertAlign w:val="superscript"/>
          <w:rtl/>
        </w:rPr>
        <w:t>35653</w:t>
      </w:r>
      <w:r>
        <w:rPr>
          <w:rFonts w:ascii="Times New Roman" w:hAnsi="Times New Roman"/>
          <w:color w:val="828282"/>
          <w:rtl/>
        </w:rPr>
        <w:t xml:space="preserve">יֹ֥אכַל </w:t>
      </w:r>
      <w:r>
        <w:rPr>
          <w:color w:val="FF0000"/>
          <w:vertAlign w:val="superscript"/>
          <w:rtl/>
        </w:rPr>
        <w:t>35654</w:t>
      </w:r>
      <w:r>
        <w:rPr>
          <w:rFonts w:ascii="Times New Roman" w:hAnsi="Times New Roman"/>
          <w:color w:val="828282"/>
          <w:rtl/>
        </w:rPr>
        <w:t xml:space="preserve">בֹּֽו׃ </w:t>
      </w:r>
    </w:p>
    <w:p>
      <w:pPr>
        <w:pStyle w:val="Hebrew"/>
      </w:pPr>
      <w:r>
        <w:rPr>
          <w:color w:val="828282"/>
        </w:rPr>
        <w:t xml:space="preserve">וְכָל־עֶ֥בֶד אִ֖ישׁ מִקְנַת־כָּ֑סֶף וּמַלְתָּ֣ה אֹתֹ֔ו אָ֖ז יֹ֥אכַל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(35653,)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יֹ֥אכַל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13:6</w:t>
        </w:r>
      </w:hyperlink>
    </w:p>
    <w:p>
      <w:pPr>
        <w:pStyle w:val="Hebrew"/>
      </w:pPr>
      <w:r>
        <w:t xml:space="preserve">שִׁבְעַ֥ת יָמִ֖ים תֹּאכַ֣ל מַצֹּ֑ת </w:t>
      </w:r>
    </w:p>
    <w:p>
      <w:pPr>
        <w:pStyle w:val="Hebrew"/>
      </w:pPr>
      <w:r>
        <w:rPr>
          <w:color w:val="FF0000"/>
          <w:vertAlign w:val="superscript"/>
          <w:rtl/>
        </w:rPr>
        <w:t>35874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35875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35876</w:t>
      </w:r>
      <w:r>
        <w:rPr>
          <w:rFonts w:ascii="Times New Roman" w:hAnsi="Times New Roman"/>
          <w:color w:val="828282"/>
          <w:rtl/>
        </w:rPr>
        <w:t xml:space="preserve">תֹּאכַ֣ל </w:t>
      </w:r>
      <w:r>
        <w:rPr>
          <w:color w:val="FF0000"/>
          <w:vertAlign w:val="superscript"/>
          <w:rtl/>
        </w:rPr>
        <w:t>35877</w:t>
      </w:r>
      <w:r>
        <w:rPr>
          <w:rFonts w:ascii="Times New Roman" w:hAnsi="Times New Roman"/>
          <w:color w:val="828282"/>
          <w:rtl/>
        </w:rPr>
        <w:t xml:space="preserve">מַצֹּ֑ת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(35874, 35875, 35876, 35877)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(35874, 35875)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שִׁבְעַ֥ת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13:10</w:t>
        </w:r>
      </w:hyperlink>
    </w:p>
    <w:p>
      <w:pPr>
        <w:pStyle w:val="Hebrew"/>
      </w:pPr>
      <w:r>
        <w:t xml:space="preserve">וְשָׁמַרְתָּ֛ אֶת־הַחֻקָּ֥ה הַזֹּ֖את לְמֹועֲדָ֑הּ מִיָּמִ֖ים יָמִֽימָה׃ ס </w:t>
      </w:r>
    </w:p>
    <w:p>
      <w:pPr>
        <w:pStyle w:val="Hebrew"/>
      </w:pPr>
      <w:r>
        <w:rPr>
          <w:color w:val="FF0000"/>
          <w:vertAlign w:val="superscript"/>
          <w:rtl/>
        </w:rPr>
        <w:t>35953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35954</w:t>
      </w:r>
      <w:r>
        <w:rPr>
          <w:rFonts w:ascii="Times New Roman" w:hAnsi="Times New Roman"/>
          <w:color w:val="828282"/>
          <w:rtl/>
        </w:rPr>
        <w:t xml:space="preserve">שָׁמַרְתָּ֛ </w:t>
      </w:r>
      <w:r>
        <w:rPr>
          <w:color w:val="FF0000"/>
          <w:vertAlign w:val="superscript"/>
          <w:rtl/>
        </w:rPr>
        <w:t>35955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35957</w:t>
      </w:r>
      <w:r>
        <w:rPr>
          <w:rFonts w:ascii="Times New Roman" w:hAnsi="Times New Roman"/>
          <w:color w:val="828282"/>
          <w:rtl/>
        </w:rPr>
        <w:t xml:space="preserve">חֻקָּ֥ה </w:t>
      </w:r>
      <w:r>
        <w:rPr>
          <w:color w:val="FF0000"/>
          <w:vertAlign w:val="superscript"/>
          <w:rtl/>
        </w:rPr>
        <w:t>35958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35959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35960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35961</w:t>
      </w:r>
      <w:r>
        <w:rPr>
          <w:rFonts w:ascii="Times New Roman" w:hAnsi="Times New Roman"/>
          <w:color w:val="828282"/>
          <w:rtl/>
        </w:rPr>
        <w:t xml:space="preserve">מֹועֲדָ֑הּ </w:t>
      </w:r>
      <w:r>
        <w:rPr>
          <w:color w:val="FF0000"/>
          <w:vertAlign w:val="superscript"/>
          <w:rtl/>
        </w:rPr>
        <w:t>35962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35963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35964</w:t>
      </w:r>
      <w:r>
        <w:rPr>
          <w:rFonts w:ascii="Times New Roman" w:hAnsi="Times New Roman"/>
          <w:color w:val="828282"/>
          <w:rtl/>
        </w:rPr>
        <w:t xml:space="preserve">יָמִֽימָה׃ ס </w:t>
      </w:r>
    </w:p>
    <w:p>
      <w:pPr>
        <w:pStyle w:val="Hebrew"/>
      </w:pPr>
      <w:r>
        <w:rPr>
          <w:color w:val="828282"/>
        </w:rPr>
        <w:t xml:space="preserve">וְשָׁמַרְתָּ֛ אֶת־הַחֻקָּ֥ה הַזֹּ֖את לְמֹועֲדָ֑הּ מִיָּמִ֖ים יָמִֽימָה׃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(35962, 35963, 35964)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מִיָּמִ֖ים יָמִֽימָה׃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13:21</w:t>
        </w:r>
      </w:hyperlink>
    </w:p>
    <w:p>
      <w:pPr>
        <w:pStyle w:val="Hebrew"/>
      </w:pPr>
      <w:r>
        <w:t xml:space="preserve">וְלַ֛יְלָה בְּעַמּ֥וּד אֵ֖שׁ </w:t>
      </w:r>
    </w:p>
    <w:p>
      <w:pPr>
        <w:pStyle w:val="Hebrew"/>
      </w:pPr>
      <w:r>
        <w:rPr>
          <w:color w:val="FF0000"/>
          <w:vertAlign w:val="superscript"/>
          <w:rtl/>
        </w:rPr>
        <w:t>36204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36205</w:t>
      </w:r>
      <w:r>
        <w:rPr>
          <w:rFonts w:ascii="Times New Roman" w:hAnsi="Times New Roman"/>
          <w:color w:val="828282"/>
          <w:rtl/>
        </w:rPr>
        <w:t xml:space="preserve">לַ֛יְלָה </w:t>
      </w:r>
      <w:r>
        <w:rPr>
          <w:color w:val="FF0000"/>
          <w:vertAlign w:val="superscript"/>
          <w:rtl/>
        </w:rPr>
        <w:t>36206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36207</w:t>
      </w:r>
      <w:r>
        <w:rPr>
          <w:rFonts w:ascii="Times New Roman" w:hAnsi="Times New Roman"/>
          <w:color w:val="828282"/>
          <w:rtl/>
        </w:rPr>
        <w:t xml:space="preserve">עַמּ֥וּד </w:t>
      </w:r>
      <w:r>
        <w:rPr>
          <w:color w:val="FF0000"/>
          <w:vertAlign w:val="superscript"/>
          <w:rtl/>
        </w:rPr>
        <w:t>36208</w:t>
      </w:r>
      <w:r>
        <w:rPr>
          <w:rFonts w:ascii="Times New Roman" w:hAnsi="Times New Roman"/>
          <w:color w:val="828282"/>
          <w:rtl/>
        </w:rPr>
        <w:t xml:space="preserve">אֵ֖שׁ </w:t>
      </w:r>
    </w:p>
    <w:p>
      <w:pPr>
        <w:pStyle w:val="Hebrew"/>
      </w:pPr>
      <w:r>
        <w:rPr>
          <w:color w:val="828282"/>
        </w:rPr>
        <w:t xml:space="preserve">וַֽיהוָ֡ה הֹלֵךְ֩ לִפְנֵיהֶ֨ם יֹומָ֜ם בְּעַמּ֤וּד עָנָן֙ לַנְחֹתָ֣ם הַדֶּ֔רֶךְ וְלַ֛יְלָה בְּעַמּ֥וּד אֵ֖שׁ לְהָאִ֣יר לָהֶ֑ם לָלֶ֖כֶת יֹומָ֥ם וָלָֽיְלָה׃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15:1</w:t>
        </w:r>
      </w:hyperlink>
    </w:p>
    <w:p>
      <w:pPr>
        <w:pStyle w:val="Hebrew"/>
      </w:pPr>
      <w:r>
        <w:t xml:space="preserve">אָ֣ז יָשִֽׁיר־מֹשֶׁה֩ וּבְנֵ֨י יִשְׂרָאֵ֜ל אֶת־הַשִּׁירָ֤ה הַזֹּאת֙ לַֽיהוָ֔ה </w:t>
      </w:r>
    </w:p>
    <w:p>
      <w:pPr>
        <w:pStyle w:val="Hebrew"/>
      </w:pPr>
      <w:r>
        <w:rPr>
          <w:color w:val="FF0000"/>
          <w:vertAlign w:val="superscript"/>
          <w:rtl/>
        </w:rPr>
        <w:t>36915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36916</w:t>
      </w:r>
      <w:r>
        <w:rPr>
          <w:rFonts w:ascii="Times New Roman" w:hAnsi="Times New Roman"/>
          <w:color w:val="828282"/>
          <w:rtl/>
        </w:rPr>
        <w:t>יָשִֽׁיר־</w:t>
      </w:r>
      <w:r>
        <w:rPr>
          <w:color w:val="FF0000"/>
          <w:vertAlign w:val="superscript"/>
          <w:rtl/>
        </w:rPr>
        <w:t>36917</w:t>
      </w:r>
      <w:r>
        <w:rPr>
          <w:rFonts w:ascii="Times New Roman" w:hAnsi="Times New Roman"/>
          <w:color w:val="828282"/>
          <w:rtl/>
        </w:rPr>
        <w:t xml:space="preserve">מֹשֶׁה֩ </w:t>
      </w:r>
      <w:r>
        <w:rPr>
          <w:color w:val="FF0000"/>
          <w:vertAlign w:val="superscript"/>
          <w:rtl/>
        </w:rPr>
        <w:t>36918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36919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36920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36921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36923</w:t>
      </w:r>
      <w:r>
        <w:rPr>
          <w:rFonts w:ascii="Times New Roman" w:hAnsi="Times New Roman"/>
          <w:color w:val="828282"/>
          <w:rtl/>
        </w:rPr>
        <w:t xml:space="preserve">שִּׁירָ֤ה </w:t>
      </w:r>
      <w:r>
        <w:rPr>
          <w:color w:val="FF0000"/>
          <w:vertAlign w:val="superscript"/>
          <w:rtl/>
        </w:rPr>
        <w:t>36924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36925</w:t>
      </w:r>
      <w:r>
        <w:rPr>
          <w:rFonts w:ascii="Times New Roman" w:hAnsi="Times New Roman"/>
          <w:color w:val="828282"/>
          <w:rtl/>
        </w:rPr>
        <w:t xml:space="preserve">זֹּאת֙ </w:t>
      </w:r>
      <w:r>
        <w:rPr>
          <w:color w:val="FF0000"/>
          <w:vertAlign w:val="superscript"/>
          <w:rtl/>
        </w:rPr>
        <w:t>36926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36927</w:t>
      </w:r>
      <w:r>
        <w:rPr>
          <w:rFonts w:ascii="Times New Roman" w:hAnsi="Times New Roman"/>
          <w:color w:val="828282"/>
          <w:rtl/>
        </w:rPr>
        <w:t xml:space="preserve">יהוָ֔ה </w:t>
      </w:r>
    </w:p>
    <w:p>
      <w:pPr>
        <w:pStyle w:val="Hebrew"/>
      </w:pPr>
      <w:r>
        <w:rPr>
          <w:color w:val="828282"/>
        </w:rPr>
        <w:t xml:space="preserve">אָ֣ז יָשִֽׁיר־מֹשֶׁה֩ וּבְנֵ֨י יִשְׂרָאֵ֜ל אֶת־הַשִּׁירָ֤ה הַזֹּאת֙ לַֽיהוָ֔ה וַיֹּאמְר֖וּ לֵאמֹ֑ר אָשִׁ֤ירָה לַֽיהוָה֙ כִּֽי־גָאֹ֣ה גָּאָ֔ה ס֥וּס וְרֹכְבֹ֖ו רָמָ֥ה בַיָּֽם׃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(36915,)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15:22</w:t>
        </w:r>
      </w:hyperlink>
    </w:p>
    <w:p>
      <w:pPr>
        <w:pStyle w:val="Hebrew"/>
      </w:pPr>
      <w:r>
        <w:t xml:space="preserve">וַיֵּלְכ֧וּ שְׁלֹֽשֶׁת־יָמִ֛ים בַּמִּדְבָּ֖ר </w:t>
      </w:r>
    </w:p>
    <w:p>
      <w:pPr>
        <w:pStyle w:val="Hebrew"/>
      </w:pPr>
      <w:r>
        <w:rPr>
          <w:color w:val="FF0000"/>
          <w:vertAlign w:val="superscript"/>
          <w:rtl/>
        </w:rPr>
        <w:t>37227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37228</w:t>
      </w:r>
      <w:r>
        <w:rPr>
          <w:rFonts w:ascii="Times New Roman" w:hAnsi="Times New Roman"/>
          <w:color w:val="828282"/>
          <w:rtl/>
        </w:rPr>
        <w:t xml:space="preserve">יֵּלְכ֧וּ </w:t>
      </w:r>
      <w:r>
        <w:rPr>
          <w:color w:val="FF0000"/>
          <w:vertAlign w:val="superscript"/>
          <w:rtl/>
        </w:rPr>
        <w:t>37229</w:t>
      </w:r>
      <w:r>
        <w:rPr>
          <w:rFonts w:ascii="Times New Roman" w:hAnsi="Times New Roman"/>
          <w:color w:val="828282"/>
          <w:rtl/>
        </w:rPr>
        <w:t>שְׁלֹֽשֶׁת־</w:t>
      </w:r>
      <w:r>
        <w:rPr>
          <w:color w:val="FF0000"/>
          <w:vertAlign w:val="superscript"/>
          <w:rtl/>
        </w:rPr>
        <w:t>37230</w:t>
      </w:r>
      <w:r>
        <w:rPr>
          <w:rFonts w:ascii="Times New Roman" w:hAnsi="Times New Roman"/>
          <w:color w:val="828282"/>
          <w:rtl/>
        </w:rPr>
        <w:t xml:space="preserve">יָמִ֛ים </w:t>
      </w:r>
      <w:r>
        <w:rPr>
          <w:color w:val="FF0000"/>
          <w:vertAlign w:val="superscript"/>
          <w:rtl/>
        </w:rPr>
        <w:t>37231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37232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37233</w:t>
      </w:r>
      <w:r>
        <w:rPr>
          <w:rFonts w:ascii="Times New Roman" w:hAnsi="Times New Roman"/>
          <w:color w:val="828282"/>
          <w:rtl/>
        </w:rPr>
        <w:t xml:space="preserve">מִּדְבָּ֖ר </w:t>
      </w:r>
    </w:p>
    <w:p>
      <w:pPr>
        <w:pStyle w:val="Hebrew"/>
      </w:pPr>
      <w:r>
        <w:rPr>
          <w:color w:val="828282"/>
        </w:rPr>
        <w:t xml:space="preserve">וַיַּסַּ֨ע מֹשֶׁ֤ה אֶת־יִשְׂרָאֵל֙ מִיַּם־ס֔וּף וַיֵּצְא֖וּ אֶל־מִדְבַּר־שׁ֑וּר וַיֵּלְכ֧וּ שְׁלֹֽשֶׁת־יָמִ֛ים בַּמִּדְבָּ֖ר וְלֹא־מָ֥צְאוּ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יֵּלְכ֧וּ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16:5</w:t>
        </w:r>
      </w:hyperlink>
    </w:p>
    <w:p>
      <w:pPr>
        <w:pStyle w:val="Hebrew"/>
      </w:pPr>
      <w:r>
        <w:t xml:space="preserve">עַ֥ל אֲשֶֽׁר־יִלְקְט֖וּ יֹ֥ום׀ יֹֽום׃ ס </w:t>
      </w:r>
    </w:p>
    <w:p>
      <w:pPr>
        <w:pStyle w:val="Hebrew"/>
      </w:pPr>
      <w:r>
        <w:rPr>
          <w:color w:val="FF0000"/>
          <w:vertAlign w:val="superscript"/>
          <w:rtl/>
        </w:rPr>
        <w:t>37484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37485</w:t>
      </w:r>
      <w:r>
        <w:rPr>
          <w:rFonts w:ascii="Times New Roman" w:hAnsi="Times New Roman"/>
          <w:color w:val="828282"/>
          <w:rtl/>
        </w:rPr>
        <w:t>אֲשֶֽׁר־</w:t>
      </w:r>
      <w:r>
        <w:rPr>
          <w:color w:val="FF0000"/>
          <w:vertAlign w:val="superscript"/>
          <w:rtl/>
        </w:rPr>
        <w:t>37486</w:t>
      </w:r>
      <w:r>
        <w:rPr>
          <w:rFonts w:ascii="Times New Roman" w:hAnsi="Times New Roman"/>
          <w:color w:val="828282"/>
          <w:rtl/>
        </w:rPr>
        <w:t xml:space="preserve">יִלְקְט֖וּ </w:t>
      </w:r>
      <w:r>
        <w:rPr>
          <w:color w:val="FF0000"/>
          <w:vertAlign w:val="superscript"/>
          <w:rtl/>
        </w:rPr>
        <w:t>37487</w:t>
      </w:r>
      <w:r>
        <w:rPr>
          <w:rFonts w:ascii="Times New Roman" w:hAnsi="Times New Roman"/>
          <w:color w:val="828282"/>
          <w:rtl/>
        </w:rPr>
        <w:t xml:space="preserve">יֹ֥ום׀ </w:t>
      </w:r>
      <w:r>
        <w:rPr>
          <w:color w:val="FF0000"/>
          <w:vertAlign w:val="superscript"/>
          <w:rtl/>
        </w:rPr>
        <w:t>37488</w:t>
      </w:r>
      <w:r>
        <w:rPr>
          <w:rFonts w:ascii="Times New Roman" w:hAnsi="Times New Roman"/>
          <w:color w:val="828282"/>
          <w:rtl/>
        </w:rPr>
        <w:t xml:space="preserve">יֹֽום׃ ס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(37484, 37485, 37486, 37487, 37488)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16:12</w:t>
        </w:r>
      </w:hyperlink>
    </w:p>
    <w:p>
      <w:pPr>
        <w:pStyle w:val="Hebrew"/>
      </w:pPr>
      <w:r>
        <w:t xml:space="preserve">בֵּ֤ין הָֽעַרְבַּ֨יִם֙ תֹּאכְל֣וּ בָשָׂ֔ר </w:t>
      </w:r>
    </w:p>
    <w:p>
      <w:pPr>
        <w:pStyle w:val="Hebrew"/>
      </w:pPr>
      <w:r>
        <w:rPr>
          <w:color w:val="FF0000"/>
          <w:vertAlign w:val="superscript"/>
          <w:rtl/>
        </w:rPr>
        <w:t>37623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37624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37625</w:t>
      </w:r>
      <w:r>
        <w:rPr>
          <w:rFonts w:ascii="Times New Roman" w:hAnsi="Times New Roman"/>
          <w:color w:val="828282"/>
          <w:rtl/>
        </w:rPr>
        <w:t xml:space="preserve">עַרְבַּ֨יִם֙ </w:t>
      </w:r>
      <w:r>
        <w:rPr>
          <w:color w:val="FF0000"/>
          <w:vertAlign w:val="superscript"/>
          <w:rtl/>
        </w:rPr>
        <w:t>37626</w:t>
      </w:r>
      <w:r>
        <w:rPr>
          <w:rFonts w:ascii="Times New Roman" w:hAnsi="Times New Roman"/>
          <w:color w:val="828282"/>
          <w:rtl/>
        </w:rPr>
        <w:t xml:space="preserve">תֹּאכְל֣וּ </w:t>
      </w:r>
      <w:r>
        <w:rPr>
          <w:color w:val="FF0000"/>
          <w:vertAlign w:val="superscript"/>
          <w:rtl/>
        </w:rPr>
        <w:t>37627</w:t>
      </w:r>
      <w:r>
        <w:rPr>
          <w:rFonts w:ascii="Times New Roman" w:hAnsi="Times New Roman"/>
          <w:color w:val="828282"/>
          <w:rtl/>
        </w:rPr>
        <w:t xml:space="preserve">בָשָׂ֔ר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(37623, 37624, 37625, 37626, 37627)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16:19</w:t>
        </w:r>
      </w:hyperlink>
    </w:p>
    <w:p>
      <w:pPr>
        <w:pStyle w:val="Hebrew"/>
      </w:pPr>
      <w:r>
        <w:t xml:space="preserve">אַל־יֹותֵ֥ר מִמֶּ֖נּוּ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37776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37777</w:t>
      </w:r>
      <w:r>
        <w:rPr>
          <w:rFonts w:ascii="Times New Roman" w:hAnsi="Times New Roman"/>
          <w:color w:val="828282"/>
          <w:rtl/>
        </w:rPr>
        <w:t xml:space="preserve">יֹותֵ֥ר </w:t>
      </w:r>
      <w:r>
        <w:rPr>
          <w:color w:val="FF0000"/>
          <w:vertAlign w:val="superscript"/>
          <w:rtl/>
        </w:rPr>
        <w:t>37778</w:t>
      </w:r>
      <w:r>
        <w:rPr>
          <w:rFonts w:ascii="Times New Roman" w:hAnsi="Times New Roman"/>
          <w:color w:val="828282"/>
          <w:rtl/>
        </w:rPr>
        <w:t xml:space="preserve">מִמֶּ֖נּוּ </w:t>
      </w:r>
      <w:r>
        <w:rPr>
          <w:color w:val="FF0000"/>
          <w:vertAlign w:val="superscript"/>
          <w:rtl/>
        </w:rPr>
        <w:t>37779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37780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וַיֹּ֥אמֶר מֹשֶׁ֖ה אֲלֵהֶ֑ם אִ֕ישׁ אַל־יֹותֵ֥ר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(37776, 37777, 37778, 37779, 37780)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16:20</w:t>
        </w:r>
      </w:hyperlink>
    </w:p>
    <w:p>
      <w:pPr>
        <w:pStyle w:val="Hebrew"/>
      </w:pPr>
      <w:r>
        <w:t xml:space="preserve">וַיֹּותִ֨רוּ אֲנָשִׁ֤ים מִמֶּ֨נּוּ֙ עַד־בֹּ֔קֶר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37786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37787</w:t>
      </w:r>
      <w:r>
        <w:rPr>
          <w:rFonts w:ascii="Times New Roman" w:hAnsi="Times New Roman"/>
          <w:color w:val="828282"/>
          <w:rtl/>
        </w:rPr>
        <w:t xml:space="preserve">יֹּותִ֨רוּ </w:t>
      </w:r>
      <w:r>
        <w:rPr>
          <w:color w:val="FF0000"/>
          <w:vertAlign w:val="superscript"/>
          <w:rtl/>
        </w:rPr>
        <w:t>37788</w:t>
      </w:r>
      <w:r>
        <w:rPr>
          <w:rFonts w:ascii="Times New Roman" w:hAnsi="Times New Roman"/>
          <w:color w:val="828282"/>
          <w:rtl/>
        </w:rPr>
        <w:t xml:space="preserve">אֲנָשִׁ֤ים </w:t>
      </w:r>
      <w:r>
        <w:rPr>
          <w:color w:val="FF0000"/>
          <w:vertAlign w:val="superscript"/>
          <w:rtl/>
        </w:rPr>
        <w:t>37789</w:t>
      </w:r>
      <w:r>
        <w:rPr>
          <w:rFonts w:ascii="Times New Roman" w:hAnsi="Times New Roman"/>
          <w:color w:val="828282"/>
          <w:rtl/>
        </w:rPr>
        <w:t xml:space="preserve">מִמֶּ֨נּוּ֙ </w:t>
      </w:r>
      <w:r>
        <w:rPr>
          <w:color w:val="FF0000"/>
          <w:vertAlign w:val="superscript"/>
          <w:rtl/>
        </w:rPr>
        <w:t>37790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37791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וְלֹא־שָׁמְע֣וּ אֶל־מֹשֶׁ֗ה וַיֹּותִ֨רוּ אֲנָשִׁ֤ים מִמֶּ֨נּוּ֙ עַד־בֹּ֔קֶר וַיָּ֥רֻם תֹּולָעִ֖ים וַיִּבְאַ֑שׁ וַיִּקְצֹ֥ף עֲלֵהֶ֖ם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(37787,)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יֹּותִ֨רוּ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16:23</w:t>
        </w:r>
      </w:hyperlink>
    </w:p>
    <w:p>
      <w:pPr>
        <w:pStyle w:val="Hebrew"/>
      </w:pPr>
      <w:r>
        <w:t xml:space="preserve">שַׁבָּתֹ֧ון שַׁבַּת־קֹ֛דֶשׁ לַֽיהוָ֖ה מָחָ֑ר </w:t>
      </w:r>
    </w:p>
    <w:p>
      <w:pPr>
        <w:pStyle w:val="Hebrew"/>
      </w:pPr>
      <w:r>
        <w:rPr>
          <w:color w:val="FF0000"/>
          <w:vertAlign w:val="superscript"/>
          <w:rtl/>
        </w:rPr>
        <w:t>37853</w:t>
      </w:r>
      <w:r>
        <w:rPr>
          <w:rFonts w:ascii="Times New Roman" w:hAnsi="Times New Roman"/>
          <w:color w:val="828282"/>
          <w:rtl/>
        </w:rPr>
        <w:t xml:space="preserve">שַׁבָּתֹ֧ון </w:t>
      </w:r>
      <w:r>
        <w:rPr>
          <w:color w:val="FF0000"/>
          <w:vertAlign w:val="superscript"/>
          <w:rtl/>
        </w:rPr>
        <w:t>37854</w:t>
      </w:r>
      <w:r>
        <w:rPr>
          <w:rFonts w:ascii="Times New Roman" w:hAnsi="Times New Roman"/>
          <w:color w:val="828282"/>
          <w:rtl/>
        </w:rPr>
        <w:t>שַׁבַּת־</w:t>
      </w:r>
      <w:r>
        <w:rPr>
          <w:color w:val="FF0000"/>
          <w:vertAlign w:val="superscript"/>
          <w:rtl/>
        </w:rPr>
        <w:t>37855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37856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37857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37858</w:t>
      </w:r>
      <w:r>
        <w:rPr>
          <w:rFonts w:ascii="Times New Roman" w:hAnsi="Times New Roman"/>
          <w:color w:val="828282"/>
          <w:rtl/>
        </w:rPr>
        <w:t xml:space="preserve">מָחָ֑ר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(37858,)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16:23</w:t>
        </w:r>
      </w:hyperlink>
    </w:p>
    <w:p>
      <w:pPr>
        <w:pStyle w:val="Hebrew"/>
      </w:pPr>
      <w:r>
        <w:t xml:space="preserve">וְאֵת֙ כָּל־הָ֣עֹדֵ֔ף הַנִּ֧יחוּ לָכֶ֛ם לְמִשְׁמֶ֖רֶת עַד־הַבֹּֽקֶר׃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37868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37869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37870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37871</w:t>
      </w:r>
      <w:r>
        <w:rPr>
          <w:rFonts w:ascii="Times New Roman" w:hAnsi="Times New Roman"/>
          <w:color w:val="828282"/>
          <w:rtl/>
        </w:rPr>
        <w:t>הָ֣</w:t>
      </w:r>
      <w:r>
        <w:rPr>
          <w:color w:val="FF0000"/>
          <w:vertAlign w:val="superscript"/>
          <w:rtl/>
        </w:rPr>
        <w:t>37872</w:t>
      </w:r>
      <w:r>
        <w:rPr>
          <w:rFonts w:ascii="Times New Roman" w:hAnsi="Times New Roman"/>
          <w:color w:val="828282"/>
          <w:rtl/>
        </w:rPr>
        <w:t xml:space="preserve">עֹדֵ֔ף </w:t>
      </w:r>
      <w:r>
        <w:rPr>
          <w:color w:val="FF0000"/>
          <w:vertAlign w:val="superscript"/>
          <w:rtl/>
        </w:rPr>
        <w:t>37873</w:t>
      </w:r>
      <w:r>
        <w:rPr>
          <w:rFonts w:ascii="Times New Roman" w:hAnsi="Times New Roman"/>
          <w:color w:val="828282"/>
          <w:rtl/>
        </w:rPr>
        <w:t xml:space="preserve">הַנִּ֧יחוּ </w:t>
      </w:r>
      <w:r>
        <w:rPr>
          <w:color w:val="FF0000"/>
          <w:vertAlign w:val="superscript"/>
          <w:rtl/>
        </w:rPr>
        <w:t>37874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37875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37876</w:t>
      </w:r>
      <w:r>
        <w:rPr>
          <w:rFonts w:ascii="Times New Roman" w:hAnsi="Times New Roman"/>
          <w:color w:val="828282"/>
          <w:rtl/>
        </w:rPr>
        <w:t xml:space="preserve">מִשְׁמֶ֖רֶת </w:t>
      </w:r>
      <w:r>
        <w:rPr>
          <w:color w:val="FF0000"/>
          <w:vertAlign w:val="superscript"/>
          <w:rtl/>
        </w:rPr>
        <w:t>37877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37879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וַיֹּ֣אמֶר אֲלֵהֶ֗ם ה֚וּא אֲשֶׁ֣ר דִּבֶּ֣ר יְהוָ֔ה שַׁבָּתֹ֧ון שַׁבַּת־קֹ֛דֶשׁ לַֽיהוָ֖ה מָחָ֑ר אֵ֣ת אֲשֶׁר־תֹּאפ֞וּ אֵפ֗וּ וְאֵ֤ת אֲשֶֽׁר־תְּבַשְּׁלוּ֙ בַּשֵּׁ֔לוּ וְאֵת֙ כָּל־הָ֣עֹדֵ֔ף הַנִּ֧יחוּ לָכֶ֛ם לְמִשְׁמֶ֖רֶת עַד־הַבֹּֽקֶר׃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הַנִּ֧יחוּ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16:24</w:t>
        </w:r>
      </w:hyperlink>
    </w:p>
    <w:p>
      <w:pPr>
        <w:pStyle w:val="Hebrew"/>
      </w:pPr>
      <w:r>
        <w:t xml:space="preserve">וַיַּנִּ֤יחוּ אֹתֹו֙ עַד־הַבֹּ֔קֶר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37881</w:t>
      </w:r>
      <w:r>
        <w:rPr>
          <w:rFonts w:ascii="Times New Roman" w:hAnsi="Times New Roman"/>
          <w:color w:val="828282"/>
          <w:rtl/>
        </w:rPr>
        <w:t xml:space="preserve">יַּנִּ֤יחוּ </w:t>
      </w:r>
      <w:r>
        <w:rPr>
          <w:color w:val="FF0000"/>
          <w:vertAlign w:val="superscript"/>
          <w:rtl/>
        </w:rPr>
        <w:t>37882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37883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37884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וַיַּנִּ֤יחוּ אֹתֹו֙ עַד־הַבֹּ֔קֶר כַּאֲשֶׁ֖ר צִוָּ֣ה מֹשֶׁ֑ה וְלֹ֣א הִבְאִ֔ישׁ וְרִמָּ֖ה לֹא־הָ֥יְתָה 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יַּנִּ֤יחוּ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16:25</w:t>
        </w:r>
      </w:hyperlink>
    </w:p>
    <w:p>
      <w:pPr>
        <w:pStyle w:val="Hebrew"/>
      </w:pPr>
      <w:r>
        <w:t xml:space="preserve">הַיֹּ֕ום לֹ֥א תִמְצָאֻ֖הוּ בַּשָּׂדֶֽה׃ </w:t>
      </w:r>
    </w:p>
    <w:p>
      <w:pPr>
        <w:pStyle w:val="Hebrew"/>
      </w:pPr>
      <w:r>
        <w:rPr>
          <w:color w:val="FF0000"/>
          <w:vertAlign w:val="superscript"/>
          <w:rtl/>
        </w:rPr>
        <w:t>37910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37911</w:t>
      </w:r>
      <w:r>
        <w:rPr>
          <w:rFonts w:ascii="Times New Roman" w:hAnsi="Times New Roman"/>
          <w:color w:val="828282"/>
          <w:rtl/>
        </w:rPr>
        <w:t xml:space="preserve">יֹּ֕ום </w:t>
      </w:r>
      <w:r>
        <w:rPr>
          <w:color w:val="FF0000"/>
          <w:vertAlign w:val="superscript"/>
          <w:rtl/>
        </w:rPr>
        <w:t>37912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37913</w:t>
      </w:r>
      <w:r>
        <w:rPr>
          <w:rFonts w:ascii="Times New Roman" w:hAnsi="Times New Roman"/>
          <w:color w:val="828282"/>
          <w:rtl/>
        </w:rPr>
        <w:t xml:space="preserve">תִמְצָאֻ֖הוּ </w:t>
      </w:r>
      <w:r>
        <w:rPr>
          <w:color w:val="FF0000"/>
          <w:vertAlign w:val="superscript"/>
          <w:rtl/>
        </w:rPr>
        <w:t>37914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37916</w:t>
      </w:r>
      <w:r>
        <w:rPr>
          <w:rFonts w:ascii="Times New Roman" w:hAnsi="Times New Roman"/>
          <w:color w:val="828282"/>
          <w:rtl/>
        </w:rPr>
        <w:t xml:space="preserve">שָּׂדֶֽה׃ </w:t>
      </w:r>
    </w:p>
    <w:p>
      <w:pPr>
        <w:pStyle w:val="Hebrew"/>
      </w:pPr>
      <w:r>
        <w:rPr>
          <w:color w:val="828282"/>
        </w:rPr>
        <w:t xml:space="preserve">וַיֹּ֤אמֶר מֹשֶׁה֙ אִכְלֻ֣הוּ הַיֹּ֔ום כִּֽי־שַׁבָּ֥ת הַיֹּ֖ום לַיהוָ֑ה הַיֹּ֕ום לֹ֥א תִמְצָאֻ֖הוּ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(37910, 37911)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16:26</w:t>
        </w:r>
      </w:hyperlink>
    </w:p>
    <w:p>
      <w:pPr>
        <w:pStyle w:val="Hebrew"/>
      </w:pPr>
      <w:r>
        <w:t xml:space="preserve">שֵׁ֥שֶׁת יָמִ֖ים תִּלְקְטֻ֑הוּ </w:t>
      </w:r>
    </w:p>
    <w:p>
      <w:pPr>
        <w:pStyle w:val="Hebrew"/>
      </w:pPr>
      <w:r>
        <w:rPr>
          <w:color w:val="FF0000"/>
          <w:vertAlign w:val="superscript"/>
          <w:rtl/>
        </w:rPr>
        <w:t>37917</w:t>
      </w:r>
      <w:r>
        <w:rPr>
          <w:rFonts w:ascii="Times New Roman" w:hAnsi="Times New Roman"/>
          <w:color w:val="828282"/>
          <w:rtl/>
        </w:rPr>
        <w:t xml:space="preserve">שֵׁ֥שֶׁת </w:t>
      </w:r>
      <w:r>
        <w:rPr>
          <w:color w:val="FF0000"/>
          <w:vertAlign w:val="superscript"/>
          <w:rtl/>
        </w:rPr>
        <w:t>37918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37919</w:t>
      </w:r>
      <w:r>
        <w:rPr>
          <w:rFonts w:ascii="Times New Roman" w:hAnsi="Times New Roman"/>
          <w:color w:val="828282"/>
          <w:rtl/>
        </w:rPr>
        <w:t xml:space="preserve">תִּלְקְטֻ֑הוּ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(37917, 37918, 37919)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(37917, 37918)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שֵׁ֥שֶׁת יָמִ֖ים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16:35</w:t>
        </w:r>
      </w:hyperlink>
    </w:p>
    <w:p>
      <w:pPr>
        <w:pStyle w:val="Hebrew"/>
      </w:pPr>
      <w:r>
        <w:t xml:space="preserve">וּבְנֵ֣י יִשְׂרָאֵ֗ל אָֽכְל֤וּ אֶת־הַמָּן֙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38093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38094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38095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38096</w:t>
      </w:r>
      <w:r>
        <w:rPr>
          <w:rFonts w:ascii="Times New Roman" w:hAnsi="Times New Roman"/>
          <w:color w:val="828282"/>
          <w:rtl/>
        </w:rPr>
        <w:t xml:space="preserve">אָֽכְל֤וּ </w:t>
      </w:r>
      <w:r>
        <w:rPr>
          <w:color w:val="FF0000"/>
          <w:vertAlign w:val="superscript"/>
          <w:rtl/>
        </w:rPr>
        <w:t>38097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38098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38099</w:t>
      </w:r>
      <w:r>
        <w:rPr>
          <w:rFonts w:ascii="Times New Roman" w:hAnsi="Times New Roman"/>
          <w:color w:val="828282"/>
          <w:rtl/>
        </w:rPr>
        <w:t xml:space="preserve">מָּן֙ </w:t>
      </w:r>
      <w:r>
        <w:rPr>
          <w:color w:val="FF0000"/>
          <w:vertAlign w:val="superscript"/>
          <w:rtl/>
        </w:rPr>
        <w:t>38100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38101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וּבְנֵ֣י יִשְׂרָאֵ֗ל אָֽכְל֤וּ אֶת־הַמָּן֙ אַרְבָּעִ֣ים שָׁנָ֔ה עַד־בֹּאָ֖ם אֶל־אֶ֣רֶץ נֹושָׁ֑בֶת אֶת־הַמָּן֙ אָֽכְל֔וּ עַד־בֹּאָ֕ם אֶל־קְצֵ֖ה אֶ֥רֶץ כְּנָֽעַן׃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(38093, 38094, 38095, 38096, 38097, 38098, 38099, 38100, 38101)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19:5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39135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39136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אִם־שָׁמֹ֤ועַ תִּשְׁמְעוּ֙ בְּקֹלִ֔י וּשְׁמַרְתֶּ֖ם אֶת־בְּרִיתִ֑י וִהְיִ֨יתֶם לִ֤י סְגֻלָּה֙ מִכָּל־הָ֣עַמִּ֔ים כִּי־לִ֖י כָּל־הָאָֽרֶץ׃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(39135, 39136)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19:15</w:t>
        </w:r>
      </w:hyperlink>
    </w:p>
    <w:p>
      <w:pPr>
        <w:pStyle w:val="Hebrew"/>
      </w:pPr>
      <w:r>
        <w:t xml:space="preserve">הֱי֥וּ נְכֹנִ֖ים לִשְׁלֹ֣שֶׁת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39371</w:t>
      </w:r>
      <w:r>
        <w:rPr>
          <w:rFonts w:ascii="Times New Roman" w:hAnsi="Times New Roman"/>
          <w:color w:val="828282"/>
          <w:rtl/>
        </w:rPr>
        <w:t xml:space="preserve">הֱי֥וּ </w:t>
      </w:r>
      <w:r>
        <w:rPr>
          <w:color w:val="FF0000"/>
          <w:vertAlign w:val="superscript"/>
          <w:rtl/>
        </w:rPr>
        <w:t>39372</w:t>
      </w:r>
      <w:r>
        <w:rPr>
          <w:rFonts w:ascii="Times New Roman" w:hAnsi="Times New Roman"/>
          <w:color w:val="828282"/>
          <w:rtl/>
        </w:rPr>
        <w:t xml:space="preserve">נְכֹנִ֖ים </w:t>
      </w:r>
      <w:r>
        <w:rPr>
          <w:color w:val="FF0000"/>
          <w:vertAlign w:val="superscript"/>
          <w:rtl/>
        </w:rPr>
        <w:t>39373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39374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39375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וַיֹּ֨אמֶר֙ אֶל־הָעָ֔ם הֱי֥וּ נְכֹנִ֖ים לִשְׁלֹ֣שֶׁת יָמִ֑ים אַֽל־תִּגְּשׁ֖וּ אֶל־אִשָּֽׁה׃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(39371, 39372, 39373, 39374, 39375)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21:2</w:t>
        </w:r>
      </w:hyperlink>
    </w:p>
    <w:p>
      <w:pPr>
        <w:pStyle w:val="Hebrew"/>
      </w:pPr>
      <w:r>
        <w:t xml:space="preserve">שֵׁ֥שׁ שָׁנִ֖ים יַעֲבֹ֑ד </w:t>
      </w:r>
    </w:p>
    <w:p>
      <w:pPr>
        <w:pStyle w:val="Hebrew"/>
      </w:pPr>
      <w:r>
        <w:rPr>
          <w:color w:val="FF0000"/>
          <w:vertAlign w:val="superscript"/>
          <w:rtl/>
        </w:rPr>
        <w:t>40028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40029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40030</w:t>
      </w:r>
      <w:r>
        <w:rPr>
          <w:rFonts w:ascii="Times New Roman" w:hAnsi="Times New Roman"/>
          <w:color w:val="828282"/>
          <w:rtl/>
        </w:rPr>
        <w:t xml:space="preserve">יַעֲבֹ֑ד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(40028, 40029)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שֵׁ֥שׁ שָׁנִ֖ים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21:6</w:t>
        </w:r>
      </w:hyperlink>
    </w:p>
    <w:p>
      <w:pPr>
        <w:pStyle w:val="Hebrew"/>
      </w:pPr>
      <w:r>
        <w:t xml:space="preserve">וַעֲבָדֹ֖ו לְעֹלָֽם׃ ס </w:t>
      </w:r>
    </w:p>
    <w:p>
      <w:pPr>
        <w:pStyle w:val="Hebrew"/>
      </w:pPr>
      <w:r>
        <w:rPr>
          <w:color w:val="FF0000"/>
          <w:vertAlign w:val="superscript"/>
          <w:rtl/>
        </w:rPr>
        <w:t>40118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40119</w:t>
      </w:r>
      <w:r>
        <w:rPr>
          <w:rFonts w:ascii="Times New Roman" w:hAnsi="Times New Roman"/>
          <w:color w:val="828282"/>
          <w:rtl/>
        </w:rPr>
        <w:t xml:space="preserve">עֲבָדֹ֖ו </w:t>
      </w:r>
      <w:r>
        <w:rPr>
          <w:color w:val="FF0000"/>
          <w:vertAlign w:val="superscript"/>
          <w:rtl/>
        </w:rPr>
        <w:t>40120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40121</w:t>
      </w:r>
      <w:r>
        <w:rPr>
          <w:rFonts w:ascii="Times New Roman" w:hAnsi="Times New Roman"/>
          <w:color w:val="828282"/>
          <w:rtl/>
        </w:rPr>
        <w:t xml:space="preserve">עֹלָֽם׃ ס </w:t>
      </w:r>
    </w:p>
    <w:p>
      <w:pPr>
        <w:pStyle w:val="Hebrew"/>
      </w:pPr>
      <w:r>
        <w:rPr>
          <w:color w:val="828282"/>
        </w:rPr>
        <w:t xml:space="preserve">וְהִגִּישֹׁ֤ו אֲדֹנָיו֙ אֶל־הָ֣אֱלֹהִ֔ים וְהִגִּישֹׁו֙ אֶל־הַדֶּ֔לֶת אֹ֖ו אֶל־הַמְּזוּזָ֑ה וְרָצַ֨ע אֲדֹנָ֤יו אֶת־אָזְנֹו֙ בַּמַּרְצֵ֔עַ וַעֲבָדֹ֖ו לְעֹלָֽם׃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(40120, 40121)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23:11</w:t>
        </w:r>
      </w:hyperlink>
    </w:p>
    <w:p>
      <w:pPr>
        <w:pStyle w:val="Hebrew"/>
      </w:pPr>
      <w:r>
        <w:t xml:space="preserve">וְהַשְּׁבִיעִ֞ת תִּשְׁמְטֶ֣נָּה </w:t>
      </w:r>
    </w:p>
    <w:p>
      <w:pPr>
        <w:pStyle w:val="Hebrew"/>
      </w:pPr>
      <w:r>
        <w:rPr>
          <w:color w:val="FF0000"/>
          <w:vertAlign w:val="superscript"/>
          <w:rtl/>
        </w:rPr>
        <w:t>41184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41185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41186</w:t>
      </w:r>
      <w:r>
        <w:rPr>
          <w:rFonts w:ascii="Times New Roman" w:hAnsi="Times New Roman"/>
          <w:color w:val="828282"/>
          <w:rtl/>
        </w:rPr>
        <w:t xml:space="preserve">שְּׁבִיעִ֞ת </w:t>
      </w:r>
      <w:r>
        <w:rPr>
          <w:color w:val="FF0000"/>
          <w:vertAlign w:val="superscript"/>
          <w:rtl/>
        </w:rPr>
        <w:t>41187</w:t>
      </w:r>
      <w:r>
        <w:rPr>
          <w:rFonts w:ascii="Times New Roman" w:hAnsi="Times New Roman"/>
          <w:color w:val="828282"/>
          <w:rtl/>
        </w:rPr>
        <w:t xml:space="preserve">תִּשְׁמְטֶ֣נָּה </w:t>
      </w:r>
    </w:p>
    <w:p>
      <w:pPr>
        <w:pStyle w:val="Hebrew"/>
      </w:pPr>
      <w:r>
        <w:rPr>
          <w:color w:val="828282"/>
        </w:rPr>
        <w:t xml:space="preserve">וְהַשְּׁבִיעִ֞ת תִּשְׁמְטֶ֣נָּה וּנְטַשְׁתָּ֗הּ וְאָֽכְלוּ֙ אֶבְיֹנֵ֣י עַמֶּ֔ךָ וְיִתְרָ֕ם תֹּאכַ֖ל חַיַּ֣ת הַשָּׂדֶ֑ה כֵּֽן־תַּעֲשֶׂ֥ה לְכַרְמְךָ֖ לְזֵיתֶֽךָ׃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(41185, 41186)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הַשְּׁבִיעִ֞ת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28:30</w:t>
        </w:r>
      </w:hyperlink>
    </w:p>
    <w:p>
      <w:pPr>
        <w:pStyle w:val="Hebrew"/>
      </w:pPr>
      <w:r>
        <w:t xml:space="preserve">וְנָשָׂ֣א אַ֠הֲרֹן אֶת־מִשְׁפַּ֨ט בְּנֵי־יִשְׂרָאֵ֧ל עַל־לִבֹּ֛ו לִפְנֵ֥י יְהוָ֖ה תָּמִֽיד׃ ס </w:t>
      </w:r>
    </w:p>
    <w:p>
      <w:pPr>
        <w:pStyle w:val="Hebrew"/>
      </w:pPr>
      <w:r>
        <w:rPr>
          <w:color w:val="FF0000"/>
          <w:vertAlign w:val="superscript"/>
          <w:rtl/>
        </w:rPr>
        <w:t>44276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44277</w:t>
      </w:r>
      <w:r>
        <w:rPr>
          <w:rFonts w:ascii="Times New Roman" w:hAnsi="Times New Roman"/>
          <w:color w:val="828282"/>
          <w:rtl/>
        </w:rPr>
        <w:t xml:space="preserve">נָשָׂ֣א </w:t>
      </w:r>
      <w:r>
        <w:rPr>
          <w:color w:val="FF0000"/>
          <w:vertAlign w:val="superscript"/>
          <w:rtl/>
        </w:rPr>
        <w:t>44278</w:t>
      </w:r>
      <w:r>
        <w:rPr>
          <w:rFonts w:ascii="Times New Roman" w:hAnsi="Times New Roman"/>
          <w:color w:val="828282"/>
          <w:rtl/>
        </w:rPr>
        <w:t xml:space="preserve">אַ֠הֲרֹן </w:t>
      </w:r>
      <w:r>
        <w:rPr>
          <w:color w:val="FF0000"/>
          <w:vertAlign w:val="superscript"/>
          <w:rtl/>
        </w:rPr>
        <w:t>44279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44280</w:t>
      </w:r>
      <w:r>
        <w:rPr>
          <w:rFonts w:ascii="Times New Roman" w:hAnsi="Times New Roman"/>
          <w:color w:val="828282"/>
          <w:rtl/>
        </w:rPr>
        <w:t xml:space="preserve">מִשְׁפַּ֨ט </w:t>
      </w:r>
      <w:r>
        <w:rPr>
          <w:color w:val="FF0000"/>
          <w:vertAlign w:val="superscript"/>
          <w:rtl/>
        </w:rPr>
        <w:t>44281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44282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44283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44284</w:t>
      </w:r>
      <w:r>
        <w:rPr>
          <w:rFonts w:ascii="Times New Roman" w:hAnsi="Times New Roman"/>
          <w:color w:val="828282"/>
          <w:rtl/>
        </w:rPr>
        <w:t xml:space="preserve">לִבֹּ֛ו </w:t>
      </w:r>
      <w:r>
        <w:rPr>
          <w:color w:val="FF0000"/>
          <w:vertAlign w:val="superscript"/>
          <w:rtl/>
        </w:rPr>
        <w:t>44285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44286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44287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44288</w:t>
      </w:r>
      <w:r>
        <w:rPr>
          <w:rFonts w:ascii="Times New Roman" w:hAnsi="Times New Roman"/>
          <w:color w:val="828282"/>
          <w:rtl/>
        </w:rPr>
        <w:t xml:space="preserve">תָּמִֽיד׃ ס </w:t>
      </w:r>
    </w:p>
    <w:p>
      <w:pPr>
        <w:pStyle w:val="Hebrew"/>
      </w:pPr>
      <w:r>
        <w:rPr>
          <w:color w:val="828282"/>
        </w:rPr>
        <w:t xml:space="preserve">וְנָתַתָּ֞ אֶל־חֹ֣שֶׁן הַמִּשְׁפָּ֗ט אֶת־הָאוּרִים֙ וְאֶת־הַתֻּמִּ֔ים וְהָיוּ֙ עַל־לֵ֣ב אַהֲרֹ֔ן בְּבֹאֹ֖ו לִפְנֵ֣י יְהוָ֑ה וְנָשָׂ֣א אַ֠הֲרֹן אֶת־מִשְׁפַּ֨ט בְּנֵי־יִשְׂרָאֵ֧ל עַל־לִבֹּ֛ו לִפְנֵ֥י יְהוָ֖ה תָּמִֽיד׃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(44288,)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תָּמִֽיד׃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29:30</w:t>
        </w:r>
      </w:hyperlink>
    </w:p>
    <w:p>
      <w:pPr>
        <w:pStyle w:val="Hebrew"/>
      </w:pPr>
      <w:r>
        <w:t xml:space="preserve">שִׁבְעַ֣ת יָמִ֗ים יִלְבָּשָׁ֧ם הַכֹּהֵ֛ן תַּחְתָּ֖יו מִבָּנָ֑יו </w:t>
      </w:r>
    </w:p>
    <w:p>
      <w:pPr>
        <w:pStyle w:val="Hebrew"/>
      </w:pPr>
      <w:r>
        <w:rPr>
          <w:color w:val="FF0000"/>
          <w:vertAlign w:val="superscript"/>
          <w:rtl/>
        </w:rPr>
        <w:t>45202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45203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45204</w:t>
      </w:r>
      <w:r>
        <w:rPr>
          <w:rFonts w:ascii="Times New Roman" w:hAnsi="Times New Roman"/>
          <w:color w:val="828282"/>
          <w:rtl/>
        </w:rPr>
        <w:t xml:space="preserve">יִלְבָּשָׁ֧ם </w:t>
      </w:r>
      <w:r>
        <w:rPr>
          <w:color w:val="FF0000"/>
          <w:vertAlign w:val="superscript"/>
          <w:rtl/>
        </w:rPr>
        <w:t>45205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45206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45207</w:t>
      </w:r>
      <w:r>
        <w:rPr>
          <w:rFonts w:ascii="Times New Roman" w:hAnsi="Times New Roman"/>
          <w:color w:val="828282"/>
          <w:rtl/>
        </w:rPr>
        <w:t xml:space="preserve">תַּחְתָּ֖יו </w:t>
      </w:r>
      <w:r>
        <w:rPr>
          <w:color w:val="FF0000"/>
          <w:vertAlign w:val="superscript"/>
          <w:rtl/>
        </w:rPr>
        <w:t>45208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45209</w:t>
      </w:r>
      <w:r>
        <w:rPr>
          <w:rFonts w:ascii="Times New Roman" w:hAnsi="Times New Roman"/>
          <w:color w:val="828282"/>
          <w:rtl/>
        </w:rPr>
        <w:t xml:space="preserve">בָּנָ֑יו </w:t>
      </w:r>
    </w:p>
    <w:p>
      <w:pPr>
        <w:pStyle w:val="Hebrew"/>
      </w:pPr>
      <w:r>
        <w:rPr>
          <w:color w:val="828282"/>
        </w:rPr>
        <w:t xml:space="preserve">שִׁבְעַ֣ת יָמִ֗ים יִלְבָּשָׁ֧ם הַכֹּהֵ֛ן תַּחְתָּ֖יו מִבָּנָ֑יו אֲשֶׁ֥ר יָבֹ֛א אֶל־אֹ֥הֶל מֹועֵ֖ד לְשָׁרֵ֥ת בַּקֹּֽדֶשׁ׃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(45202, 45203, 45204, 45205, 45206, 45207, 45208, 45209)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29:35</w:t>
        </w:r>
      </w:hyperlink>
    </w:p>
    <w:p>
      <w:pPr>
        <w:pStyle w:val="Hebrew"/>
      </w:pPr>
      <w:r>
        <w:t xml:space="preserve">שִׁבְעַ֥ת יָמִ֖ים תְּמַלֵּ֥א יָדָֽם׃ </w:t>
      </w:r>
    </w:p>
    <w:p>
      <w:pPr>
        <w:pStyle w:val="Hebrew"/>
      </w:pPr>
      <w:r>
        <w:rPr>
          <w:color w:val="FF0000"/>
          <w:vertAlign w:val="superscript"/>
          <w:rtl/>
        </w:rPr>
        <w:t>45313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45314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45315</w:t>
      </w:r>
      <w:r>
        <w:rPr>
          <w:rFonts w:ascii="Times New Roman" w:hAnsi="Times New Roman"/>
          <w:color w:val="828282"/>
          <w:rtl/>
        </w:rPr>
        <w:t xml:space="preserve">תְּמַלֵּ֥א </w:t>
      </w:r>
      <w:r>
        <w:rPr>
          <w:color w:val="FF0000"/>
          <w:vertAlign w:val="superscript"/>
          <w:rtl/>
        </w:rPr>
        <w:t>45316</w:t>
      </w:r>
      <w:r>
        <w:rPr>
          <w:rFonts w:ascii="Times New Roman" w:hAnsi="Times New Roman"/>
          <w:color w:val="828282"/>
          <w:rtl/>
        </w:rPr>
        <w:t xml:space="preserve">יָדָֽם׃ </w:t>
      </w:r>
    </w:p>
    <w:p>
      <w:pPr>
        <w:pStyle w:val="Hebrew"/>
      </w:pPr>
      <w:r>
        <w:rPr>
          <w:color w:val="828282"/>
        </w:rPr>
        <w:t xml:space="preserve">וְעָשִׂ֜יתָ לְאַהֲרֹ֤ן וּלְבָנָיו֙ כָּ֔כָה כְּכֹ֥ל אֲשֶׁר־צִוִּ֖יתִי אֹתָ֑כָה שִׁבְעַ֥ת יָמִ֖ים תְּמַלֵּ֥א יָדָֽם׃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(45313, 45314, 45315, 45316)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31:15</w:t>
        </w:r>
      </w:hyperlink>
    </w:p>
    <w:p>
      <w:pPr>
        <w:pStyle w:val="Hebrew"/>
      </w:pPr>
      <w:r>
        <w:t xml:space="preserve">שֵׁ֣שֶׁת יָמִים֮ יֵעָשֶׂ֣ה מְלָאכָה֒ </w:t>
      </w:r>
    </w:p>
    <w:p>
      <w:pPr>
        <w:pStyle w:val="Hebrew"/>
      </w:pPr>
      <w:r>
        <w:rPr>
          <w:color w:val="FF0000"/>
          <w:vertAlign w:val="superscript"/>
          <w:rtl/>
        </w:rPr>
        <w:t>46412</w:t>
      </w:r>
      <w:r>
        <w:rPr>
          <w:rFonts w:ascii="Times New Roman" w:hAnsi="Times New Roman"/>
          <w:color w:val="828282"/>
          <w:rtl/>
        </w:rPr>
        <w:t xml:space="preserve">שֵׁ֣שֶׁת </w:t>
      </w:r>
      <w:r>
        <w:rPr>
          <w:color w:val="FF0000"/>
          <w:vertAlign w:val="superscript"/>
          <w:rtl/>
        </w:rPr>
        <w:t>46413</w:t>
      </w:r>
      <w:r>
        <w:rPr>
          <w:rFonts w:ascii="Times New Roman" w:hAnsi="Times New Roman"/>
          <w:color w:val="828282"/>
          <w:rtl/>
        </w:rPr>
        <w:t xml:space="preserve">יָמִים֮ </w:t>
      </w:r>
      <w:r>
        <w:rPr>
          <w:color w:val="FF0000"/>
          <w:vertAlign w:val="superscript"/>
          <w:rtl/>
        </w:rPr>
        <w:t>46414</w:t>
      </w:r>
      <w:r>
        <w:rPr>
          <w:rFonts w:ascii="Times New Roman" w:hAnsi="Times New Roman"/>
          <w:color w:val="828282"/>
          <w:rtl/>
        </w:rPr>
        <w:t xml:space="preserve">יֵעָשֶׂ֣ה </w:t>
      </w:r>
      <w:r>
        <w:rPr>
          <w:color w:val="FF0000"/>
          <w:vertAlign w:val="superscript"/>
          <w:rtl/>
        </w:rPr>
        <w:t>46415</w:t>
      </w:r>
      <w:r>
        <w:rPr>
          <w:rFonts w:ascii="Times New Roman" w:hAnsi="Times New Roman"/>
          <w:color w:val="828282"/>
          <w:rtl/>
        </w:rPr>
        <w:t xml:space="preserve">מְלָאכָה֒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(46412, 46413, 46414, 46415)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32:29</w:t>
        </w:r>
      </w:hyperlink>
    </w:p>
    <w:p>
      <w:pPr>
        <w:pStyle w:val="Hebrew"/>
      </w:pPr>
      <w:r>
        <w:t xml:space="preserve">וְלָתֵ֧ת עֲלֵיכֶ֛ם הַיֹּ֖ום בְּרָכָֽה׃ </w:t>
      </w:r>
    </w:p>
    <w:p>
      <w:pPr>
        <w:pStyle w:val="Hebrew"/>
      </w:pPr>
      <w:r>
        <w:rPr>
          <w:color w:val="FF0000"/>
          <w:vertAlign w:val="superscript"/>
          <w:rtl/>
        </w:rPr>
        <w:t>47154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47155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47156</w:t>
      </w:r>
      <w:r>
        <w:rPr>
          <w:rFonts w:ascii="Times New Roman" w:hAnsi="Times New Roman"/>
          <w:color w:val="828282"/>
          <w:rtl/>
        </w:rPr>
        <w:t xml:space="preserve">תֵ֧ת </w:t>
      </w:r>
      <w:r>
        <w:rPr>
          <w:color w:val="FF0000"/>
          <w:vertAlign w:val="superscript"/>
          <w:rtl/>
        </w:rPr>
        <w:t>47157</w:t>
      </w:r>
      <w:r>
        <w:rPr>
          <w:rFonts w:ascii="Times New Roman" w:hAnsi="Times New Roman"/>
          <w:color w:val="828282"/>
          <w:rtl/>
        </w:rPr>
        <w:t xml:space="preserve">עֲלֵיכֶ֛ם </w:t>
      </w:r>
      <w:r>
        <w:rPr>
          <w:color w:val="FF0000"/>
          <w:vertAlign w:val="superscript"/>
          <w:rtl/>
        </w:rPr>
        <w:t>47158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47159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47160</w:t>
      </w:r>
      <w:r>
        <w:rPr>
          <w:rFonts w:ascii="Times New Roman" w:hAnsi="Times New Roman"/>
          <w:color w:val="828282"/>
          <w:rtl/>
        </w:rPr>
        <w:t xml:space="preserve">בְּרָכָֽה׃ </w:t>
      </w:r>
    </w:p>
    <w:p>
      <w:pPr>
        <w:pStyle w:val="Hebrew"/>
      </w:pPr>
      <w:r>
        <w:rPr>
          <w:color w:val="828282"/>
        </w:rPr>
        <w:t xml:space="preserve">וַיֹּ֣אמֶר מֹשֶׁ֗ה מִלְא֨וּ יֶדְכֶ֤ם הַיֹּום֙ לַֽיהוָ֔ה כִּ֛י אִ֥ישׁ בִּבְנֹ֖ו וּבְאָחִ֑יו וְלָתֵ֧ת עֲלֵיכֶ֛ם הַיֹּ֖ום בְּרָכָֽה׃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תֵ֧ת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32:30</w:t>
        </w:r>
      </w:hyperlink>
    </w:p>
    <w:p>
      <w:pPr>
        <w:pStyle w:val="Hebrew"/>
      </w:pPr>
      <w:r>
        <w:t xml:space="preserve">וַיְהִי֙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47161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47162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47163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47164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וַיְהִי֙ מִֽמָּחֳרָ֔ת וַיֹּ֤אמֶר מֹשֶׁה֙ אֶל־הָעָ֔ם אַתֶּ֥ם חֲטָאתֶ֖ם חֲטָאָ֣ה גְדֹלָ֑ה וְעַתָּה֙ אֶֽעֱלֶ֣ה אֶל־יְהוָ֔ה אוּלַ֥י אֲכַפְּרָ֖ה בְּעַ֥ד חַטַּאתְכֶֽם׃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(47161, 47162, 47163, 47164)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32:32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47204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47205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אִם־תִּשָּׂ֣א חַטָּאתָ֑ם וְאִם־אַ֕יִן מְחֵ֣נִי נָ֔א מִֽסִּפְרְךָ֖ אֲשֶׁ֥ר כָּתָֽבְתָּ׃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(47205,)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34:32</w:t>
        </w:r>
      </w:hyperlink>
    </w:p>
    <w:p>
      <w:pPr>
        <w:pStyle w:val="Hebrew"/>
      </w:pPr>
      <w:r>
        <w:t xml:space="preserve">וְאַחֲרֵי־כֵ֥ן נִגְּשׁ֖וּ כָּל־בְּנֵ֣י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48422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48423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48424</w:t>
      </w:r>
      <w:r>
        <w:rPr>
          <w:rFonts w:ascii="Times New Roman" w:hAnsi="Times New Roman"/>
          <w:color w:val="828282"/>
          <w:rtl/>
        </w:rPr>
        <w:t xml:space="preserve">כֵ֥ן </w:t>
      </w:r>
      <w:r>
        <w:rPr>
          <w:color w:val="FF0000"/>
          <w:vertAlign w:val="superscript"/>
          <w:rtl/>
        </w:rPr>
        <w:t>48425</w:t>
      </w:r>
      <w:r>
        <w:rPr>
          <w:rFonts w:ascii="Times New Roman" w:hAnsi="Times New Roman"/>
          <w:color w:val="828282"/>
          <w:rtl/>
        </w:rPr>
        <w:t xml:space="preserve">נִגְּשׁ֖וּ </w:t>
      </w:r>
      <w:r>
        <w:rPr>
          <w:color w:val="FF0000"/>
          <w:vertAlign w:val="superscript"/>
          <w:rtl/>
        </w:rPr>
        <w:t>48426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48427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48428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וְאַחֲרֵי־כֵ֥ן נִגְּשׁ֖וּ כָּל־בְּנֵ֣י יִשְׂרָאֵ֑ל וַיְצַוֵּ֕ם אֵת֩ כָּל־אֲשֶׁ֨ר דִּבֶּ֧ר יְהוָ֛ה אִתֹּ֖ו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(48423, 48424)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אַחֲרֵי־כֵ֥ן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נִגְּשׁ֖וּ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40:37</w:t>
        </w:r>
      </w:hyperlink>
    </w:p>
    <w:p>
      <w:pPr>
        <w:pStyle w:val="Hebrew"/>
      </w:pPr>
      <w:r>
        <w:t xml:space="preserve">וְלֹ֣א יִסְע֔וּ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52487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52488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52489</w:t>
      </w:r>
      <w:r>
        <w:rPr>
          <w:rFonts w:ascii="Times New Roman" w:hAnsi="Times New Roman"/>
          <w:color w:val="828282"/>
          <w:rtl/>
        </w:rPr>
        <w:t xml:space="preserve">יִסְע֔וּ </w:t>
      </w:r>
      <w:r>
        <w:rPr>
          <w:color w:val="FF0000"/>
          <w:vertAlign w:val="superscript"/>
          <w:rtl/>
        </w:rPr>
        <w:t>52490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52491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וְאִם־לֹ֥א יֵעָלֶ֖ה הֶעָנָ֑ן וְלֹ֣א יִסְע֔וּ עַד־יֹ֖ום הֵעָלֹתֹֽו׃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(52487, 52488, 52489, 52490, 52491)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Leviticus 8:33</w:t>
        </w:r>
      </w:hyperlink>
    </w:p>
    <w:p>
      <w:pPr>
        <w:pStyle w:val="Hebrew"/>
      </w:pPr>
      <w:r>
        <w:t xml:space="preserve">כִּ֚י שִׁבְעַ֣ת יָמִ֔ים יְמַלֵּ֖א אֶת־יֶדְכֶֽם׃ </w:t>
      </w:r>
    </w:p>
    <w:p>
      <w:pPr>
        <w:pStyle w:val="Hebrew"/>
      </w:pPr>
      <w:r>
        <w:rPr>
          <w:color w:val="FF0000"/>
          <w:vertAlign w:val="superscript"/>
          <w:rtl/>
        </w:rPr>
        <w:t>56821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56822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56823</w:t>
      </w:r>
      <w:r>
        <w:rPr>
          <w:rFonts w:ascii="Times New Roman" w:hAnsi="Times New Roman"/>
          <w:color w:val="828282"/>
          <w:rtl/>
        </w:rPr>
        <w:t xml:space="preserve">יָמִ֔ים </w:t>
      </w:r>
      <w:r>
        <w:rPr>
          <w:color w:val="FF0000"/>
          <w:vertAlign w:val="superscript"/>
          <w:rtl/>
        </w:rPr>
        <w:t>56824</w:t>
      </w:r>
      <w:r>
        <w:rPr>
          <w:rFonts w:ascii="Times New Roman" w:hAnsi="Times New Roman"/>
          <w:color w:val="828282"/>
          <w:rtl/>
        </w:rPr>
        <w:t xml:space="preserve">יְמַלֵּ֖א </w:t>
      </w:r>
      <w:r>
        <w:rPr>
          <w:color w:val="FF0000"/>
          <w:vertAlign w:val="superscript"/>
          <w:rtl/>
        </w:rPr>
        <w:t>56825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56826</w:t>
      </w:r>
      <w:r>
        <w:rPr>
          <w:rFonts w:ascii="Times New Roman" w:hAnsi="Times New Roman"/>
          <w:color w:val="828282"/>
          <w:rtl/>
        </w:rPr>
        <w:t xml:space="preserve">יֶדְכֶֽם׃ </w:t>
      </w:r>
    </w:p>
    <w:p>
      <w:pPr>
        <w:pStyle w:val="Hebrew"/>
      </w:pPr>
      <w:r>
        <w:rPr>
          <w:color w:val="828282"/>
        </w:rPr>
        <w:t xml:space="preserve">וּמִפֶּתַח֩ אֹ֨הֶל מֹועֵ֜ד לֹ֤א תֵֽצְאוּ֙ שִׁבְעַ֣ת יָמִ֔ים עַ֚ד יֹ֣ום מְלֹ֔את יְמֵ֖י מִלֻּאֵיכֶ֑ם כִּ֚י שִׁבְעַ֣ת יָמִ֔ים יְמַלֵּ֖א אֶת־יֶדְכֶֽם׃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(56821, 56822, 56823, 56824, 56825, 56826)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Leviticus 9:4</w:t>
        </w:r>
      </w:hyperlink>
    </w:p>
    <w:p>
      <w:pPr>
        <w:pStyle w:val="Hebrew"/>
      </w:pPr>
      <w:r>
        <w:t xml:space="preserve">כִּ֣י הַיֹּ֔ום יְהוָ֖ה נִרְאָ֥ה אֲלֵיכֶֽם׃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56955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56956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56957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56958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56959</w:t>
      </w:r>
      <w:r>
        <w:rPr>
          <w:rFonts w:ascii="Times New Roman" w:hAnsi="Times New Roman"/>
          <w:color w:val="828282"/>
          <w:rtl/>
        </w:rPr>
        <w:t xml:space="preserve">נִרְאָ֥ה </w:t>
      </w:r>
      <w:r>
        <w:rPr>
          <w:color w:val="FF0000"/>
          <w:vertAlign w:val="superscript"/>
          <w:rtl/>
        </w:rPr>
        <w:t>56960</w:t>
      </w:r>
      <w:r>
        <w:rPr>
          <w:rFonts w:ascii="Times New Roman" w:hAnsi="Times New Roman"/>
          <w:color w:val="828282"/>
          <w:rtl/>
        </w:rPr>
        <w:t xml:space="preserve">אֲלֵיכֶֽם׃ </w:t>
      </w:r>
    </w:p>
    <w:p>
      <w:pPr>
        <w:pStyle w:val="Hebrew"/>
      </w:pPr>
      <w:r>
        <w:rPr>
          <w:color w:val="828282"/>
        </w:rPr>
        <w:t xml:space="preserve">וְשֹׁ֨ור וָאַ֜יִל לִשְׁלָמִ֗ים לִזְבֹּ֨חַ֙ לִפְנֵ֣י יְהוָ֔ה וּמִנְחָ֖ה בְּלוּלָ֣ה בַשָּׁ֑מֶן כִּ֣י הַיֹּ֔ום יְהוָ֖ה נִרְאָ֥ה אֲלֵיכֶֽם׃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(56955, 56956, 56957, 56958, 56959, 56960)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(56959,)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Leviticus 11:24</w:t>
        </w:r>
      </w:hyperlink>
    </w:p>
    <w:p>
      <w:pPr>
        <w:pStyle w:val="Hebrew"/>
      </w:pPr>
      <w:r>
        <w:t xml:space="preserve">כָּל־יִטְמָ֥א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58240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58245</w:t>
      </w:r>
      <w:r>
        <w:rPr>
          <w:rFonts w:ascii="Times New Roman" w:hAnsi="Times New Roman"/>
          <w:color w:val="828282"/>
          <w:rtl/>
        </w:rPr>
        <w:t xml:space="preserve">יִטְמָ֥א </w:t>
      </w:r>
      <w:r>
        <w:rPr>
          <w:color w:val="FF0000"/>
          <w:vertAlign w:val="superscript"/>
          <w:rtl/>
        </w:rPr>
        <w:t>58246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58247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58248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וּלְאֵ֖לֶּה תִּטַּמָּ֑אוּ כָּל־הַנֹּגֵ֥עַ בְּנִבְלָתָ֖ם יִטְמָ֥א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(58245,)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Leviticus 11:32</w:t>
        </w:r>
      </w:hyperlink>
    </w:p>
    <w:p>
      <w:pPr>
        <w:pStyle w:val="Hebrew"/>
      </w:pPr>
      <w:r>
        <w:t xml:space="preserve">וְטָמֵ֥א עַד־הָעֶ֖רֶב </w:t>
      </w:r>
    </w:p>
    <w:p>
      <w:pPr>
        <w:pStyle w:val="Hebrew"/>
      </w:pPr>
      <w:r>
        <w:rPr>
          <w:color w:val="FF0000"/>
          <w:vertAlign w:val="superscript"/>
          <w:rtl/>
        </w:rPr>
        <w:t>58411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58412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58413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58414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58415</w:t>
      </w:r>
      <w:r>
        <w:rPr>
          <w:rFonts w:ascii="Times New Roman" w:hAnsi="Times New Roman"/>
          <w:color w:val="828282"/>
          <w:rtl/>
        </w:rPr>
        <w:t xml:space="preserve">עֶ֖רֶב </w:t>
      </w:r>
    </w:p>
    <w:p>
      <w:pPr>
        <w:pStyle w:val="Hebrew"/>
      </w:pPr>
      <w:r>
        <w:rPr>
          <w:color w:val="828282"/>
        </w:rPr>
        <w:t xml:space="preserve">וְכֹ֣ל אֲשֶׁר־יִפֹּל־עָלָיו֩ מֵהֶ֨ם׀ בְּמֹתָ֜ם יִטְמָ֗א מִכָּל־כְּלִי־עֵץ֙ אֹ֣ו בֶ֤גֶד אֹו־עֹור֙ אֹ֣ו שָׂ֔ק כָּל־כְּלִ֕י אֲשֶׁר־יֵעָשֶׂ֥ה מְלָאכָ֖ה בָּהֶ֑ם בַּמַּ֧יִם יוּבָ֛א וְטָמֵ֥א עַד־הָעֶ֖רֶב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(58412,)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Leviticus 11:40</w:t>
        </w:r>
      </w:hyperlink>
    </w:p>
    <w:p>
      <w:pPr>
        <w:pStyle w:val="Hebrew"/>
      </w:pPr>
      <w:r>
        <w:t xml:space="preserve">וְטָמֵ֣א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58539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58540</w:t>
      </w:r>
      <w:r>
        <w:rPr>
          <w:rFonts w:ascii="Times New Roman" w:hAnsi="Times New Roman"/>
          <w:color w:val="828282"/>
          <w:rtl/>
        </w:rPr>
        <w:t xml:space="preserve">טָמֵ֣א </w:t>
      </w:r>
      <w:r>
        <w:rPr>
          <w:color w:val="FF0000"/>
          <w:vertAlign w:val="superscript"/>
          <w:rtl/>
        </w:rPr>
        <w:t>58541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58542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58543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וְהָֽאֹכֵל֙ מִנִּבְלָתָ֔הּ יְכַבֵּ֥ס בְּגָדָ֖יו וְטָמֵ֣א עַד־הָעָ֑רֶב וְהַנֹּשֵׂא֙ אֶת־נִבְלָתָ֔הּ יְכַבֵּ֥ס בְּגָדָ֖יו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(58539, 58540, 58541, 58542, 58543)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Leviticus 12:5</w:t>
        </w:r>
      </w:hyperlink>
    </w:p>
    <w:p>
      <w:pPr>
        <w:pStyle w:val="Hebrew"/>
      </w:pPr>
      <w:r>
        <w:t xml:space="preserve">וְטָמְאָ֥ה שְׁבֻעַ֖יִם כְּנִדָּתָ֑הּ </w:t>
      </w:r>
    </w:p>
    <w:p>
      <w:pPr>
        <w:pStyle w:val="Hebrew"/>
      </w:pPr>
      <w:r>
        <w:rPr>
          <w:color w:val="FF0000"/>
          <w:vertAlign w:val="superscript"/>
          <w:rtl/>
        </w:rPr>
        <w:t>58773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58774</w:t>
      </w:r>
      <w:r>
        <w:rPr>
          <w:rFonts w:ascii="Times New Roman" w:hAnsi="Times New Roman"/>
          <w:color w:val="828282"/>
          <w:rtl/>
        </w:rPr>
        <w:t xml:space="preserve">טָמְאָ֥ה </w:t>
      </w:r>
      <w:r>
        <w:rPr>
          <w:color w:val="FF0000"/>
          <w:vertAlign w:val="superscript"/>
          <w:rtl/>
        </w:rPr>
        <w:t>58775</w:t>
      </w:r>
      <w:r>
        <w:rPr>
          <w:rFonts w:ascii="Times New Roman" w:hAnsi="Times New Roman"/>
          <w:color w:val="828282"/>
          <w:rtl/>
        </w:rPr>
        <w:t xml:space="preserve">שְׁבֻעַ֖יִם </w:t>
      </w:r>
      <w:r>
        <w:rPr>
          <w:color w:val="FF0000"/>
          <w:vertAlign w:val="superscript"/>
          <w:rtl/>
        </w:rPr>
        <w:t>58776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58777</w:t>
      </w:r>
      <w:r>
        <w:rPr>
          <w:rFonts w:ascii="Times New Roman" w:hAnsi="Times New Roman"/>
          <w:color w:val="828282"/>
          <w:rtl/>
        </w:rPr>
        <w:t xml:space="preserve">נִדָּתָ֑הּ </w:t>
      </w:r>
    </w:p>
    <w:p>
      <w:pPr>
        <w:pStyle w:val="Hebrew"/>
      </w:pPr>
      <w:r>
        <w:rPr>
          <w:color w:val="828282"/>
        </w:rPr>
        <w:t xml:space="preserve">וְאִם־נְקֵבָ֣ה תֵלֵ֔ד וְטָמְאָ֥ה שְׁבֻעַ֖יִם כְּנִדָּתָ֑הּ וְשִׁשִּׁ֥ים יֹום֙ וְשֵׁ֣שֶׁת יָמִ֔ים תֵּשֵׁ֖ב עַל־דְּמֵ֥י טָהֳרָֽה׃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טָמְאָ֥ה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Leviticus 13:4</w:t>
        </w:r>
      </w:hyperlink>
    </w:p>
    <w:p>
      <w:pPr>
        <w:pStyle w:val="Hebrew"/>
      </w:pPr>
      <w:r>
        <w:t xml:space="preserve">וְהִסְגִּ֧יר הַכֹּהֵ֛ן אֶת־הַנֶּ֖גַע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58969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58970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58971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58972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58973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58974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58975</w:t>
      </w:r>
      <w:r>
        <w:rPr>
          <w:rFonts w:ascii="Times New Roman" w:hAnsi="Times New Roman"/>
          <w:color w:val="828282"/>
          <w:rtl/>
        </w:rPr>
        <w:t xml:space="preserve">נֶּ֖גַע </w:t>
      </w:r>
      <w:r>
        <w:rPr>
          <w:color w:val="FF0000"/>
          <w:vertAlign w:val="superscript"/>
          <w:rtl/>
        </w:rPr>
        <w:t>58976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58977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וְאִם־בַּהֶרֶת֩ לְבָנָ֨ה הִ֜וא בְּעֹ֣ור בְּשָׂרֹ֗ו וְעָמֹק֙ אֵין־מַרְאֶ֣הָ מִן־הָעֹ֔ור וּשְׂעָרָ֖ה לֹא־הָפַ֣ךְ לָבָ֑ן וְהִסְגִּ֧יר הַכֹּהֵ֛ן אֶת־הַנֶּ֖גַע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13:5</w:t>
        </w:r>
      </w:hyperlink>
    </w:p>
    <w:p>
      <w:pPr>
        <w:pStyle w:val="Hebrew"/>
      </w:pPr>
      <w:r>
        <w:t xml:space="preserve">וְהִסְגִּירֹ֧ו הַכֹּהֵ֛ן שִׁבְעַ֥ת יָמִ֖ים שֵׁנִֽית׃ </w:t>
      </w:r>
    </w:p>
    <w:p>
      <w:pPr>
        <w:pStyle w:val="Hebrew"/>
      </w:pPr>
      <w:r>
        <w:rPr>
          <w:color w:val="FF0000"/>
          <w:vertAlign w:val="superscript"/>
          <w:rtl/>
        </w:rPr>
        <w:t>59001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59002</w:t>
      </w:r>
      <w:r>
        <w:rPr>
          <w:rFonts w:ascii="Times New Roman" w:hAnsi="Times New Roman"/>
          <w:color w:val="828282"/>
          <w:rtl/>
        </w:rPr>
        <w:t xml:space="preserve">הִסְגִּירֹ֧ו </w:t>
      </w:r>
      <w:r>
        <w:rPr>
          <w:color w:val="FF0000"/>
          <w:vertAlign w:val="superscript"/>
          <w:rtl/>
        </w:rPr>
        <w:t>59003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59004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59005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59006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59007</w:t>
      </w:r>
      <w:r>
        <w:rPr>
          <w:rFonts w:ascii="Times New Roman" w:hAnsi="Times New Roman"/>
          <w:color w:val="828282"/>
          <w:rtl/>
        </w:rPr>
        <w:t xml:space="preserve">שֵׁנִֽית׃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הִסְגִּירֹ֧ו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13:31</w:t>
        </w:r>
      </w:hyperlink>
    </w:p>
    <w:p>
      <w:pPr>
        <w:pStyle w:val="Hebrew"/>
      </w:pPr>
      <w:r>
        <w:t xml:space="preserve">וְהִסְגִּ֧יר הַכֹּהֵ֛ן אֶת־נֶ֥גַע הַנֶּ֖תֶק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59552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59553</w:t>
      </w:r>
      <w:r>
        <w:rPr>
          <w:rFonts w:ascii="Times New Roman" w:hAnsi="Times New Roman"/>
          <w:color w:val="828282"/>
          <w:rtl/>
        </w:rPr>
        <w:t xml:space="preserve">הִסְגִּ֧יר </w:t>
      </w:r>
      <w:r>
        <w:rPr>
          <w:color w:val="FF0000"/>
          <w:vertAlign w:val="superscript"/>
          <w:rtl/>
        </w:rPr>
        <w:t>59554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59555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59556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59557</w:t>
      </w:r>
      <w:r>
        <w:rPr>
          <w:rFonts w:ascii="Times New Roman" w:hAnsi="Times New Roman"/>
          <w:color w:val="828282"/>
          <w:rtl/>
        </w:rPr>
        <w:t xml:space="preserve">נֶ֥גַע </w:t>
      </w:r>
      <w:r>
        <w:rPr>
          <w:color w:val="FF0000"/>
          <w:vertAlign w:val="superscript"/>
          <w:rtl/>
        </w:rPr>
        <w:t>59558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59559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59560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59561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וְכִֽי־יִרְאֶ֨ה הַכֹּהֵ֜ן אֶת־נֶ֣גַע הַנֶּ֗תֶק וְהִנֵּ֤ה אֵין־מַרְאֵ֨הוּ֙ עָמֹ֣ק מִן־הָעֹ֔ור וְשֵׂעָ֥ר שָׁחֹ֖ר אֵ֣ין בֹּ֑ו וְהִסְגִּ֧יר הַכֹּהֵ֛ן אֶת־נֶ֥גַע הַנֶּ֖תֶק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הִסְגִּ֧יר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13:35</w:t>
        </w:r>
      </w:hyperlink>
    </w:p>
    <w:p>
      <w:pPr>
        <w:pStyle w:val="Hebrew"/>
      </w:pPr>
      <w:r>
        <w:t xml:space="preserve">וְאִם־פָּשֹׂ֥ה יִפְשֶׂ֛ה הַנֶּ֖תֶק בָּעֹ֑ור אַחֲרֵ֖י טָהֳרָתֹֽו׃ </w:t>
      </w:r>
    </w:p>
    <w:p>
      <w:pPr>
        <w:pStyle w:val="Hebrew"/>
      </w:pPr>
      <w:r>
        <w:rPr>
          <w:color w:val="FF0000"/>
          <w:vertAlign w:val="superscript"/>
          <w:rtl/>
        </w:rPr>
        <w:t>59651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59652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59653</w:t>
      </w:r>
      <w:r>
        <w:rPr>
          <w:rFonts w:ascii="Times New Roman" w:hAnsi="Times New Roman"/>
          <w:color w:val="828282"/>
          <w:rtl/>
        </w:rPr>
        <w:t xml:space="preserve">פָּשֹׂ֥ה </w:t>
      </w:r>
      <w:r>
        <w:rPr>
          <w:color w:val="FF0000"/>
          <w:vertAlign w:val="superscript"/>
          <w:rtl/>
        </w:rPr>
        <w:t>59654</w:t>
      </w:r>
      <w:r>
        <w:rPr>
          <w:rFonts w:ascii="Times New Roman" w:hAnsi="Times New Roman"/>
          <w:color w:val="828282"/>
          <w:rtl/>
        </w:rPr>
        <w:t xml:space="preserve">יִפְשֶׂ֛ה </w:t>
      </w:r>
      <w:r>
        <w:rPr>
          <w:color w:val="FF0000"/>
          <w:vertAlign w:val="superscript"/>
          <w:rtl/>
        </w:rPr>
        <w:t>59655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59656</w:t>
      </w:r>
      <w:r>
        <w:rPr>
          <w:rFonts w:ascii="Times New Roman" w:hAnsi="Times New Roman"/>
          <w:color w:val="828282"/>
          <w:rtl/>
        </w:rPr>
        <w:t xml:space="preserve">נֶּ֖תֶק </w:t>
      </w:r>
      <w:r>
        <w:rPr>
          <w:color w:val="FF0000"/>
          <w:vertAlign w:val="superscript"/>
          <w:rtl/>
        </w:rPr>
        <w:t>59657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59658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59659</w:t>
      </w:r>
      <w:r>
        <w:rPr>
          <w:rFonts w:ascii="Times New Roman" w:hAnsi="Times New Roman"/>
          <w:color w:val="828282"/>
          <w:rtl/>
        </w:rPr>
        <w:t xml:space="preserve">עֹ֑ור </w:t>
      </w:r>
      <w:r>
        <w:rPr>
          <w:color w:val="FF0000"/>
          <w:vertAlign w:val="superscript"/>
          <w:rtl/>
        </w:rPr>
        <w:t>59660</w:t>
      </w:r>
      <w:r>
        <w:rPr>
          <w:rFonts w:ascii="Times New Roman" w:hAnsi="Times New Roman"/>
          <w:color w:val="828282"/>
          <w:rtl/>
        </w:rPr>
        <w:t xml:space="preserve">אַחֲרֵ֖י </w:t>
      </w:r>
      <w:r>
        <w:rPr>
          <w:color w:val="FF0000"/>
          <w:vertAlign w:val="superscript"/>
          <w:rtl/>
        </w:rPr>
        <w:t>59661</w:t>
      </w:r>
      <w:r>
        <w:rPr>
          <w:rFonts w:ascii="Times New Roman" w:hAnsi="Times New Roman"/>
          <w:color w:val="828282"/>
          <w:rtl/>
        </w:rPr>
        <w:t xml:space="preserve">טָהֳרָתֹֽו׃ </w:t>
      </w:r>
    </w:p>
    <w:p>
      <w:pPr>
        <w:pStyle w:val="Hebrew"/>
      </w:pPr>
      <w:r>
        <w:rPr>
          <w:color w:val="828282"/>
        </w:rPr>
        <w:t xml:space="preserve">וְאִם־פָּשֹׂ֥ה יִפְשֶׂ֛ה הַנֶּ֖תֶק בָּעֹ֑ור אַחֲרֵ֖י טָהֳרָתֹֽו׃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(59660, 59661)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אַחֲרֵ֖י טָהֳרָתֹֽו׃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14:46</w:t>
        </w:r>
      </w:hyperlink>
    </w:p>
    <w:p>
      <w:pPr>
        <w:pStyle w:val="Hebrew"/>
      </w:pPr>
      <w:r>
        <w:t xml:space="preserve">הַבָּא֙ אֶל־הַבַּ֔יִת כָּל־יְמֵ֖י </w:t>
      </w:r>
    </w:p>
    <w:p>
      <w:pPr>
        <w:pStyle w:val="Hebrew"/>
      </w:pPr>
      <w:r>
        <w:rPr>
          <w:color w:val="FF0000"/>
          <w:vertAlign w:val="superscript"/>
          <w:rtl/>
        </w:rPr>
        <w:t>61266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61267</w:t>
      </w:r>
      <w:r>
        <w:rPr>
          <w:rFonts w:ascii="Times New Roman" w:hAnsi="Times New Roman"/>
          <w:color w:val="828282"/>
          <w:rtl/>
        </w:rPr>
        <w:t xml:space="preserve">בָּא֙ </w:t>
      </w:r>
      <w:r>
        <w:rPr>
          <w:color w:val="FF0000"/>
          <w:vertAlign w:val="superscript"/>
          <w:rtl/>
        </w:rPr>
        <w:t>61268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61269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61270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61271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61272</w:t>
      </w:r>
      <w:r>
        <w:rPr>
          <w:rFonts w:ascii="Times New Roman" w:hAnsi="Times New Roman"/>
          <w:color w:val="828282"/>
          <w:rtl/>
        </w:rPr>
        <w:t xml:space="preserve">יְמֵ֖י </w:t>
      </w:r>
    </w:p>
    <w:p>
      <w:pPr>
        <w:pStyle w:val="Hebrew"/>
      </w:pPr>
      <w:r>
        <w:rPr>
          <w:color w:val="828282"/>
        </w:rPr>
        <w:t xml:space="preserve">וְהַבָּא֙ אֶל־הַבַּ֔יִת כָּל־יְמֵ֖י הִסְגִּ֣יר אֹתֹ֑ו יִטְמָ֖א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15:10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61686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61687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61688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61689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61690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וְכָל־הַנֹּגֵ֗עַ בְּכֹל֙ אֲשֶׁ֣ר יִהְיֶ֣ה תַחְתָּ֔יו יִטְמָ֖א עַד־הָעָ֑רֶב וְהַנֹּושֵׂ֣א אֹותָ֔ם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(61686, 61687, 61688, 61689, 61690)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15:18</w:t>
        </w:r>
      </w:hyperlink>
    </w:p>
    <w:p>
      <w:pPr>
        <w:pStyle w:val="Hebrew"/>
      </w:pPr>
      <w:r>
        <w:t xml:space="preserve">וְטָמְא֖וּ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61863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61864</w:t>
      </w:r>
      <w:r>
        <w:rPr>
          <w:rFonts w:ascii="Times New Roman" w:hAnsi="Times New Roman"/>
          <w:color w:val="828282"/>
          <w:rtl/>
        </w:rPr>
        <w:t xml:space="preserve">טָמְא֖וּ </w:t>
      </w:r>
      <w:r>
        <w:rPr>
          <w:color w:val="FF0000"/>
          <w:vertAlign w:val="superscript"/>
          <w:rtl/>
        </w:rPr>
        <w:t>61865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61866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61867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וְאִשָּׁ֕ה אֲשֶׁ֨ר יִשְׁכַּ֥ב אִ֛ישׁ אֹתָ֖הּ שִׁכְבַת־זָ֑רַע וְרָחֲצ֣וּ בַמַּ֔יִם וְטָמְא֖וּ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(61863, 61864, 61865, 61866, 61867)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15:21</w:t>
        </w:r>
      </w:hyperlink>
    </w:p>
    <w:p>
      <w:pPr>
        <w:pStyle w:val="Hebrew"/>
      </w:pPr>
      <w:r>
        <w:t xml:space="preserve">וְטָמֵ֥א עַד־הָעָֽרֶב׃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61919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61920</w:t>
      </w:r>
      <w:r>
        <w:rPr>
          <w:rFonts w:ascii="Times New Roman" w:hAnsi="Times New Roman"/>
          <w:color w:val="828282"/>
          <w:rtl/>
        </w:rPr>
        <w:t xml:space="preserve">טָמֵ֥א </w:t>
      </w:r>
      <w:r>
        <w:rPr>
          <w:color w:val="FF0000"/>
          <w:vertAlign w:val="superscript"/>
          <w:rtl/>
        </w:rPr>
        <w:t>61921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61922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61923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וְכָל־הַנֹּגֵ֖עַ בְּמִשְׁכָּבָ֑הּ יְכַבֵּ֧ס בְּגָדָ֛יו וְרָחַ֥ץ בַּמַּ֖יִם וְטָמֵ֥א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(61919, 61920, 61921, 61922, 61923)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16:1</w:t>
        </w:r>
      </w:hyperlink>
    </w:p>
    <w:p>
      <w:pPr>
        <w:pStyle w:val="Hebrew"/>
      </w:pPr>
      <w:r>
        <w:t xml:space="preserve">וַיְדַבֵּ֤ר יְהוָה֙ אֶל־מֹשֶׁ֔ה אַחֲרֵ֣י מֹ֔ות שְׁנֵ֖י בְּנֵ֣י אַהֲרֹ֑ן </w:t>
      </w:r>
    </w:p>
    <w:p>
      <w:pPr>
        <w:pStyle w:val="Hebrew"/>
      </w:pPr>
      <w:r>
        <w:rPr>
          <w:color w:val="FF0000"/>
          <w:vertAlign w:val="superscript"/>
          <w:rtl/>
        </w:rPr>
        <w:t>62178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62179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62180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62181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62182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62183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62184</w:t>
      </w:r>
      <w:r>
        <w:rPr>
          <w:rFonts w:ascii="Times New Roman" w:hAnsi="Times New Roman"/>
          <w:color w:val="828282"/>
          <w:rtl/>
        </w:rPr>
        <w:t xml:space="preserve">מֹ֔ות </w:t>
      </w:r>
      <w:r>
        <w:rPr>
          <w:color w:val="FF0000"/>
          <w:vertAlign w:val="superscript"/>
          <w:rtl/>
        </w:rPr>
        <w:t>62185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62186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62187</w:t>
      </w:r>
      <w:r>
        <w:rPr>
          <w:rFonts w:ascii="Times New Roman" w:hAnsi="Times New Roman"/>
          <w:color w:val="828282"/>
          <w:rtl/>
        </w:rPr>
        <w:t xml:space="preserve">אַהֲרֹ֑ן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אַחֲרֵ֣י מֹ֔ות שְׁנֵ֖י בְּנֵ֣י אַהֲרֹ֑ן בְּקָרְבָתָ֥ם לִפְנֵי־יְהוָ֖ה וַיָּמֻֽתוּ׃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22:27</w:t>
        </w:r>
      </w:hyperlink>
    </w:p>
    <w:p>
      <w:pPr>
        <w:pStyle w:val="Hebrew"/>
      </w:pPr>
      <w:r>
        <w:t xml:space="preserve">וּמִיֹּ֤ום הַשְּׁמִינִי֙ וָהָ֔לְאָה יֵרָצֶ֕ה לְקָרְבַּ֥ן אִשֶּׁ֖ה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65858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65859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65860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65862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65863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65864</w:t>
      </w:r>
      <w:r>
        <w:rPr>
          <w:rFonts w:ascii="Times New Roman" w:hAnsi="Times New Roman"/>
          <w:color w:val="828282"/>
          <w:rtl/>
        </w:rPr>
        <w:t xml:space="preserve">הָ֔לְאָה </w:t>
      </w:r>
      <w:r>
        <w:rPr>
          <w:color w:val="FF0000"/>
          <w:vertAlign w:val="superscript"/>
          <w:rtl/>
        </w:rPr>
        <w:t>65865</w:t>
      </w:r>
      <w:r>
        <w:rPr>
          <w:rFonts w:ascii="Times New Roman" w:hAnsi="Times New Roman"/>
          <w:color w:val="828282"/>
          <w:rtl/>
        </w:rPr>
        <w:t xml:space="preserve">יֵרָצֶ֕ה </w:t>
      </w:r>
      <w:r>
        <w:rPr>
          <w:color w:val="FF0000"/>
          <w:vertAlign w:val="superscript"/>
          <w:rtl/>
        </w:rPr>
        <w:t>65866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65867</w:t>
      </w:r>
      <w:r>
        <w:rPr>
          <w:rFonts w:ascii="Times New Roman" w:hAnsi="Times New Roman"/>
          <w:color w:val="828282"/>
          <w:rtl/>
        </w:rPr>
        <w:t xml:space="preserve">קָרְבַּ֥ן </w:t>
      </w:r>
      <w:r>
        <w:rPr>
          <w:color w:val="FF0000"/>
          <w:vertAlign w:val="superscript"/>
          <w:rtl/>
        </w:rPr>
        <w:t>65868</w:t>
      </w:r>
      <w:r>
        <w:rPr>
          <w:rFonts w:ascii="Times New Roman" w:hAnsi="Times New Roman"/>
          <w:color w:val="828282"/>
          <w:rtl/>
        </w:rPr>
        <w:t xml:space="preserve">אִשֶּׁ֖ה </w:t>
      </w:r>
      <w:r>
        <w:rPr>
          <w:color w:val="FF0000"/>
          <w:vertAlign w:val="superscript"/>
          <w:rtl/>
        </w:rPr>
        <w:t>65869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65870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שֹׁ֣ור אֹו־כֶ֤שֶׂב אֹו־עֵז֙ כִּ֣י יִוָּלֵ֔ד וְהָיָ֛ה שִׁבְעַ֥ת יָמִ֖ים תַּ֣חַת אִמֹּ֑ו וּמִיֹּ֤ום הַשְּׁמִינִי֙ וָהָ֔לְאָה יֵרָצֶ֕ה לְקָרְבַּ֥ן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(65859, 65860, 65861, 65862, 65863, 65864)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מִיֹּ֤ום הַשְּׁמִינִי֙ וָהָ֔לְאָה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(66667, 66668)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23:41</w:t>
        </w:r>
      </w:hyperlink>
    </w:p>
    <w:p>
      <w:pPr>
        <w:pStyle w:val="Hebrew"/>
      </w:pPr>
      <w:r>
        <w:t xml:space="preserve">וְחַגֹּתֶ֤ם אֹתֹו֙ חַ֣ג לַֽיהוָ֔ה שִׁבְעַ֥ת יָמִ֖ים בַּשָּׁנָ֑ה </w:t>
      </w:r>
    </w:p>
    <w:p>
      <w:pPr>
        <w:pStyle w:val="Hebrew"/>
      </w:pPr>
      <w:r>
        <w:rPr>
          <w:color w:val="FF0000"/>
          <w:vertAlign w:val="superscript"/>
          <w:rtl/>
        </w:rPr>
        <w:t>66710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66711</w:t>
      </w:r>
      <w:r>
        <w:rPr>
          <w:rFonts w:ascii="Times New Roman" w:hAnsi="Times New Roman"/>
          <w:color w:val="828282"/>
          <w:rtl/>
        </w:rPr>
        <w:t xml:space="preserve">חַגֹּתֶ֤ם </w:t>
      </w:r>
      <w:r>
        <w:rPr>
          <w:color w:val="FF0000"/>
          <w:vertAlign w:val="superscript"/>
          <w:rtl/>
        </w:rPr>
        <w:t>66712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66713</w:t>
      </w:r>
      <w:r>
        <w:rPr>
          <w:rFonts w:ascii="Times New Roman" w:hAnsi="Times New Roman"/>
          <w:color w:val="828282"/>
          <w:rtl/>
        </w:rPr>
        <w:t xml:space="preserve">חַ֣ג </w:t>
      </w:r>
      <w:r>
        <w:rPr>
          <w:color w:val="FF0000"/>
          <w:vertAlign w:val="superscript"/>
          <w:rtl/>
        </w:rPr>
        <w:t>66714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66715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66716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66717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66718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66720</w:t>
      </w:r>
      <w:r>
        <w:rPr>
          <w:rFonts w:ascii="Times New Roman" w:hAnsi="Times New Roman"/>
          <w:color w:val="828282"/>
          <w:rtl/>
        </w:rPr>
        <w:t xml:space="preserve">שָּׁנָ֑ה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(66710, 66711, 66712, 66713, 66714, 66715, 66716, 66717, 66718, 66719, 66720)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23:42</w:t>
        </w:r>
      </w:hyperlink>
    </w:p>
    <w:p>
      <w:pPr>
        <w:pStyle w:val="Hebrew"/>
      </w:pPr>
      <w:r>
        <w:t xml:space="preserve">בַּסֻּכֹּ֥ת תֵּשְׁב֖וּ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66732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66734</w:t>
      </w:r>
      <w:r>
        <w:rPr>
          <w:rFonts w:ascii="Times New Roman" w:hAnsi="Times New Roman"/>
          <w:color w:val="828282"/>
          <w:rtl/>
        </w:rPr>
        <w:t xml:space="preserve">סֻּכֹּ֥ת </w:t>
      </w:r>
      <w:r>
        <w:rPr>
          <w:color w:val="FF0000"/>
          <w:vertAlign w:val="superscript"/>
          <w:rtl/>
        </w:rPr>
        <w:t>66735</w:t>
      </w:r>
      <w:r>
        <w:rPr>
          <w:rFonts w:ascii="Times New Roman" w:hAnsi="Times New Roman"/>
          <w:color w:val="828282"/>
          <w:rtl/>
        </w:rPr>
        <w:t xml:space="preserve">תֵּשְׁב֖וּ </w:t>
      </w:r>
      <w:r>
        <w:rPr>
          <w:color w:val="FF0000"/>
          <w:vertAlign w:val="superscript"/>
          <w:rtl/>
        </w:rPr>
        <w:t>66736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66737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בַּסֻּכֹּ֥ת תֵּשְׁב֖וּ שִׁבְעַ֣ת יָמִ֑ים כָּל־הָֽאֶזְרָח֙ בְּיִשְׂרָאֵ֔ל יֵשְׁב֖וּ בַּסֻּכֹּֽת׃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תֵּשְׁב֖וּ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24:3</w:t>
        </w:r>
      </w:hyperlink>
    </w:p>
    <w:p>
      <w:pPr>
        <w:pStyle w:val="Hebrew"/>
      </w:pPr>
      <w:r>
        <w:t xml:space="preserve">מִחוּץ֩ לְפָרֹ֨כֶת הָעֵדֻ֜ת בְּאֹ֣הֶל מֹועֵ֗ד יַעֲרֹךְ֩ אֹתֹ֨ו אַהֲרֹ֜ן מֵעֶ֧רֶב עַד־בֹּ֛קֶר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66802</w:t>
      </w:r>
      <w:r>
        <w:rPr>
          <w:rFonts w:ascii="Times New Roman" w:hAnsi="Times New Roman"/>
          <w:color w:val="828282"/>
          <w:rtl/>
        </w:rPr>
        <w:t xml:space="preserve">חוּץ֩ </w:t>
      </w:r>
      <w:r>
        <w:rPr>
          <w:color w:val="FF0000"/>
          <w:vertAlign w:val="superscript"/>
          <w:rtl/>
        </w:rPr>
        <w:t>66803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66804</w:t>
      </w:r>
      <w:r>
        <w:rPr>
          <w:rFonts w:ascii="Times New Roman" w:hAnsi="Times New Roman"/>
          <w:color w:val="828282"/>
          <w:rtl/>
        </w:rPr>
        <w:t xml:space="preserve">פָרֹ֨כֶת </w:t>
      </w:r>
      <w:r>
        <w:rPr>
          <w:color w:val="FF0000"/>
          <w:vertAlign w:val="superscript"/>
          <w:rtl/>
        </w:rPr>
        <w:t>66805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66806</w:t>
      </w:r>
      <w:r>
        <w:rPr>
          <w:rFonts w:ascii="Times New Roman" w:hAnsi="Times New Roman"/>
          <w:color w:val="828282"/>
          <w:rtl/>
        </w:rPr>
        <w:t xml:space="preserve">עֵדֻ֜ת </w:t>
      </w:r>
      <w:r>
        <w:rPr>
          <w:color w:val="FF0000"/>
          <w:vertAlign w:val="superscript"/>
          <w:rtl/>
        </w:rPr>
        <w:t>66807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66808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66809</w:t>
      </w:r>
      <w:r>
        <w:rPr>
          <w:rFonts w:ascii="Times New Roman" w:hAnsi="Times New Roman"/>
          <w:color w:val="828282"/>
          <w:rtl/>
        </w:rPr>
        <w:t xml:space="preserve">מֹועֵ֗ד </w:t>
      </w:r>
      <w:r>
        <w:rPr>
          <w:color w:val="FF0000"/>
          <w:vertAlign w:val="superscript"/>
          <w:rtl/>
        </w:rPr>
        <w:t>66810</w:t>
      </w:r>
      <w:r>
        <w:rPr>
          <w:rFonts w:ascii="Times New Roman" w:hAnsi="Times New Roman"/>
          <w:color w:val="828282"/>
          <w:rtl/>
        </w:rPr>
        <w:t xml:space="preserve">יַעֲרֹךְ֩ </w:t>
      </w:r>
      <w:r>
        <w:rPr>
          <w:color w:val="FF0000"/>
          <w:vertAlign w:val="superscript"/>
          <w:rtl/>
        </w:rPr>
        <w:t>66811</w:t>
      </w:r>
      <w:r>
        <w:rPr>
          <w:rFonts w:ascii="Times New Roman" w:hAnsi="Times New Roman"/>
          <w:color w:val="828282"/>
          <w:rtl/>
        </w:rPr>
        <w:t xml:space="preserve">אֹתֹ֨ו </w:t>
      </w:r>
      <w:r>
        <w:rPr>
          <w:color w:val="FF0000"/>
          <w:vertAlign w:val="superscript"/>
          <w:rtl/>
        </w:rPr>
        <w:t>66812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66813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66814</w:t>
      </w:r>
      <w:r>
        <w:rPr>
          <w:rFonts w:ascii="Times New Roman" w:hAnsi="Times New Roman"/>
          <w:color w:val="828282"/>
          <w:rtl/>
        </w:rPr>
        <w:t xml:space="preserve">עֶ֧רֶב </w:t>
      </w:r>
      <w:r>
        <w:rPr>
          <w:color w:val="FF0000"/>
          <w:vertAlign w:val="superscript"/>
          <w:rtl/>
        </w:rPr>
        <w:t>66815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66816</w:t>
      </w:r>
      <w:r>
        <w:rPr>
          <w:rFonts w:ascii="Times New Roman" w:hAnsi="Times New Roman"/>
          <w:color w:val="828282"/>
          <w:rtl/>
        </w:rPr>
        <w:t xml:space="preserve">בֹּ֛קֶר </w:t>
      </w:r>
      <w:r>
        <w:rPr>
          <w:color w:val="FF0000"/>
          <w:vertAlign w:val="superscript"/>
          <w:rtl/>
        </w:rPr>
        <w:t>66817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66818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66819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66820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מִחוּץ֩ לְפָרֹ֨כֶת הָעֵדֻ֜ת בְּאֹ֣הֶל מֹועֵ֗ד יַעֲרֹךְ֩ אֹתֹ֨ו אַהֲרֹ֜ן מֵעֶ֧רֶב עַד־בֹּ֛קֶר לִפְנֵ֥י יְהוָ֖ה תָּמִ֑יד חֻקַּ֥ת עֹולָ֖ם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(66813, 66814, 66815, 66816)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מֵעֶ֧רֶב עַד־בֹּ֛קֶר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25:3</w:t>
        </w:r>
      </w:hyperlink>
    </w:p>
    <w:p>
      <w:pPr>
        <w:pStyle w:val="Hebrew"/>
      </w:pPr>
      <w:r>
        <w:t xml:space="preserve">וְשֵׁ֥שׁ שָׁנִ֖ים תִּזְמֹ֣ר כַּרְמֶ֑ךָ </w:t>
      </w:r>
    </w:p>
    <w:p>
      <w:pPr>
        <w:pStyle w:val="Hebrew"/>
      </w:pPr>
      <w:r>
        <w:rPr>
          <w:color w:val="FF0000"/>
          <w:vertAlign w:val="superscript"/>
          <w:rtl/>
        </w:rPr>
        <w:t>67200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67201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67202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67203</w:t>
      </w:r>
      <w:r>
        <w:rPr>
          <w:rFonts w:ascii="Times New Roman" w:hAnsi="Times New Roman"/>
          <w:color w:val="828282"/>
          <w:rtl/>
        </w:rPr>
        <w:t xml:space="preserve">תִּזְמֹ֣ר </w:t>
      </w:r>
      <w:r>
        <w:rPr>
          <w:color w:val="FF0000"/>
          <w:vertAlign w:val="superscript"/>
          <w:rtl/>
        </w:rPr>
        <w:t>67204</w:t>
      </w:r>
      <w:r>
        <w:rPr>
          <w:rFonts w:ascii="Times New Roman" w:hAnsi="Times New Roman"/>
          <w:color w:val="828282"/>
          <w:rtl/>
        </w:rPr>
        <w:t xml:space="preserve">כַּרְמֶ֑ךָ </w:t>
      </w:r>
    </w:p>
    <w:p>
      <w:pPr>
        <w:pStyle w:val="Hebrew"/>
      </w:pPr>
      <w:r>
        <w:rPr>
          <w:color w:val="828282"/>
        </w:rPr>
        <w:t xml:space="preserve">שֵׁ֤שׁ שָׁנִים֙ תִּזְרַ֣ע שָׂדֶ֔ךָ וְשֵׁ֥שׁ שָׁנִ֖ים תִּזְמֹ֣ר כַּרְמֶ֑ךָ וְאָסַפְתָּ֖ אֶת־תְּבוּאָתָֽהּ׃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תִּזְמֹ֣ר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25:40</w:t>
        </w:r>
      </w:hyperlink>
    </w:p>
    <w:p>
      <w:pPr>
        <w:pStyle w:val="Hebrew"/>
      </w:pPr>
      <w:r>
        <w:t xml:space="preserve">עַד־שְׁנַ֥ת הַיֹּבֵ֖ל יַעֲבֹ֥ד 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67882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67883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67885</w:t>
      </w:r>
      <w:r>
        <w:rPr>
          <w:rFonts w:ascii="Times New Roman" w:hAnsi="Times New Roman"/>
          <w:color w:val="828282"/>
          <w:rtl/>
        </w:rPr>
        <w:t xml:space="preserve">יֹּבֵ֖ל </w:t>
      </w:r>
      <w:r>
        <w:rPr>
          <w:color w:val="FF0000"/>
          <w:vertAlign w:val="superscript"/>
          <w:rtl/>
        </w:rPr>
        <w:t>67886</w:t>
      </w:r>
      <w:r>
        <w:rPr>
          <w:rFonts w:ascii="Times New Roman" w:hAnsi="Times New Roman"/>
          <w:color w:val="828282"/>
          <w:rtl/>
        </w:rPr>
        <w:t xml:space="preserve">יַעֲבֹ֥ד </w:t>
      </w:r>
      <w:r>
        <w:rPr>
          <w:color w:val="FF0000"/>
          <w:vertAlign w:val="superscript"/>
          <w:rtl/>
        </w:rPr>
        <w:t>67887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כְּשָׂכִ֥יר כְּתֹושָׁ֖ב יִהְיֶ֣ה עִמָּ֑ךְ עַד־שְׁנַ֥ת הַיֹּבֵ֖ל יַעֲבֹ֥ד 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(67882, 67883, 67884, 67885)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25:50</w:t>
        </w:r>
      </w:hyperlink>
    </w:p>
    <w:p>
      <w:pPr>
        <w:pStyle w:val="Hebrew"/>
      </w:pPr>
      <w:r>
        <w:t xml:space="preserve">וְחִשַּׁב֙ עִם־קֹנֵ֔הוּ עַ֖ד שְׁנַ֣ת הַיֹּבֵ֑ל </w:t>
      </w:r>
    </w:p>
    <w:p>
      <w:pPr>
        <w:pStyle w:val="Hebrew"/>
      </w:pPr>
      <w:r>
        <w:rPr>
          <w:color w:val="FF0000"/>
          <w:vertAlign w:val="superscript"/>
          <w:rtl/>
        </w:rPr>
        <w:t>68046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68047</w:t>
      </w:r>
      <w:r>
        <w:rPr>
          <w:rFonts w:ascii="Times New Roman" w:hAnsi="Times New Roman"/>
          <w:color w:val="828282"/>
          <w:rtl/>
        </w:rPr>
        <w:t xml:space="preserve">חִשַּׁב֙ </w:t>
      </w:r>
      <w:r>
        <w:rPr>
          <w:color w:val="FF0000"/>
          <w:vertAlign w:val="superscript"/>
          <w:rtl/>
        </w:rPr>
        <w:t>68048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68049</w:t>
      </w:r>
      <w:r>
        <w:rPr>
          <w:rFonts w:ascii="Times New Roman" w:hAnsi="Times New Roman"/>
          <w:color w:val="828282"/>
          <w:rtl/>
        </w:rPr>
        <w:t xml:space="preserve">קֹנֵ֔הוּ </w:t>
      </w:r>
      <w:r>
        <w:rPr>
          <w:color w:val="FF0000"/>
          <w:vertAlign w:val="superscript"/>
          <w:rtl/>
        </w:rPr>
        <w:t>68054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68055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68056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68057</w:t>
      </w:r>
      <w:r>
        <w:rPr>
          <w:rFonts w:ascii="Times New Roman" w:hAnsi="Times New Roman"/>
          <w:color w:val="828282"/>
          <w:rtl/>
        </w:rPr>
        <w:t xml:space="preserve">יֹּבֵ֑ל </w:t>
      </w:r>
    </w:p>
    <w:p>
      <w:pPr>
        <w:pStyle w:val="Hebrew"/>
      </w:pPr>
      <w:r>
        <w:rPr>
          <w:color w:val="828282"/>
        </w:rPr>
        <w:t xml:space="preserve">וְחִשַּׁב֙ עִם־קֹנֵ֔הוּ מִשְּׁנַת֙ הִמָּ֣כְרֹו לֹ֔ו עַ֖ד שְׁנַ֣ת הַיֹּבֵ֑ל וְהָיָ֞ה כֶּ֤סֶף מִמְכָּרֹו֙ בְּמִסְפַּ֣ר שָׁנִ֔ים כִּימֵ֥י שָׂכִ֖יר יִהְיֶ֥ה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(68054, 68055, 68056, 68057)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שְׁנַ֣ת הַיֹּבֵ֑ל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26:34</w:t>
        </w:r>
      </w:hyperlink>
    </w:p>
    <w:p>
      <w:pPr>
        <w:pStyle w:val="Hebrew"/>
      </w:pPr>
      <w:r>
        <w:t xml:space="preserve">אָז֩ תִּרְצֶ֨ה הָאָ֜רֶץ אֶת־שַׁבְּתֹתֶ֗יהָ כֹּ֚ל יְמֵ֣י </w:t>
      </w:r>
    </w:p>
    <w:p>
      <w:pPr>
        <w:pStyle w:val="Hebrew"/>
      </w:pPr>
      <w:r>
        <w:rPr>
          <w:color w:val="FF0000"/>
          <w:vertAlign w:val="superscript"/>
          <w:rtl/>
        </w:rPr>
        <w:t>68697</w:t>
      </w:r>
      <w:r>
        <w:rPr>
          <w:rFonts w:ascii="Times New Roman" w:hAnsi="Times New Roman"/>
          <w:color w:val="828282"/>
          <w:rtl/>
        </w:rPr>
        <w:t xml:space="preserve">אָז֩ </w:t>
      </w:r>
      <w:r>
        <w:rPr>
          <w:color w:val="FF0000"/>
          <w:vertAlign w:val="superscript"/>
          <w:rtl/>
        </w:rPr>
        <w:t>68698</w:t>
      </w:r>
      <w:r>
        <w:rPr>
          <w:rFonts w:ascii="Times New Roman" w:hAnsi="Times New Roman"/>
          <w:color w:val="828282"/>
          <w:rtl/>
        </w:rPr>
        <w:t xml:space="preserve">תִּרְצֶ֨ה </w:t>
      </w:r>
      <w:r>
        <w:rPr>
          <w:color w:val="FF0000"/>
          <w:vertAlign w:val="superscript"/>
          <w:rtl/>
        </w:rPr>
        <w:t>68699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68700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68701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68702</w:t>
      </w:r>
      <w:r>
        <w:rPr>
          <w:rFonts w:ascii="Times New Roman" w:hAnsi="Times New Roman"/>
          <w:color w:val="828282"/>
          <w:rtl/>
        </w:rPr>
        <w:t xml:space="preserve">שַׁבְּתֹתֶ֗יהָ </w:t>
      </w:r>
      <w:r>
        <w:rPr>
          <w:color w:val="FF0000"/>
          <w:vertAlign w:val="superscript"/>
          <w:rtl/>
        </w:rPr>
        <w:t>68703</w:t>
      </w:r>
      <w:r>
        <w:rPr>
          <w:rFonts w:ascii="Times New Roman" w:hAnsi="Times New Roman"/>
          <w:color w:val="828282"/>
          <w:rtl/>
        </w:rPr>
        <w:t xml:space="preserve">כֹּ֚ל </w:t>
      </w:r>
      <w:r>
        <w:rPr>
          <w:color w:val="FF0000"/>
          <w:vertAlign w:val="superscript"/>
          <w:rtl/>
        </w:rPr>
        <w:t>68704</w:t>
      </w:r>
      <w:r>
        <w:rPr>
          <w:rFonts w:ascii="Times New Roman" w:hAnsi="Times New Roman"/>
          <w:color w:val="828282"/>
          <w:rtl/>
        </w:rPr>
        <w:t xml:space="preserve">יְמֵ֣י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(68697, 68698, 68699, 68700, 68701, 68702, 68703, 68704)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26:34</w:t>
        </w:r>
      </w:hyperlink>
    </w:p>
    <w:p>
      <w:pPr>
        <w:pStyle w:val="Hebrew"/>
      </w:pPr>
      <w:r>
        <w:t xml:space="preserve">אָ֚ז תִּשְׁבַּ֣ת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68711</w:t>
      </w:r>
      <w:r>
        <w:rPr>
          <w:rFonts w:ascii="Times New Roman" w:hAnsi="Times New Roman"/>
          <w:color w:val="828282"/>
          <w:rtl/>
        </w:rPr>
        <w:t xml:space="preserve">אָ֚ז </w:t>
      </w:r>
      <w:r>
        <w:rPr>
          <w:color w:val="FF0000"/>
          <w:vertAlign w:val="superscript"/>
          <w:rtl/>
        </w:rPr>
        <w:t>68712</w:t>
      </w:r>
      <w:r>
        <w:rPr>
          <w:rFonts w:ascii="Times New Roman" w:hAnsi="Times New Roman"/>
          <w:color w:val="828282"/>
          <w:rtl/>
        </w:rPr>
        <w:t xml:space="preserve">תִּשְׁבַּ֣ת </w:t>
      </w:r>
      <w:r>
        <w:rPr>
          <w:color w:val="FF0000"/>
          <w:vertAlign w:val="superscript"/>
          <w:rtl/>
        </w:rPr>
        <w:t>68713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68714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אָז֩ תִּרְצֶ֨ה הָאָ֜רֶץ אֶת־שַׁבְּתֹתֶ֗יהָ כֹּ֚ל יְמֵ֣י הֳשַּׁמָּ֔ה וְאַתֶּ֖ם בְּאֶ֣רֶץ אֹיְבֵיכֶ֑ם אָ֚ז תִּשְׁבַּ֣ת הָאָ֔רֶץ וְהִרְצָ֖ת אֶת־שַׁבְּתֹתֶֽיהָ׃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(68711,)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אָ֚ז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26:35</w:t>
        </w:r>
      </w:hyperlink>
    </w:p>
    <w:p>
      <w:pPr>
        <w:pStyle w:val="Hebrew"/>
      </w:pPr>
      <w:r>
        <w:t xml:space="preserve">כָּל־יְמֵ֥י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68719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68720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68722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כָּל־יְמֵ֥י הָשַּׁמָּ֖ה תִּשְׁבֹּ֑ת אֵ֣ת אֲשֶׁ֧ר לֹֽא־שָׁבְתָ֛ה בְּשַׁבְּתֹתֵיכֶ֖ם בְּשִׁבְתְּכֶ֥ם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27:18</w:t>
        </w:r>
      </w:hyperlink>
    </w:p>
    <w:p>
      <w:pPr>
        <w:pStyle w:val="Hebrew"/>
      </w:pPr>
      <w:r>
        <w:t xml:space="preserve">וְאִם־אַחַ֣ר הַיֹּבֵל֮ יַקְדִּ֣ישׁ שָׂדֵהוּ֒ </w:t>
      </w:r>
    </w:p>
    <w:p>
      <w:pPr>
        <w:pStyle w:val="Hebrew"/>
      </w:pPr>
      <w:r>
        <w:rPr>
          <w:color w:val="FF0000"/>
          <w:vertAlign w:val="superscript"/>
          <w:rtl/>
        </w:rPr>
        <w:t>69286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69287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69288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69289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69290</w:t>
      </w:r>
      <w:r>
        <w:rPr>
          <w:rFonts w:ascii="Times New Roman" w:hAnsi="Times New Roman"/>
          <w:color w:val="828282"/>
          <w:rtl/>
        </w:rPr>
        <w:t xml:space="preserve">יֹּבֵל֮ </w:t>
      </w:r>
      <w:r>
        <w:rPr>
          <w:color w:val="FF0000"/>
          <w:vertAlign w:val="superscript"/>
          <w:rtl/>
        </w:rPr>
        <w:t>69291</w:t>
      </w:r>
      <w:r>
        <w:rPr>
          <w:rFonts w:ascii="Times New Roman" w:hAnsi="Times New Roman"/>
          <w:color w:val="828282"/>
          <w:rtl/>
        </w:rPr>
        <w:t xml:space="preserve">יַקְדִּ֣ישׁ </w:t>
      </w:r>
      <w:r>
        <w:rPr>
          <w:color w:val="FF0000"/>
          <w:vertAlign w:val="superscript"/>
          <w:rtl/>
        </w:rPr>
        <w:t>69292</w:t>
      </w:r>
      <w:r>
        <w:rPr>
          <w:rFonts w:ascii="Times New Roman" w:hAnsi="Times New Roman"/>
          <w:color w:val="828282"/>
          <w:rtl/>
        </w:rPr>
        <w:t xml:space="preserve">שָׂדֵהוּ֒ </w:t>
      </w:r>
    </w:p>
    <w:p>
      <w:pPr>
        <w:pStyle w:val="Hebrew"/>
      </w:pPr>
      <w:r>
        <w:rPr>
          <w:color w:val="828282"/>
        </w:rPr>
        <w:t xml:space="preserve">וְאִם־אַחַ֣ר הַיֹּבֵל֮ יַקְדִּ֣ישׁ שָׂדֵהוּ֒ וְחִשַּׁב־לֹ֨ו הַכֹּהֵ֜ן אֶת־הַכֶּ֗סֶף עַל־פִּ֤י הַשָּׁנִים֙ הַנֹּ֣ותָרֹ֔ת עַ֖ד שְׁנַ֣ת הַיֹּבֵ֑ל וְנִגְרַ֖ע מֵֽעֶרְכֶּֽךָ׃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(69286, 69287, 69288, 69289, 69290, 69291, 69292)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Numbers 4:15</w:t>
        </w:r>
      </w:hyperlink>
    </w:p>
    <w:p>
      <w:pPr>
        <w:pStyle w:val="Hebrew"/>
      </w:pPr>
      <w:r>
        <w:t xml:space="preserve">וְאַחֲרֵי־כֵ֗ן יָבֹ֤אוּ בְנֵי־קְהָת֙ </w:t>
      </w:r>
    </w:p>
    <w:p>
      <w:pPr>
        <w:pStyle w:val="Hebrew"/>
      </w:pPr>
      <w:r>
        <w:rPr>
          <w:color w:val="FF0000"/>
          <w:vertAlign w:val="superscript"/>
          <w:rtl/>
        </w:rPr>
        <w:t>72078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72079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72080</w:t>
      </w:r>
      <w:r>
        <w:rPr>
          <w:rFonts w:ascii="Times New Roman" w:hAnsi="Times New Roman"/>
          <w:color w:val="828282"/>
          <w:rtl/>
        </w:rPr>
        <w:t xml:space="preserve">כֵ֗ן </w:t>
      </w:r>
      <w:r>
        <w:rPr>
          <w:color w:val="FF0000"/>
          <w:vertAlign w:val="superscript"/>
          <w:rtl/>
        </w:rPr>
        <w:t>72081</w:t>
      </w:r>
      <w:r>
        <w:rPr>
          <w:rFonts w:ascii="Times New Roman" w:hAnsi="Times New Roman"/>
          <w:color w:val="828282"/>
          <w:rtl/>
        </w:rPr>
        <w:t xml:space="preserve">יָבֹ֤אוּ </w:t>
      </w:r>
      <w:r>
        <w:rPr>
          <w:color w:val="FF0000"/>
          <w:vertAlign w:val="superscript"/>
          <w:rtl/>
        </w:rPr>
        <w:t>72082</w:t>
      </w:r>
      <w:r>
        <w:rPr>
          <w:rFonts w:ascii="Times New Roman" w:hAnsi="Times New Roman"/>
          <w:color w:val="828282"/>
          <w:rtl/>
        </w:rPr>
        <w:t>בְנֵי־</w:t>
      </w:r>
      <w:r>
        <w:rPr>
          <w:color w:val="FF0000"/>
          <w:vertAlign w:val="superscript"/>
          <w:rtl/>
        </w:rPr>
        <w:t>72083</w:t>
      </w:r>
      <w:r>
        <w:rPr>
          <w:rFonts w:ascii="Times New Roman" w:hAnsi="Times New Roman"/>
          <w:color w:val="828282"/>
          <w:rtl/>
        </w:rPr>
        <w:t xml:space="preserve">קְהָת֙ </w:t>
      </w:r>
    </w:p>
    <w:p>
      <w:pPr>
        <w:pStyle w:val="Hebrew"/>
      </w:pPr>
      <w:r>
        <w:rPr>
          <w:color w:val="828282"/>
        </w:rPr>
        <w:t xml:space="preserve">וְכִלָּ֣ה אַֽהֲרֹן־וּ֠בָנָיו לְכַסֹּ֨ת אֶת־הַקֹּ֜דֶשׁ וְאֶת־כָּל־כְּלֵ֣י הַקֹּדֶשׁ֮ בִּנְסֹ֣עַ הַֽמַּחֲנֶה֒ וְאַחֲרֵי־כֵ֗ן יָבֹ֤אוּ בְנֵי־קְהָת֙ לָשֵׂ֔את וְלֹֽא־יִגְּע֥וּ אֶל־הַקֹּ֖דֶשׁ וָמֵ֑תוּ אֵ֛לֶּה מַשָּׂ֥א בְנֵֽי־קְהָ֖ת בְּאֹ֥הֶל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(72078, 72079, 72080, 72081, 72082, 72083)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Numbers 6:8</w:t>
        </w:r>
      </w:hyperlink>
    </w:p>
    <w:p>
      <w:pPr>
        <w:pStyle w:val="Hebrew"/>
      </w:pPr>
      <w:r>
        <w:t xml:space="preserve">כֹּ֖ל יְמֵ֣י נִזְרֹ֑ו קָדֹ֥שׁ 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73521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73522</w:t>
      </w:r>
      <w:r>
        <w:rPr>
          <w:rFonts w:ascii="Times New Roman" w:hAnsi="Times New Roman"/>
          <w:color w:val="828282"/>
          <w:rtl/>
        </w:rPr>
        <w:t xml:space="preserve">יְמֵ֣י </w:t>
      </w:r>
      <w:r>
        <w:rPr>
          <w:color w:val="FF0000"/>
          <w:vertAlign w:val="superscript"/>
          <w:rtl/>
        </w:rPr>
        <w:t>73523</w:t>
      </w:r>
      <w:r>
        <w:rPr>
          <w:rFonts w:ascii="Times New Roman" w:hAnsi="Times New Roman"/>
          <w:color w:val="828282"/>
          <w:rtl/>
        </w:rPr>
        <w:t xml:space="preserve">נִזְרֹ֑ו </w:t>
      </w:r>
      <w:r>
        <w:rPr>
          <w:color w:val="FF0000"/>
          <w:vertAlign w:val="superscript"/>
          <w:rtl/>
        </w:rPr>
        <w:t>73524</w:t>
      </w:r>
      <w:r>
        <w:rPr>
          <w:rFonts w:ascii="Times New Roman" w:hAnsi="Times New Roman"/>
          <w:color w:val="828282"/>
          <w:rtl/>
        </w:rPr>
        <w:t xml:space="preserve">קָדֹ֥שׁ </w:t>
      </w:r>
      <w:r>
        <w:rPr>
          <w:color w:val="FF0000"/>
          <w:vertAlign w:val="superscript"/>
          <w:rtl/>
        </w:rPr>
        <w:t>73525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73526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73527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כֹּ֖ל יְמֵ֣י נִזְרֹ֑ו קָדֹ֥שׁ 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(73521, 73522, 73523, 73524, 73525, 73526, 73527)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Numbers 9:16</w:t>
        </w:r>
      </w:hyperlink>
    </w:p>
    <w:p>
      <w:pPr>
        <w:pStyle w:val="Hebrew"/>
      </w:pPr>
      <w:r>
        <w:t xml:space="preserve">כֵּ֚ן יִהְיֶ֣ה תָמִ֔יד </w:t>
      </w:r>
    </w:p>
    <w:p>
      <w:pPr>
        <w:pStyle w:val="Hebrew"/>
      </w:pPr>
      <w:r>
        <w:rPr>
          <w:color w:val="FF0000"/>
          <w:vertAlign w:val="superscript"/>
          <w:rtl/>
        </w:rPr>
        <w:t>76094</w:t>
      </w:r>
      <w:r>
        <w:rPr>
          <w:rFonts w:ascii="Times New Roman" w:hAnsi="Times New Roman"/>
          <w:color w:val="828282"/>
          <w:rtl/>
        </w:rPr>
        <w:t xml:space="preserve">כֵּ֚ן </w:t>
      </w:r>
      <w:r>
        <w:rPr>
          <w:color w:val="FF0000"/>
          <w:vertAlign w:val="superscript"/>
          <w:rtl/>
        </w:rPr>
        <w:t>76095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76096</w:t>
      </w:r>
      <w:r>
        <w:rPr>
          <w:rFonts w:ascii="Times New Roman" w:hAnsi="Times New Roman"/>
          <w:color w:val="828282"/>
          <w:rtl/>
        </w:rPr>
        <w:t xml:space="preserve">תָמִ֔יד </w:t>
      </w:r>
    </w:p>
    <w:p>
      <w:pPr>
        <w:pStyle w:val="Hebrew"/>
      </w:pPr>
      <w:r>
        <w:rPr>
          <w:color w:val="828282"/>
        </w:rPr>
        <w:t xml:space="preserve">כֵּ֚ן יִהְיֶ֣ה תָמִ֔יד הֶעָנָ֖ן יְכַסֶּ֑נּוּ וּמַרְאֵה־אֵ֖שׁ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(76094, 76095, 76096)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Numbers 11:9</w:t>
        </w:r>
      </w:hyperlink>
    </w:p>
    <w:p>
      <w:pPr>
        <w:pStyle w:val="Hebrew"/>
      </w:pPr>
      <w:r>
        <w:t xml:space="preserve">בְרֶ֧דֶת הַטַּ֛ל עַל־הַֽמַּחֲנֶ֖ה לָ֑יְלָה </w:t>
      </w:r>
    </w:p>
    <w:p>
      <w:pPr>
        <w:pStyle w:val="Hebrew"/>
      </w:pPr>
      <w:r>
        <w:rPr>
          <w:color w:val="FF0000"/>
          <w:vertAlign w:val="superscript"/>
          <w:rtl/>
        </w:rPr>
        <w:t>76956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76957</w:t>
      </w:r>
      <w:r>
        <w:rPr>
          <w:rFonts w:ascii="Times New Roman" w:hAnsi="Times New Roman"/>
          <w:color w:val="828282"/>
          <w:rtl/>
        </w:rPr>
        <w:t xml:space="preserve">רֶ֧דֶת </w:t>
      </w:r>
      <w:r>
        <w:rPr>
          <w:color w:val="FF0000"/>
          <w:vertAlign w:val="superscript"/>
          <w:rtl/>
        </w:rPr>
        <w:t>76958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76959</w:t>
      </w:r>
      <w:r>
        <w:rPr>
          <w:rFonts w:ascii="Times New Roman" w:hAnsi="Times New Roman"/>
          <w:color w:val="828282"/>
          <w:rtl/>
        </w:rPr>
        <w:t xml:space="preserve">טַּ֛ל </w:t>
      </w:r>
      <w:r>
        <w:rPr>
          <w:color w:val="FF0000"/>
          <w:vertAlign w:val="superscript"/>
          <w:rtl/>
        </w:rPr>
        <w:t>76960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76961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76962</w:t>
      </w:r>
      <w:r>
        <w:rPr>
          <w:rFonts w:ascii="Times New Roman" w:hAnsi="Times New Roman"/>
          <w:color w:val="828282"/>
          <w:rtl/>
        </w:rPr>
        <w:t xml:space="preserve">מַּחֲנֶ֖ה </w:t>
      </w:r>
      <w:r>
        <w:rPr>
          <w:color w:val="FF0000"/>
          <w:vertAlign w:val="superscript"/>
          <w:rtl/>
        </w:rPr>
        <w:t>76963</w:t>
      </w:r>
      <w:r>
        <w:rPr>
          <w:rFonts w:ascii="Times New Roman" w:hAnsi="Times New Roman"/>
          <w:color w:val="828282"/>
          <w:rtl/>
        </w:rPr>
        <w:t xml:space="preserve">לָ֑יְלָה </w:t>
      </w:r>
    </w:p>
    <w:p>
      <w:pPr>
        <w:pStyle w:val="Hebrew"/>
      </w:pPr>
      <w:r>
        <w:rPr>
          <w:color w:val="828282"/>
        </w:rPr>
        <w:t xml:space="preserve">וּבְרֶ֧דֶת הַטַּ֛ל עַל־הַֽמַּחֲנֶ֖ה לָ֑יְלָה יֵרֵ֥ד הַמָּ֖ן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(76963,)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Numbers 14:11</w:t>
        </w:r>
      </w:hyperlink>
    </w:p>
    <w:p>
      <w:pPr>
        <w:pStyle w:val="Hebrew"/>
      </w:pPr>
      <w:r>
        <w:t xml:space="preserve">עַד־אָ֥נָה יְנַאֲצֻ֖נִי הָעָ֣ם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78625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78626</w:t>
      </w:r>
      <w:r>
        <w:rPr>
          <w:rFonts w:ascii="Times New Roman" w:hAnsi="Times New Roman"/>
          <w:color w:val="828282"/>
          <w:rtl/>
        </w:rPr>
        <w:t xml:space="preserve">אָ֥נָה </w:t>
      </w:r>
      <w:r>
        <w:rPr>
          <w:color w:val="FF0000"/>
          <w:vertAlign w:val="superscript"/>
          <w:rtl/>
        </w:rPr>
        <w:t>78627</w:t>
      </w:r>
      <w:r>
        <w:rPr>
          <w:rFonts w:ascii="Times New Roman" w:hAnsi="Times New Roman"/>
          <w:color w:val="828282"/>
          <w:rtl/>
        </w:rPr>
        <w:t xml:space="preserve">יְנַאֲצֻ֖נִי </w:t>
      </w:r>
      <w:r>
        <w:rPr>
          <w:color w:val="FF0000"/>
          <w:vertAlign w:val="superscript"/>
          <w:rtl/>
        </w:rPr>
        <w:t>78628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78629</w:t>
      </w:r>
      <w:r>
        <w:rPr>
          <w:rFonts w:ascii="Times New Roman" w:hAnsi="Times New Roman"/>
          <w:color w:val="828282"/>
          <w:rtl/>
        </w:rPr>
        <w:t xml:space="preserve">עָ֣ם </w:t>
      </w:r>
      <w:r>
        <w:rPr>
          <w:color w:val="FF0000"/>
          <w:vertAlign w:val="superscript"/>
          <w:rtl/>
        </w:rPr>
        <w:t>78630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78631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יְהוָה֙ אֶל־מֹשֶׁ֔ה עַד־אָ֥נָה יְנַאֲצֻ֖נִי הָעָ֣ם הַזֶּ֑ה וְעַד־אָ֨נָה֙ לֹא־יַאֲמִ֣ינוּ בִ֔י בְּכֹל֙ הָֽאֹתֹ֔ות אֲשֶׁ֥ר עָשִׂ֖יתִי בְּקִרְבֹּֽו׃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(78625, 78626, 78627, 78628, 78629, 78630, 78631)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Numbers 14:33</w:t>
        </w:r>
      </w:hyperlink>
    </w:p>
    <w:p>
      <w:pPr>
        <w:pStyle w:val="Hebrew"/>
      </w:pPr>
      <w:r>
        <w:t xml:space="preserve">וּ֠בְנֵיכֶם יִהְי֨וּ רֹעִ֤ים בַּמִּדְבָּר֙ אַרְבָּעִ֣ים שָׁנָ֔ה </w:t>
      </w:r>
    </w:p>
    <w:p>
      <w:pPr>
        <w:pStyle w:val="Hebrew"/>
      </w:pPr>
      <w:r>
        <w:rPr>
          <w:color w:val="FF0000"/>
          <w:vertAlign w:val="superscript"/>
          <w:rtl/>
        </w:rPr>
        <w:t>79049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79050</w:t>
      </w:r>
      <w:r>
        <w:rPr>
          <w:rFonts w:ascii="Times New Roman" w:hAnsi="Times New Roman"/>
          <w:color w:val="828282"/>
          <w:rtl/>
        </w:rPr>
        <w:t xml:space="preserve">בְנֵיכֶם </w:t>
      </w:r>
      <w:r>
        <w:rPr>
          <w:color w:val="FF0000"/>
          <w:vertAlign w:val="superscript"/>
          <w:rtl/>
        </w:rPr>
        <w:t>79051</w:t>
      </w:r>
      <w:r>
        <w:rPr>
          <w:rFonts w:ascii="Times New Roman" w:hAnsi="Times New Roman"/>
          <w:color w:val="828282"/>
          <w:rtl/>
        </w:rPr>
        <w:t xml:space="preserve">יִהְי֨וּ </w:t>
      </w:r>
      <w:r>
        <w:rPr>
          <w:color w:val="FF0000"/>
          <w:vertAlign w:val="superscript"/>
          <w:rtl/>
        </w:rPr>
        <w:t>79052</w:t>
      </w:r>
      <w:r>
        <w:rPr>
          <w:rFonts w:ascii="Times New Roman" w:hAnsi="Times New Roman"/>
          <w:color w:val="828282"/>
          <w:rtl/>
        </w:rPr>
        <w:t xml:space="preserve">רֹעִ֤ים </w:t>
      </w:r>
      <w:r>
        <w:rPr>
          <w:color w:val="FF0000"/>
          <w:vertAlign w:val="superscript"/>
          <w:rtl/>
        </w:rPr>
        <w:t>79053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79054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79055</w:t>
      </w:r>
      <w:r>
        <w:rPr>
          <w:rFonts w:ascii="Times New Roman" w:hAnsi="Times New Roman"/>
          <w:color w:val="828282"/>
          <w:rtl/>
        </w:rPr>
        <w:t xml:space="preserve">מִּדְבָּר֙ </w:t>
      </w:r>
      <w:r>
        <w:rPr>
          <w:color w:val="FF0000"/>
          <w:vertAlign w:val="superscript"/>
          <w:rtl/>
        </w:rPr>
        <w:t>79056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79057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וּ֠בְנֵיכֶם יִהְי֨וּ רֹעִ֤ים בַּמִּדְבָּר֙ אַרְבָּעִ֣ים שָׁנָ֔ה וְנָשְׂא֖וּ אֶת־זְנוּתֵיכֶ֑ם עַד־תֹּ֥ם פִּגְרֵיכֶ֖ם בַּמִּדְבָּֽר׃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(79056, 79057)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Numbers 17:6</w:t>
        </w:r>
      </w:hyperlink>
    </w:p>
    <w:p>
      <w:pPr>
        <w:pStyle w:val="Hebrew"/>
      </w:pPr>
      <w:r>
        <w:t xml:space="preserve">וַיִּלֹּ֜נוּ כָּל־עֲדַ֤ת בְּנֵֽי־יִשְׂרָאֵל֙ מִֽמָּחֳרָ֔ת עַל־מֹשֶׁ֥ה וְעַֽל־אַהֲרֹ֖ן </w:t>
      </w:r>
    </w:p>
    <w:p>
      <w:pPr>
        <w:pStyle w:val="Hebrew"/>
      </w:pPr>
      <w:r>
        <w:rPr>
          <w:color w:val="FF0000"/>
          <w:vertAlign w:val="superscript"/>
          <w:rtl/>
        </w:rPr>
        <w:t>80864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80865</w:t>
      </w:r>
      <w:r>
        <w:rPr>
          <w:rFonts w:ascii="Times New Roman" w:hAnsi="Times New Roman"/>
          <w:color w:val="828282"/>
          <w:rtl/>
        </w:rPr>
        <w:t xml:space="preserve">יִּלֹּ֜נוּ </w:t>
      </w:r>
      <w:r>
        <w:rPr>
          <w:color w:val="FF0000"/>
          <w:vertAlign w:val="superscript"/>
          <w:rtl/>
        </w:rPr>
        <w:t>80866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80867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80868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80869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80870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80871</w:t>
      </w:r>
      <w:r>
        <w:rPr>
          <w:rFonts w:ascii="Times New Roman" w:hAnsi="Times New Roman"/>
          <w:color w:val="828282"/>
          <w:rtl/>
        </w:rPr>
        <w:t xml:space="preserve">מָּחֳרָ֔ת </w:t>
      </w:r>
      <w:r>
        <w:rPr>
          <w:color w:val="FF0000"/>
          <w:vertAlign w:val="superscript"/>
          <w:rtl/>
        </w:rPr>
        <w:t>80872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80873</w:t>
      </w:r>
      <w:r>
        <w:rPr>
          <w:rFonts w:ascii="Times New Roman" w:hAnsi="Times New Roman"/>
          <w:color w:val="828282"/>
          <w:rtl/>
        </w:rPr>
        <w:t xml:space="preserve">מֹשֶׁ֥ה </w:t>
      </w:r>
      <w:r>
        <w:rPr>
          <w:color w:val="FF0000"/>
          <w:vertAlign w:val="superscript"/>
          <w:rtl/>
        </w:rPr>
        <w:t>80874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80875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80876</w:t>
      </w:r>
      <w:r>
        <w:rPr>
          <w:rFonts w:ascii="Times New Roman" w:hAnsi="Times New Roman"/>
          <w:color w:val="828282"/>
          <w:rtl/>
        </w:rPr>
        <w:t xml:space="preserve">אַהֲרֹ֖ן </w:t>
      </w:r>
    </w:p>
    <w:p>
      <w:pPr>
        <w:pStyle w:val="Hebrew"/>
      </w:pPr>
      <w:r>
        <w:rPr>
          <w:color w:val="828282"/>
        </w:rPr>
        <w:t xml:space="preserve">וַיִּלֹּ֜נוּ כָּל־עֲדַ֤ת בְּנֵֽי־יִשְׂרָאֵל֙ מִֽמָּחֳרָ֔ת עַל־מֹשֶׁ֥ה וְעַֽל־אַהֲרֹ֖ן לֵאמֹ֑ר אַתֶּ֥ם הֲמִתֶּ֖ם אֶת־עַ֥ם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(80870, 80871)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Numbers 19:7</w:t>
        </w:r>
      </w:hyperlink>
    </w:p>
    <w:p>
      <w:pPr>
        <w:pStyle w:val="Hebrew"/>
      </w:pPr>
      <w:r>
        <w:t xml:space="preserve">וְאַחַ֖ר יָבֹ֣וא אֶל־הַֽמַּחֲנֶ֑ה </w:t>
      </w:r>
    </w:p>
    <w:p>
      <w:pPr>
        <w:pStyle w:val="Hebrew"/>
      </w:pPr>
      <w:r>
        <w:rPr>
          <w:color w:val="FF0000"/>
          <w:vertAlign w:val="superscript"/>
          <w:rtl/>
        </w:rPr>
        <w:t>82133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82134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82135</w:t>
      </w:r>
      <w:r>
        <w:rPr>
          <w:rFonts w:ascii="Times New Roman" w:hAnsi="Times New Roman"/>
          <w:color w:val="828282"/>
          <w:rtl/>
        </w:rPr>
        <w:t xml:space="preserve">יָבֹ֣וא </w:t>
      </w:r>
      <w:r>
        <w:rPr>
          <w:color w:val="FF0000"/>
          <w:vertAlign w:val="superscript"/>
          <w:rtl/>
        </w:rPr>
        <w:t>82136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82137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82138</w:t>
      </w:r>
      <w:r>
        <w:rPr>
          <w:rFonts w:ascii="Times New Roman" w:hAnsi="Times New Roman"/>
          <w:color w:val="828282"/>
          <w:rtl/>
        </w:rPr>
        <w:t xml:space="preserve">מַּחֲנֶ֑ה </w:t>
      </w:r>
    </w:p>
    <w:p>
      <w:pPr>
        <w:pStyle w:val="Hebrew"/>
      </w:pPr>
      <w:r>
        <w:rPr>
          <w:color w:val="828282"/>
        </w:rPr>
        <w:t xml:space="preserve">וְכִבֶּ֨ס בְּגָדָ֜יו הַכֹּהֵ֗ן וְרָחַ֤ץ בְּשָׂרֹו֙ בַּמַּ֔יִם וְאַחַ֖ר יָבֹ֣וא אֶל־הַֽמַּחֲנֶ֑ה וְטָמֵ֥א הַכֹּהֵ֖ן עַד־הָעָֽרֶב׃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(82134,)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Numbers 19:10</w:t>
        </w:r>
      </w:hyperlink>
    </w:p>
    <w:p>
      <w:pPr>
        <w:pStyle w:val="Hebrew"/>
      </w:pPr>
      <w:r>
        <w:t xml:space="preserve">וְטָמֵ֖א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82207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82208</w:t>
      </w:r>
      <w:r>
        <w:rPr>
          <w:rFonts w:ascii="Times New Roman" w:hAnsi="Times New Roman"/>
          <w:color w:val="828282"/>
          <w:rtl/>
        </w:rPr>
        <w:t xml:space="preserve">טָמֵ֖א </w:t>
      </w:r>
      <w:r>
        <w:rPr>
          <w:color w:val="FF0000"/>
          <w:vertAlign w:val="superscript"/>
          <w:rtl/>
        </w:rPr>
        <w:t>82209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82210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82211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וְ֠כִבֶּס הָאֹסֵ֨ף אֶת־אֵ֤פֶר הַפָּרָה֙ אֶת־בְּגָדָ֔יו וְטָמֵ֖א עַד־הָעָ֑רֶב וְֽהָיְתָ֞ה לִבְנֵ֣י יִשְׂרָאֵ֗ל וְלַגֵּ֛ר הַגָּ֥ר בְּתֹוכָ֖ם לְחֻקַּ֥ת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(82207, 82208, 82209, 82210, 82211)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Numbers 19:14</w:t>
        </w:r>
      </w:hyperlink>
    </w:p>
    <w:p>
      <w:pPr>
        <w:pStyle w:val="Hebrew"/>
      </w:pPr>
      <w:r>
        <w:t xml:space="preserve">כָּל־וְכָל־יִטְמָ֖א שִׁבְעַ֥ת יָמִֽים׃ </w:t>
      </w:r>
    </w:p>
    <w:p>
      <w:pPr>
        <w:pStyle w:val="Hebrew"/>
      </w:pPr>
      <w:r>
        <w:rPr>
          <w:color w:val="FF0000"/>
          <w:vertAlign w:val="superscript"/>
          <w:rtl/>
        </w:rPr>
        <w:t>82317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82323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82324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82329</w:t>
      </w:r>
      <w:r>
        <w:rPr>
          <w:rFonts w:ascii="Times New Roman" w:hAnsi="Times New Roman"/>
          <w:color w:val="828282"/>
          <w:rtl/>
        </w:rPr>
        <w:t xml:space="preserve">יִטְמָ֖א </w:t>
      </w:r>
      <w:r>
        <w:rPr>
          <w:color w:val="FF0000"/>
          <w:vertAlign w:val="superscript"/>
          <w:rtl/>
        </w:rPr>
        <w:t>82330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82331</w:t>
      </w:r>
      <w:r>
        <w:rPr>
          <w:rFonts w:ascii="Times New Roman" w:hAnsi="Times New Roman"/>
          <w:color w:val="828282"/>
          <w:rtl/>
        </w:rPr>
        <w:t xml:space="preserve">יָמִֽים׃ </w:t>
      </w:r>
    </w:p>
    <w:p>
      <w:pPr>
        <w:pStyle w:val="Hebrew"/>
      </w:pPr>
      <w:r>
        <w:rPr>
          <w:color w:val="828282"/>
        </w:rPr>
        <w:t xml:space="preserve">זֹ֚את הַתֹּורָ֔ה אָדָ֖ם כִּֽי־יָמ֣וּת בְּאֹ֑הֶל כָּל־הַבָּ֤א אֶל־הָאֹ֨הֶל֙ וְכָל־אֲשֶׁ֣ר בָּאֹ֔הֶל יִטְמָ֖א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יִטְמָ֖א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Numbers 22:20</w:t>
        </w:r>
      </w:hyperlink>
    </w:p>
    <w:p>
      <w:pPr>
        <w:pStyle w:val="Hebrew"/>
      </w:pPr>
      <w:r>
        <w:t xml:space="preserve">וַיָּבֹ֨א אֱלֹהִ֥ים׀ אֶל־בִּלְעָם֮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84197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84198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84199</w:t>
      </w:r>
      <w:r>
        <w:rPr>
          <w:rFonts w:ascii="Times New Roman" w:hAnsi="Times New Roman"/>
          <w:color w:val="828282"/>
          <w:rtl/>
        </w:rPr>
        <w:t xml:space="preserve">אֱלֹהִ֥ים׀ </w:t>
      </w:r>
      <w:r>
        <w:rPr>
          <w:color w:val="FF0000"/>
          <w:vertAlign w:val="superscript"/>
          <w:rtl/>
        </w:rPr>
        <w:t>84200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84201</w:t>
      </w:r>
      <w:r>
        <w:rPr>
          <w:rFonts w:ascii="Times New Roman" w:hAnsi="Times New Roman"/>
          <w:color w:val="828282"/>
          <w:rtl/>
        </w:rPr>
        <w:t xml:space="preserve">בִּלְעָם֮ </w:t>
      </w:r>
      <w:r>
        <w:rPr>
          <w:color w:val="FF0000"/>
          <w:vertAlign w:val="superscript"/>
          <w:rtl/>
        </w:rPr>
        <w:t>84202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 xml:space="preserve">וַיָּבֹ֨א אֱלֹהִ֥ים׀ אֶל־בִּלְעָם֮ לַיְלָה֒ וַיֹּ֣אמֶר לֹ֗ו אִם־לִקְרֹ֤א לְךָ֙ בָּ֣אוּ הָאֲנָשִׁ֔ים ק֖וּם לֵ֣ךְ אִתָּ֑ם וְאַ֗ךְ אֶת־הַדָּבָ֛ר אֲשֶׁר־אֲדַבֵּ֥ר אֵלֶ֖יךָ אֹתֹ֥ו תַעֲשֶֽׂה׃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Numbers 22:33</w:t>
        </w:r>
      </w:hyperlink>
    </w:p>
    <w:p>
      <w:pPr>
        <w:pStyle w:val="Hebrew"/>
      </w:pPr>
      <w:r>
        <w:t xml:space="preserve">כִּ֥י עַתָּ֛ה גַּם־אֹתְכָ֥ה הָרַ֖גְתִּי </w:t>
      </w:r>
    </w:p>
    <w:p>
      <w:pPr>
        <w:pStyle w:val="Hebrew"/>
      </w:pPr>
      <w:r>
        <w:rPr>
          <w:color w:val="FF0000"/>
          <w:vertAlign w:val="superscript"/>
          <w:rtl/>
        </w:rPr>
        <w:t>84516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84517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84518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84519</w:t>
      </w:r>
      <w:r>
        <w:rPr>
          <w:rFonts w:ascii="Times New Roman" w:hAnsi="Times New Roman"/>
          <w:color w:val="828282"/>
          <w:rtl/>
        </w:rPr>
        <w:t xml:space="preserve">אֹתְכָ֥ה </w:t>
      </w:r>
      <w:r>
        <w:rPr>
          <w:color w:val="FF0000"/>
          <w:vertAlign w:val="superscript"/>
          <w:rtl/>
        </w:rPr>
        <w:t>84520</w:t>
      </w:r>
      <w:r>
        <w:rPr>
          <w:rFonts w:ascii="Times New Roman" w:hAnsi="Times New Roman"/>
          <w:color w:val="828282"/>
          <w:rtl/>
        </w:rPr>
        <w:t xml:space="preserve">הָרַ֖גְתִּי </w:t>
      </w:r>
    </w:p>
    <w:p>
      <w:pPr>
        <w:pStyle w:val="Hebrew"/>
      </w:pPr>
      <w:r>
        <w:rPr>
          <w:color w:val="828282"/>
        </w:rPr>
        <w:t xml:space="preserve">וַתִּרְאַ֨נִי֙ הָֽאָתֹ֔ון וַתֵּ֣ט לְפָנַ֔י זֶ֖ה שָׁלֹ֣שׁ רְגָלִ֑ים אוּלַי֙ נָטְתָ֣ה מִפָּנַ֔י כִּ֥י עַתָּ֛ה גַּם־אֹתְכָ֥ה הָרַ֖גְתִּי וְאֹותָ֥הּ הֶחֱיֵֽיתִי׃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(84516, 84517, 84518, 84519, 84520)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Numbers 24:11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85377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85378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בְּרַח־לְךָ֣ אֶל־מְקֹומֶ֑ךָ אָמַ֨רְתִּי֙ כַּבֵּ֣ד אֲכַבֶּדְךָ֔ וְהִנֵּ֛ה מְנָעֲךָ֥ יְהוָ֖ה מִכָּבֹֽוד׃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(85378,)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24:14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85436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85437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(85436, 85437)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24:22</w:t>
        </w:r>
      </w:hyperlink>
    </w:p>
    <w:p>
      <w:pPr>
        <w:pStyle w:val="Hebrew"/>
      </w:pPr>
      <w:r>
        <w:t xml:space="preserve">עַד־מָ֖ה אַשּׁ֥וּר תִּשְׁבֶּֽךָּ׃ </w:t>
      </w:r>
    </w:p>
    <w:p>
      <w:pPr>
        <w:pStyle w:val="Hebrew"/>
      </w:pPr>
      <w:r>
        <w:rPr>
          <w:color w:val="FF0000"/>
          <w:vertAlign w:val="superscript"/>
          <w:rtl/>
        </w:rPr>
        <w:t>85575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85576</w:t>
      </w:r>
      <w:r>
        <w:rPr>
          <w:rFonts w:ascii="Times New Roman" w:hAnsi="Times New Roman"/>
          <w:color w:val="828282"/>
          <w:rtl/>
        </w:rPr>
        <w:t xml:space="preserve">מָ֖ה </w:t>
      </w:r>
      <w:r>
        <w:rPr>
          <w:color w:val="FF0000"/>
          <w:vertAlign w:val="superscript"/>
          <w:rtl/>
        </w:rPr>
        <w:t>85577</w:t>
      </w:r>
      <w:r>
        <w:rPr>
          <w:rFonts w:ascii="Times New Roman" w:hAnsi="Times New Roman"/>
          <w:color w:val="828282"/>
          <w:rtl/>
        </w:rPr>
        <w:t xml:space="preserve">אַשּׁ֥וּר </w:t>
      </w:r>
      <w:r>
        <w:rPr>
          <w:color w:val="FF0000"/>
          <w:vertAlign w:val="superscript"/>
          <w:rtl/>
        </w:rPr>
        <w:t>85578</w:t>
      </w:r>
      <w:r>
        <w:rPr>
          <w:rFonts w:ascii="Times New Roman" w:hAnsi="Times New Roman"/>
          <w:color w:val="828282"/>
          <w:rtl/>
        </w:rPr>
        <w:t xml:space="preserve">תִּשְׁבֶּֽךָּ׃ </w:t>
      </w:r>
    </w:p>
    <w:p>
      <w:pPr>
        <w:pStyle w:val="Hebrew"/>
      </w:pPr>
      <w:r>
        <w:rPr>
          <w:color w:val="828282"/>
        </w:rPr>
        <w:t xml:space="preserve">כִּ֥י אִם־יִהְיֶ֖ה לְבָ֣עֵֽר קָ֑יִן עַד־מָ֖ה אַשּׁ֥וּר תִּשְׁבֶּֽךָּ׃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(85575, 85576, 85577, 85578)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30:15</w:t>
        </w:r>
      </w:hyperlink>
    </w:p>
    <w:p>
      <w:pPr>
        <w:pStyle w:val="Hebrew"/>
      </w:pPr>
      <w:r>
        <w:t xml:space="preserve">וְאִם־הַחֲרֵשׁ֩ יַחֲרִ֨ישׁ לָ֥הּ אִישָׁהּ֮ מִיֹּ֣ום אֶל־יֹום֒ </w:t>
      </w:r>
    </w:p>
    <w:p>
      <w:pPr>
        <w:pStyle w:val="Hebrew"/>
      </w:pPr>
      <w:r>
        <w:rPr>
          <w:color w:val="FF0000"/>
          <w:vertAlign w:val="superscript"/>
          <w:rtl/>
        </w:rPr>
        <w:t>88815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88816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88817</w:t>
      </w:r>
      <w:r>
        <w:rPr>
          <w:rFonts w:ascii="Times New Roman" w:hAnsi="Times New Roman"/>
          <w:color w:val="828282"/>
          <w:rtl/>
        </w:rPr>
        <w:t xml:space="preserve">הַחֲרֵשׁ֩ </w:t>
      </w:r>
      <w:r>
        <w:rPr>
          <w:color w:val="FF0000"/>
          <w:vertAlign w:val="superscript"/>
          <w:rtl/>
        </w:rPr>
        <w:t>88818</w:t>
      </w:r>
      <w:r>
        <w:rPr>
          <w:rFonts w:ascii="Times New Roman" w:hAnsi="Times New Roman"/>
          <w:color w:val="828282"/>
          <w:rtl/>
        </w:rPr>
        <w:t xml:space="preserve">יַחֲרִ֨ישׁ </w:t>
      </w:r>
      <w:r>
        <w:rPr>
          <w:color w:val="FF0000"/>
          <w:vertAlign w:val="superscript"/>
          <w:rtl/>
        </w:rPr>
        <w:t>88819</w:t>
      </w:r>
      <w:r>
        <w:rPr>
          <w:rFonts w:ascii="Times New Roman" w:hAnsi="Times New Roman"/>
          <w:color w:val="828282"/>
          <w:rtl/>
        </w:rPr>
        <w:t xml:space="preserve">לָ֥הּ </w:t>
      </w:r>
      <w:r>
        <w:rPr>
          <w:color w:val="FF0000"/>
          <w:vertAlign w:val="superscript"/>
          <w:rtl/>
        </w:rPr>
        <w:t>88820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88821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88822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88823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88824</w:t>
      </w:r>
      <w:r>
        <w:rPr>
          <w:rFonts w:ascii="Times New Roman" w:hAnsi="Times New Roman"/>
          <w:color w:val="828282"/>
          <w:rtl/>
        </w:rPr>
        <w:t xml:space="preserve">יֹום֒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יַחֲרִ֨ישׁ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31:24</w:t>
        </w:r>
      </w:hyperlink>
    </w:p>
    <w:p>
      <w:pPr>
        <w:pStyle w:val="Hebrew"/>
      </w:pPr>
      <w:r>
        <w:t xml:space="preserve">וְאַחַ֖ר תָּבֹ֥אוּ אֶל־הַֽמַּחֲנֶֽה׃ פ </w:t>
      </w:r>
    </w:p>
    <w:p>
      <w:pPr>
        <w:pStyle w:val="Hebrew"/>
      </w:pPr>
      <w:r>
        <w:rPr>
          <w:color w:val="FF0000"/>
          <w:vertAlign w:val="superscript"/>
          <w:rtl/>
        </w:rPr>
        <w:t>89355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89356</w:t>
      </w:r>
      <w:r>
        <w:rPr>
          <w:rFonts w:ascii="Times New Roman" w:hAnsi="Times New Roman"/>
          <w:color w:val="828282"/>
          <w:rtl/>
        </w:rPr>
        <w:t xml:space="preserve">אַחַ֖ר </w:t>
      </w:r>
      <w:r>
        <w:rPr>
          <w:color w:val="FF0000"/>
          <w:vertAlign w:val="superscript"/>
          <w:rtl/>
        </w:rPr>
        <w:t>89357</w:t>
      </w:r>
      <w:r>
        <w:rPr>
          <w:rFonts w:ascii="Times New Roman" w:hAnsi="Times New Roman"/>
          <w:color w:val="828282"/>
          <w:rtl/>
        </w:rPr>
        <w:t xml:space="preserve">תָּבֹ֥אוּ </w:t>
      </w:r>
      <w:r>
        <w:rPr>
          <w:color w:val="FF0000"/>
          <w:vertAlign w:val="superscript"/>
          <w:rtl/>
        </w:rPr>
        <w:t>89358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89359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89360</w:t>
      </w:r>
      <w:r>
        <w:rPr>
          <w:rFonts w:ascii="Times New Roman" w:hAnsi="Times New Roman"/>
          <w:color w:val="828282"/>
          <w:rtl/>
        </w:rPr>
        <w:t xml:space="preserve">מַּחֲנֶֽה׃ פ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(89356,)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32:22</w:t>
        </w:r>
      </w:hyperlink>
    </w:p>
    <w:p>
      <w:pPr>
        <w:pStyle w:val="Hebrew"/>
      </w:pPr>
      <w:r>
        <w:t xml:space="preserve">וְאַחַ֣ר תָּשֻׁ֔בוּ </w:t>
      </w:r>
    </w:p>
    <w:p>
      <w:pPr>
        <w:pStyle w:val="Hebrew"/>
      </w:pPr>
      <w:r>
        <w:rPr>
          <w:color w:val="FF0000"/>
          <w:vertAlign w:val="superscript"/>
          <w:rtl/>
        </w:rPr>
        <w:t>90301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90302</w:t>
      </w:r>
      <w:r>
        <w:rPr>
          <w:rFonts w:ascii="Times New Roman" w:hAnsi="Times New Roman"/>
          <w:color w:val="828282"/>
          <w:rtl/>
        </w:rPr>
        <w:t xml:space="preserve">אַחַ֣ר </w:t>
      </w:r>
      <w:r>
        <w:rPr>
          <w:color w:val="FF0000"/>
          <w:vertAlign w:val="superscript"/>
          <w:rtl/>
        </w:rPr>
        <w:t>90303</w:t>
      </w:r>
      <w:r>
        <w:rPr>
          <w:rFonts w:ascii="Times New Roman" w:hAnsi="Times New Roman"/>
          <w:color w:val="828282"/>
          <w:rtl/>
        </w:rPr>
        <w:t xml:space="preserve">תָּשֻׁ֔בוּ </w:t>
      </w:r>
    </w:p>
    <w:p>
      <w:pPr>
        <w:pStyle w:val="Hebrew"/>
      </w:pPr>
      <w:r>
        <w:rPr>
          <w:color w:val="828282"/>
        </w:rPr>
        <w:t xml:space="preserve">וְנִכְבְּשָׁ֨ה הָאָ֜רֶץ לִפְנֵ֤י יְהוָה֙ וְאַחַ֣ר תָּשֻׁ֔בוּ וִהְיִיתֶ֧ם נְקִיִּ֛ים מֵיְהוָ֖ה וּמִיִּשְׂרָאֵ֑ל וְ֠הָיְתָה הָאָ֨רֶץ הַזֹּ֥את לָכֶ֛ם לַאֲחֻזָּ֖ה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(90302,)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אַחַ֣ר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35:32</w:t>
        </w:r>
      </w:hyperlink>
    </w:p>
    <w:p>
      <w:pPr>
        <w:pStyle w:val="Hebrew"/>
      </w:pPr>
      <w:r>
        <w:t xml:space="preserve">לָשֶׁ֣בֶת בָּאָ֔רֶץ עַד־מֹ֖ות הַכֹּהֵֽן׃ </w:t>
      </w:r>
    </w:p>
    <w:p>
      <w:pPr>
        <w:pStyle w:val="Hebrew"/>
      </w:pPr>
      <w:r>
        <w:rPr>
          <w:color w:val="FF0000"/>
          <w:vertAlign w:val="superscript"/>
          <w:rtl/>
        </w:rPr>
        <w:t>92446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92447</w:t>
      </w:r>
      <w:r>
        <w:rPr>
          <w:rFonts w:ascii="Times New Roman" w:hAnsi="Times New Roman"/>
          <w:color w:val="828282"/>
          <w:rtl/>
        </w:rPr>
        <w:t xml:space="preserve">שֶׁ֣בֶת </w:t>
      </w:r>
      <w:r>
        <w:rPr>
          <w:color w:val="FF0000"/>
          <w:vertAlign w:val="superscript"/>
          <w:rtl/>
        </w:rPr>
        <w:t>92448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92449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92450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92451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92452</w:t>
      </w:r>
      <w:r>
        <w:rPr>
          <w:rFonts w:ascii="Times New Roman" w:hAnsi="Times New Roman"/>
          <w:color w:val="828282"/>
          <w:rtl/>
        </w:rPr>
        <w:t xml:space="preserve">מֹ֖ות </w:t>
      </w:r>
      <w:r>
        <w:rPr>
          <w:color w:val="FF0000"/>
          <w:vertAlign w:val="superscript"/>
          <w:rtl/>
        </w:rPr>
        <w:t>92453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92454</w:t>
      </w:r>
      <w:r>
        <w:rPr>
          <w:rFonts w:ascii="Times New Roman" w:hAnsi="Times New Roman"/>
          <w:color w:val="828282"/>
          <w:rtl/>
        </w:rPr>
        <w:t xml:space="preserve">כֹּהֵֽן׃ </w:t>
      </w:r>
    </w:p>
    <w:p>
      <w:pPr>
        <w:pStyle w:val="Hebrew"/>
      </w:pPr>
      <w:r>
        <w:rPr>
          <w:color w:val="828282"/>
        </w:rPr>
        <w:t xml:space="preserve">וְלֹא־תִקְח֣וּ כֹ֔פֶר לָנ֖וּס אֶל־עִ֣יר מִקְלָטֹ֑ו לָשׁוּב֙ לָשֶׁ֣בֶת בָּאָ֔רֶץ עַד־מֹ֖ות 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(92447,)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שֶׁ֣בֶת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Deuteronomy 3:14</w:t>
        </w:r>
      </w:hyperlink>
    </w:p>
    <w:p>
      <w:pPr>
        <w:pStyle w:val="Hebrew"/>
      </w:pPr>
      <w:r>
        <w:t xml:space="preserve">אֶת־הַבָּשָׁן֙ חַוֹּ֣ת יָאִ֔יר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94814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94815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94816</w:t>
      </w:r>
      <w:r>
        <w:rPr>
          <w:rFonts w:ascii="Times New Roman" w:hAnsi="Times New Roman"/>
          <w:color w:val="828282"/>
          <w:rtl/>
        </w:rPr>
        <w:t xml:space="preserve">בָּשָׁן֙ </w:t>
      </w:r>
      <w:r>
        <w:rPr>
          <w:color w:val="FF0000"/>
          <w:vertAlign w:val="superscript"/>
          <w:rtl/>
        </w:rPr>
        <w:t>94817</w:t>
      </w:r>
      <w:r>
        <w:rPr>
          <w:rFonts w:ascii="Times New Roman" w:hAnsi="Times New Roman"/>
          <w:color w:val="828282"/>
          <w:rtl/>
        </w:rPr>
        <w:t xml:space="preserve">חַוֹּ֣ת </w:t>
      </w:r>
      <w:r>
        <w:rPr>
          <w:color w:val="FF0000"/>
          <w:vertAlign w:val="superscript"/>
          <w:rtl/>
        </w:rPr>
        <w:t>94818</w:t>
      </w:r>
      <w:r>
        <w:rPr>
          <w:rFonts w:ascii="Times New Roman" w:hAnsi="Times New Roman"/>
          <w:color w:val="828282"/>
          <w:rtl/>
        </w:rPr>
        <w:t xml:space="preserve">יָאִ֔יר </w:t>
      </w:r>
      <w:r>
        <w:rPr>
          <w:color w:val="FF0000"/>
          <w:vertAlign w:val="superscript"/>
          <w:rtl/>
        </w:rPr>
        <w:t>94819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94820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94823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יָאִ֣יר בֶּן־מְנַשֶּׁ֗ה לָקַח֙ אֶת־כָּל־חֶ֣בֶל אַרְגֹּ֔ב עַד־גְּב֥וּל הַגְּשׁוּרִ֖י וְהַמַּֽעֲכָתִ֑י וַיִּקְרָא֩ אֹתָ֨ם עַל־שְׁמֹ֤ו אֶת־הַבָּשָׁן֙ חַוֹּ֣ת יָאִ֔יר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(94819, 94820, 94821, 94822, 94823)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Deuteronomy 4:1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95158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95159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יִשְׂרָאֵ֗ל שְׁמַ֤ע אֶל־הַֽחֻקִּים֙ וְאֶל־הַמִּשְׁפָּטִ֔ים אֲשֶׁ֧ר אָֽנֹכִ֛י מְלַמֵּ֥ד אֶתְכֶ֖ם לַעֲשֹׂ֑ות לְמַ֣עַן תִּֽחְי֗וּ וּבָאתֶם֙ וִֽירִשְׁתֶּ֣ם אֶת־הָאָ֔רֶץ אֲשֶׁ֧ר יְהוָ֛ה אֱלֹהֵ֥י אֲבֹתֵיכֶ֖ם נֹתֵ֥ן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(95159,)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Deuteronomy 4:8</w:t>
        </w:r>
      </w:hyperlink>
    </w:p>
    <w:p>
      <w:pPr>
        <w:pStyle w:val="Hebrew"/>
      </w:pPr>
      <w:r>
        <w:t xml:space="preserve">אֲשֶׁ֧ר אָנֹכִ֛י נֹתֵ֥ן לִפְנֵיכֶ֖ם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95336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95337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95338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95339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95340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95341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95342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וּמִי֙ גֹּ֣וי גָּדֹ֔ול אֲשֶׁר־לֹ֛ו חֻקִּ֥ים וּמִשְׁפָּטִ֖ים צַדִּיקִ֑ם כְּכֹל֙ הַתֹּורָ֣ה הַזֹּ֔את אֲשֶׁ֧ר אָנֹכִ֛י נֹתֵ֥ן לִפְנֵיכֶ֖ם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Deuteronomy 4:10</w:t>
        </w:r>
      </w:hyperlink>
    </w:p>
    <w:p>
      <w:pPr>
        <w:pStyle w:val="Hebrew"/>
      </w:pPr>
      <w:r>
        <w:t xml:space="preserve">לְיִרְאָ֣ה אֹתִ֗י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95398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95399</w:t>
      </w:r>
      <w:r>
        <w:rPr>
          <w:rFonts w:ascii="Times New Roman" w:hAnsi="Times New Roman"/>
          <w:color w:val="828282"/>
          <w:rtl/>
        </w:rPr>
        <w:t xml:space="preserve">יִרְאָ֣ה </w:t>
      </w:r>
      <w:r>
        <w:rPr>
          <w:color w:val="FF0000"/>
          <w:vertAlign w:val="superscript"/>
          <w:rtl/>
        </w:rPr>
        <w:t>95400</w:t>
      </w:r>
      <w:r>
        <w:rPr>
          <w:rFonts w:ascii="Times New Roman" w:hAnsi="Times New Roman"/>
          <w:color w:val="828282"/>
          <w:rtl/>
        </w:rPr>
        <w:t xml:space="preserve">אֹתִ֗י </w:t>
      </w:r>
      <w:r>
        <w:rPr>
          <w:color w:val="FF0000"/>
          <w:vertAlign w:val="superscript"/>
          <w:rtl/>
        </w:rPr>
        <w:t>95401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95403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יֹ֗ום אֲשֶׁ֨ר עָמַ֜דְתָּ לִפְנֵ֨י יְהוָ֣ה אֱלֹהֶיךָ֮ בְּחֹרֵב֒ בֶּאֱמֹ֨ר יְהוָ֜ה אֵלַ֗י הַקְהֶל־לִי֙ אֶת־הָעָ֔ם וְאַשְׁמִעֵ֖ם אֶת־דְּבָרָ֑י אֲשֶׁ֨ר יִלְמְד֜וּן לְיִרְאָ֣ה אֹתִ֗י כָּל־הַיָּמִים֙ אֲשֶׁ֨ר הֵ֤ם חַיִּים֙ עַל־הָ֣אֲדָמָ֔ה וְאֶת־בְּנֵיהֶ֖ם יְלַמֵּדֽוּן׃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(95398, 95399, 95400, 95401, 95402, 95403)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Deuteronomy 4:26</w:t>
        </w:r>
      </w:hyperlink>
    </w:p>
    <w:p>
      <w:pPr>
        <w:pStyle w:val="Hebrew"/>
      </w:pPr>
      <w:r>
        <w:t xml:space="preserve">הַעִידֹתִי֩ בָכֶ֨ם הַיֹּ֜ום אֶת־הַשָּׁמַ֣יִם וְאֶת־הָאָ֗רֶץ </w:t>
      </w:r>
    </w:p>
    <w:p>
      <w:pPr>
        <w:pStyle w:val="Hebrew"/>
      </w:pPr>
      <w:r>
        <w:rPr>
          <w:color w:val="FF0000"/>
          <w:vertAlign w:val="superscript"/>
          <w:rtl/>
        </w:rPr>
        <w:t>95746</w:t>
      </w:r>
      <w:r>
        <w:rPr>
          <w:rFonts w:ascii="Times New Roman" w:hAnsi="Times New Roman"/>
          <w:color w:val="828282"/>
          <w:rtl/>
        </w:rPr>
        <w:t xml:space="preserve">הַעִידֹתִי֩ </w:t>
      </w:r>
      <w:r>
        <w:rPr>
          <w:color w:val="FF0000"/>
          <w:vertAlign w:val="superscript"/>
          <w:rtl/>
        </w:rPr>
        <w:t>95747</w:t>
      </w:r>
      <w:r>
        <w:rPr>
          <w:rFonts w:ascii="Times New Roman" w:hAnsi="Times New Roman"/>
          <w:color w:val="828282"/>
          <w:rtl/>
        </w:rPr>
        <w:t xml:space="preserve">בָכֶ֨ם </w:t>
      </w:r>
      <w:r>
        <w:rPr>
          <w:color w:val="FF0000"/>
          <w:vertAlign w:val="superscript"/>
          <w:rtl/>
        </w:rPr>
        <w:t>95748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95749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95750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95752</w:t>
      </w:r>
      <w:r>
        <w:rPr>
          <w:rFonts w:ascii="Times New Roman" w:hAnsi="Times New Roman"/>
          <w:color w:val="828282"/>
          <w:rtl/>
        </w:rPr>
        <w:t xml:space="preserve">שָּׁמַ֣יִם </w:t>
      </w:r>
      <w:r>
        <w:rPr>
          <w:color w:val="FF0000"/>
          <w:vertAlign w:val="superscript"/>
          <w:rtl/>
        </w:rPr>
        <w:t>95753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95754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95755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95756</w:t>
      </w:r>
      <w:r>
        <w:rPr>
          <w:rFonts w:ascii="Times New Roman" w:hAnsi="Times New Roman"/>
          <w:color w:val="828282"/>
          <w:rtl/>
        </w:rPr>
        <w:t xml:space="preserve">אָ֗רֶץ </w:t>
      </w:r>
    </w:p>
    <w:p>
      <w:pPr>
        <w:pStyle w:val="Hebrew"/>
      </w:pPr>
      <w:r>
        <w:rPr>
          <w:color w:val="828282"/>
        </w:rPr>
        <w:t xml:space="preserve">הַעִידֹתִי֩ בָכֶ֨ם הַיֹּ֜ום אֶת־הַשָּׁמַ֣יִם וְאֶת־הָאָ֗רֶץ כִּֽי־אָבֹ֣ד תֹּאבֵדוּן֮ מַהֵר֒ מֵעַ֣ל הָאָ֔רֶץ אֲשֶׁ֨ר אַתֶּ֜ם עֹבְרִ֧ים אֶת־הַיַּרְדֵּ֛ן שָׁ֖מָּה לְרִשְׁתָּ֑הּ לֹֽא־תַאֲרִיכֻ֤ן יָמִים֙ עָלֶ֔יהָ כִּ֥י הִשָּׁמֵ֖ד תִּשָּׁמֵדֽוּן׃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(95746, 95747, 95748, 95749, 95750, 95751, 95752, 95753, 95754, 95755, 95756)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Deuteronomy 4:40</w:t>
        </w:r>
      </w:hyperlink>
    </w:p>
    <w:p>
      <w:pPr>
        <w:pStyle w:val="Hebrew"/>
      </w:pPr>
      <w:r>
        <w:t xml:space="preserve">אֲשֶׁ֨ר אָנֹכִ֤י מְצַוְּךָ֙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96104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96105</w:t>
      </w:r>
      <w:r>
        <w:rPr>
          <w:rFonts w:ascii="Times New Roman" w:hAnsi="Times New Roman"/>
          <w:color w:val="828282"/>
          <w:rtl/>
        </w:rPr>
        <w:t xml:space="preserve">אָנֹכִ֤י </w:t>
      </w:r>
      <w:r>
        <w:rPr>
          <w:color w:val="FF0000"/>
          <w:vertAlign w:val="superscript"/>
          <w:rtl/>
        </w:rPr>
        <w:t>96106</w:t>
      </w:r>
      <w:r>
        <w:rPr>
          <w:rFonts w:ascii="Times New Roman" w:hAnsi="Times New Roman"/>
          <w:color w:val="828282"/>
          <w:rtl/>
        </w:rPr>
        <w:t xml:space="preserve">מְצַוְּךָ֙ </w:t>
      </w:r>
      <w:r>
        <w:rPr>
          <w:color w:val="FF0000"/>
          <w:vertAlign w:val="superscript"/>
          <w:rtl/>
        </w:rPr>
        <w:t>96107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וְשָׁמַרְתָּ֞ אֶת־חֻקָּ֣יו וְאֶת־מִצְוֹתָ֗יו אֲשֶׁ֨ר אָנֹכִ֤י מְצַוְּךָ֙ הַיֹּ֔ום אֲשֶׁר֙ יִיטַ֣ב לְךָ֔ וּלְבָנֶ֖יךָ אַחֲרֶ֑יךָ וּלְמַ֨עַן תַּאֲרִ֤יךְ יָמִים֙ עַל־הָ֣אֲדָמָ֔ה אֲשֶׁ֨ר יְהוָ֧ה אֱלֹהֶ֛יךָ נֹתֵ֥ן לְךָ֖ כָּל־הַיָּמִֽים׃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(96104, 96105, 96106, 96107, 96108)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Deuteronomy 4:41</w:t>
        </w:r>
      </w:hyperlink>
    </w:p>
    <w:p>
      <w:pPr>
        <w:pStyle w:val="Hebrew"/>
      </w:pPr>
      <w:r>
        <w:t xml:space="preserve">אָ֣ז יַבְדִּ֤יל מֹשֶׁה֙ שָׁלֹ֣שׁ עָרִ֔ים בְּעֵ֖בֶר הַיַּרְדֵּ֑ן מִזְרְחָ֖ה שָֽׁמֶשׁ׃ </w:t>
      </w:r>
    </w:p>
    <w:p>
      <w:pPr>
        <w:pStyle w:val="Hebrew"/>
      </w:pPr>
      <w:r>
        <w:rPr>
          <w:color w:val="FF0000"/>
          <w:vertAlign w:val="superscript"/>
          <w:rtl/>
        </w:rPr>
        <w:t>96131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96132</w:t>
      </w:r>
      <w:r>
        <w:rPr>
          <w:rFonts w:ascii="Times New Roman" w:hAnsi="Times New Roman"/>
          <w:color w:val="828282"/>
          <w:rtl/>
        </w:rPr>
        <w:t xml:space="preserve">יַבְדִּ֤יל </w:t>
      </w:r>
      <w:r>
        <w:rPr>
          <w:color w:val="FF0000"/>
          <w:vertAlign w:val="superscript"/>
          <w:rtl/>
        </w:rPr>
        <w:t>96133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96134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96135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96136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96137</w:t>
      </w:r>
      <w:r>
        <w:rPr>
          <w:rFonts w:ascii="Times New Roman" w:hAnsi="Times New Roman"/>
          <w:color w:val="828282"/>
          <w:rtl/>
        </w:rPr>
        <w:t xml:space="preserve">עֵ֖בֶר </w:t>
      </w:r>
      <w:r>
        <w:rPr>
          <w:color w:val="FF0000"/>
          <w:vertAlign w:val="superscript"/>
          <w:rtl/>
        </w:rPr>
        <w:t>96138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96139</w:t>
      </w:r>
      <w:r>
        <w:rPr>
          <w:rFonts w:ascii="Times New Roman" w:hAnsi="Times New Roman"/>
          <w:color w:val="828282"/>
          <w:rtl/>
        </w:rPr>
        <w:t xml:space="preserve">יַּרְדֵּ֑ן </w:t>
      </w:r>
      <w:r>
        <w:rPr>
          <w:color w:val="FF0000"/>
          <w:vertAlign w:val="superscript"/>
          <w:rtl/>
        </w:rPr>
        <w:t>96140</w:t>
      </w:r>
      <w:r>
        <w:rPr>
          <w:rFonts w:ascii="Times New Roman" w:hAnsi="Times New Roman"/>
          <w:color w:val="828282"/>
          <w:rtl/>
        </w:rPr>
        <w:t xml:space="preserve">מִזְרְחָ֖ה </w:t>
      </w:r>
      <w:r>
        <w:rPr>
          <w:color w:val="FF0000"/>
          <w:vertAlign w:val="superscript"/>
          <w:rtl/>
        </w:rPr>
        <w:t>96141</w:t>
      </w:r>
      <w:r>
        <w:rPr>
          <w:rFonts w:ascii="Times New Roman" w:hAnsi="Times New Roman"/>
          <w:color w:val="828282"/>
          <w:rtl/>
        </w:rPr>
        <w:t xml:space="preserve">שָֽׁמֶשׁ׃ </w:t>
      </w:r>
    </w:p>
    <w:p>
      <w:pPr>
        <w:pStyle w:val="Hebrew"/>
      </w:pPr>
      <w:r>
        <w:rPr>
          <w:color w:val="828282"/>
        </w:rPr>
        <w:t xml:space="preserve">אָ֣ז יַבְדִּ֤יל מֹשֶׁה֙ שָׁלֹ֣שׁ עָרִ֔ים בְּעֵ֖בֶר הַיַּרְדֵּ֑ן מִזְרְחָ֖ה שָֽׁמֶשׁ׃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(96131,)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Deuteronomy 5:3</w:t>
        </w:r>
      </w:hyperlink>
    </w:p>
    <w:p>
      <w:pPr>
        <w:pStyle w:val="Hebrew"/>
      </w:pPr>
      <w:r>
        <w:t xml:space="preserve">אֵ֥לֶּה פֹ֛ה הַיֹּ֖ום כֻּלָּ֥נוּ חַיִּֽים׃ </w:t>
      </w:r>
    </w:p>
    <w:p>
      <w:pPr>
        <w:pStyle w:val="Hebrew"/>
      </w:pPr>
      <w:r>
        <w:rPr>
          <w:color w:val="FF0000"/>
          <w:vertAlign w:val="superscript"/>
          <w:rtl/>
        </w:rPr>
        <w:t>96365</w:t>
      </w:r>
      <w:r>
        <w:rPr>
          <w:rFonts w:ascii="Times New Roman" w:hAnsi="Times New Roman"/>
          <w:color w:val="828282"/>
          <w:rtl/>
        </w:rPr>
        <w:t xml:space="preserve">אֵ֥לֶּה </w:t>
      </w:r>
      <w:r>
        <w:rPr>
          <w:color w:val="FF0000"/>
          <w:vertAlign w:val="superscript"/>
          <w:rtl/>
        </w:rPr>
        <w:t>96366</w:t>
      </w:r>
      <w:r>
        <w:rPr>
          <w:rFonts w:ascii="Times New Roman" w:hAnsi="Times New Roman"/>
          <w:color w:val="828282"/>
          <w:rtl/>
        </w:rPr>
        <w:t xml:space="preserve">פֹ֛ה </w:t>
      </w:r>
      <w:r>
        <w:rPr>
          <w:color w:val="FF0000"/>
          <w:vertAlign w:val="superscript"/>
          <w:rtl/>
        </w:rPr>
        <w:t>96367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96368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96369</w:t>
      </w:r>
      <w:r>
        <w:rPr>
          <w:rFonts w:ascii="Times New Roman" w:hAnsi="Times New Roman"/>
          <w:color w:val="828282"/>
          <w:rtl/>
        </w:rPr>
        <w:t xml:space="preserve">כֻּלָּ֥נוּ </w:t>
      </w:r>
      <w:r>
        <w:rPr>
          <w:color w:val="FF0000"/>
          <w:vertAlign w:val="superscript"/>
          <w:rtl/>
        </w:rPr>
        <w:t>96370</w:t>
      </w:r>
      <w:r>
        <w:rPr>
          <w:rFonts w:ascii="Times New Roman" w:hAnsi="Times New Roman"/>
          <w:color w:val="828282"/>
          <w:rtl/>
        </w:rPr>
        <w:t xml:space="preserve">חַיִּֽים׃ </w:t>
      </w:r>
    </w:p>
    <w:p>
      <w:pPr>
        <w:pStyle w:val="Hebrew"/>
      </w:pPr>
      <w:r>
        <w:rPr>
          <w:color w:val="828282"/>
        </w:rPr>
        <w:t xml:space="preserve">לֹ֣א אֶת־אֲבֹתֵ֔ינוּ כָּרַ֥ת יְהוָ֖ה אֶת־הַבְּרִ֣ית הַזֹּ֑את כִּ֣י אִתָּ֗נוּ אֲנַ֨חְנוּ אֵ֥לֶּה פֹ֛ה הַיֹּ֖ום כֻּלָּ֥נוּ חַיִּֽים׃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(96365, 96366, 96367, 96368, 96369, 96370)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Deuteronomy 5:13</w:t>
        </w:r>
      </w:hyperlink>
    </w:p>
    <w:p>
      <w:pPr>
        <w:pStyle w:val="Hebrew"/>
      </w:pPr>
      <w:r>
        <w:t xml:space="preserve">שֵׁ֤֣שֶׁת יָמִ֣ים֙ תַּֽעֲבֹ֔ד֮ </w:t>
      </w:r>
    </w:p>
    <w:p>
      <w:pPr>
        <w:pStyle w:val="Hebrew"/>
      </w:pPr>
      <w:r>
        <w:rPr>
          <w:color w:val="FF0000"/>
          <w:vertAlign w:val="superscript"/>
          <w:rtl/>
        </w:rPr>
        <w:t>96531</w:t>
      </w:r>
      <w:r>
        <w:rPr>
          <w:rFonts w:ascii="Times New Roman" w:hAnsi="Times New Roman"/>
          <w:color w:val="828282"/>
          <w:rtl/>
        </w:rPr>
        <w:t xml:space="preserve">שֵׁ֤֣שֶׁת </w:t>
      </w:r>
      <w:r>
        <w:rPr>
          <w:color w:val="FF0000"/>
          <w:vertAlign w:val="superscript"/>
          <w:rtl/>
        </w:rPr>
        <w:t>96532</w:t>
      </w:r>
      <w:r>
        <w:rPr>
          <w:rFonts w:ascii="Times New Roman" w:hAnsi="Times New Roman"/>
          <w:color w:val="828282"/>
          <w:rtl/>
        </w:rPr>
        <w:t xml:space="preserve">יָמִ֣ים֙ </w:t>
      </w:r>
      <w:r>
        <w:rPr>
          <w:color w:val="FF0000"/>
          <w:vertAlign w:val="superscript"/>
          <w:rtl/>
        </w:rPr>
        <w:t>96533</w:t>
      </w:r>
      <w:r>
        <w:rPr>
          <w:rFonts w:ascii="Times New Roman" w:hAnsi="Times New Roman"/>
          <w:color w:val="828282"/>
          <w:rtl/>
        </w:rPr>
        <w:t xml:space="preserve">תַּֽעֲבֹ֔ד֮ </w:t>
      </w:r>
    </w:p>
    <w:p>
      <w:pPr>
        <w:pStyle w:val="Hebrew"/>
      </w:pPr>
      <w:r>
        <w:rPr>
          <w:color w:val="828282"/>
        </w:rPr>
        <w:t xml:space="preserve">שֵׁ֤֣שֶׁת יָמִ֣ים֙ תַּֽעֲבֹ֔ד֮ וְעָשִׂ֖֣יתָ כָּֿל־מְלַאכְתֶּֽךָ֒׃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(96531, 96532, 96533)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תַּֽעֲבֹ֔ד֮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Deuteronomy 5:24</w:t>
        </w:r>
      </w:hyperlink>
    </w:p>
    <w:p>
      <w:pPr>
        <w:pStyle w:val="Hebrew"/>
      </w:pPr>
      <w:r>
        <w:t xml:space="preserve">הַיֹּ֤ום הַזֶּה֙ רָאִ֔ינוּ </w:t>
      </w:r>
    </w:p>
    <w:p>
      <w:pPr>
        <w:pStyle w:val="Hebrew"/>
      </w:pPr>
      <w:r>
        <w:rPr>
          <w:color w:val="FF0000"/>
          <w:vertAlign w:val="superscript"/>
          <w:rtl/>
        </w:rPr>
        <w:t>96754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96756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96757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96758</w:t>
      </w:r>
      <w:r>
        <w:rPr>
          <w:rFonts w:ascii="Times New Roman" w:hAnsi="Times New Roman"/>
          <w:color w:val="828282"/>
          <w:rtl/>
        </w:rPr>
        <w:t xml:space="preserve">רָאִ֔ינוּ </w:t>
      </w:r>
    </w:p>
    <w:p>
      <w:pPr>
        <w:pStyle w:val="Hebrew"/>
      </w:pPr>
      <w:r>
        <w:rPr>
          <w:color w:val="828282"/>
        </w:rPr>
        <w:t xml:space="preserve">וַתֹּאמְר֗וּ הֵ֣ן הֶרְאָ֜נוּ יְהוָ֤ה אֱלֹהֵ֨ינוּ֙ אֶת־כְּבֹדֹ֣ו וְאֶת־גָּדְלֹ֔ו וְאֶת־קֹלֹ֥ו שָׁמַ֖עְנוּ מִתֹּ֣וךְ הָאֵ֑שׁ הַיֹּ֤ום הַזֶּה֙ רָאִ֔ינוּ כִּֽי־יְדַבֵּ֧ר אֱלֹהִ֛ים אֶת־הָֽאָדָ֖ם וָחָֽי׃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(96754, 96755, 96756, 96757)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Deuteronomy 5:29</w:t>
        </w:r>
      </w:hyperlink>
    </w:p>
    <w:p>
      <w:pPr>
        <w:pStyle w:val="Hebrew"/>
      </w:pPr>
      <w:r>
        <w:t xml:space="preserve">לְמַ֨עַן יִיטַ֥ב לָהֶ֛ם וְלִבְנֵיהֶ֖ם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96880</w:t>
      </w:r>
      <w:r>
        <w:rPr>
          <w:rFonts w:ascii="Times New Roman" w:hAnsi="Times New Roman"/>
          <w:color w:val="828282"/>
          <w:rtl/>
        </w:rPr>
        <w:t xml:space="preserve">לְמַ֨עַן </w:t>
      </w:r>
      <w:r>
        <w:rPr>
          <w:color w:val="FF0000"/>
          <w:vertAlign w:val="superscript"/>
          <w:rtl/>
        </w:rPr>
        <w:t>96881</w:t>
      </w:r>
      <w:r>
        <w:rPr>
          <w:rFonts w:ascii="Times New Roman" w:hAnsi="Times New Roman"/>
          <w:color w:val="828282"/>
          <w:rtl/>
        </w:rPr>
        <w:t xml:space="preserve">יִיטַ֥ב </w:t>
      </w:r>
      <w:r>
        <w:rPr>
          <w:color w:val="FF0000"/>
          <w:vertAlign w:val="superscript"/>
          <w:rtl/>
        </w:rPr>
        <w:t>96882</w:t>
      </w:r>
      <w:r>
        <w:rPr>
          <w:rFonts w:ascii="Times New Roman" w:hAnsi="Times New Roman"/>
          <w:color w:val="828282"/>
          <w:rtl/>
        </w:rPr>
        <w:t xml:space="preserve">לָהֶ֛ם </w:t>
      </w:r>
      <w:r>
        <w:rPr>
          <w:color w:val="FF0000"/>
          <w:vertAlign w:val="superscript"/>
          <w:rtl/>
        </w:rPr>
        <w:t>96883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96884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96885</w:t>
      </w:r>
      <w:r>
        <w:rPr>
          <w:rFonts w:ascii="Times New Roman" w:hAnsi="Times New Roman"/>
          <w:color w:val="828282"/>
          <w:rtl/>
        </w:rPr>
        <w:t xml:space="preserve">בְנֵיהֶ֖ם </w:t>
      </w:r>
      <w:r>
        <w:rPr>
          <w:color w:val="FF0000"/>
          <w:vertAlign w:val="superscript"/>
          <w:rtl/>
        </w:rPr>
        <w:t>96886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96887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מִֽי־יִתֵּ֡ן וְהָיָה֩ לְבָבָ֨ם זֶ֜ה לָהֶ֗ם לְיִרְאָ֥ה אֹתִ֛י וְלִשְׁמֹ֥ר אֶת־כָּל־מִצְוֹתַ֖י כָּל־הַיָּמִ֑ים לְמַ֨עַן יִיטַ֥ב לָהֶ֛ם וְלִבְנֵיהֶ֖ם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(96880, 96881, 96882, 96883, 96884, 96885, 96886, 96887)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Deuteronomy 6:20</w:t>
        </w:r>
      </w:hyperlink>
    </w:p>
    <w:p>
      <w:pPr>
        <w:pStyle w:val="Hebrew"/>
      </w:pPr>
      <w:r>
        <w:t xml:space="preserve">כִּֽי־יִשְׁאָלְךָ֥ בִנְךָ֛ מָחָ֖ר </w:t>
      </w:r>
    </w:p>
    <w:p>
      <w:pPr>
        <w:pStyle w:val="Hebrew"/>
      </w:pPr>
      <w:r>
        <w:rPr>
          <w:color w:val="FF0000"/>
          <w:vertAlign w:val="superscript"/>
          <w:rtl/>
        </w:rPr>
        <w:t>97294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97295</w:t>
      </w:r>
      <w:r>
        <w:rPr>
          <w:rFonts w:ascii="Times New Roman" w:hAnsi="Times New Roman"/>
          <w:color w:val="828282"/>
          <w:rtl/>
        </w:rPr>
        <w:t xml:space="preserve">יִשְׁאָלְךָ֥ </w:t>
      </w:r>
      <w:r>
        <w:rPr>
          <w:color w:val="FF0000"/>
          <w:vertAlign w:val="superscript"/>
          <w:rtl/>
        </w:rPr>
        <w:t>97296</w:t>
      </w:r>
      <w:r>
        <w:rPr>
          <w:rFonts w:ascii="Times New Roman" w:hAnsi="Times New Roman"/>
          <w:color w:val="828282"/>
          <w:rtl/>
        </w:rPr>
        <w:t xml:space="preserve">בִנְךָ֛ </w:t>
      </w:r>
      <w:r>
        <w:rPr>
          <w:color w:val="FF0000"/>
          <w:vertAlign w:val="superscript"/>
          <w:rtl/>
        </w:rPr>
        <w:t>97297</w:t>
      </w:r>
      <w:r>
        <w:rPr>
          <w:rFonts w:ascii="Times New Roman" w:hAnsi="Times New Roman"/>
          <w:color w:val="828282"/>
          <w:rtl/>
        </w:rPr>
        <w:t xml:space="preserve">מָחָ֖ר </w:t>
      </w:r>
    </w:p>
    <w:p>
      <w:pPr>
        <w:pStyle w:val="Hebrew"/>
      </w:pPr>
      <w:r>
        <w:rPr>
          <w:color w:val="828282"/>
        </w:rPr>
        <w:t xml:space="preserve">כִּֽי־יִשְׁאָלְךָ֥ בִנְךָ֛ מָחָ֖ר לֵאמֹ֑ר מָ֣ה הָעֵדֹ֗ת וְהַֽחֻקִּים֙ וְהַמִּשְׁפָּטִ֔ים אֲשֶׁ֥ר צִוָּ֛ה יְהוָ֥ה אֱלֹהֵ֖ינוּ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יִשְׁאָלְךָ֥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Deuteronomy 8:19</w:t>
        </w:r>
      </w:hyperlink>
    </w:p>
    <w:p>
      <w:pPr>
        <w:pStyle w:val="Hebrew"/>
      </w:pPr>
      <w:r>
        <w:t xml:space="preserve">הַעִדֹ֤תִי בָכֶם֙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98374</w:t>
      </w:r>
      <w:r>
        <w:rPr>
          <w:rFonts w:ascii="Times New Roman" w:hAnsi="Times New Roman"/>
          <w:color w:val="828282"/>
          <w:rtl/>
        </w:rPr>
        <w:t xml:space="preserve">הַעִדֹ֤תִי </w:t>
      </w:r>
      <w:r>
        <w:rPr>
          <w:color w:val="FF0000"/>
          <w:vertAlign w:val="superscript"/>
          <w:rtl/>
        </w:rPr>
        <w:t>98375</w:t>
      </w:r>
      <w:r>
        <w:rPr>
          <w:rFonts w:ascii="Times New Roman" w:hAnsi="Times New Roman"/>
          <w:color w:val="828282"/>
          <w:rtl/>
        </w:rPr>
        <w:t xml:space="preserve">בָכֶם֙ </w:t>
      </w:r>
      <w:r>
        <w:rPr>
          <w:color w:val="FF0000"/>
          <w:vertAlign w:val="superscript"/>
          <w:rtl/>
        </w:rPr>
        <w:t>98376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98377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וְהָיָ֗ה אִם־שָׁכֹ֤חַ תִּשְׁכַּח֙ אֶת־יְהוָ֣ה אֱלֹהֶ֔יךָ וְהָֽלַכְתָּ֗ אַחֲרֵי֙ אֱלֹהִ֣ים אֲחֵרִ֔ים וַעֲבַדְתָּ֖ם וְהִשְׁתַּחֲוִ֣יתָ לָהֶ֑ם הַעִדֹ֤תִי בָכֶם֙ הַיֹּ֔ום כִּ֥י אָבֹ֖ד תֹּאבֵדֽוּן׃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(98376, 98377)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Deuteronomy 9:7</w:t>
        </w:r>
      </w:hyperlink>
    </w:p>
    <w:p>
      <w:pPr>
        <w:pStyle w:val="Hebrew"/>
      </w:pPr>
      <w:r>
        <w:t xml:space="preserve">לְמִן־הַיֹּ֞ום מַמְרִ֥ים הֱיִיתֶ֖ם עִם־יְהוָֽה׃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98587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98588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98589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98590</w:t>
      </w:r>
      <w:r>
        <w:rPr>
          <w:rFonts w:ascii="Times New Roman" w:hAnsi="Times New Roman"/>
          <w:color w:val="828282"/>
          <w:rtl/>
        </w:rPr>
        <w:t xml:space="preserve">יֹּ֞ום </w:t>
      </w:r>
      <w:r>
        <w:rPr>
          <w:color w:val="FF0000"/>
          <w:vertAlign w:val="superscript"/>
          <w:rtl/>
        </w:rPr>
        <w:t>98603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98604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98605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98606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זְכֹר֙ אַל־תִּשְׁכַּ֔ח אֵ֧ת אֲשֶׁר־הִקְצַ֛פְתָּ אֶת־יְהוָ֥ה אֱלֹהֶ֖יךָ בַּמִּדְבָּ֑ר לְמִן־הַיֹּ֞ום אֲשֶׁר־יָצָ֣אתָ׀ מֵאֶ֣רֶץ מִצְרַ֗יִם עַד־בֹּֽאֲכֶם֙ עַד־הַמָּקֹ֣ום הַזֶּ֔ה מַמְרִ֥ים הֱיִיתֶ֖ם עִם־יְהוָֽה׃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הֱיִיתֶ֖ם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Deuteronomy 9:9</w:t>
        </w:r>
      </w:hyperlink>
    </w:p>
    <w:p>
      <w:pPr>
        <w:pStyle w:val="Hebrew"/>
      </w:pPr>
      <w:r>
        <w:t xml:space="preserve">וָאֵשֵׁ֣ב בָּהָ֗ר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98636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98637</w:t>
      </w:r>
      <w:r>
        <w:rPr>
          <w:rFonts w:ascii="Times New Roman" w:hAnsi="Times New Roman"/>
          <w:color w:val="828282"/>
          <w:rtl/>
        </w:rPr>
        <w:t xml:space="preserve">אֵשֵׁ֣ב </w:t>
      </w:r>
      <w:r>
        <w:rPr>
          <w:color w:val="FF0000"/>
          <w:vertAlign w:val="superscript"/>
          <w:rtl/>
        </w:rPr>
        <w:t>98638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98640</w:t>
      </w:r>
      <w:r>
        <w:rPr>
          <w:rFonts w:ascii="Times New Roman" w:hAnsi="Times New Roman"/>
          <w:color w:val="828282"/>
          <w:rtl/>
        </w:rPr>
        <w:t xml:space="preserve">הָ֗ר </w:t>
      </w:r>
      <w:r>
        <w:rPr>
          <w:color w:val="FF0000"/>
          <w:vertAlign w:val="superscript"/>
          <w:rtl/>
        </w:rPr>
        <w:t>98641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98642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98644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98645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בַּעֲלֹתִ֣י הָהָ֗רָה לָקַ֜חַת לוּחֹ֤ת הָֽאֲבָנִים֙ לוּחֹ֣ת הַבְּרִ֔ית אֲשֶׁר־כָּרַ֥ת יְהוָ֖ה עִמָּכֶ֑ם וָאֵשֵׁ֣ב בָּהָ֗ר אַרְבָּעִ֥ים יֹום֙ וְאַרְבָּעִ֣ים לַ֔יְלָה לֶ֚חֶם לֹ֣א אָכַ֔לְתִּי וּמַ֖יִם לֹ֥א שָׁתִֽיתִי׃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(98636, 98637, 98638, 98639, 98640, 98641, 98642, 98643, 98644, 98645)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(98641, 98642, 98643, 98644, 98645)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אַרְבָּעִ֥ים יֹום֙ וְאַרְבָּעִ֣ים לַ֔יְלָה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Deuteronomy 9:18</w:t>
        </w:r>
      </w:hyperlink>
    </w:p>
    <w:p>
      <w:pPr>
        <w:pStyle w:val="Hebrew"/>
      </w:pPr>
      <w:r>
        <w:t xml:space="preserve">וָֽאֶתְנַפַּל֩ לִפְנֵ֨י יְהוָ֜ה כָּרִאשֹׁנָ֗ה אַרְבָּעִ֥ים יֹום֙ וְאַרְבָּעִ֣ים לַ֔יְלָה </w:t>
      </w:r>
    </w:p>
    <w:p>
      <w:pPr>
        <w:pStyle w:val="Hebrew"/>
      </w:pPr>
      <w:r>
        <w:rPr>
          <w:color w:val="FF0000"/>
          <w:vertAlign w:val="superscript"/>
          <w:rtl/>
        </w:rPr>
        <w:t>98831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98832</w:t>
      </w:r>
      <w:r>
        <w:rPr>
          <w:rFonts w:ascii="Times New Roman" w:hAnsi="Times New Roman"/>
          <w:color w:val="828282"/>
          <w:rtl/>
        </w:rPr>
        <w:t xml:space="preserve">אֶתְנַפַּל֩ </w:t>
      </w:r>
      <w:r>
        <w:rPr>
          <w:color w:val="FF0000"/>
          <w:vertAlign w:val="superscript"/>
          <w:rtl/>
        </w:rPr>
        <w:t>98833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98834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98835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98836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98837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98838</w:t>
      </w:r>
      <w:r>
        <w:rPr>
          <w:rFonts w:ascii="Times New Roman" w:hAnsi="Times New Roman"/>
          <w:color w:val="828282"/>
          <w:rtl/>
        </w:rPr>
        <w:t xml:space="preserve">רִאשֹׁנָ֗ה </w:t>
      </w:r>
      <w:r>
        <w:rPr>
          <w:color w:val="FF0000"/>
          <w:vertAlign w:val="superscript"/>
          <w:rtl/>
        </w:rPr>
        <w:t>98839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98840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98841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98842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98843</w:t>
      </w:r>
      <w:r>
        <w:rPr>
          <w:rFonts w:ascii="Times New Roman" w:hAnsi="Times New Roman"/>
          <w:color w:val="828282"/>
          <w:rtl/>
        </w:rPr>
        <w:t xml:space="preserve">לַ֔יְלָה </w:t>
      </w:r>
    </w:p>
    <w:p>
      <w:pPr>
        <w:pStyle w:val="Hebrew"/>
      </w:pPr>
      <w:r>
        <w:rPr>
          <w:color w:val="828282"/>
        </w:rPr>
        <w:t xml:space="preserve">וָֽאֶתְנַפַּל֩ לִפְנֵ֨י יְהוָ֜ה כָּרִאשֹׁנָ֗ה אַרְבָּעִ֥ים יֹום֙ וְאַרְבָּעִ֣ים לַ֔יְלָה לֶ֚חֶם לֹ֣א אָכַ֔לְתִּי וּמַ֖יִם לֹ֣א שָׁתִ֑יתִי עַ֤ל כָּל־חַטַּאתְכֶם֙ אֲשֶׁ֣ר חֲטָאתֶ֔ם לַעֲשֹׂ֥ות הָרַ֛ע בְּעֵינֵ֥י יְהוָ֖ה לְהַכְעִיסֹֽו׃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(98831, 98832, 98833, 98834, 98835, 98836, 98837, 98838, 98839, 98840, 98841, 98842, 98843)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Deuteronomy 9:24</w:t>
        </w:r>
      </w:hyperlink>
    </w:p>
    <w:p>
      <w:pPr>
        <w:pStyle w:val="Hebrew"/>
      </w:pPr>
      <w:r>
        <w:t xml:space="preserve">מַמְרִ֥ים הֱיִיתֶ֖ם עִם־יְהוָ֑ה מִיֹּ֖ום </w:t>
      </w:r>
    </w:p>
    <w:p>
      <w:pPr>
        <w:pStyle w:val="Hebrew"/>
      </w:pPr>
      <w:r>
        <w:rPr>
          <w:color w:val="FF0000"/>
          <w:vertAlign w:val="superscript"/>
          <w:rtl/>
        </w:rPr>
        <w:t>98992</w:t>
      </w:r>
      <w:r>
        <w:rPr>
          <w:rFonts w:ascii="Times New Roman" w:hAnsi="Times New Roman"/>
          <w:color w:val="828282"/>
          <w:rtl/>
        </w:rPr>
        <w:t xml:space="preserve">מַמְרִ֥ים </w:t>
      </w:r>
      <w:r>
        <w:rPr>
          <w:color w:val="FF0000"/>
          <w:vertAlign w:val="superscript"/>
          <w:rtl/>
        </w:rPr>
        <w:t>98993</w:t>
      </w:r>
      <w:r>
        <w:rPr>
          <w:rFonts w:ascii="Times New Roman" w:hAnsi="Times New Roman"/>
          <w:color w:val="828282"/>
          <w:rtl/>
        </w:rPr>
        <w:t xml:space="preserve">הֱיִיתֶ֖ם </w:t>
      </w:r>
      <w:r>
        <w:rPr>
          <w:color w:val="FF0000"/>
          <w:vertAlign w:val="superscript"/>
          <w:rtl/>
        </w:rPr>
        <w:t>98994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98995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98996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98997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מַמְרִ֥ים הֱיִיתֶ֖ם עִם־יְהוָ֑ה מִיֹּ֖ום דַּעְתִּ֥י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(98996, 98997)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Deuteronomy 10:22</w:t>
        </w:r>
      </w:hyperlink>
    </w:p>
    <w:p>
      <w:pPr>
        <w:pStyle w:val="Hebrew"/>
      </w:pPr>
      <w:r>
        <w:t xml:space="preserve">וְעַתָּ֗ה שָֽׂמְךָ֙ יְהוָ֣ה אֱלֹהֶ֔יךָ כְּכֹוכְבֵ֥י הַשָּׁמַ֖יִם לָרֹֽב׃ </w:t>
      </w:r>
    </w:p>
    <w:p>
      <w:pPr>
        <w:pStyle w:val="Hebrew"/>
      </w:pPr>
      <w:r>
        <w:rPr>
          <w:color w:val="FF0000"/>
          <w:vertAlign w:val="superscript"/>
          <w:rtl/>
        </w:rPr>
        <w:t>99580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99581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99582</w:t>
      </w:r>
      <w:r>
        <w:rPr>
          <w:rFonts w:ascii="Times New Roman" w:hAnsi="Times New Roman"/>
          <w:color w:val="828282"/>
          <w:rtl/>
        </w:rPr>
        <w:t xml:space="preserve">שָֽׂמְךָ֙ </w:t>
      </w:r>
      <w:r>
        <w:rPr>
          <w:color w:val="FF0000"/>
          <w:vertAlign w:val="superscript"/>
          <w:rtl/>
        </w:rPr>
        <w:t>99583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99584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99585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99586</w:t>
      </w:r>
      <w:r>
        <w:rPr>
          <w:rFonts w:ascii="Times New Roman" w:hAnsi="Times New Roman"/>
          <w:color w:val="828282"/>
          <w:rtl/>
        </w:rPr>
        <w:t xml:space="preserve">כֹוכְבֵ֥י </w:t>
      </w:r>
      <w:r>
        <w:rPr>
          <w:color w:val="FF0000"/>
          <w:vertAlign w:val="superscript"/>
          <w:rtl/>
        </w:rPr>
        <w:t>99587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99588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99589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99590</w:t>
      </w:r>
      <w:r>
        <w:rPr>
          <w:rFonts w:ascii="Times New Roman" w:hAnsi="Times New Roman"/>
          <w:color w:val="828282"/>
          <w:rtl/>
        </w:rPr>
        <w:t xml:space="preserve">רֹֽב׃ </w:t>
      </w:r>
    </w:p>
    <w:p>
      <w:pPr>
        <w:pStyle w:val="Hebrew"/>
      </w:pPr>
      <w:r>
        <w:rPr>
          <w:color w:val="828282"/>
        </w:rPr>
        <w:t xml:space="preserve">בְּשִׁבְעִ֣ים נֶ֔פֶשׁ יָרְד֥וּ אֲבֹתֶ֖יךָ מִצְרָ֑יְמָה וְעַתָּ֗ה שָֽׂמְךָ֙ יְהוָ֣ה אֱלֹהֶ֔יךָ כְּכֹוכְבֵ֥י הַשָּׁמַ֖יִם לָרֹֽב׃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(99581,)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Deuteronomy 11:1</w:t>
        </w:r>
      </w:hyperlink>
    </w:p>
    <w:p>
      <w:pPr>
        <w:pStyle w:val="Hebrew"/>
      </w:pPr>
      <w:r>
        <w:t xml:space="preserve">וְשָׁמַרְתָּ֣ מִשְׁמַרְתֹּ֗ו וְחֻקֹּתָ֧יו וּמִשְׁפָּטָ֛יו וּמִצְוֹתָ֖יו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99596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99597</w:t>
      </w:r>
      <w:r>
        <w:rPr>
          <w:rFonts w:ascii="Times New Roman" w:hAnsi="Times New Roman"/>
          <w:color w:val="828282"/>
          <w:rtl/>
        </w:rPr>
        <w:t xml:space="preserve">שָׁמַרְתָּ֣ </w:t>
      </w:r>
      <w:r>
        <w:rPr>
          <w:color w:val="FF0000"/>
          <w:vertAlign w:val="superscript"/>
          <w:rtl/>
        </w:rPr>
        <w:t>99598</w:t>
      </w:r>
      <w:r>
        <w:rPr>
          <w:rFonts w:ascii="Times New Roman" w:hAnsi="Times New Roman"/>
          <w:color w:val="828282"/>
          <w:rtl/>
        </w:rPr>
        <w:t xml:space="preserve">מִשְׁמַרְתֹּ֗ו </w:t>
      </w:r>
      <w:r>
        <w:rPr>
          <w:color w:val="FF0000"/>
          <w:vertAlign w:val="superscript"/>
          <w:rtl/>
        </w:rPr>
        <w:t>99599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99600</w:t>
      </w:r>
      <w:r>
        <w:rPr>
          <w:rFonts w:ascii="Times New Roman" w:hAnsi="Times New Roman"/>
          <w:color w:val="828282"/>
          <w:rtl/>
        </w:rPr>
        <w:t xml:space="preserve">חֻקֹּתָ֧יו </w:t>
      </w:r>
      <w:r>
        <w:rPr>
          <w:color w:val="FF0000"/>
          <w:vertAlign w:val="superscript"/>
          <w:rtl/>
        </w:rPr>
        <w:t>99601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99602</w:t>
      </w:r>
      <w:r>
        <w:rPr>
          <w:rFonts w:ascii="Times New Roman" w:hAnsi="Times New Roman"/>
          <w:color w:val="828282"/>
          <w:rtl/>
        </w:rPr>
        <w:t xml:space="preserve">מִשְׁפָּטָ֛יו </w:t>
      </w:r>
      <w:r>
        <w:rPr>
          <w:color w:val="FF0000"/>
          <w:vertAlign w:val="superscript"/>
          <w:rtl/>
        </w:rPr>
        <w:t>99603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99604</w:t>
      </w:r>
      <w:r>
        <w:rPr>
          <w:rFonts w:ascii="Times New Roman" w:hAnsi="Times New Roman"/>
          <w:color w:val="828282"/>
          <w:rtl/>
        </w:rPr>
        <w:t xml:space="preserve">מִצְוֹתָ֖יו </w:t>
      </w:r>
      <w:r>
        <w:rPr>
          <w:color w:val="FF0000"/>
          <w:vertAlign w:val="superscript"/>
          <w:rtl/>
        </w:rPr>
        <w:t>99605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99606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99607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וְאָ֣הַבְתָּ֔ אֵ֖ת יְהוָ֣ה אֱלֹהֶ֑יךָ וְשָׁמַרְתָּ֣ מִשְׁמַרְתֹּ֗ו וְחֻקֹּתָ֧יו וּמִשְׁפָּטָ֛יו וּמִצְוֹתָ֖יו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(99605, 99606, 99607)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שָׁמַרְתָּ֣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Deuteronomy 11:4</w:t>
        </w:r>
      </w:hyperlink>
    </w:p>
    <w:p>
      <w:pPr>
        <w:pStyle w:val="Hebrew"/>
      </w:pPr>
      <w:r>
        <w:t xml:space="preserve">וַיְאַבְּדֵ֣ם יְהוָ֔ה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99678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99679</w:t>
      </w:r>
      <w:r>
        <w:rPr>
          <w:rFonts w:ascii="Times New Roman" w:hAnsi="Times New Roman"/>
          <w:color w:val="828282"/>
          <w:rtl/>
        </w:rPr>
        <w:t xml:space="preserve">יְאַבְּדֵ֣ם </w:t>
      </w:r>
      <w:r>
        <w:rPr>
          <w:color w:val="FF0000"/>
          <w:vertAlign w:val="superscript"/>
          <w:rtl/>
        </w:rPr>
        <w:t>99680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99681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99682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99684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99685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וַאֲשֶׁ֣ר עָשָׂה֩ לְחֵ֨יל מִצְרַ֜יִם לְסוּסָ֣יו וּלְרִכְבֹּ֗ו אֲשֶׁ֨ר הֵצִ֜יף אֶת־מֵ֤י יַם־סוּף֙ עַל־פְּנֵיהֶ֔ם בְּרָדְפָ֖ם אַחֲרֵיכֶ֑ם וַיְאַבְּדֵ֣ם יְהוָ֔ה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יְאַבְּדֵ֣ם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Deuteronomy 11:8</w:t>
        </w:r>
      </w:hyperlink>
    </w:p>
    <w:p>
      <w:pPr>
        <w:pStyle w:val="Hebrew"/>
      </w:pPr>
      <w:r>
        <w:t xml:space="preserve">אֲשֶׁ֛ר 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99756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99757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99758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99759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99760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וּשְׁמַרְתֶּם֙ אֶת־כָּל־הַמִּצְוָ֔ה אֲשֶׁ֛ר אָנֹכִ֥י מְצַוְּךָ֖ הַיֹּ֑ום לְמַ֣עַן תֶּחֶזְק֗וּ וּבָאתֶם֙ וִֽירִשְׁתֶּ֣ם אֶת־הָאָ֔רֶץ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(99756, 99757, 99758, 99759, 99760)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(99758,)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Deuteronomy 11:26</w:t>
        </w:r>
      </w:hyperlink>
    </w:p>
    <w:p>
      <w:pPr>
        <w:pStyle w:val="Hebrew"/>
      </w:pPr>
      <w:r>
        <w:t xml:space="preserve">אָנֹכִ֛י נֹתֵ֥ן לִפְנֵיכֶ֖ם הַיֹּ֑ום בְּרָכָ֖ה וּקְלָלָֽה׃ </w:t>
      </w:r>
    </w:p>
    <w:p>
      <w:pPr>
        <w:pStyle w:val="Hebrew"/>
      </w:pPr>
      <w:r>
        <w:rPr>
          <w:color w:val="FF0000"/>
          <w:vertAlign w:val="superscript"/>
          <w:rtl/>
        </w:rPr>
        <w:t>100151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100152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100153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100154</w:t>
      </w:r>
      <w:r>
        <w:rPr>
          <w:rFonts w:ascii="Times New Roman" w:hAnsi="Times New Roman"/>
          <w:color w:val="828282"/>
          <w:rtl/>
        </w:rPr>
        <w:t xml:space="preserve">פְנֵיכֶ֖ם </w:t>
      </w:r>
      <w:r>
        <w:rPr>
          <w:color w:val="FF0000"/>
          <w:vertAlign w:val="superscript"/>
          <w:rtl/>
        </w:rPr>
        <w:t>100155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100156</w:t>
      </w:r>
      <w:r>
        <w:rPr>
          <w:rFonts w:ascii="Times New Roman" w:hAnsi="Times New Roman"/>
          <w:color w:val="828282"/>
          <w:rtl/>
        </w:rPr>
        <w:t xml:space="preserve">יֹּ֑ום </w:t>
      </w:r>
      <w:r>
        <w:rPr>
          <w:color w:val="FF0000"/>
          <w:vertAlign w:val="superscript"/>
          <w:rtl/>
        </w:rPr>
        <w:t>100157</w:t>
      </w:r>
      <w:r>
        <w:rPr>
          <w:rFonts w:ascii="Times New Roman" w:hAnsi="Times New Roman"/>
          <w:color w:val="828282"/>
          <w:rtl/>
        </w:rPr>
        <w:t xml:space="preserve">בְּרָכָ֖ה </w:t>
      </w:r>
      <w:r>
        <w:rPr>
          <w:color w:val="FF0000"/>
          <w:vertAlign w:val="superscript"/>
          <w:rtl/>
        </w:rPr>
        <w:t>100158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100159</w:t>
      </w:r>
      <w:r>
        <w:rPr>
          <w:rFonts w:ascii="Times New Roman" w:hAnsi="Times New Roman"/>
          <w:color w:val="828282"/>
          <w:rtl/>
        </w:rPr>
        <w:t xml:space="preserve">קְלָלָֽה׃ </w:t>
      </w:r>
    </w:p>
    <w:p>
      <w:pPr>
        <w:pStyle w:val="Hebrew"/>
      </w:pPr>
      <w:r>
        <w:rPr>
          <w:color w:val="828282"/>
        </w:rPr>
        <w:t xml:space="preserve">רְאֵ֗ה אָנֹכִ֛י נֹתֵ֥ן לִפְנֵיכֶ֖ם הַיֹּ֑ום בְּרָכָ֖ה וּקְלָלָֽה׃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Deuteronomy 11:28</w:t>
        </w:r>
      </w:hyperlink>
    </w:p>
    <w:p>
      <w:pPr>
        <w:pStyle w:val="Hebrew"/>
      </w:pPr>
      <w:r>
        <w:t xml:space="preserve">אֲשֶׁ֧ר אָנֹכִ֛י מְצַוֶּ֥ה אֶתְכֶ֖ם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100190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100191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100192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100193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100194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100195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וְהַקְּלָלָ֗ה אִם־לֹ֤א תִשְׁמְעוּ֙ אֶל־מִצְוֹת֙ יְהוָ֣ה אֱלֹֽהֵיכֶ֔ם וְסַרְתֶּ֣ם מִן־הַדֶּ֔רֶךְ אֲשֶׁ֧ר אָנֹכִ֛י מְצַוֶּ֥ה אֶתְכֶ֖ם הַיֹּ֑ום לָלֶ֗כֶת אַחֲרֵ֛י אֱלֹהִ֥ים אֲחֵרִ֖ים אֲשֶׁ֥ר לֹֽא־יְדַעְתֶּֽם׃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(100190, 100191, 100192, 100193, 100194, 100195)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Deuteronomy 12:19</w:t>
        </w:r>
      </w:hyperlink>
    </w:p>
    <w:p>
      <w:pPr>
        <w:pStyle w:val="Hebrew"/>
      </w:pPr>
      <w:r>
        <w:t xml:space="preserve">פֶּֽן־תַּעֲזֹ֖ב אֶת־הַלֵּוִ֑י כָּל־יָמֶ֖יךָ עַל־אַדְמָתֶֽךָ׃ ס </w:t>
      </w:r>
    </w:p>
    <w:p>
      <w:pPr>
        <w:pStyle w:val="Hebrew"/>
      </w:pPr>
      <w:r>
        <w:rPr>
          <w:color w:val="FF0000"/>
          <w:vertAlign w:val="superscript"/>
          <w:rtl/>
        </w:rPr>
        <w:t>100730</w:t>
      </w:r>
      <w:r>
        <w:rPr>
          <w:rFonts w:ascii="Times New Roman" w:hAnsi="Times New Roman"/>
          <w:color w:val="828282"/>
          <w:rtl/>
        </w:rPr>
        <w:t>פֶּֽן־</w:t>
      </w:r>
      <w:r>
        <w:rPr>
          <w:color w:val="FF0000"/>
          <w:vertAlign w:val="superscript"/>
          <w:rtl/>
        </w:rPr>
        <w:t>100731</w:t>
      </w:r>
      <w:r>
        <w:rPr>
          <w:rFonts w:ascii="Times New Roman" w:hAnsi="Times New Roman"/>
          <w:color w:val="828282"/>
          <w:rtl/>
        </w:rPr>
        <w:t xml:space="preserve">תַּעֲזֹ֖ב </w:t>
      </w:r>
      <w:r>
        <w:rPr>
          <w:color w:val="FF0000"/>
          <w:vertAlign w:val="superscript"/>
          <w:rtl/>
        </w:rPr>
        <w:t>100732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100733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100734</w:t>
      </w:r>
      <w:r>
        <w:rPr>
          <w:rFonts w:ascii="Times New Roman" w:hAnsi="Times New Roman"/>
          <w:color w:val="828282"/>
          <w:rtl/>
        </w:rPr>
        <w:t xml:space="preserve">לֵּוִ֑י </w:t>
      </w:r>
      <w:r>
        <w:rPr>
          <w:color w:val="FF0000"/>
          <w:vertAlign w:val="superscript"/>
          <w:rtl/>
        </w:rPr>
        <w:t>100735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100736</w:t>
      </w:r>
      <w:r>
        <w:rPr>
          <w:rFonts w:ascii="Times New Roman" w:hAnsi="Times New Roman"/>
          <w:color w:val="828282"/>
          <w:rtl/>
        </w:rPr>
        <w:t xml:space="preserve">יָמֶ֖יךָ </w:t>
      </w:r>
      <w:r>
        <w:rPr>
          <w:color w:val="FF0000"/>
          <w:vertAlign w:val="superscript"/>
          <w:rtl/>
        </w:rPr>
        <w:t>100737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100738</w:t>
      </w:r>
      <w:r>
        <w:rPr>
          <w:rFonts w:ascii="Times New Roman" w:hAnsi="Times New Roman"/>
          <w:color w:val="828282"/>
          <w:rtl/>
        </w:rPr>
        <w:t xml:space="preserve">אַדְמָתֶֽךָ׃ ס </w:t>
      </w:r>
    </w:p>
    <w:p>
      <w:pPr>
        <w:pStyle w:val="Hebrew"/>
      </w:pPr>
      <w:r>
        <w:rPr>
          <w:color w:val="828282"/>
        </w:rPr>
        <w:t xml:space="preserve">הִשָּׁ֣מֶר לְךָ֔ פֶּֽן־תַּעֲזֹ֖ב אֶת־הַלֵּוִ֑י כָּל־יָמֶ֖יךָ עַל־אַדְמָתֶֽךָ׃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תַּעֲזֹ֖ב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Deuteronomy 12:28</w:t>
        </w:r>
      </w:hyperlink>
    </w:p>
    <w:p>
      <w:pPr>
        <w:pStyle w:val="Hebrew"/>
      </w:pPr>
      <w:r>
        <w:t xml:space="preserve">לְמַעַן֩ יִיטַ֨ב לְךָ֜ וּלְבָנֶ֤יךָ אַחֲרֶ֨יךָ֙ עַד־עֹולָ֔ם </w:t>
      </w:r>
    </w:p>
    <w:p>
      <w:pPr>
        <w:pStyle w:val="Hebrew"/>
      </w:pPr>
      <w:r>
        <w:rPr>
          <w:color w:val="FF0000"/>
          <w:vertAlign w:val="superscript"/>
          <w:rtl/>
        </w:rPr>
        <w:t>100918</w:t>
      </w:r>
      <w:r>
        <w:rPr>
          <w:rFonts w:ascii="Times New Roman" w:hAnsi="Times New Roman"/>
          <w:color w:val="828282"/>
          <w:rtl/>
        </w:rPr>
        <w:t xml:space="preserve">לְמַעַן֩ </w:t>
      </w:r>
      <w:r>
        <w:rPr>
          <w:color w:val="FF0000"/>
          <w:vertAlign w:val="superscript"/>
          <w:rtl/>
        </w:rPr>
        <w:t>100919</w:t>
      </w:r>
      <w:r>
        <w:rPr>
          <w:rFonts w:ascii="Times New Roman" w:hAnsi="Times New Roman"/>
          <w:color w:val="828282"/>
          <w:rtl/>
        </w:rPr>
        <w:t xml:space="preserve">יִיטַ֨ב </w:t>
      </w:r>
      <w:r>
        <w:rPr>
          <w:color w:val="FF0000"/>
          <w:vertAlign w:val="superscript"/>
          <w:rtl/>
        </w:rPr>
        <w:t>100920</w:t>
      </w:r>
      <w:r>
        <w:rPr>
          <w:rFonts w:ascii="Times New Roman" w:hAnsi="Times New Roman"/>
          <w:color w:val="828282"/>
          <w:rtl/>
        </w:rPr>
        <w:t xml:space="preserve">לְךָ֜ </w:t>
      </w:r>
      <w:r>
        <w:rPr>
          <w:color w:val="FF0000"/>
          <w:vertAlign w:val="superscript"/>
          <w:rtl/>
        </w:rPr>
        <w:t>100921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100922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100923</w:t>
      </w:r>
      <w:r>
        <w:rPr>
          <w:rFonts w:ascii="Times New Roman" w:hAnsi="Times New Roman"/>
          <w:color w:val="828282"/>
          <w:rtl/>
        </w:rPr>
        <w:t xml:space="preserve">בָנֶ֤יךָ </w:t>
      </w:r>
      <w:r>
        <w:rPr>
          <w:color w:val="FF0000"/>
          <w:vertAlign w:val="superscript"/>
          <w:rtl/>
        </w:rPr>
        <w:t>100924</w:t>
      </w:r>
      <w:r>
        <w:rPr>
          <w:rFonts w:ascii="Times New Roman" w:hAnsi="Times New Roman"/>
          <w:color w:val="828282"/>
          <w:rtl/>
        </w:rPr>
        <w:t xml:space="preserve">אַחֲרֶ֨יךָ֙ </w:t>
      </w:r>
      <w:r>
        <w:rPr>
          <w:color w:val="FF0000"/>
          <w:vertAlign w:val="superscript"/>
          <w:rtl/>
        </w:rPr>
        <w:t>100925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100926</w:t>
      </w:r>
      <w:r>
        <w:rPr>
          <w:rFonts w:ascii="Times New Roman" w:hAnsi="Times New Roman"/>
          <w:color w:val="828282"/>
          <w:rtl/>
        </w:rPr>
        <w:t xml:space="preserve">עֹולָ֔ם </w:t>
      </w:r>
    </w:p>
    <w:p>
      <w:pPr>
        <w:pStyle w:val="Hebrew"/>
      </w:pPr>
      <w:r>
        <w:rPr>
          <w:color w:val="828282"/>
        </w:rPr>
        <w:t xml:space="preserve">שְׁמֹ֣ר וְשָׁמַעְתָּ֗ אֵ֚ת כָּל־הַדְּבָרִ֣ים הָאֵ֔לֶּה אֲשֶׁ֥ר אָנֹכִ֖י מְצַוֶּ֑ךָּ לְמַעַן֩ יִיטַ֨ב לְךָ֜ וּלְבָנֶ֤יךָ אַחֲרֶ֨יךָ֙ עַד־עֹולָ֔ם כִּ֤י תַעֲשֶׂה֙ הַטֹּ֣וב וְהַיָּשָׁ֔ר בְּעֵינֵ֖י יְהוָ֥ה אֱלֹהֶֽיךָ׃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(100925, 100926)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Deuteronomy 15:5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102075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102076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102077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102078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102079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רַ֚ק אִם־שָׁמֹ֣ועַ תִּשְׁמַ֔ע בְּקֹ֖ול יְהוָ֣ה אֱלֹהֶ֑יךָ לִשְׁמֹ֤ר לַעֲשֹׂות֙ אֶת־כָּל־הַמִּצְוָ֣ה הַזֹּ֔את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(102078, 102079)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Deuteronomy 15:12</w:t>
        </w:r>
      </w:hyperlink>
    </w:p>
    <w:p>
      <w:pPr>
        <w:pStyle w:val="Hebrew"/>
      </w:pPr>
      <w:r>
        <w:t xml:space="preserve">וַעֲבָֽדְךָ֖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102250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102251</w:t>
      </w:r>
      <w:r>
        <w:rPr>
          <w:rFonts w:ascii="Times New Roman" w:hAnsi="Times New Roman"/>
          <w:color w:val="828282"/>
          <w:rtl/>
        </w:rPr>
        <w:t xml:space="preserve">עֲבָֽדְךָ֖ </w:t>
      </w:r>
      <w:r>
        <w:rPr>
          <w:color w:val="FF0000"/>
          <w:vertAlign w:val="superscript"/>
          <w:rtl/>
        </w:rPr>
        <w:t>102252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102253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(102250, 102251, 102252, 102253)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Deuteronomy 15:20</w:t>
        </w:r>
      </w:hyperlink>
    </w:p>
    <w:p>
      <w:pPr>
        <w:pStyle w:val="Hebrew"/>
      </w:pPr>
      <w:r>
        <w:t xml:space="preserve">לִפְנֵי֩ יְהוָ֨ה אֱלֹהֶ֤יךָ תֹאכֲלֶ֨נּוּ֙ שָׁנָ֣ה בְשָׁנָ֔ה בַּמָּקֹ֖ום אַתָּ֖ה וּבֵיתֶֽךָ׃ </w:t>
      </w:r>
    </w:p>
    <w:p>
      <w:pPr>
        <w:pStyle w:val="Hebrew"/>
      </w:pPr>
      <w:r>
        <w:rPr>
          <w:color w:val="FF0000"/>
          <w:vertAlign w:val="superscript"/>
          <w:rtl/>
        </w:rPr>
        <w:t>102406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102407</w:t>
      </w:r>
      <w:r>
        <w:rPr>
          <w:rFonts w:ascii="Times New Roman" w:hAnsi="Times New Roman"/>
          <w:color w:val="828282"/>
          <w:rtl/>
        </w:rPr>
        <w:t xml:space="preserve">פְנֵי֩ </w:t>
      </w:r>
      <w:r>
        <w:rPr>
          <w:color w:val="FF0000"/>
          <w:vertAlign w:val="superscript"/>
          <w:rtl/>
        </w:rPr>
        <w:t>102408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102409</w:t>
      </w:r>
      <w:r>
        <w:rPr>
          <w:rFonts w:ascii="Times New Roman" w:hAnsi="Times New Roman"/>
          <w:color w:val="828282"/>
          <w:rtl/>
        </w:rPr>
        <w:t xml:space="preserve">אֱלֹהֶ֤יךָ </w:t>
      </w:r>
      <w:r>
        <w:rPr>
          <w:color w:val="FF0000"/>
          <w:vertAlign w:val="superscript"/>
          <w:rtl/>
        </w:rPr>
        <w:t>102410</w:t>
      </w:r>
      <w:r>
        <w:rPr>
          <w:rFonts w:ascii="Times New Roman" w:hAnsi="Times New Roman"/>
          <w:color w:val="828282"/>
          <w:rtl/>
        </w:rPr>
        <w:t xml:space="preserve">תֹאכֲלֶ֨נּוּ֙ </w:t>
      </w:r>
      <w:r>
        <w:rPr>
          <w:color w:val="FF0000"/>
          <w:vertAlign w:val="superscript"/>
          <w:rtl/>
        </w:rPr>
        <w:t>102411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102412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102413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102414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102416</w:t>
      </w:r>
      <w:r>
        <w:rPr>
          <w:rFonts w:ascii="Times New Roman" w:hAnsi="Times New Roman"/>
          <w:color w:val="828282"/>
          <w:rtl/>
        </w:rPr>
        <w:t xml:space="preserve">מָּקֹ֖ום </w:t>
      </w:r>
      <w:r>
        <w:rPr>
          <w:color w:val="FF0000"/>
          <w:vertAlign w:val="superscript"/>
          <w:rtl/>
        </w:rPr>
        <w:t>102420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102421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102422</w:t>
      </w:r>
      <w:r>
        <w:rPr>
          <w:rFonts w:ascii="Times New Roman" w:hAnsi="Times New Roman"/>
          <w:color w:val="828282"/>
          <w:rtl/>
        </w:rPr>
        <w:t xml:space="preserve">בֵיתֶֽךָ׃ </w:t>
      </w:r>
    </w:p>
    <w:p>
      <w:pPr>
        <w:pStyle w:val="Hebrew"/>
      </w:pPr>
      <w:r>
        <w:rPr>
          <w:color w:val="828282"/>
        </w:rPr>
        <w:t xml:space="preserve">לִפְנֵי֩ יְהוָ֨ה אֱלֹהֶ֤יךָ תֹאכֲלֶ֨נּוּ֙ שָׁנָ֣ה בְשָׁנָ֔ה בַּמָּקֹ֖ום אֲשֶׁר־יִבְחַ֣ר יְהוָ֑ה אַתָּ֖ה וּבֵיתֶֽךָ׃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(102406, 102407, 102408, 102409, 102410, 102411, 102412, 102413, 102414, 102415, 102416, 102420, 102421, 102422)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Deuteronomy 16:4</w:t>
        </w:r>
      </w:hyperlink>
    </w:p>
    <w:p>
      <w:pPr>
        <w:pStyle w:val="Hebrew"/>
      </w:pPr>
      <w:r>
        <w:t xml:space="preserve">וְלֹא־יָלִ֣ין מִן־הַבָּשָׂ֗ר לַבֹּֽקֶר׃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102547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102548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102549</w:t>
      </w:r>
      <w:r>
        <w:rPr>
          <w:rFonts w:ascii="Times New Roman" w:hAnsi="Times New Roman"/>
          <w:color w:val="828282"/>
          <w:rtl/>
        </w:rPr>
        <w:t xml:space="preserve">יָלִ֣ין </w:t>
      </w:r>
      <w:r>
        <w:rPr>
          <w:color w:val="FF0000"/>
          <w:vertAlign w:val="superscript"/>
          <w:rtl/>
        </w:rPr>
        <w:t>102550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102551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102552</w:t>
      </w:r>
      <w:r>
        <w:rPr>
          <w:rFonts w:ascii="Times New Roman" w:hAnsi="Times New Roman"/>
          <w:color w:val="828282"/>
          <w:rtl/>
        </w:rPr>
        <w:t xml:space="preserve">בָּשָׂ֗ר </w:t>
      </w:r>
      <w:r>
        <w:rPr>
          <w:color w:val="FF0000"/>
          <w:vertAlign w:val="superscript"/>
          <w:rtl/>
        </w:rPr>
        <w:t>102563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102564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102565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(102547, 102548, 102549, 102550, 102551, 102552, 102563, 102564, 102565)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(102563, 102564, 102565)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Deuteronomy 16:13</w:t>
        </w:r>
      </w:hyperlink>
    </w:p>
    <w:p>
      <w:pPr>
        <w:pStyle w:val="Hebrew"/>
      </w:pPr>
      <w:r>
        <w:t xml:space="preserve">חַ֧ג הַסֻּכֹּ֛ת תַּעֲשֶׂ֥ה לְךָ֖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102739</w:t>
      </w:r>
      <w:r>
        <w:rPr>
          <w:rFonts w:ascii="Times New Roman" w:hAnsi="Times New Roman"/>
          <w:color w:val="828282"/>
          <w:rtl/>
        </w:rPr>
        <w:t xml:space="preserve">חַ֧ג </w:t>
      </w:r>
      <w:r>
        <w:rPr>
          <w:color w:val="FF0000"/>
          <w:vertAlign w:val="superscript"/>
          <w:rtl/>
        </w:rPr>
        <w:t>102740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102741</w:t>
      </w:r>
      <w:r>
        <w:rPr>
          <w:rFonts w:ascii="Times New Roman" w:hAnsi="Times New Roman"/>
          <w:color w:val="828282"/>
          <w:rtl/>
        </w:rPr>
        <w:t xml:space="preserve">סֻּכֹּ֛ת </w:t>
      </w:r>
      <w:r>
        <w:rPr>
          <w:color w:val="FF0000"/>
          <w:vertAlign w:val="superscript"/>
          <w:rtl/>
        </w:rPr>
        <w:t>102742</w:t>
      </w:r>
      <w:r>
        <w:rPr>
          <w:rFonts w:ascii="Times New Roman" w:hAnsi="Times New Roman"/>
          <w:color w:val="828282"/>
          <w:rtl/>
        </w:rPr>
        <w:t xml:space="preserve">תַּעֲשֶׂ֥ה </w:t>
      </w:r>
      <w:r>
        <w:rPr>
          <w:color w:val="FF0000"/>
          <w:vertAlign w:val="superscript"/>
          <w:rtl/>
        </w:rPr>
        <w:t>102743</w:t>
      </w:r>
      <w:r>
        <w:rPr>
          <w:rFonts w:ascii="Times New Roman" w:hAnsi="Times New Roman"/>
          <w:color w:val="828282"/>
          <w:rtl/>
        </w:rPr>
        <w:t xml:space="preserve">לְךָ֖ </w:t>
      </w:r>
      <w:r>
        <w:rPr>
          <w:color w:val="FF0000"/>
          <w:vertAlign w:val="superscript"/>
          <w:rtl/>
        </w:rPr>
        <w:t>102744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102745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חַ֧ג הַסֻּכֹּ֛ת תַּעֲשֶׂ֥ה לְךָ֖ שִׁבְעַ֣ת יָמִ֑ים בְּאָ֨סְפְּךָ֔ מִֽגָּרְנְךָ֖ וּמִיִּקְבֶֽךָ׃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Deuteronomy 19:4</w:t>
        </w:r>
      </w:hyperlink>
    </w:p>
    <w:p>
      <w:pPr>
        <w:pStyle w:val="Hebrew"/>
      </w:pPr>
      <w:r>
        <w:t xml:space="preserve">וְה֛וּא לֹא־שֹׂנֵ֥א לֹ֖ו מִתְּמֹ֥ל שִׁלְשֹֽׁם׃ </w:t>
      </w:r>
    </w:p>
    <w:p>
      <w:pPr>
        <w:pStyle w:val="Hebrew"/>
      </w:pPr>
      <w:r>
        <w:rPr>
          <w:color w:val="FF0000"/>
          <w:vertAlign w:val="superscript"/>
          <w:rtl/>
        </w:rPr>
        <w:t>103944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103945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103946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103947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103948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103949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103950</w:t>
      </w:r>
      <w:r>
        <w:rPr>
          <w:rFonts w:ascii="Times New Roman" w:hAnsi="Times New Roman"/>
          <w:color w:val="828282"/>
          <w:rtl/>
        </w:rPr>
        <w:t xml:space="preserve">תְּמֹ֥ל </w:t>
      </w:r>
      <w:r>
        <w:rPr>
          <w:color w:val="FF0000"/>
          <w:vertAlign w:val="superscript"/>
          <w:rtl/>
        </w:rPr>
        <w:t>103951</w:t>
      </w:r>
      <w:r>
        <w:rPr>
          <w:rFonts w:ascii="Times New Roman" w:hAnsi="Times New Roman"/>
          <w:color w:val="828282"/>
          <w:rtl/>
        </w:rPr>
        <w:t xml:space="preserve">שִׁלְשֹֽׁם׃ </w:t>
      </w:r>
    </w:p>
    <w:p>
      <w:pPr>
        <w:pStyle w:val="Hebrew"/>
      </w:pPr>
      <w:r>
        <w:rPr>
          <w:color w:val="828282"/>
        </w:rPr>
        <w:t xml:space="preserve">וְזֶה֙ דְּבַ֣ר הָרֹצֵ֔חַ אֲשֶׁר־יָנ֥וּס שָׁ֖מָּה וָחָ֑י אֲשֶׁ֨ר יַכֶּ֤ה אֶת־רֵעֵ֨הוּ֙ בִּבְלִי־דַ֔עַת וְה֛וּא לֹא־שֹׂנֵ֥א לֹ֖ו מִתְּמֹ֥ל שִׁלְשֹֽׁם׃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(103944, 103945, 103946, 103947, 103948, 103949, 103950, 103951)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Deuteronomy 19:6</w:t>
        </w:r>
      </w:hyperlink>
    </w:p>
    <w:p>
      <w:pPr>
        <w:pStyle w:val="Hebrew"/>
      </w:pPr>
      <w:r>
        <w:t xml:space="preserve">כִּ֠י לֹ֣א שֹׂנֵ֥א ה֛וּא לֹ֖ו מִתְּמֹ֥ול שִׁלְשֹֽׁום׃ </w:t>
      </w:r>
    </w:p>
    <w:p>
      <w:pPr>
        <w:pStyle w:val="Hebrew"/>
      </w:pPr>
      <w:r>
        <w:rPr>
          <w:color w:val="FF0000"/>
          <w:vertAlign w:val="superscript"/>
          <w:rtl/>
        </w:rPr>
        <w:t>104021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104022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104023</w:t>
      </w:r>
      <w:r>
        <w:rPr>
          <w:rFonts w:ascii="Times New Roman" w:hAnsi="Times New Roman"/>
          <w:color w:val="828282"/>
          <w:rtl/>
        </w:rPr>
        <w:t xml:space="preserve">שֹׂנֵ֥א </w:t>
      </w:r>
      <w:r>
        <w:rPr>
          <w:color w:val="FF0000"/>
          <w:vertAlign w:val="superscript"/>
          <w:rtl/>
        </w:rPr>
        <w:t>104024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104025</w:t>
      </w:r>
      <w:r>
        <w:rPr>
          <w:rFonts w:ascii="Times New Roman" w:hAnsi="Times New Roman"/>
          <w:color w:val="828282"/>
          <w:rtl/>
        </w:rPr>
        <w:t xml:space="preserve">לֹ֖ו </w:t>
      </w:r>
      <w:r>
        <w:rPr>
          <w:color w:val="FF0000"/>
          <w:vertAlign w:val="superscript"/>
          <w:rtl/>
        </w:rPr>
        <w:t>104026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104027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104028</w:t>
      </w:r>
      <w:r>
        <w:rPr>
          <w:rFonts w:ascii="Times New Roman" w:hAnsi="Times New Roman"/>
          <w:color w:val="828282"/>
          <w:rtl/>
        </w:rPr>
        <w:t xml:space="preserve">שִׁלְשֹֽׁום׃ </w:t>
      </w:r>
    </w:p>
    <w:p>
      <w:pPr>
        <w:pStyle w:val="Hebrew"/>
      </w:pPr>
      <w:r>
        <w:rPr>
          <w:color w:val="828282"/>
        </w:rPr>
        <w:t xml:space="preserve">פֶּן־יִרְדֹּף֩ גֹּאֵ֨ל הַדָּ֜ם אַחֲרֵ֣י הָרֹצֵ֗חַ כִּי־יֵחַם֮ לְבָבֹו֒ וְהִשִּׂיגֹ֛ו כִּֽי־יִרְבֶּ֥ה הַדֶּ֖רֶךְ וְהִכָּ֣הוּ נָ֑פֶשׁ וְלֹו֙ אֵ֣ין מִשְׁפַּט־מָ֔וֶת כִּ֠י לֹ֣א שֹׂנֵ֥א ה֛וּא לֹ֖ו מִתְּמֹ֥ול שִׁלְשֹֽׁום׃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(104021, 104022, 104023, 104024, 104025, 104026, 104027, 104028)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Deuteronomy 19:9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104074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104075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104076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104077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104078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כִּֽי־תִשְׁמֹר֩ אֶת־כָּל־הַמִּצְוָ֨ה הַזֹּ֜את לַעֲשֹׂתָ֗הּ אֲשֶׁ֨ר אָנֹכִ֣י מְצַוְּךָ֮ הַיֹּום֒ לְאַהֲבָ֞ה אֶת־יְהוָ֧ה אֱלֹהֶ֛יךָ וְלָלֶ֥כֶת בִּדְרָכָ֖יו כָּל־הַיָּמִ֑ים וְיָסַפְתָּ֙ לְךָ֥ עֹוד֙ שָׁלֹ֣שׁ עָרִ֔ים עַ֖ל הַשָּׁלֹ֥שׁ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(104076,)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Deuteronomy 21:13</w:t>
        </w:r>
      </w:hyperlink>
    </w:p>
    <w:p>
      <w:pPr>
        <w:pStyle w:val="Hebrew"/>
      </w:pPr>
      <w:r>
        <w:t xml:space="preserve">וּבָֽכְתָ֛ה אֶת־אָבִ֥יהָ וְאֶת־אִמָּ֖הּ יֶ֣רַח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105038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105039</w:t>
      </w:r>
      <w:r>
        <w:rPr>
          <w:rFonts w:ascii="Times New Roman" w:hAnsi="Times New Roman"/>
          <w:color w:val="828282"/>
          <w:rtl/>
        </w:rPr>
        <w:t xml:space="preserve">בָֽכְתָ֛ה </w:t>
      </w:r>
      <w:r>
        <w:rPr>
          <w:color w:val="FF0000"/>
          <w:vertAlign w:val="superscript"/>
          <w:rtl/>
        </w:rPr>
        <w:t>105040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105041</w:t>
      </w:r>
      <w:r>
        <w:rPr>
          <w:rFonts w:ascii="Times New Roman" w:hAnsi="Times New Roman"/>
          <w:color w:val="828282"/>
          <w:rtl/>
        </w:rPr>
        <w:t xml:space="preserve">אָבִ֥יהָ </w:t>
      </w:r>
      <w:r>
        <w:rPr>
          <w:color w:val="FF0000"/>
          <w:vertAlign w:val="superscript"/>
          <w:rtl/>
        </w:rPr>
        <w:t>105042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105043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105044</w:t>
      </w:r>
      <w:r>
        <w:rPr>
          <w:rFonts w:ascii="Times New Roman" w:hAnsi="Times New Roman"/>
          <w:color w:val="828282"/>
          <w:rtl/>
        </w:rPr>
        <w:t xml:space="preserve">אִמָּ֖הּ </w:t>
      </w:r>
      <w:r>
        <w:rPr>
          <w:color w:val="FF0000"/>
          <w:vertAlign w:val="superscript"/>
          <w:rtl/>
        </w:rPr>
        <w:t>105045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105046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וְהֵסִ֩ירָה֩ אֶת־שִׂמְלַ֨ת שִׁבְיָ֜הּ מֵעָלֶ֗יהָ וְיָֽשְׁבָה֙ בְּבֵיתֶ֔ךָ וּבָֽכְתָ֛ה אֶת־אָבִ֥יהָ וְאֶת־אִמָּ֖הּ יֶ֣רַח יָמִ֑ים וְאַ֨חַר כֵּ֜ן תָּבֹ֤וא אֵלֶ֨יהָ֙ וּבְעַלְתָּ֔הּ וְהָיְתָ֥ה לְךָ֖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(105045, 105046)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יֶ֣רַח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Deuteronomy 24:5</w:t>
        </w:r>
      </w:hyperlink>
    </w:p>
    <w:p>
      <w:pPr>
        <w:pStyle w:val="Hebrew"/>
      </w:pPr>
      <w:r>
        <w:t xml:space="preserve">נָקִ֞י יִהְיֶ֤ה לְבֵיתֹו֙ שָׁנָ֣ה אֶחָ֔ת </w:t>
      </w:r>
    </w:p>
    <w:p>
      <w:pPr>
        <w:pStyle w:val="Hebrew"/>
      </w:pPr>
      <w:r>
        <w:rPr>
          <w:color w:val="FF0000"/>
          <w:vertAlign w:val="superscript"/>
          <w:rtl/>
        </w:rPr>
        <w:t>106467</w:t>
      </w:r>
      <w:r>
        <w:rPr>
          <w:rFonts w:ascii="Times New Roman" w:hAnsi="Times New Roman"/>
          <w:color w:val="828282"/>
          <w:rtl/>
        </w:rPr>
        <w:t xml:space="preserve">נָקִ֞י </w:t>
      </w:r>
      <w:r>
        <w:rPr>
          <w:color w:val="FF0000"/>
          <w:vertAlign w:val="superscript"/>
          <w:rtl/>
        </w:rPr>
        <w:t>106468</w:t>
      </w:r>
      <w:r>
        <w:rPr>
          <w:rFonts w:ascii="Times New Roman" w:hAnsi="Times New Roman"/>
          <w:color w:val="828282"/>
          <w:rtl/>
        </w:rPr>
        <w:t xml:space="preserve">יִהְיֶ֤ה </w:t>
      </w:r>
      <w:r>
        <w:rPr>
          <w:color w:val="FF0000"/>
          <w:vertAlign w:val="superscript"/>
          <w:rtl/>
        </w:rPr>
        <w:t>106469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106470</w:t>
      </w:r>
      <w:r>
        <w:rPr>
          <w:rFonts w:ascii="Times New Roman" w:hAnsi="Times New Roman"/>
          <w:color w:val="828282"/>
          <w:rtl/>
        </w:rPr>
        <w:t xml:space="preserve">בֵיתֹו֙ </w:t>
      </w:r>
      <w:r>
        <w:rPr>
          <w:color w:val="FF0000"/>
          <w:vertAlign w:val="superscript"/>
          <w:rtl/>
        </w:rPr>
        <w:t>106471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106472</w:t>
      </w:r>
      <w:r>
        <w:rPr>
          <w:rFonts w:ascii="Times New Roman" w:hAnsi="Times New Roman"/>
          <w:color w:val="828282"/>
          <w:rtl/>
        </w:rPr>
        <w:t xml:space="preserve">אֶחָ֔ת </w:t>
      </w:r>
    </w:p>
    <w:p>
      <w:pPr>
        <w:pStyle w:val="Hebrew"/>
      </w:pPr>
      <w:r>
        <w:rPr>
          <w:color w:val="828282"/>
        </w:rPr>
        <w:t xml:space="preserve">כִּֽי־יִקַּ֥ח אִישׁ֙ אִשָּׁ֣ה חֲדָשָׁ֔ה לֹ֤א יֵצֵא֙ בַּצָּבָ֔א וְלֹא־יַעֲבֹ֥ר עָלָ֖יו לְכָל־דָּבָ֑ר נָקִ֞י יִהְיֶ֤ה לְבֵיתֹו֙ שָׁנָ֣ה אֶחָ֔ת וְשִׂמַּ֖ח אֶת־אִשְׁתֹּ֥ו אֲשֶׁר־לָקָֽח׃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(106471, 106472)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שָׁנָ֣ה אֶחָ֔ת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Deuteronomy 26:10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107366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107367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הִנֵּ֤ה הֵבֵ֨אתִי֙ אֶת־רֵאשִׁית֙ פְּרִ֣י הָאֲדָמָ֔ה אֲשֶׁר־נָתַ֥תָּה לִּ֖י יְהוָ֑ה וְהִנַּחְתֹּ֗ו לִפְנֵי֙ יְהוָ֣ה אֱלֹהֶ֔יךָ וְהִֽשְׁתַּחֲוִ֔יתָ לִפְנֵ֖י יְהוָ֥ה אֱלֹהֶֽיךָ׃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(107366, 107367)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Deuteronomy 26:16</w:t>
        </w:r>
      </w:hyperlink>
    </w:p>
    <w:p>
      <w:pPr>
        <w:pStyle w:val="Hebrew"/>
      </w:pPr>
      <w:r>
        <w:t xml:space="preserve">הַיֹּ֣ום הַזֶּ֗ה יְהוָ֨ה אֱלֹהֶ֜יךָ מְצַוְּךָ֧ </w:t>
      </w:r>
    </w:p>
    <w:p>
      <w:pPr>
        <w:pStyle w:val="Hebrew"/>
      </w:pPr>
      <w:r>
        <w:rPr>
          <w:color w:val="FF0000"/>
          <w:vertAlign w:val="superscript"/>
          <w:rtl/>
        </w:rPr>
        <w:t>107550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107552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107553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107554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107555</w:t>
      </w:r>
      <w:r>
        <w:rPr>
          <w:rFonts w:ascii="Times New Roman" w:hAnsi="Times New Roman"/>
          <w:color w:val="828282"/>
          <w:rtl/>
        </w:rPr>
        <w:t xml:space="preserve">אֱלֹהֶ֜יךָ </w:t>
      </w:r>
      <w:r>
        <w:rPr>
          <w:color w:val="FF0000"/>
          <w:vertAlign w:val="superscript"/>
          <w:rtl/>
        </w:rPr>
        <w:t>107556</w:t>
      </w:r>
      <w:r>
        <w:rPr>
          <w:rFonts w:ascii="Times New Roman" w:hAnsi="Times New Roman"/>
          <w:color w:val="828282"/>
          <w:rtl/>
        </w:rPr>
        <w:t xml:space="preserve">מְצַוְּךָ֧ </w:t>
      </w:r>
    </w:p>
    <w:p>
      <w:pPr>
        <w:pStyle w:val="Hebrew"/>
      </w:pPr>
      <w:r>
        <w:rPr>
          <w:color w:val="828282"/>
        </w:rPr>
        <w:t xml:space="preserve">הַיֹּ֣ום הַזֶּ֗ה יְהוָ֨ה אֱלֹהֶ֜יךָ מְצַוְּךָ֧ לַעֲשֹׂ֛ות אֶת־הַחֻקִּ֥ים הָאֵ֖לֶּה וְאֶת־הַמִּשְׁפָּטִ֑ים וְשָׁמַרְתָּ֤ וְעָשִׂ֨יתָ֙ אֹותָ֔ם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(107550, 107551, 107552, 107553)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Deuteronomy 27:1</w:t>
        </w:r>
      </w:hyperlink>
    </w:p>
    <w:p>
      <w:pPr>
        <w:pStyle w:val="Hebrew"/>
      </w:pPr>
      <w:r>
        <w:t xml:space="preserve">אֲשֶׁ֧ר אָנֹכִ֛י מְצַוֶּ֥ה אֶתְכֶ֖ם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107673</w:t>
      </w:r>
      <w:r>
        <w:rPr>
          <w:rFonts w:ascii="Times New Roman" w:hAnsi="Times New Roman"/>
          <w:color w:val="828282"/>
          <w:rtl/>
        </w:rPr>
        <w:t xml:space="preserve">אֲשֶׁ֧ר </w:t>
      </w:r>
      <w:r>
        <w:rPr>
          <w:color w:val="FF0000"/>
          <w:vertAlign w:val="superscript"/>
          <w:rtl/>
        </w:rPr>
        <w:t>107674</w:t>
      </w:r>
      <w:r>
        <w:rPr>
          <w:rFonts w:ascii="Times New Roman" w:hAnsi="Times New Roman"/>
          <w:color w:val="828282"/>
          <w:rtl/>
        </w:rPr>
        <w:t xml:space="preserve">אָנֹכִ֛י </w:t>
      </w:r>
      <w:r>
        <w:rPr>
          <w:color w:val="FF0000"/>
          <w:vertAlign w:val="superscript"/>
          <w:rtl/>
        </w:rPr>
        <w:t>107675</w:t>
      </w:r>
      <w:r>
        <w:rPr>
          <w:rFonts w:ascii="Times New Roman" w:hAnsi="Times New Roman"/>
          <w:color w:val="828282"/>
          <w:rtl/>
        </w:rPr>
        <w:t xml:space="preserve">מְצַוֶּ֥ה </w:t>
      </w:r>
      <w:r>
        <w:rPr>
          <w:color w:val="FF0000"/>
          <w:vertAlign w:val="superscript"/>
          <w:rtl/>
        </w:rPr>
        <w:t>107676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107677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107678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וַיְצַ֤ו מֹשֶׁה֙ וְזִקְנֵ֣י יִשְׂרָאֵ֔ל אֶת־הָעָ֖ם לֵאמֹ֑ר שָׁמֹר֙ אֶת־כָּל־הַמִּצְוָ֔ה אֲשֶׁ֧ר אָנֹכִ֛י מְצַוֶּ֥ה אֶתְכֶ֖ם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(107677, 107678)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הַיֹּֽום׃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Deuteronomy 28:32</w:t>
        </w:r>
      </w:hyperlink>
    </w:p>
    <w:p>
      <w:pPr>
        <w:pStyle w:val="Hebrew"/>
      </w:pPr>
      <w:r>
        <w:t xml:space="preserve">וְכָלֹ֥ות אֲלֵיהֶ֖ם כָּל־הַיֹּ֑ום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108726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108727</w:t>
      </w:r>
      <w:r>
        <w:rPr>
          <w:rFonts w:ascii="Times New Roman" w:hAnsi="Times New Roman"/>
          <w:color w:val="828282"/>
          <w:rtl/>
        </w:rPr>
        <w:t xml:space="preserve">כָלֹ֥ות </w:t>
      </w:r>
      <w:r>
        <w:rPr>
          <w:color w:val="FF0000"/>
          <w:vertAlign w:val="superscript"/>
          <w:rtl/>
        </w:rPr>
        <w:t>108728</w:t>
      </w:r>
      <w:r>
        <w:rPr>
          <w:rFonts w:ascii="Times New Roman" w:hAnsi="Times New Roman"/>
          <w:color w:val="828282"/>
          <w:rtl/>
        </w:rPr>
        <w:t xml:space="preserve">אֲלֵיהֶ֖ם </w:t>
      </w:r>
      <w:r>
        <w:rPr>
          <w:color w:val="FF0000"/>
          <w:vertAlign w:val="superscript"/>
          <w:rtl/>
        </w:rPr>
        <w:t>108729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108730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108731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בָּנֶ֨יךָ וּבְנֹתֶ֜יךָ נְתֻנִ֨ים לְעַ֤ם אַחֵר֙ וְעֵינֶ֣יךָ רֹאֹ֔ות וְכָלֹ֥ות אֲלֵיהֶ֖ם כָּל־הַיֹּ֑ום וְאֵ֥ין לְאֵ֖ל 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(108726, 108727, 108728, 108729, 108730, 108731)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Deuteronomy 29:11</w:t>
        </w:r>
      </w:hyperlink>
    </w:p>
    <w:p>
      <w:pPr>
        <w:pStyle w:val="Hebrew"/>
      </w:pPr>
      <w:r>
        <w:t xml:space="preserve">אֲשֶׁר֙ יְהוָ֣ה אֱלֹהֶ֔יךָ כֹּרֵ֥ת עִמְּךָ֖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109740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109741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109742</w:t>
      </w:r>
      <w:r>
        <w:rPr>
          <w:rFonts w:ascii="Times New Roman" w:hAnsi="Times New Roman"/>
          <w:color w:val="828282"/>
          <w:rtl/>
        </w:rPr>
        <w:t xml:space="preserve">אֱלֹהֶ֔יךָ </w:t>
      </w:r>
      <w:r>
        <w:rPr>
          <w:color w:val="FF0000"/>
          <w:vertAlign w:val="superscript"/>
          <w:rtl/>
        </w:rPr>
        <w:t>109743</w:t>
      </w:r>
      <w:r>
        <w:rPr>
          <w:rFonts w:ascii="Times New Roman" w:hAnsi="Times New Roman"/>
          <w:color w:val="828282"/>
          <w:rtl/>
        </w:rPr>
        <w:t xml:space="preserve">כֹּרֵ֥ת </w:t>
      </w:r>
      <w:r>
        <w:rPr>
          <w:color w:val="FF0000"/>
          <w:vertAlign w:val="superscript"/>
          <w:rtl/>
        </w:rPr>
        <w:t>109744</w:t>
      </w:r>
      <w:r>
        <w:rPr>
          <w:rFonts w:ascii="Times New Roman" w:hAnsi="Times New Roman"/>
          <w:color w:val="828282"/>
          <w:rtl/>
        </w:rPr>
        <w:t xml:space="preserve">עִמְּךָ֖ </w:t>
      </w:r>
      <w:r>
        <w:rPr>
          <w:color w:val="FF0000"/>
          <w:vertAlign w:val="superscript"/>
          <w:rtl/>
        </w:rPr>
        <w:t>109745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109746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לְעָבְרְךָ֗ בִּבְרִ֛ית יְהוָ֥ה אֱלֹהֶ֖יךָ וּבְאָלָתֹ֑ו אֲשֶׁר֙ יְהוָ֣ה אֱלֹהֶ֔יךָ כֹּרֵ֥ת עִמְּךָ֖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(109740, 109741, 109742, 109743, 109744, 109745, 109746)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Deuteronomy 29:19</w:t>
        </w:r>
      </w:hyperlink>
    </w:p>
    <w:p>
      <w:pPr>
        <w:pStyle w:val="Hebrew"/>
      </w:pPr>
      <w:r>
        <w:t xml:space="preserve">כִּ֣י אָ֠ז יֶעְשַׁ֨ן אַף־יְהוָ֤ה וְקִנְאָתֹו֙ בָּאִ֣ישׁ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109924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109925</w:t>
      </w:r>
      <w:r>
        <w:rPr>
          <w:rFonts w:ascii="Times New Roman" w:hAnsi="Times New Roman"/>
          <w:color w:val="828282"/>
          <w:rtl/>
        </w:rPr>
        <w:t xml:space="preserve">אָ֠ז </w:t>
      </w:r>
      <w:r>
        <w:rPr>
          <w:color w:val="FF0000"/>
          <w:vertAlign w:val="superscript"/>
          <w:rtl/>
        </w:rPr>
        <w:t>109926</w:t>
      </w:r>
      <w:r>
        <w:rPr>
          <w:rFonts w:ascii="Times New Roman" w:hAnsi="Times New Roman"/>
          <w:color w:val="828282"/>
          <w:rtl/>
        </w:rPr>
        <w:t xml:space="preserve">יֶעְשַׁ֨ן </w:t>
      </w:r>
      <w:r>
        <w:rPr>
          <w:color w:val="FF0000"/>
          <w:vertAlign w:val="superscript"/>
          <w:rtl/>
        </w:rPr>
        <w:t>109927</w:t>
      </w:r>
      <w:r>
        <w:rPr>
          <w:rFonts w:ascii="Times New Roman" w:hAnsi="Times New Roman"/>
          <w:color w:val="828282"/>
          <w:rtl/>
        </w:rPr>
        <w:t>אַף־</w:t>
      </w:r>
      <w:r>
        <w:rPr>
          <w:color w:val="FF0000"/>
          <w:vertAlign w:val="superscript"/>
          <w:rtl/>
        </w:rPr>
        <w:t>109928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109929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109930</w:t>
      </w:r>
      <w:r>
        <w:rPr>
          <w:rFonts w:ascii="Times New Roman" w:hAnsi="Times New Roman"/>
          <w:color w:val="828282"/>
          <w:rtl/>
        </w:rPr>
        <w:t xml:space="preserve">קִנְאָתֹו֙ </w:t>
      </w:r>
      <w:r>
        <w:rPr>
          <w:color w:val="FF0000"/>
          <w:vertAlign w:val="superscript"/>
          <w:rtl/>
        </w:rPr>
        <w:t>109931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109932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109933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109934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109935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לֹא־יֹאבֶ֣ה יְהוָה֮ סְלֹ֣חַֽ לֹו֒ כִּ֣י אָ֠ז יֶעְשַׁ֨ן אַף־יְהוָ֤ה וְקִנְאָתֹו֙ בָּאִ֣ישׁ הַה֔וּא וְרָ֤בְצָה בֹּו֙ כָּל־הָ֣אָלָ֔ה הַכְּתוּבָ֖ה בַּסֵּ֣פֶר הַזֶּ֑ה וּמָחָ֤ה יְהוָה֙ אֶת־שְׁמֹ֔ו מִתַּ֖חַת הַשָּׁמָֽיִם׃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יֶעְשַׁ֨ן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Deuteronomy 30:2</w:t>
        </w:r>
      </w:hyperlink>
    </w:p>
    <w:p>
      <w:pPr>
        <w:pStyle w:val="Hebrew"/>
      </w:pPr>
      <w:r>
        <w:t xml:space="preserve">אֲשֶׁר־אָנֹכִ֥י מְצַוְּךָ֖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110220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110221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110222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110224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וְשַׁבְתָּ֞ עַד־יְהוָ֤ה אֱלֹהֶ֨יךָ֙ וְשָׁמַעְתָּ֣ בְקֹלֹ֔ו כְּכֹ֛ל אֲשֶׁר־אָנֹכִ֥י מְצַוְּךָ֖ הַיֹּ֑ום אַתָּ֣ה וּבָנֶ֔יךָ בְּכָל־לְבָבְךָ֖ וּבְכָל־נַפְשֶֽׁךָ׃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(110220, 110221, 110222, 110223, 110224)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Deuteronomy 30:8</w:t>
        </w:r>
      </w:hyperlink>
    </w:p>
    <w:p>
      <w:pPr>
        <w:pStyle w:val="Hebrew"/>
      </w:pPr>
      <w:r>
        <w:t xml:space="preserve">אֲשֶׁ֛ר אָנֹכִ֥י מְצַוְּךָ֖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110344</w:t>
      </w:r>
      <w:r>
        <w:rPr>
          <w:rFonts w:ascii="Times New Roman" w:hAnsi="Times New Roman"/>
          <w:color w:val="828282"/>
          <w:rtl/>
        </w:rPr>
        <w:t xml:space="preserve">אֲשֶׁ֛ר </w:t>
      </w:r>
      <w:r>
        <w:rPr>
          <w:color w:val="FF0000"/>
          <w:vertAlign w:val="superscript"/>
          <w:rtl/>
        </w:rPr>
        <w:t>110345</w:t>
      </w:r>
      <w:r>
        <w:rPr>
          <w:rFonts w:ascii="Times New Roman" w:hAnsi="Times New Roman"/>
          <w:color w:val="828282"/>
          <w:rtl/>
        </w:rPr>
        <w:t xml:space="preserve">אָנֹכִ֥י </w:t>
      </w:r>
      <w:r>
        <w:rPr>
          <w:color w:val="FF0000"/>
          <w:vertAlign w:val="superscript"/>
          <w:rtl/>
        </w:rPr>
        <w:t>110346</w:t>
      </w:r>
      <w:r>
        <w:rPr>
          <w:rFonts w:ascii="Times New Roman" w:hAnsi="Times New Roman"/>
          <w:color w:val="828282"/>
          <w:rtl/>
        </w:rPr>
        <w:t xml:space="preserve">מְצַוְּךָ֖ </w:t>
      </w:r>
      <w:r>
        <w:rPr>
          <w:color w:val="FF0000"/>
          <w:vertAlign w:val="superscript"/>
          <w:rtl/>
        </w:rPr>
        <w:t>110347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110348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וְאַתָּ֣ה תָשׁ֔וּב וְשָׁמַעְתָּ֖ בְּקֹ֣ול יְהוָ֑ה וְעָשִׂ֨יתָ֙ אֶת־כָּל־מִצְוֹתָ֔יו אֲשֶׁ֛ר אָנֹכִ֥י מְצַוְּךָ֖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(110344, 110345, 110346, 110347, 110348)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Deuteronomy 30:16</w:t>
        </w:r>
      </w:hyperlink>
    </w:p>
    <w:p>
      <w:pPr>
        <w:pStyle w:val="Hebrew"/>
      </w:pPr>
      <w:r>
        <w:t xml:space="preserve">אֲשֶׁ֨ר אָנֹכִ֣י מְצַוְּךָ֮ הַיֹּום֒ </w:t>
      </w:r>
    </w:p>
    <w:p>
      <w:pPr>
        <w:pStyle w:val="Hebrew"/>
      </w:pPr>
      <w:r>
        <w:rPr>
          <w:color w:val="FF0000"/>
          <w:vertAlign w:val="superscript"/>
          <w:rtl/>
        </w:rPr>
        <w:t>110511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110512</w:t>
      </w:r>
      <w:r>
        <w:rPr>
          <w:rFonts w:ascii="Times New Roman" w:hAnsi="Times New Roman"/>
          <w:color w:val="828282"/>
          <w:rtl/>
        </w:rPr>
        <w:t xml:space="preserve">אָנֹכִ֣י </w:t>
      </w:r>
      <w:r>
        <w:rPr>
          <w:color w:val="FF0000"/>
          <w:vertAlign w:val="superscript"/>
          <w:rtl/>
        </w:rPr>
        <w:t>110513</w:t>
      </w:r>
      <w:r>
        <w:rPr>
          <w:rFonts w:ascii="Times New Roman" w:hAnsi="Times New Roman"/>
          <w:color w:val="828282"/>
          <w:rtl/>
        </w:rPr>
        <w:t xml:space="preserve">מְצַוְּךָ֮ </w:t>
      </w:r>
      <w:r>
        <w:rPr>
          <w:color w:val="FF0000"/>
          <w:vertAlign w:val="superscript"/>
          <w:rtl/>
        </w:rPr>
        <w:t>110514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110515</w:t>
      </w:r>
      <w:r>
        <w:rPr>
          <w:rFonts w:ascii="Times New Roman" w:hAnsi="Times New Roman"/>
          <w:color w:val="828282"/>
          <w:rtl/>
        </w:rPr>
        <w:t xml:space="preserve">יֹּום֒ </w:t>
      </w:r>
    </w:p>
    <w:p>
      <w:pPr>
        <w:pStyle w:val="Hebrew"/>
      </w:pPr>
      <w:r>
        <w:rPr>
          <w:color w:val="828282"/>
        </w:rPr>
        <w:t xml:space="preserve">אֲשֶׁ֨ר אָנֹכִ֣י מְצַוְּךָ֮ הַיֹּום֒ לְאַהֲבָ֞ה אֶת־יְהוָ֤ה אֱלֹהֶ֨יךָ֙ לָלֶ֣כֶת בִּדְרָכָ֔יו וְלִשְׁמֹ֛ר מִצְוֹתָ֥יו וְחֻקֹּתָ֖יו וּמִשְׁפָּטָ֑יו וְחָיִ֣יתָ וְרָבִ֔יתָ וּבֵֽרַכְךָ֙ יְהוָ֣ה אֱלֹהֶ֔יךָ בָּאָ֕רֶץ אֲשֶׁר־אַתָּ֥ה בָא־שָׁ֖מָּה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מְצַוְּךָ֮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Deuteronomy 30:18</w:t>
        </w:r>
      </w:hyperlink>
    </w:p>
    <w:p>
      <w:pPr>
        <w:pStyle w:val="Hebrew"/>
      </w:pPr>
      <w:r>
        <w:t xml:space="preserve">הִגַּ֤דְתִּי לָכֶם֙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110566</w:t>
      </w:r>
      <w:r>
        <w:rPr>
          <w:rFonts w:ascii="Times New Roman" w:hAnsi="Times New Roman"/>
          <w:color w:val="828282"/>
          <w:rtl/>
        </w:rPr>
        <w:t xml:space="preserve">הִגַּ֤דְתִּי </w:t>
      </w:r>
      <w:r>
        <w:rPr>
          <w:color w:val="FF0000"/>
          <w:vertAlign w:val="superscript"/>
          <w:rtl/>
        </w:rPr>
        <w:t>110567</w:t>
      </w:r>
      <w:r>
        <w:rPr>
          <w:rFonts w:ascii="Times New Roman" w:hAnsi="Times New Roman"/>
          <w:color w:val="828282"/>
          <w:rtl/>
        </w:rPr>
        <w:t xml:space="preserve">לָכֶם֙ </w:t>
      </w:r>
      <w:r>
        <w:rPr>
          <w:color w:val="FF0000"/>
          <w:vertAlign w:val="superscript"/>
          <w:rtl/>
        </w:rPr>
        <w:t>110568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110569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הִגַּ֤דְתִּי לָכֶם֙ הַיֹּ֔ום כִּ֥י אָבֹ֖ד תֹּאבֵד֑וּן לֹא־תַאֲרִיכֻ֤ן יָמִים֙ עַל־הָ֣אֲדָמָ֔ה אֲשֶׁ֨ר אַתָּ֤ה עֹבֵר֙ אֶת־הַיַּרְדֵּ֔ן לָבֹ֥א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(110566,)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הִגַּ֤דְתִּי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Deuteronomy 31:19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111140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111141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כִּתְב֤וּ לָכֶם֙ אֶת־הַשִּׁירָ֣ה הַזֹּ֔את וְלַמְּדָ֥הּ אֶת־בְּנֵי־יִשְׂרָאֵ֖ל שִׂימָ֣הּ בְּפִיהֶ֑ם לְמַ֨עַן תִּהְיֶה־לִּ֜י הַשִּׁירָ֥ה הַזֹּ֛את לְעֵ֖ד בִּבְנֵ֥י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(111140, 111141)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Deuteronomy 31:27</w:t>
        </w:r>
      </w:hyperlink>
    </w:p>
    <w:p>
      <w:pPr>
        <w:pStyle w:val="Hebrew"/>
      </w:pPr>
      <w:r>
        <w:t xml:space="preserve">בְּעֹודֶנִּי֩ חַ֨י עִמָּכֶ֜ם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111350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111351</w:t>
      </w:r>
      <w:r>
        <w:rPr>
          <w:rFonts w:ascii="Times New Roman" w:hAnsi="Times New Roman"/>
          <w:color w:val="828282"/>
          <w:rtl/>
        </w:rPr>
        <w:t xml:space="preserve">עֹודֶנִּי֩ </w:t>
      </w:r>
      <w:r>
        <w:rPr>
          <w:color w:val="FF0000"/>
          <w:vertAlign w:val="superscript"/>
          <w:rtl/>
        </w:rPr>
        <w:t>111352</w:t>
      </w:r>
      <w:r>
        <w:rPr>
          <w:rFonts w:ascii="Times New Roman" w:hAnsi="Times New Roman"/>
          <w:color w:val="828282"/>
          <w:rtl/>
        </w:rPr>
        <w:t xml:space="preserve">חַ֨י </w:t>
      </w:r>
      <w:r>
        <w:rPr>
          <w:color w:val="FF0000"/>
          <w:vertAlign w:val="superscript"/>
          <w:rtl/>
        </w:rPr>
        <w:t>111353</w:t>
      </w:r>
      <w:r>
        <w:rPr>
          <w:rFonts w:ascii="Times New Roman" w:hAnsi="Times New Roman"/>
          <w:color w:val="828282"/>
          <w:rtl/>
        </w:rPr>
        <w:t xml:space="preserve">עִמָּכֶ֜ם </w:t>
      </w:r>
      <w:r>
        <w:rPr>
          <w:color w:val="FF0000"/>
          <w:vertAlign w:val="superscript"/>
          <w:rtl/>
        </w:rPr>
        <w:t>111354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111355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כִּ֣י אָנֹכִ֤י יָדַ֨עְתִּי֙ אֶֽת־מֶרְיְךָ֔ וְאֶֽת־עָרְפְּךָ֖ הַקָּשֶׁ֑ה הֵ֣ן בְּעֹודֶנִּי֩ חַ֨י עִמָּכֶ֜ם הַיֹּ֗ום מַמְרִ֤ים הֱיִתֶם֙ עִם־יְהֹוָ֔ה וְאַ֖ף כִּי־אַחֲרֵ֥י מֹותִֽי׃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(111350, 111351, 111352, 111353, 111354, 111355)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32:40</w:t>
        </w:r>
      </w:hyperlink>
    </w:p>
    <w:p>
      <w:pPr>
        <w:pStyle w:val="Hebrew"/>
      </w:pPr>
      <w:r>
        <w:t xml:space="preserve">חַ֥י אָנֹכִ֖י לְעֹלָֽם׃ </w:t>
      </w:r>
    </w:p>
    <w:p>
      <w:pPr>
        <w:pStyle w:val="Hebrew"/>
      </w:pPr>
      <w:r>
        <w:rPr>
          <w:color w:val="FF0000"/>
          <w:vertAlign w:val="superscript"/>
          <w:rtl/>
        </w:rPr>
        <w:t>111967</w:t>
      </w:r>
      <w:r>
        <w:rPr>
          <w:rFonts w:ascii="Times New Roman" w:hAnsi="Times New Roman"/>
          <w:color w:val="828282"/>
          <w:rtl/>
        </w:rPr>
        <w:t xml:space="preserve">חַ֥י </w:t>
      </w:r>
      <w:r>
        <w:rPr>
          <w:color w:val="FF0000"/>
          <w:vertAlign w:val="superscript"/>
          <w:rtl/>
        </w:rPr>
        <w:t>111968</w:t>
      </w:r>
      <w:r>
        <w:rPr>
          <w:rFonts w:ascii="Times New Roman" w:hAnsi="Times New Roman"/>
          <w:color w:val="828282"/>
          <w:rtl/>
        </w:rPr>
        <w:t xml:space="preserve">אָנֹכִ֖י </w:t>
      </w:r>
      <w:r>
        <w:rPr>
          <w:color w:val="FF0000"/>
          <w:vertAlign w:val="superscript"/>
          <w:rtl/>
        </w:rPr>
        <w:t>111969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111970</w:t>
      </w:r>
      <w:r>
        <w:rPr>
          <w:rFonts w:ascii="Times New Roman" w:hAnsi="Times New Roman"/>
          <w:color w:val="828282"/>
          <w:rtl/>
        </w:rPr>
        <w:t xml:space="preserve">עֹלָֽם׃ </w:t>
      </w:r>
    </w:p>
    <w:p>
      <w:pPr>
        <w:pStyle w:val="Hebrew"/>
      </w:pPr>
      <w:r>
        <w:rPr>
          <w:color w:val="828282"/>
        </w:rPr>
        <w:t xml:space="preserve">כִּֽי־אֶשָּׂ֥א אֶל־שָׁמַ֖יִם יָדִ֑י וְאָמַ֕רְתִּי חַ֥י אָנֹכִ֖י לְעֹלָֽם׃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(111967, 111968, 111969, 111970)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34:8</w:t>
        </w:r>
      </w:hyperlink>
    </w:p>
    <w:p>
      <w:pPr>
        <w:pStyle w:val="Hebrew"/>
      </w:pPr>
      <w:r>
        <w:t xml:space="preserve">וַיִּבְכּוּ֩ בְנֵ֨י יִשְׂרָאֵ֧ל אֶת־מֹשֶׁ֛ה בְּעַֽרְבֹ֥ת מֹואָ֖ב שְׁלֹשִׁ֣ים יֹ֑ום </w:t>
      </w:r>
    </w:p>
    <w:p>
      <w:pPr>
        <w:pStyle w:val="Hebrew"/>
      </w:pPr>
      <w:r>
        <w:rPr>
          <w:color w:val="FF0000"/>
          <w:vertAlign w:val="superscript"/>
          <w:rtl/>
        </w:rPr>
        <w:t>112824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112825</w:t>
      </w:r>
      <w:r>
        <w:rPr>
          <w:rFonts w:ascii="Times New Roman" w:hAnsi="Times New Roman"/>
          <w:color w:val="828282"/>
          <w:rtl/>
        </w:rPr>
        <w:t xml:space="preserve">יִּבְכּוּ֩ </w:t>
      </w:r>
      <w:r>
        <w:rPr>
          <w:color w:val="FF0000"/>
          <w:vertAlign w:val="superscript"/>
          <w:rtl/>
        </w:rPr>
        <w:t>112826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112827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112828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112829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112830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112831</w:t>
      </w:r>
      <w:r>
        <w:rPr>
          <w:rFonts w:ascii="Times New Roman" w:hAnsi="Times New Roman"/>
          <w:color w:val="828282"/>
          <w:rtl/>
        </w:rPr>
        <w:t xml:space="preserve">עַֽרְבֹ֥ת </w:t>
      </w:r>
      <w:r>
        <w:rPr>
          <w:color w:val="FF0000"/>
          <w:vertAlign w:val="superscript"/>
          <w:rtl/>
        </w:rPr>
        <w:t>112832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112833</w:t>
      </w:r>
      <w:r>
        <w:rPr>
          <w:rFonts w:ascii="Times New Roman" w:hAnsi="Times New Roman"/>
          <w:color w:val="828282"/>
          <w:rtl/>
        </w:rPr>
        <w:t xml:space="preserve">שְׁלֹשִׁ֣ים </w:t>
      </w:r>
      <w:r>
        <w:rPr>
          <w:color w:val="FF0000"/>
          <w:vertAlign w:val="superscript"/>
          <w:rtl/>
        </w:rPr>
        <w:t>112834</w:t>
      </w:r>
      <w:r>
        <w:rPr>
          <w:rFonts w:ascii="Times New Roman" w:hAnsi="Times New Roman"/>
          <w:color w:val="828282"/>
          <w:rtl/>
        </w:rPr>
        <w:t xml:space="preserve">יֹ֑ום </w:t>
      </w:r>
    </w:p>
    <w:p>
      <w:pPr>
        <w:pStyle w:val="Hebrew"/>
      </w:pPr>
      <w:r>
        <w:rPr>
          <w:color w:val="828282"/>
        </w:rPr>
        <w:t xml:space="preserve">וַיִּבְכּוּ֩ בְנֵ֨י יִשְׂרָאֵ֧ל אֶת־מֹשֶׁ֛ה בְּעַֽרְבֹ֥ת מֹואָ֖ב שְׁלֹשִׁ֣ים יֹ֑ום וַֽיִּתְּמ֔וּ יְמֵ֥י בְכִ֖י אֵ֥בֶל 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(112824, 112825, 112826, 112827, 112828, 112829, 112830, 112831, 112832, 112833, 112834)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(112833, 112834)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שְׁלֹשִׁ֣ים יֹ֑ום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Joshua 1:2</w:t>
        </w:r>
      </w:hyperlink>
    </w:p>
    <w:p>
      <w:pPr>
        <w:pStyle w:val="Hebrew"/>
      </w:pPr>
      <w:r>
        <w:t xml:space="preserve">וְעַתָּה֩ </w:t>
      </w:r>
    </w:p>
    <w:p>
      <w:pPr>
        <w:pStyle w:val="Hebrew"/>
      </w:pPr>
      <w:r>
        <w:rPr>
          <w:color w:val="FF0000"/>
          <w:vertAlign w:val="superscript"/>
          <w:rtl/>
        </w:rPr>
        <w:t>112949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112950</w:t>
      </w:r>
      <w:r>
        <w:rPr>
          <w:rFonts w:ascii="Times New Roman" w:hAnsi="Times New Roman"/>
          <w:color w:val="828282"/>
          <w:rtl/>
        </w:rPr>
        <w:t xml:space="preserve">עַתָּה֩ </w:t>
      </w:r>
    </w:p>
    <w:p>
      <w:pPr>
        <w:pStyle w:val="Hebrew"/>
      </w:pPr>
      <w:r>
        <w:rPr>
          <w:color w:val="828282"/>
        </w:rPr>
        <w:t xml:space="preserve">מֹשֶׁ֥ה עַבְדִּ֖י מֵ֑ת וְעַתָּה֩ ק֨וּם עֲבֹ֜ר אֶת־הַיַּרְדֵּ֣ן הַזֶּ֗ה אַתָּה֙ וְכָל־הָעָ֣ם הַזֶּ֔ה אֶל־הָאָ֕רֶץ אֲשֶׁ֧ר אָנֹכִ֛י נֹתֵ֥ן לָהֶ֖ם לִבְנֵ֥י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(112950,)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Joshua 2:2</w:t>
        </w:r>
      </w:hyperlink>
    </w:p>
    <w:p>
      <w:pPr>
        <w:pStyle w:val="Hebrew"/>
      </w:pPr>
      <w:r>
        <w:t xml:space="preserve">אֲ֠נָשִׁים בָּ֣אוּ הֵ֧נָּה הַלַּ֛יְלָה מִבְּנֵ֥י יִשְׂרָאֵ֖ל </w:t>
      </w:r>
    </w:p>
    <w:p>
      <w:pPr>
        <w:pStyle w:val="Hebrew"/>
      </w:pPr>
      <w:r>
        <w:rPr>
          <w:color w:val="FF0000"/>
          <w:vertAlign w:val="superscript"/>
          <w:rtl/>
        </w:rPr>
        <w:t>113401</w:t>
      </w:r>
      <w:r>
        <w:rPr>
          <w:rFonts w:ascii="Times New Roman" w:hAnsi="Times New Roman"/>
          <w:color w:val="828282"/>
          <w:rtl/>
        </w:rPr>
        <w:t xml:space="preserve">אֲ֠נָשִׁים </w:t>
      </w:r>
      <w:r>
        <w:rPr>
          <w:color w:val="FF0000"/>
          <w:vertAlign w:val="superscript"/>
          <w:rtl/>
        </w:rPr>
        <w:t>113402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113403</w:t>
      </w:r>
      <w:r>
        <w:rPr>
          <w:rFonts w:ascii="Times New Roman" w:hAnsi="Times New Roman"/>
          <w:color w:val="828282"/>
          <w:rtl/>
        </w:rPr>
        <w:t xml:space="preserve">הֵ֧נָּה </w:t>
      </w:r>
      <w:r>
        <w:rPr>
          <w:color w:val="FF0000"/>
          <w:vertAlign w:val="superscript"/>
          <w:rtl/>
        </w:rPr>
        <w:t>113404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113405</w:t>
      </w:r>
      <w:r>
        <w:rPr>
          <w:rFonts w:ascii="Times New Roman" w:hAnsi="Times New Roman"/>
          <w:color w:val="828282"/>
          <w:rtl/>
        </w:rPr>
        <w:t xml:space="preserve">לַּ֛יְלָה </w:t>
      </w:r>
      <w:r>
        <w:rPr>
          <w:color w:val="FF0000"/>
          <w:vertAlign w:val="superscript"/>
          <w:rtl/>
        </w:rPr>
        <w:t>113406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113407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113408</w:t>
      </w:r>
      <w:r>
        <w:rPr>
          <w:rFonts w:ascii="Times New Roman" w:hAnsi="Times New Roman"/>
          <w:color w:val="828282"/>
          <w:rtl/>
        </w:rPr>
        <w:t xml:space="preserve">יִשְׂרָאֵ֖ל </w:t>
      </w:r>
    </w:p>
    <w:p>
      <w:pPr>
        <w:pStyle w:val="Hebrew"/>
      </w:pPr>
      <w:r>
        <w:rPr>
          <w:color w:val="828282"/>
        </w:rPr>
        <w:t xml:space="preserve">וַיֵּ֣אָמַ֔ר לְמֶ֥לֶךְ יְרִיחֹ֖ו לֵאמֹ֑ר הִנֵּ֣ה אֲ֠נָשִׁים בָּ֣אוּ הֵ֧נָּה הַלַּ֛יְלָה מִבְּנֵ֥י יִשְׂרָאֵ֖ל לַחְפֹּ֥ר אֶת־הָאָֽרֶץ׃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(113404, 113405)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הַלַּ֛יְלָה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Joshua 2:8</w:t>
        </w:r>
      </w:hyperlink>
    </w:p>
    <w:p>
      <w:pPr>
        <w:pStyle w:val="Hebrew"/>
      </w:pPr>
      <w:r>
        <w:t xml:space="preserve">טֶ֣רֶם יִשְׁכָּב֑וּן </w:t>
      </w:r>
    </w:p>
    <w:p>
      <w:pPr>
        <w:pStyle w:val="Hebrew"/>
      </w:pPr>
      <w:r>
        <w:rPr>
          <w:color w:val="FF0000"/>
          <w:vertAlign w:val="superscript"/>
          <w:rtl/>
        </w:rPr>
        <w:t>113528</w:t>
      </w:r>
      <w:r>
        <w:rPr>
          <w:rFonts w:ascii="Times New Roman" w:hAnsi="Times New Roman"/>
          <w:color w:val="828282"/>
          <w:rtl/>
        </w:rPr>
        <w:t xml:space="preserve">טֶ֣רֶם </w:t>
      </w:r>
      <w:r>
        <w:rPr>
          <w:color w:val="FF0000"/>
          <w:vertAlign w:val="superscript"/>
          <w:rtl/>
        </w:rPr>
        <w:t>113529</w:t>
      </w:r>
      <w:r>
        <w:rPr>
          <w:rFonts w:ascii="Times New Roman" w:hAnsi="Times New Roman"/>
          <w:color w:val="828282"/>
          <w:rtl/>
        </w:rPr>
        <w:t xml:space="preserve">יִשְׁכָּב֑וּן </w:t>
      </w:r>
    </w:p>
    <w:p>
      <w:pPr>
        <w:pStyle w:val="Hebrew"/>
      </w:pPr>
      <w:r>
        <w:rPr>
          <w:color w:val="828282"/>
        </w:rPr>
        <w:t xml:space="preserve">וְהֵ֖מָּה טֶ֣רֶם יִשְׁכָּב֑וּן וְהִ֛יא עָלְתָ֥ה עֲלֵיהֶ֖ם עַל־הַגָּֽג׃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(113528,)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טֶ֣רֶם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Joshua 2:16</w:t>
        </w:r>
      </w:hyperlink>
    </w:p>
    <w:p>
      <w:pPr>
        <w:pStyle w:val="Hebrew"/>
      </w:pPr>
      <w:r>
        <w:t xml:space="preserve">וְנַחְבֵּתֶ֨ם שָׁ֜מָּה שְׁלֹ֣שֶׁת יָמִ֗ים </w:t>
      </w:r>
    </w:p>
    <w:p>
      <w:pPr>
        <w:pStyle w:val="Hebrew"/>
      </w:pPr>
      <w:r>
        <w:rPr>
          <w:color w:val="FF0000"/>
          <w:vertAlign w:val="superscript"/>
          <w:rtl/>
        </w:rPr>
        <w:t>113740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113741</w:t>
      </w:r>
      <w:r>
        <w:rPr>
          <w:rFonts w:ascii="Times New Roman" w:hAnsi="Times New Roman"/>
          <w:color w:val="828282"/>
          <w:rtl/>
        </w:rPr>
        <w:t xml:space="preserve">נַחְבֵּתֶ֨ם </w:t>
      </w:r>
      <w:r>
        <w:rPr>
          <w:color w:val="FF0000"/>
          <w:vertAlign w:val="superscript"/>
          <w:rtl/>
        </w:rPr>
        <w:t>113742</w:t>
      </w:r>
      <w:r>
        <w:rPr>
          <w:rFonts w:ascii="Times New Roman" w:hAnsi="Times New Roman"/>
          <w:color w:val="828282"/>
          <w:rtl/>
        </w:rPr>
        <w:t xml:space="preserve">שָׁ֜מָּה </w:t>
      </w:r>
      <w:r>
        <w:rPr>
          <w:color w:val="FF0000"/>
          <w:vertAlign w:val="superscript"/>
          <w:rtl/>
        </w:rPr>
        <w:t>113743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113744</w:t>
      </w:r>
      <w:r>
        <w:rPr>
          <w:rFonts w:ascii="Times New Roman" w:hAnsi="Times New Roman"/>
          <w:color w:val="828282"/>
          <w:rtl/>
        </w:rPr>
        <w:t xml:space="preserve">יָמִ֗ים </w:t>
      </w:r>
    </w:p>
    <w:p>
      <w:pPr>
        <w:pStyle w:val="Hebrew"/>
      </w:pPr>
      <w:r>
        <w:rPr>
          <w:color w:val="828282"/>
        </w:rPr>
        <w:t xml:space="preserve">וַתֹּ֤אמֶר לָהֶם֙ הָהָ֣רָה לֵּ֔כוּ פֶּֽן־יִפְגְּע֥וּ בָכֶ֖ם הָרֹדְפִ֑ים וְנַחְבֵּתֶ֨ם שָׁ֜מָּה שְׁלֹ֣שֶׁת יָמִ֗ים עַ֚ד שֹׁ֣וב הָרֹֽדְפִ֔ים וְאַחַ֖ר תֵּלְכ֥וּ לְדַרְכְּכֶֽם׃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נַחְבֵּתֶ֨ם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Joshua 3:2</w:t>
        </w:r>
      </w:hyperlink>
    </w:p>
    <w:p>
      <w:pPr>
        <w:pStyle w:val="Hebrew"/>
      </w:pPr>
      <w:r>
        <w:t xml:space="preserve">וַיְהִ֕י מִקְצֵ֖ה שְׁלֹ֣שֶׁת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113968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113969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113970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113971</w:t>
      </w:r>
      <w:r>
        <w:rPr>
          <w:rFonts w:ascii="Times New Roman" w:hAnsi="Times New Roman"/>
          <w:color w:val="828282"/>
          <w:rtl/>
        </w:rPr>
        <w:t xml:space="preserve">קְצֵ֖ה </w:t>
      </w:r>
      <w:r>
        <w:rPr>
          <w:color w:val="FF0000"/>
          <w:vertAlign w:val="superscript"/>
          <w:rtl/>
        </w:rPr>
        <w:t>113972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113973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וַיְהִ֕י מִקְצֵ֖ה שְׁלֹ֣שֶׁת יָמִ֑ים וַיַּעַבְר֥וּ הַשֹּׁטְרִ֖ים בְּקֶ֥רֶב הַֽמַּחֲנֶֽה׃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(113970, 113971, 113972, 113973)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מִקְצֵ֖ה שְׁלֹ֣שֶׁת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Joshua 3:4</w:t>
        </w:r>
      </w:hyperlink>
    </w:p>
    <w:p>
      <w:pPr>
        <w:pStyle w:val="Hebrew"/>
      </w:pPr>
      <w:r>
        <w:t xml:space="preserve">כִּ֣י לֹ֧א עֲבַרְתֶּ֛ם בַּדֶּ֖רֶךְ מִתְּמֹ֥ול שִׁלְשֹֽׁום׃ ס </w:t>
      </w:r>
    </w:p>
    <w:p>
      <w:pPr>
        <w:pStyle w:val="Hebrew"/>
      </w:pPr>
      <w:r>
        <w:rPr>
          <w:color w:val="FF0000"/>
          <w:vertAlign w:val="superscript"/>
          <w:rtl/>
        </w:rPr>
        <w:t>114035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114036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114037</w:t>
      </w:r>
      <w:r>
        <w:rPr>
          <w:rFonts w:ascii="Times New Roman" w:hAnsi="Times New Roman"/>
          <w:color w:val="828282"/>
          <w:rtl/>
        </w:rPr>
        <w:t xml:space="preserve">עֲבַרְתֶּ֛ם </w:t>
      </w:r>
      <w:r>
        <w:rPr>
          <w:color w:val="FF0000"/>
          <w:vertAlign w:val="superscript"/>
          <w:rtl/>
        </w:rPr>
        <w:t>114038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114040</w:t>
      </w:r>
      <w:r>
        <w:rPr>
          <w:rFonts w:ascii="Times New Roman" w:hAnsi="Times New Roman"/>
          <w:color w:val="828282"/>
          <w:rtl/>
        </w:rPr>
        <w:t xml:space="preserve">דֶּ֖רֶךְ </w:t>
      </w:r>
      <w:r>
        <w:rPr>
          <w:color w:val="FF0000"/>
          <w:vertAlign w:val="superscript"/>
          <w:rtl/>
        </w:rPr>
        <w:t>114041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114042</w:t>
      </w:r>
      <w:r>
        <w:rPr>
          <w:rFonts w:ascii="Times New Roman" w:hAnsi="Times New Roman"/>
          <w:color w:val="828282"/>
          <w:rtl/>
        </w:rPr>
        <w:t xml:space="preserve">תְּמֹ֥ול </w:t>
      </w:r>
      <w:r>
        <w:rPr>
          <w:color w:val="FF0000"/>
          <w:vertAlign w:val="superscript"/>
          <w:rtl/>
        </w:rPr>
        <w:t>114043</w:t>
      </w:r>
      <w:r>
        <w:rPr>
          <w:rFonts w:ascii="Times New Roman" w:hAnsi="Times New Roman"/>
          <w:color w:val="828282"/>
          <w:rtl/>
        </w:rPr>
        <w:t xml:space="preserve">שִׁלְשֹֽׁום׃ ס </w:t>
      </w:r>
    </w:p>
    <w:p>
      <w:pPr>
        <w:pStyle w:val="Hebrew"/>
      </w:pPr>
      <w:r>
        <w:rPr>
          <w:color w:val="828282"/>
        </w:rPr>
        <w:t xml:space="preserve">אַ֣ךְ׀ רָחֹ֣וק יִהְיֶ֗ה בֵּֽינֵיכֶם֙ וּבֵינָ֔יו כְּאַלְפַּ֥יִם אַמָּ֖ה בַּמִּדָּ֑ה אַֽל־תִּקְרְב֣וּ אֵלָ֗יו לְמַ֤עַן אֲשֶׁר־תֵּֽדְעוּ֙ אֶת־הַדֶּ֨רֶךְ֙ אֲשֶׁ֣ר תֵּֽלְכוּ־בָ֔הּ כִּ֣י לֹ֧א עֲבַרְתֶּ֛ם בַּדֶּ֖רֶךְ מִתְּמֹ֥ול שִׁלְשֹֽׁום׃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(114041, 114042, 114043)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מִתְּמֹ֥ול שִׁלְשֹֽׁום׃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Joshua 3:12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114206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114207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קְח֤וּ לָכֶם֙ שְׁנֵ֣י עָשָׂ֣ר אִ֔ישׁ מִשִּׁבְטֵ֖י יִשְׂרָאֵ֑ל אִישׁ־אֶחָ֥ד אִישׁ־אֶחָ֖ד לַשָּֽׁבֶט׃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(114207,)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Joshua 4:24</w:t>
        </w:r>
      </w:hyperlink>
    </w:p>
    <w:p>
      <w:pPr>
        <w:pStyle w:val="Hebrew"/>
      </w:pPr>
      <w:r>
        <w:t xml:space="preserve">לְמַ֧עַן יְרָאתֶ֛ם אֶת־יְהוָ֥ה אֱלֹהֵיכֶ֖ם כָּל־הַיָּמִֽים׃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114930</w:t>
      </w:r>
      <w:r>
        <w:rPr>
          <w:rFonts w:ascii="Times New Roman" w:hAnsi="Times New Roman"/>
          <w:color w:val="828282"/>
          <w:rtl/>
        </w:rPr>
        <w:t xml:space="preserve">לְמַ֧עַן </w:t>
      </w:r>
      <w:r>
        <w:rPr>
          <w:color w:val="FF0000"/>
          <w:vertAlign w:val="superscript"/>
          <w:rtl/>
        </w:rPr>
        <w:t>114931</w:t>
      </w:r>
      <w:r>
        <w:rPr>
          <w:rFonts w:ascii="Times New Roman" w:hAnsi="Times New Roman"/>
          <w:color w:val="828282"/>
          <w:rtl/>
        </w:rPr>
        <w:t xml:space="preserve">יְרָאתֶ֛ם </w:t>
      </w:r>
      <w:r>
        <w:rPr>
          <w:color w:val="FF0000"/>
          <w:vertAlign w:val="superscript"/>
          <w:rtl/>
        </w:rPr>
        <w:t>114932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114933</w:t>
      </w:r>
      <w:r>
        <w:rPr>
          <w:rFonts w:ascii="Times New Roman" w:hAnsi="Times New Roman"/>
          <w:color w:val="828282"/>
          <w:rtl/>
        </w:rPr>
        <w:t xml:space="preserve">יְהוָ֥ה </w:t>
      </w:r>
      <w:r>
        <w:rPr>
          <w:color w:val="FF0000"/>
          <w:vertAlign w:val="superscript"/>
          <w:rtl/>
        </w:rPr>
        <w:t>114934</w:t>
      </w:r>
      <w:r>
        <w:rPr>
          <w:rFonts w:ascii="Times New Roman" w:hAnsi="Times New Roman"/>
          <w:color w:val="828282"/>
          <w:rtl/>
        </w:rPr>
        <w:t xml:space="preserve">אֱלֹהֵיכֶ֖ם </w:t>
      </w:r>
      <w:r>
        <w:rPr>
          <w:color w:val="FF0000"/>
          <w:vertAlign w:val="superscript"/>
          <w:rtl/>
        </w:rPr>
        <w:t>114935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114936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114937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לְ֠מַעַן דַּ֜עַת כָּל־עַמֵּ֤י הָאָ֨רֶץ֙ אֶת־יַ֣ד יְהוָ֔ה כִּ֥י חֲזָקָ֖ה הִ֑יא לְמַ֧עַן יְרָאתֶ֛ם אֶת־יְהוָ֥ה אֱלֹהֵיכֶ֖ם כָּל־הַיָּמִֽים׃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(114935, 114936, 114937)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Joshua 6:25</w:t>
        </w:r>
      </w:hyperlink>
    </w:p>
    <w:p>
      <w:pPr>
        <w:pStyle w:val="Hebrew"/>
      </w:pPr>
      <w:r>
        <w:t xml:space="preserve">וַתֵּ֨שֶׁב֙ בְּקֶ֣רֶב יִשְׂרָאֵ֔ל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116010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116011</w:t>
      </w:r>
      <w:r>
        <w:rPr>
          <w:rFonts w:ascii="Times New Roman" w:hAnsi="Times New Roman"/>
          <w:color w:val="828282"/>
          <w:rtl/>
        </w:rPr>
        <w:t xml:space="preserve">תֵּ֨שֶׁב֙ </w:t>
      </w:r>
      <w:r>
        <w:rPr>
          <w:color w:val="FF0000"/>
          <w:vertAlign w:val="superscript"/>
          <w:rtl/>
        </w:rPr>
        <w:t>116012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116013</w:t>
      </w:r>
      <w:r>
        <w:rPr>
          <w:rFonts w:ascii="Times New Roman" w:hAnsi="Times New Roman"/>
          <w:color w:val="828282"/>
          <w:rtl/>
        </w:rPr>
        <w:t xml:space="preserve">קֶ֣רֶב </w:t>
      </w:r>
      <w:r>
        <w:rPr>
          <w:color w:val="FF0000"/>
          <w:vertAlign w:val="superscript"/>
          <w:rtl/>
        </w:rPr>
        <w:t>116014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116015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116018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116019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וְֽאֶת־רָחָ֣ב הַ֠זֹּונָה וְאֶת־בֵּ֨ית אָבִ֤יהָ וְאֶת־כָּל־אֲשֶׁר־לָהּ֙ הֶחֱיָ֣ה יְהֹושֻׁ֔עַ וַתֵּ֨שֶׁב֙ בְּקֶ֣רֶב יִשְׂרָאֵ֔ל עַ֖ד הַיֹּ֣ום הַזֶּ֑ה כִּ֤י הֶחְבִּ֨יאָה֙ אֶת־הַמַּלְאָכִ֔ים אֲשֶׁר־שָׁלַ֥ח יְהֹושֻׁ֖עַ לְרַגֵּ֥ל אֶת־יְרִיחֹֽו׃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(116010, 116011, 116012, 116013, 116014, 116015, 116016, 116017, 116018, 116019)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Joshua 7:6</w:t>
        </w:r>
      </w:hyperlink>
    </w:p>
    <w:p>
      <w:pPr>
        <w:pStyle w:val="Hebrew"/>
      </w:pPr>
      <w:r>
        <w:t xml:space="preserve">וַיִּפֹּל֩ עַל־פָּנָ֨יו אַ֜רְצָה לִפְנֵ֨י אֲרֹ֤ון יְהוָה֙ עַד־הָעֶ֔רֶב ה֖וּא וְזִקְנֵ֣י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116235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116236</w:t>
      </w:r>
      <w:r>
        <w:rPr>
          <w:rFonts w:ascii="Times New Roman" w:hAnsi="Times New Roman"/>
          <w:color w:val="828282"/>
          <w:rtl/>
        </w:rPr>
        <w:t xml:space="preserve">יִּפֹּל֩ </w:t>
      </w:r>
      <w:r>
        <w:rPr>
          <w:color w:val="FF0000"/>
          <w:vertAlign w:val="superscript"/>
          <w:rtl/>
        </w:rPr>
        <w:t>116237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116238</w:t>
      </w:r>
      <w:r>
        <w:rPr>
          <w:rFonts w:ascii="Times New Roman" w:hAnsi="Times New Roman"/>
          <w:color w:val="828282"/>
          <w:rtl/>
        </w:rPr>
        <w:t xml:space="preserve">פָּנָ֨יו </w:t>
      </w:r>
      <w:r>
        <w:rPr>
          <w:color w:val="FF0000"/>
          <w:vertAlign w:val="superscript"/>
          <w:rtl/>
        </w:rPr>
        <w:t>116239</w:t>
      </w:r>
      <w:r>
        <w:rPr>
          <w:rFonts w:ascii="Times New Roman" w:hAnsi="Times New Roman"/>
          <w:color w:val="828282"/>
          <w:rtl/>
        </w:rPr>
        <w:t xml:space="preserve">אַ֜רְצָה </w:t>
      </w:r>
      <w:r>
        <w:rPr>
          <w:color w:val="FF0000"/>
          <w:vertAlign w:val="superscript"/>
          <w:rtl/>
        </w:rPr>
        <w:t>116240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116241</w:t>
      </w:r>
      <w:r>
        <w:rPr>
          <w:rFonts w:ascii="Times New Roman" w:hAnsi="Times New Roman"/>
          <w:color w:val="828282"/>
          <w:rtl/>
        </w:rPr>
        <w:t xml:space="preserve">פְנֵ֨י </w:t>
      </w:r>
      <w:r>
        <w:rPr>
          <w:color w:val="FF0000"/>
          <w:vertAlign w:val="superscript"/>
          <w:rtl/>
        </w:rPr>
        <w:t>116242</w:t>
      </w:r>
      <w:r>
        <w:rPr>
          <w:rFonts w:ascii="Times New Roman" w:hAnsi="Times New Roman"/>
          <w:color w:val="828282"/>
          <w:rtl/>
        </w:rPr>
        <w:t xml:space="preserve">אֲרֹ֤ון </w:t>
      </w:r>
      <w:r>
        <w:rPr>
          <w:color w:val="FF0000"/>
          <w:vertAlign w:val="superscript"/>
          <w:rtl/>
        </w:rPr>
        <w:t>116243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116244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116245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116246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116247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116248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116249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116250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וַיִּקְרַ֨ע יְהֹושֻׁ֜עַ שִׂמְלֹתָ֗יו וַיִּפֹּל֩ עַל־פָּנָ֨יו אַ֜רְצָה לִפְנֵ֨י אֲרֹ֤ון יְהוָה֙ עַד־הָעֶ֔רֶב ה֖וּא וְזִקְנֵ֣י יִשְׂרָאֵ֑ל וַיַּעֲל֥וּ עָפָ֖ר עַל־רֹאשָֽׁם׃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(116235, 116236, 116237, 116238, 116239, 116240, 116241, 116242, 116243, 116244, 116245, 116246, 116247, 116248, 116249, 116250)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(116244, 116245, 116246)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Joshua 7:26</w:t>
        </w:r>
      </w:hyperlink>
    </w:p>
    <w:p>
      <w:pPr>
        <w:pStyle w:val="Hebrew"/>
      </w:pPr>
      <w:r>
        <w:t xml:space="preserve">וַיָּקִ֨ימוּ עָלָ֜יו גַּל־אֲבָנִ֣ים גָּדֹ֗ול עַ֚ד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116761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116762</w:t>
      </w:r>
      <w:r>
        <w:rPr>
          <w:rFonts w:ascii="Times New Roman" w:hAnsi="Times New Roman"/>
          <w:color w:val="828282"/>
          <w:rtl/>
        </w:rPr>
        <w:t xml:space="preserve">יָּקִ֨ימוּ </w:t>
      </w:r>
      <w:r>
        <w:rPr>
          <w:color w:val="FF0000"/>
          <w:vertAlign w:val="superscript"/>
          <w:rtl/>
        </w:rPr>
        <w:t>116763</w:t>
      </w:r>
      <w:r>
        <w:rPr>
          <w:rFonts w:ascii="Times New Roman" w:hAnsi="Times New Roman"/>
          <w:color w:val="828282"/>
          <w:rtl/>
        </w:rPr>
        <w:t xml:space="preserve">עָלָ֜יו </w:t>
      </w:r>
      <w:r>
        <w:rPr>
          <w:color w:val="FF0000"/>
          <w:vertAlign w:val="superscript"/>
          <w:rtl/>
        </w:rPr>
        <w:t>116764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116765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116766</w:t>
      </w:r>
      <w:r>
        <w:rPr>
          <w:rFonts w:ascii="Times New Roman" w:hAnsi="Times New Roman"/>
          <w:color w:val="828282"/>
          <w:rtl/>
        </w:rPr>
        <w:t xml:space="preserve">גָּדֹ֗ול </w:t>
      </w:r>
      <w:r>
        <w:rPr>
          <w:color w:val="FF0000"/>
          <w:vertAlign w:val="superscript"/>
          <w:rtl/>
        </w:rPr>
        <w:t>116767</w:t>
      </w:r>
      <w:r>
        <w:rPr>
          <w:rFonts w:ascii="Times New Roman" w:hAnsi="Times New Roman"/>
          <w:color w:val="828282"/>
          <w:rtl/>
        </w:rPr>
        <w:t xml:space="preserve">עַ֚ד </w:t>
      </w:r>
      <w:r>
        <w:rPr>
          <w:color w:val="FF0000"/>
          <w:vertAlign w:val="superscript"/>
          <w:rtl/>
        </w:rPr>
        <w:t>116768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116771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(116761, 116762, 116763, 116764, 116765, 116766, 116767, 116768, 116769, 116770, 116771)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Joshua 7:26</w:t>
        </w:r>
      </w:hyperlink>
    </w:p>
    <w:p>
      <w:pPr>
        <w:pStyle w:val="Hebrew"/>
      </w:pPr>
      <w:r>
        <w:t xml:space="preserve">עַל־כֵּ֠ן קָרָ֞א שֵׁ֣ם הַמָּקֹ֤ום הַהוּא֙ עֵ֣מֶק עָכֹ֔ור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116778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116779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116780</w:t>
      </w:r>
      <w:r>
        <w:rPr>
          <w:rFonts w:ascii="Times New Roman" w:hAnsi="Times New Roman"/>
          <w:color w:val="828282"/>
          <w:rtl/>
        </w:rPr>
        <w:t xml:space="preserve">קָרָ֞א </w:t>
      </w:r>
      <w:r>
        <w:rPr>
          <w:color w:val="FF0000"/>
          <w:vertAlign w:val="superscript"/>
          <w:rtl/>
        </w:rPr>
        <w:t>116781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116782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116783</w:t>
      </w:r>
      <w:r>
        <w:rPr>
          <w:rFonts w:ascii="Times New Roman" w:hAnsi="Times New Roman"/>
          <w:color w:val="828282"/>
          <w:rtl/>
        </w:rPr>
        <w:t xml:space="preserve">מָּקֹ֤ום </w:t>
      </w:r>
      <w:r>
        <w:rPr>
          <w:color w:val="FF0000"/>
          <w:vertAlign w:val="superscript"/>
          <w:rtl/>
        </w:rPr>
        <w:t>116784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116785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116786</w:t>
      </w:r>
      <w:r>
        <w:rPr>
          <w:rFonts w:ascii="Times New Roman" w:hAnsi="Times New Roman"/>
          <w:color w:val="828282"/>
          <w:rtl/>
        </w:rPr>
        <w:t xml:space="preserve">עֵ֣מֶק </w:t>
      </w:r>
      <w:r>
        <w:rPr>
          <w:color w:val="FF0000"/>
          <w:vertAlign w:val="superscript"/>
          <w:rtl/>
        </w:rPr>
        <w:t>116787</w:t>
      </w:r>
      <w:r>
        <w:rPr>
          <w:rFonts w:ascii="Times New Roman" w:hAnsi="Times New Roman"/>
          <w:color w:val="828282"/>
          <w:rtl/>
        </w:rPr>
        <w:t xml:space="preserve">עָכֹ֔ור </w:t>
      </w:r>
      <w:r>
        <w:rPr>
          <w:color w:val="FF0000"/>
          <w:vertAlign w:val="superscript"/>
          <w:rtl/>
        </w:rPr>
        <w:t>116788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116789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116791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116792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וַיָּקִ֨ימוּ עָלָ֜יו גַּל־אֲבָנִ֣ים גָּדֹ֗ול עַ֚ד הַיֹּ֣ום הַזֶּ֔ה וַיָּ֥שָׁב יְהוָ֖ה מֵחֲרֹ֣ון אַפֹּ֑ו עַל־כֵּ֠ן קָרָ֞א שֵׁ֣ם הַמָּקֹ֤ום הַהוּא֙ עֵ֣מֶק עָכֹ֔ור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(116778, 116779, 116780, 116781, 116782, 116783, 116784, 116785, 116786, 116787, 116788, 116789, 116790, 116791, 116792)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Joshua 8:3</w:t>
        </w:r>
      </w:hyperlink>
    </w:p>
    <w:p>
      <w:pPr>
        <w:pStyle w:val="Hebrew"/>
      </w:pPr>
      <w:r>
        <w:t xml:space="preserve">וַיִּשְׁלָחֵ֖ם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116883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116884</w:t>
      </w:r>
      <w:r>
        <w:rPr>
          <w:rFonts w:ascii="Times New Roman" w:hAnsi="Times New Roman"/>
          <w:color w:val="828282"/>
          <w:rtl/>
        </w:rPr>
        <w:t xml:space="preserve">יִּשְׁלָחֵ֖ם </w:t>
      </w:r>
      <w:r>
        <w:rPr>
          <w:color w:val="FF0000"/>
          <w:vertAlign w:val="superscript"/>
          <w:rtl/>
        </w:rPr>
        <w:t>116885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וַיָּ֧קָם יְהֹושֻׁ֛עַ וְכָל־עַ֥ם הַמִּלְחָמָ֖ה לַעֲלֹ֣ות הָעָ֑י וַיִּבְחַ֣ר יְ֠הֹושֻׁעַ שְׁלֹשִׁ֨ים אֶ֤לֶף אִישׁ֙ גִּבֹּורֵ֣י הַחַ֔יִל וַיִּשְׁלָחֵ֖ם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(116883, 116884, 116885)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Joshua 8:28</w:t>
        </w:r>
      </w:hyperlink>
    </w:p>
    <w:p>
      <w:pPr>
        <w:pStyle w:val="Hebrew"/>
      </w:pPr>
      <w:r>
        <w:t xml:space="preserve">וַיְשִׂימֶ֤הָ תֵּל־עֹולָם֙ שְׁמָמָ֔ה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117516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117517</w:t>
      </w:r>
      <w:r>
        <w:rPr>
          <w:rFonts w:ascii="Times New Roman" w:hAnsi="Times New Roman"/>
          <w:color w:val="828282"/>
          <w:rtl/>
        </w:rPr>
        <w:t xml:space="preserve">יְשִׂימֶ֤הָ </w:t>
      </w:r>
      <w:r>
        <w:rPr>
          <w:color w:val="FF0000"/>
          <w:vertAlign w:val="superscript"/>
          <w:rtl/>
        </w:rPr>
        <w:t>117518</w:t>
      </w:r>
      <w:r>
        <w:rPr>
          <w:rFonts w:ascii="Times New Roman" w:hAnsi="Times New Roman"/>
          <w:color w:val="828282"/>
          <w:rtl/>
        </w:rPr>
        <w:t>תֵּל־</w:t>
      </w:r>
      <w:r>
        <w:rPr>
          <w:color w:val="FF0000"/>
          <w:vertAlign w:val="superscript"/>
          <w:rtl/>
        </w:rPr>
        <w:t>117519</w:t>
      </w:r>
      <w:r>
        <w:rPr>
          <w:rFonts w:ascii="Times New Roman" w:hAnsi="Times New Roman"/>
          <w:color w:val="828282"/>
          <w:rtl/>
        </w:rPr>
        <w:t xml:space="preserve">עֹולָם֙ </w:t>
      </w:r>
      <w:r>
        <w:rPr>
          <w:color w:val="FF0000"/>
          <w:vertAlign w:val="superscript"/>
          <w:rtl/>
        </w:rPr>
        <w:t>117520</w:t>
      </w:r>
      <w:r>
        <w:rPr>
          <w:rFonts w:ascii="Times New Roman" w:hAnsi="Times New Roman"/>
          <w:color w:val="828282"/>
          <w:rtl/>
        </w:rPr>
        <w:t xml:space="preserve">שְׁמָמָ֔ה </w:t>
      </w:r>
      <w:r>
        <w:rPr>
          <w:color w:val="FF0000"/>
          <w:vertAlign w:val="superscript"/>
          <w:rtl/>
        </w:rPr>
        <w:t>117521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117525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וַיִּשְׂרֹ֥ף יְהֹושֻׁ֖עַ אֶת־הָעָ֑י וַיְשִׂימֶ֤הָ תֵּל־עֹולָם֙ שְׁמָמָ֔ה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(117516, 117517, 117518, 117519, 117520, 117521, 117522, 117523, 117524, 117525)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(117521, 117522, 117523, 117524, 117525)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Joshua 8:29</w:t>
        </w:r>
      </w:hyperlink>
    </w:p>
    <w:p>
      <w:pPr>
        <w:pStyle w:val="Hebrew"/>
      </w:pPr>
      <w:r>
        <w:t xml:space="preserve">וְאֶת־מֶ֧לֶךְ הָעַ֛י תָּלָ֥ה עַל־הָעֵ֖ץ עַד־עֵ֣ת 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117526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117527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117528</w:t>
      </w:r>
      <w:r>
        <w:rPr>
          <w:rFonts w:ascii="Times New Roman" w:hAnsi="Times New Roman"/>
          <w:color w:val="828282"/>
          <w:rtl/>
        </w:rPr>
        <w:t xml:space="preserve">מֶ֧לֶךְ </w:t>
      </w:r>
      <w:r>
        <w:rPr>
          <w:color w:val="FF0000"/>
          <w:vertAlign w:val="superscript"/>
          <w:rtl/>
        </w:rPr>
        <w:t>117529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117530</w:t>
      </w:r>
      <w:r>
        <w:rPr>
          <w:rFonts w:ascii="Times New Roman" w:hAnsi="Times New Roman"/>
          <w:color w:val="828282"/>
          <w:rtl/>
        </w:rPr>
        <w:t xml:space="preserve">עַ֛י </w:t>
      </w:r>
      <w:r>
        <w:rPr>
          <w:color w:val="FF0000"/>
          <w:vertAlign w:val="superscript"/>
          <w:rtl/>
        </w:rPr>
        <w:t>117531</w:t>
      </w:r>
      <w:r>
        <w:rPr>
          <w:rFonts w:ascii="Times New Roman" w:hAnsi="Times New Roman"/>
          <w:color w:val="828282"/>
          <w:rtl/>
        </w:rPr>
        <w:t xml:space="preserve">תָּלָ֥ה </w:t>
      </w:r>
      <w:r>
        <w:rPr>
          <w:color w:val="FF0000"/>
          <w:vertAlign w:val="superscript"/>
          <w:rtl/>
        </w:rPr>
        <w:t>117532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117533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117534</w:t>
      </w:r>
      <w:r>
        <w:rPr>
          <w:rFonts w:ascii="Times New Roman" w:hAnsi="Times New Roman"/>
          <w:color w:val="828282"/>
          <w:rtl/>
        </w:rPr>
        <w:t xml:space="preserve">עֵ֖ץ </w:t>
      </w:r>
      <w:r>
        <w:rPr>
          <w:color w:val="FF0000"/>
          <w:vertAlign w:val="superscript"/>
          <w:rtl/>
        </w:rPr>
        <w:t>117535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117536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117537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117538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(117526, 117527, 117528, 117529, 117530, 117531, 117532, 117533, 117534, 117535, 117536, 117537, 117538)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תָּלָ֥ה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Joshua 8:29</w:t>
        </w:r>
      </w:hyperlink>
    </w:p>
    <w:p>
      <w:pPr>
        <w:pStyle w:val="Hebrew"/>
      </w:pPr>
      <w:r>
        <w:t xml:space="preserve">וַיָּקִ֤ימוּ עָלָיו֙ גַּל־אֲבָנִ֣ים גָּדֹ֔ול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117561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117562</w:t>
      </w:r>
      <w:r>
        <w:rPr>
          <w:rFonts w:ascii="Times New Roman" w:hAnsi="Times New Roman"/>
          <w:color w:val="828282"/>
          <w:rtl/>
        </w:rPr>
        <w:t xml:space="preserve">יָּקִ֤ימוּ </w:t>
      </w:r>
      <w:r>
        <w:rPr>
          <w:color w:val="FF0000"/>
          <w:vertAlign w:val="superscript"/>
          <w:rtl/>
        </w:rPr>
        <w:t>117563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117564</w:t>
      </w:r>
      <w:r>
        <w:rPr>
          <w:rFonts w:ascii="Times New Roman" w:hAnsi="Times New Roman"/>
          <w:color w:val="828282"/>
          <w:rtl/>
        </w:rPr>
        <w:t>גַּל־</w:t>
      </w:r>
      <w:r>
        <w:rPr>
          <w:color w:val="FF0000"/>
          <w:vertAlign w:val="superscript"/>
          <w:rtl/>
        </w:rPr>
        <w:t>117565</w:t>
      </w:r>
      <w:r>
        <w:rPr>
          <w:rFonts w:ascii="Times New Roman" w:hAnsi="Times New Roman"/>
          <w:color w:val="828282"/>
          <w:rtl/>
        </w:rPr>
        <w:t xml:space="preserve">אֲבָנִ֣ים </w:t>
      </w:r>
      <w:r>
        <w:rPr>
          <w:color w:val="FF0000"/>
          <w:vertAlign w:val="superscript"/>
          <w:rtl/>
        </w:rPr>
        <w:t>117566</w:t>
      </w:r>
      <w:r>
        <w:rPr>
          <w:rFonts w:ascii="Times New Roman" w:hAnsi="Times New Roman"/>
          <w:color w:val="828282"/>
          <w:rtl/>
        </w:rPr>
        <w:t xml:space="preserve">גָּדֹ֔ול </w:t>
      </w:r>
      <w:r>
        <w:rPr>
          <w:color w:val="FF0000"/>
          <w:vertAlign w:val="superscript"/>
          <w:rtl/>
        </w:rPr>
        <w:t>117567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117568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117570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117571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וְאֶת־מֶ֧לֶךְ הָעַ֛י תָּלָ֥ה עַל־הָעֵ֖ץ עַד־עֵ֣ת הָעָ֑רֶב וּכְבֹ֣וא הַשֶּׁמֶשׁ֩ צִוָּ֨ה יְהֹושֻׁ֜עַ וַיֹּרִ֧ידוּ אֶת־נִבְלָתֹ֣ו מִן־הָעֵ֗ץ וַיַּשְׁלִ֤יכוּ אֹותָהּ֙ אֶל־פֶּ֨תַח֙ שַׁ֣עַר הָעִ֔יר וַיָּקִ֤ימוּ עָלָיו֙ גַּל־אֲבָנִ֣ים גָּדֹ֔ול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יָּקִ֤ימוּ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Joshua 9:16</w:t>
        </w:r>
      </w:hyperlink>
    </w:p>
    <w:p>
      <w:pPr>
        <w:pStyle w:val="Hebrew"/>
      </w:pPr>
      <w:r>
        <w:t xml:space="preserve">וַיְהִ֗י מִקְצֵה֙ שְׁלֹ֣שֶׁת יָמִ֔ים </w:t>
      </w:r>
    </w:p>
    <w:p>
      <w:pPr>
        <w:pStyle w:val="Hebrew"/>
      </w:pPr>
      <w:r>
        <w:rPr>
          <w:color w:val="FF0000"/>
          <w:vertAlign w:val="superscript"/>
          <w:rtl/>
        </w:rPr>
        <w:t>118067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118068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118069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118070</w:t>
      </w:r>
      <w:r>
        <w:rPr>
          <w:rFonts w:ascii="Times New Roman" w:hAnsi="Times New Roman"/>
          <w:color w:val="828282"/>
          <w:rtl/>
        </w:rPr>
        <w:t xml:space="preserve">קְצֵה֙ </w:t>
      </w:r>
      <w:r>
        <w:rPr>
          <w:color w:val="FF0000"/>
          <w:vertAlign w:val="superscript"/>
          <w:rtl/>
        </w:rPr>
        <w:t>118071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118072</w:t>
      </w:r>
      <w:r>
        <w:rPr>
          <w:rFonts w:ascii="Times New Roman" w:hAnsi="Times New Roman"/>
          <w:color w:val="828282"/>
          <w:rtl/>
        </w:rPr>
        <w:t xml:space="preserve">יָמִ֔ים </w:t>
      </w:r>
    </w:p>
    <w:p>
      <w:pPr>
        <w:pStyle w:val="Hebrew"/>
      </w:pPr>
      <w:r>
        <w:rPr>
          <w:color w:val="828282"/>
        </w:rPr>
        <w:t xml:space="preserve">וַיְהִ֗י מִקְצֵה֙ שְׁלֹ֣שֶׁת יָמִ֔ים אַחֲרֵ֕י אֲשֶׁר־כָּרְת֥וּ לָהֶ֖ם בְּרִ֑ית וַֽיִּשְׁמְע֗וּ כִּי־קְרֹבִ֥ים הֵם֙ אֵלָ֔יו וּבְקִרְבֹּ֖ו הֵ֥ם יֹשְׁבִֽים׃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Joshua 9:23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118221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118222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אֲרוּרִ֣ים אַתֶּ֑ם וְלֹֽא־יִכָּרֵ֨ת מִכֶּ֜ם עֶ֗בֶד וְחֹטְבֵ֥י עֵצִ֛ים וְשֹֽׁאֲבֵי־מַ֖יִם לְבֵ֥ית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(118221, 118222)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Joshua 10:33</w:t>
        </w:r>
      </w:hyperlink>
    </w:p>
    <w:p>
      <w:pPr>
        <w:pStyle w:val="Hebrew"/>
      </w:pPr>
      <w:r>
        <w:t xml:space="preserve">אָ֣ז עָלָ֗ה הֹרָם֙ מֶ֣לֶךְ גֶּ֔זֶר </w:t>
      </w:r>
    </w:p>
    <w:p>
      <w:pPr>
        <w:pStyle w:val="Hebrew"/>
      </w:pPr>
      <w:r>
        <w:rPr>
          <w:color w:val="FF0000"/>
          <w:vertAlign w:val="superscript"/>
          <w:rtl/>
        </w:rPr>
        <w:t>119168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119169</w:t>
      </w:r>
      <w:r>
        <w:rPr>
          <w:rFonts w:ascii="Times New Roman" w:hAnsi="Times New Roman"/>
          <w:color w:val="828282"/>
          <w:rtl/>
        </w:rPr>
        <w:t xml:space="preserve">עָלָ֗ה </w:t>
      </w:r>
      <w:r>
        <w:rPr>
          <w:color w:val="FF0000"/>
          <w:vertAlign w:val="superscript"/>
          <w:rtl/>
        </w:rPr>
        <w:t>119170</w:t>
      </w:r>
      <w:r>
        <w:rPr>
          <w:rFonts w:ascii="Times New Roman" w:hAnsi="Times New Roman"/>
          <w:color w:val="828282"/>
          <w:rtl/>
        </w:rPr>
        <w:t xml:space="preserve">הֹרָם֙ </w:t>
      </w:r>
      <w:r>
        <w:rPr>
          <w:color w:val="FF0000"/>
          <w:vertAlign w:val="superscript"/>
          <w:rtl/>
        </w:rPr>
        <w:t>119171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119172</w:t>
      </w:r>
      <w:r>
        <w:rPr>
          <w:rFonts w:ascii="Times New Roman" w:hAnsi="Times New Roman"/>
          <w:color w:val="828282"/>
          <w:rtl/>
        </w:rPr>
        <w:t xml:space="preserve">גֶּ֔זֶר </w:t>
      </w:r>
    </w:p>
    <w:p>
      <w:pPr>
        <w:pStyle w:val="Hebrew"/>
      </w:pPr>
      <w:r>
        <w:rPr>
          <w:color w:val="828282"/>
        </w:rPr>
        <w:t xml:space="preserve">אָ֣ז עָלָ֗ה הֹרָם֙ מֶ֣לֶךְ גֶּ֔זֶר לַעְזֹ֖ר אֶת־לָכִ֑ישׁ וַיַּכֵּ֤הוּ יְהֹושֻׁ֨עַ֙ וְאֶת־עַמֹּ֔ו עַד־בִּלְתִּ֥י הִשְׁאִֽיר־לֹ֖ו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(119168,)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אָ֣ז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Joshua 13:7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120498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120499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חַלֵּ֞ק אֶת־הָאָ֧רֶץ הַזֹּ֛את בְּנַחֲלָ֖ה לְתִשְׁעַ֣ת הַשְּׁבָטִ֑ים וַחֲצִ֖י הַשֵּׁ֥בֶט הַֽמְנַשֶּֽׁה׃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(120498, 120499)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14:12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121292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121293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(121292, 121293)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Joshua 22:3</w:t>
        </w:r>
      </w:hyperlink>
    </w:p>
    <w:p>
      <w:pPr>
        <w:pStyle w:val="Hebrew"/>
      </w:pPr>
      <w:r>
        <w:t xml:space="preserve">לֹֽא־עֲזַבְתֶּ֣ם אֶת־אֲחֵיכֶ֗ם זֶ֚ה יָמִ֣ים רַבִּ֔ים עַ֖ד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125273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125274</w:t>
      </w:r>
      <w:r>
        <w:rPr>
          <w:rFonts w:ascii="Times New Roman" w:hAnsi="Times New Roman"/>
          <w:color w:val="828282"/>
          <w:rtl/>
        </w:rPr>
        <w:t xml:space="preserve">עֲזַבְתֶּ֣ם </w:t>
      </w:r>
      <w:r>
        <w:rPr>
          <w:color w:val="FF0000"/>
          <w:vertAlign w:val="superscript"/>
          <w:rtl/>
        </w:rPr>
        <w:t>125275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125276</w:t>
      </w:r>
      <w:r>
        <w:rPr>
          <w:rFonts w:ascii="Times New Roman" w:hAnsi="Times New Roman"/>
          <w:color w:val="828282"/>
          <w:rtl/>
        </w:rPr>
        <w:t xml:space="preserve">אֲחֵיכֶ֗ם </w:t>
      </w:r>
      <w:r>
        <w:rPr>
          <w:color w:val="FF0000"/>
          <w:vertAlign w:val="superscript"/>
          <w:rtl/>
        </w:rPr>
        <w:t>125277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125278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125279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125280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125281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125283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125284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לֹֽא־עֲזַבְתֶּ֣ם אֶת־אֲחֵיכֶ֗ם זֶ֚ה יָמִ֣ים רַבִּ֔ים עַ֖ד הַיֹּ֣ום הַזֶּ֑ה וּשְׁמַרְתֶּ֕ם אֶת־מִשְׁמֶ֕רֶת מִצְוַ֖ת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(125278, 125279, 125280, 125281, 125282, 125283, 125284)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יָמִ֣ים רַבִּ֔ים עַ֖ד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Joshua 23:1</w:t>
        </w:r>
      </w:hyperlink>
    </w:p>
    <w:p>
      <w:pPr>
        <w:pStyle w:val="Hebrew"/>
      </w:pPr>
      <w:r>
        <w:t xml:space="preserve">וַֽיְהִי֙ מִיָּמִ֣ים רַבִּ֔ים </w:t>
      </w:r>
    </w:p>
    <w:p>
      <w:pPr>
        <w:pStyle w:val="Hebrew"/>
      </w:pPr>
      <w:r>
        <w:rPr>
          <w:color w:val="FF0000"/>
          <w:vertAlign w:val="superscript"/>
          <w:rtl/>
        </w:rPr>
        <w:t>126197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126198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126199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126200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126201</w:t>
      </w:r>
      <w:r>
        <w:rPr>
          <w:rFonts w:ascii="Times New Roman" w:hAnsi="Times New Roman"/>
          <w:color w:val="828282"/>
          <w:rtl/>
        </w:rPr>
        <w:t xml:space="preserve">רַבִּ֔ים </w:t>
      </w:r>
    </w:p>
    <w:p>
      <w:pPr>
        <w:pStyle w:val="Hebrew"/>
      </w:pPr>
      <w:r>
        <w:rPr>
          <w:color w:val="828282"/>
        </w:rPr>
        <w:t xml:space="preserve">וַֽיְהִי֙ מִיָּמִ֣ים רַבִּ֔ים אַ֠חֲרֵי אֲשֶׁר־הֵנִ֨יחַ יְהוָ֧ה לְיִשְׂרָאֵ֛ל מִכָּל־אֹיְבֵיהֶ֖ם מִסָּבִ֑יב וִיהֹושֻׁ֣עַ זָקֵ֔ן בָּ֖א בַּיָּמִֽים׃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(126197, 126198, 126199, 126200, 126201)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Joshua 24:2</w:t>
        </w:r>
      </w:hyperlink>
    </w:p>
    <w:p>
      <w:pPr>
        <w:pStyle w:val="Hebrew"/>
      </w:pPr>
      <w:r>
        <w:t xml:space="preserve">בְּעֵ֣בֶר הַנָּהָ֗ר יָשְׁב֤וּ אֲבֹֽותֵיכֶם֙ מֵֽעֹולָ֔ם תֶּ֛רַח אֲבִ֥י אַבְרָהָ֖ם וַאֲבִ֣י נָחֹ֑ור </w:t>
      </w:r>
    </w:p>
    <w:p>
      <w:pPr>
        <w:pStyle w:val="Hebrew"/>
      </w:pPr>
      <w:r>
        <w:rPr>
          <w:color w:val="FF0000"/>
          <w:vertAlign w:val="superscript"/>
          <w:rtl/>
        </w:rPr>
        <w:t>126675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126676</w:t>
      </w:r>
      <w:r>
        <w:rPr>
          <w:rFonts w:ascii="Times New Roman" w:hAnsi="Times New Roman"/>
          <w:color w:val="828282"/>
          <w:rtl/>
        </w:rPr>
        <w:t xml:space="preserve">עֵ֣בֶר </w:t>
      </w:r>
      <w:r>
        <w:rPr>
          <w:color w:val="FF0000"/>
          <w:vertAlign w:val="superscript"/>
          <w:rtl/>
        </w:rPr>
        <w:t>126677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126678</w:t>
      </w:r>
      <w:r>
        <w:rPr>
          <w:rFonts w:ascii="Times New Roman" w:hAnsi="Times New Roman"/>
          <w:color w:val="828282"/>
          <w:rtl/>
        </w:rPr>
        <w:t xml:space="preserve">נָּהָ֗ר </w:t>
      </w:r>
      <w:r>
        <w:rPr>
          <w:color w:val="FF0000"/>
          <w:vertAlign w:val="superscript"/>
          <w:rtl/>
        </w:rPr>
        <w:t>126679</w:t>
      </w:r>
      <w:r>
        <w:rPr>
          <w:rFonts w:ascii="Times New Roman" w:hAnsi="Times New Roman"/>
          <w:color w:val="828282"/>
          <w:rtl/>
        </w:rPr>
        <w:t xml:space="preserve">יָשְׁב֤וּ </w:t>
      </w:r>
      <w:r>
        <w:rPr>
          <w:color w:val="FF0000"/>
          <w:vertAlign w:val="superscript"/>
          <w:rtl/>
        </w:rPr>
        <w:t>126680</w:t>
      </w:r>
      <w:r>
        <w:rPr>
          <w:rFonts w:ascii="Times New Roman" w:hAnsi="Times New Roman"/>
          <w:color w:val="828282"/>
          <w:rtl/>
        </w:rPr>
        <w:t xml:space="preserve">אֲבֹֽותֵיכֶם֙ </w:t>
      </w:r>
      <w:r>
        <w:rPr>
          <w:color w:val="FF0000"/>
          <w:vertAlign w:val="superscript"/>
          <w:rtl/>
        </w:rPr>
        <w:t>126681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126682</w:t>
      </w:r>
      <w:r>
        <w:rPr>
          <w:rFonts w:ascii="Times New Roman" w:hAnsi="Times New Roman"/>
          <w:color w:val="828282"/>
          <w:rtl/>
        </w:rPr>
        <w:t xml:space="preserve">עֹולָ֔ם </w:t>
      </w:r>
      <w:r>
        <w:rPr>
          <w:color w:val="FF0000"/>
          <w:vertAlign w:val="superscript"/>
          <w:rtl/>
        </w:rPr>
        <w:t>126683</w:t>
      </w:r>
      <w:r>
        <w:rPr>
          <w:rFonts w:ascii="Times New Roman" w:hAnsi="Times New Roman"/>
          <w:color w:val="828282"/>
          <w:rtl/>
        </w:rPr>
        <w:t xml:space="preserve">תֶּ֛רַח </w:t>
      </w:r>
      <w:r>
        <w:rPr>
          <w:color w:val="FF0000"/>
          <w:vertAlign w:val="superscript"/>
          <w:rtl/>
        </w:rPr>
        <w:t>126684</w:t>
      </w:r>
      <w:r>
        <w:rPr>
          <w:rFonts w:ascii="Times New Roman" w:hAnsi="Times New Roman"/>
          <w:color w:val="828282"/>
          <w:rtl/>
        </w:rPr>
        <w:t xml:space="preserve">אֲבִ֥י </w:t>
      </w:r>
      <w:r>
        <w:rPr>
          <w:color w:val="FF0000"/>
          <w:vertAlign w:val="superscript"/>
          <w:rtl/>
        </w:rPr>
        <w:t>126685</w:t>
      </w:r>
      <w:r>
        <w:rPr>
          <w:rFonts w:ascii="Times New Roman" w:hAnsi="Times New Roman"/>
          <w:color w:val="828282"/>
          <w:rtl/>
        </w:rPr>
        <w:t xml:space="preserve">אַבְרָהָ֖ם </w:t>
      </w:r>
      <w:r>
        <w:rPr>
          <w:color w:val="FF0000"/>
          <w:vertAlign w:val="superscript"/>
          <w:rtl/>
        </w:rPr>
        <w:t>126686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126687</w:t>
      </w:r>
      <w:r>
        <w:rPr>
          <w:rFonts w:ascii="Times New Roman" w:hAnsi="Times New Roman"/>
          <w:color w:val="828282"/>
          <w:rtl/>
        </w:rPr>
        <w:t xml:space="preserve">אֲבִ֣י </w:t>
      </w:r>
      <w:r>
        <w:rPr>
          <w:color w:val="FF0000"/>
          <w:vertAlign w:val="superscript"/>
          <w:rtl/>
        </w:rPr>
        <w:t>126688</w:t>
      </w:r>
      <w:r>
        <w:rPr>
          <w:rFonts w:ascii="Times New Roman" w:hAnsi="Times New Roman"/>
          <w:color w:val="828282"/>
          <w:rtl/>
        </w:rPr>
        <w:t xml:space="preserve">נָחֹ֑ור </w:t>
      </w:r>
    </w:p>
    <w:p>
      <w:pPr>
        <w:pStyle w:val="Hebrew"/>
      </w:pPr>
      <w:r>
        <w:rPr>
          <w:color w:val="828282"/>
        </w:rPr>
        <w:t xml:space="preserve">וַיֹּ֨אמֶר יְהֹושֻׁ֜עַ אֶל־כָּל־הָעָ֗ם כֹּֽה־אָמַ֣ר יְהוָה֮ אֱלֹהֵ֣י יִשְׂרָאֵל֒ בְּעֵ֣בֶר הַנָּהָ֗ר יָשְׁב֤וּ אֲבֹֽותֵיכֶם֙ מֵֽעֹולָ֔ם תֶּ֛רַח אֲבִ֥י אַבְרָהָ֖ם וַאֲבִ֣י נָחֹ֑ור וַיַּעַבְד֖וּ אֱלֹהִ֥ים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(126681, 126682)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מֵֽעֹולָ֔ם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Judges 1:11</w:t>
        </w:r>
      </w:hyperlink>
    </w:p>
    <w:p>
      <w:pPr>
        <w:pStyle w:val="Hebrew"/>
      </w:pPr>
      <w:r>
        <w:t xml:space="preserve">וְשֵׁם־דְּבִ֥יר לְפָנִ֖ים קִרְיַת־סֵֽפֶר׃ </w:t>
      </w:r>
    </w:p>
    <w:p>
      <w:pPr>
        <w:pStyle w:val="Hebrew"/>
      </w:pPr>
      <w:r>
        <w:rPr>
          <w:color w:val="FF0000"/>
          <w:vertAlign w:val="superscript"/>
          <w:rtl/>
        </w:rPr>
        <w:t>127673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127674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127675</w:t>
      </w:r>
      <w:r>
        <w:rPr>
          <w:rFonts w:ascii="Times New Roman" w:hAnsi="Times New Roman"/>
          <w:color w:val="828282"/>
          <w:rtl/>
        </w:rPr>
        <w:t xml:space="preserve">דְּבִ֥יר </w:t>
      </w:r>
      <w:r>
        <w:rPr>
          <w:color w:val="FF0000"/>
          <w:vertAlign w:val="superscript"/>
          <w:rtl/>
        </w:rPr>
        <w:t>127676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127677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127678</w:t>
      </w:r>
      <w:r>
        <w:rPr>
          <w:rFonts w:ascii="Times New Roman" w:hAnsi="Times New Roman"/>
          <w:color w:val="828282"/>
          <w:rtl/>
        </w:rPr>
        <w:t xml:space="preserve">קִרְיַת־סֵֽפֶר׃ </w:t>
      </w:r>
    </w:p>
    <w:p>
      <w:pPr>
        <w:pStyle w:val="Hebrew"/>
      </w:pPr>
      <w:r>
        <w:rPr>
          <w:color w:val="828282"/>
        </w:rPr>
        <w:t xml:space="preserve">וַיֵּ֣לֶךְ מִשָּׁ֔ם אֶל־יֹושְׁבֵ֖י דְּבִ֑יר וְשֵׁם־דְּבִ֥יר לְפָנִ֖ים קִרְיַת־סֵֽפֶר׃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(127673, 127674, 127675, 127676, 127677, 127678)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Judges 2:1</w:t>
        </w:r>
      </w:hyperlink>
    </w:p>
    <w:p>
      <w:pPr>
        <w:pStyle w:val="Hebrew"/>
      </w:pPr>
      <w:r>
        <w:t xml:space="preserve">לֹֽא־אָפֵ֧ר בְּרִיתִ֛י אִתְּכֶ֖ם לְעֹולָֽם׃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128236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128237</w:t>
      </w:r>
      <w:r>
        <w:rPr>
          <w:rFonts w:ascii="Times New Roman" w:hAnsi="Times New Roman"/>
          <w:color w:val="828282"/>
          <w:rtl/>
        </w:rPr>
        <w:t xml:space="preserve">אָפֵ֧ר </w:t>
      </w:r>
      <w:r>
        <w:rPr>
          <w:color w:val="FF0000"/>
          <w:vertAlign w:val="superscript"/>
          <w:rtl/>
        </w:rPr>
        <w:t>128238</w:t>
      </w:r>
      <w:r>
        <w:rPr>
          <w:rFonts w:ascii="Times New Roman" w:hAnsi="Times New Roman"/>
          <w:color w:val="828282"/>
          <w:rtl/>
        </w:rPr>
        <w:t xml:space="preserve">בְּרִיתִ֛י </w:t>
      </w:r>
      <w:r>
        <w:rPr>
          <w:color w:val="FF0000"/>
          <w:vertAlign w:val="superscript"/>
          <w:rtl/>
        </w:rPr>
        <w:t>128239</w:t>
      </w:r>
      <w:r>
        <w:rPr>
          <w:rFonts w:ascii="Times New Roman" w:hAnsi="Times New Roman"/>
          <w:color w:val="828282"/>
          <w:rtl/>
        </w:rPr>
        <w:t xml:space="preserve">אִתְּכֶ֖ם </w:t>
      </w:r>
      <w:r>
        <w:rPr>
          <w:color w:val="FF0000"/>
          <w:vertAlign w:val="superscript"/>
          <w:rtl/>
        </w:rPr>
        <w:t>128240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128241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וַיַּ֧עַל מַלְאַךְ־יְהוָ֛ה מִן־הַגִּלְגָּ֖ל אֶל־הַבֹּכִ֑ים פ וַיֹּאמֶר֩ אַעֲלֶ֨ה אֶתְכֶ֜ם מִמִּצְרַ֗יִם וָאָבִ֤יא אֶתְכֶם֙ אֶל־הָאָ֗רֶץ אֲשֶׁ֤ר נִשְׁבַּ֨עְתִּי֙ לַאֲבֹ֣תֵיכֶ֔ם וָאֹמַ֕ר לֹֽא־אָפֵ֧ר בְּרִיתִ֛י אִתְּכֶ֖ם לְעֹולָֽם׃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(128237,)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אָפֵ֧ר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Judges 5:31</w:t>
        </w:r>
      </w:hyperlink>
    </w:p>
    <w:p>
      <w:pPr>
        <w:pStyle w:val="Hebrew"/>
      </w:pPr>
      <w:r>
        <w:t xml:space="preserve">וַתִּשְׁקֹ֥ט הָאָ֖רֶץ אַרְבָּעִ֥ים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130417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130418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130419</w:t>
      </w:r>
      <w:r>
        <w:rPr>
          <w:rFonts w:ascii="Times New Roman" w:hAnsi="Times New Roman"/>
          <w:color w:val="828282"/>
          <w:rtl/>
        </w:rPr>
        <w:t xml:space="preserve">אָ֖רֶץ </w:t>
      </w:r>
      <w:r>
        <w:rPr>
          <w:color w:val="FF0000"/>
          <w:vertAlign w:val="superscript"/>
          <w:rtl/>
        </w:rPr>
        <w:t>130420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130421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כֵּ֠ן יֹאבְד֤וּ כָל־אֹויְבֶ֨יךָ֙ יְהוָ֔ה וְאֹ֣הֲבָ֔יו כְּצֵ֥את הַשֶּׁ֖מֶשׁ בִּגְבֻרָתֹ֑ו וַתִּשְׁקֹ֥ט הָאָ֖רֶץ אַרְבָּעִ֥ים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(130416, 130417, 130418, 130419, 130420, 130421)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Judges 6:27</w:t>
        </w:r>
      </w:hyperlink>
    </w:p>
    <w:p>
      <w:pPr>
        <w:pStyle w:val="Hebrew"/>
      </w:pPr>
      <w:r>
        <w:t xml:space="preserve">וַיַּ֥עַשׂ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131070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131071</w:t>
      </w:r>
      <w:r>
        <w:rPr>
          <w:rFonts w:ascii="Times New Roman" w:hAnsi="Times New Roman"/>
          <w:color w:val="828282"/>
          <w:rtl/>
        </w:rPr>
        <w:t xml:space="preserve">יַּ֥עַשׂ </w:t>
      </w:r>
      <w:r>
        <w:rPr>
          <w:color w:val="FF0000"/>
          <w:vertAlign w:val="superscript"/>
          <w:rtl/>
        </w:rPr>
        <w:t>131072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וַיִּקַּ֨ח גִּדְעֹ֜ון עֲשָׂרָ֤ה אֲנָשִׁים֙ מֵֽעֲבָדָ֔יו וַיַּ֕עַשׂ כַּאֲשֶׁ֛ר דִּבֶּ֥ר אֵלָ֖יו יְהוָ֑ה וַיְהִ֡י כַּאֲשֶׁ֣ר יָרֵא֩ אֶת־בֵּ֨ית אָבִ֜יו וְאֶת־אַנְשֵׁ֥י הָעִ֛יר מֵעֲשֹׂ֥ות יֹומָ֖ם וַיַּ֥עַשׂ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(131072,)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Judges 9:18</w:t>
        </w:r>
      </w:hyperlink>
    </w:p>
    <w:p>
      <w:pPr>
        <w:pStyle w:val="Hebrew"/>
      </w:pPr>
      <w:r>
        <w:t xml:space="preserve">וְאַתֶּ֞ם קַמְתֶּ֨ם עַל־בֵּ֤ית אָבִי֙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133236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133237</w:t>
      </w:r>
      <w:r>
        <w:rPr>
          <w:rFonts w:ascii="Times New Roman" w:hAnsi="Times New Roman"/>
          <w:color w:val="828282"/>
          <w:rtl/>
        </w:rPr>
        <w:t xml:space="preserve">אַתֶּ֞ם </w:t>
      </w:r>
      <w:r>
        <w:rPr>
          <w:color w:val="FF0000"/>
          <w:vertAlign w:val="superscript"/>
          <w:rtl/>
        </w:rPr>
        <w:t>133238</w:t>
      </w:r>
      <w:r>
        <w:rPr>
          <w:rFonts w:ascii="Times New Roman" w:hAnsi="Times New Roman"/>
          <w:color w:val="828282"/>
          <w:rtl/>
        </w:rPr>
        <w:t xml:space="preserve">קַמְתֶּ֨ם </w:t>
      </w:r>
      <w:r>
        <w:rPr>
          <w:color w:val="FF0000"/>
          <w:vertAlign w:val="superscript"/>
          <w:rtl/>
        </w:rPr>
        <w:t>133239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133240</w:t>
      </w:r>
      <w:r>
        <w:rPr>
          <w:rFonts w:ascii="Times New Roman" w:hAnsi="Times New Roman"/>
          <w:color w:val="828282"/>
          <w:rtl/>
        </w:rPr>
        <w:t xml:space="preserve">בֵּ֤ית </w:t>
      </w:r>
      <w:r>
        <w:rPr>
          <w:color w:val="FF0000"/>
          <w:vertAlign w:val="superscript"/>
          <w:rtl/>
        </w:rPr>
        <w:t>133241</w:t>
      </w:r>
      <w:r>
        <w:rPr>
          <w:rFonts w:ascii="Times New Roman" w:hAnsi="Times New Roman"/>
          <w:color w:val="828282"/>
          <w:rtl/>
        </w:rPr>
        <w:t xml:space="preserve">אָבִי֙ </w:t>
      </w:r>
      <w:r>
        <w:rPr>
          <w:color w:val="FF0000"/>
          <w:vertAlign w:val="superscript"/>
          <w:rtl/>
        </w:rPr>
        <w:t>133242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133243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וְאַתֶּ֞ם קַמְתֶּ֨ם עַל־בֵּ֤ית אָבִי֙ הַיֹּ֔ום וַתַּהַרְג֧וּ אֶת־בָּנָ֛יו שִׁבְעִ֥ים אִ֖ישׁ עַל־אֶ֣בֶן אֶחָ֑ת וַתַּמְלִ֜יכוּ אֶת־אֲבִימֶ֤לֶךְ בֶּן־אֲמָתֹו֙ עַל־בַּעֲלֵ֣י שְׁכֶ֔ם כִּ֥י אֲחִיכֶ֖ם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(133242, 133243)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Judges 9:32</w:t>
        </w:r>
      </w:hyperlink>
    </w:p>
    <w:p>
      <w:pPr>
        <w:pStyle w:val="Hebrew"/>
      </w:pPr>
      <w:r>
        <w:t xml:space="preserve">ק֣וּם לַ֔יְלָה אַתָּ֖ה וְהָעָ֣ם </w:t>
      </w:r>
    </w:p>
    <w:p>
      <w:pPr>
        <w:pStyle w:val="Hebrew"/>
      </w:pPr>
      <w:r>
        <w:rPr>
          <w:color w:val="FF0000"/>
          <w:vertAlign w:val="superscript"/>
          <w:rtl/>
        </w:rPr>
        <w:t>133543</w:t>
      </w:r>
      <w:r>
        <w:rPr>
          <w:rFonts w:ascii="Times New Roman" w:hAnsi="Times New Roman"/>
          <w:color w:val="828282"/>
          <w:rtl/>
        </w:rPr>
        <w:t xml:space="preserve">ק֣וּם </w:t>
      </w:r>
      <w:r>
        <w:rPr>
          <w:color w:val="FF0000"/>
          <w:vertAlign w:val="superscript"/>
          <w:rtl/>
        </w:rPr>
        <w:t>133544</w:t>
      </w:r>
      <w:r>
        <w:rPr>
          <w:rFonts w:ascii="Times New Roman" w:hAnsi="Times New Roman"/>
          <w:color w:val="828282"/>
          <w:rtl/>
        </w:rPr>
        <w:t xml:space="preserve">לַ֔יְלָה </w:t>
      </w:r>
      <w:r>
        <w:rPr>
          <w:color w:val="FF0000"/>
          <w:vertAlign w:val="superscript"/>
          <w:rtl/>
        </w:rPr>
        <w:t>133545</w:t>
      </w:r>
      <w:r>
        <w:rPr>
          <w:rFonts w:ascii="Times New Roman" w:hAnsi="Times New Roman"/>
          <w:color w:val="828282"/>
          <w:rtl/>
        </w:rPr>
        <w:t xml:space="preserve">אַתָּ֖ה </w:t>
      </w:r>
      <w:r>
        <w:rPr>
          <w:color w:val="FF0000"/>
          <w:vertAlign w:val="superscript"/>
          <w:rtl/>
        </w:rPr>
        <w:t>133546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133547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133548</w:t>
      </w:r>
      <w:r>
        <w:rPr>
          <w:rFonts w:ascii="Times New Roman" w:hAnsi="Times New Roman"/>
          <w:color w:val="828282"/>
          <w:rtl/>
        </w:rPr>
        <w:t xml:space="preserve">עָ֣ם </w:t>
      </w:r>
    </w:p>
    <w:p>
      <w:pPr>
        <w:pStyle w:val="Hebrew"/>
      </w:pPr>
      <w:r>
        <w:rPr>
          <w:color w:val="828282"/>
        </w:rPr>
        <w:t xml:space="preserve">וְעַתָּה֙ ק֣וּם לַ֔יְלָה אַתָּ֖ה וְהָעָ֣ם אֲשֶׁר־אִתָּ֑ךְ וֶאֱרֹ֖ב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ק֣וּם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Judges 10:3</w:t>
        </w:r>
      </w:hyperlink>
    </w:p>
    <w:p>
      <w:pPr>
        <w:pStyle w:val="Hebrew"/>
      </w:pPr>
      <w:r>
        <w:t xml:space="preserve">וַיִּשְׁפֹּט֙ אֶת־יִשְׂרָאֵ֔ל עֶשְׂרִ֥ים וּשְׁתַּ֖יִם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134143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134144</w:t>
      </w:r>
      <w:r>
        <w:rPr>
          <w:rFonts w:ascii="Times New Roman" w:hAnsi="Times New Roman"/>
          <w:color w:val="828282"/>
          <w:rtl/>
        </w:rPr>
        <w:t xml:space="preserve">יִּשְׁפֹּט֙ </w:t>
      </w:r>
      <w:r>
        <w:rPr>
          <w:color w:val="FF0000"/>
          <w:vertAlign w:val="superscript"/>
          <w:rtl/>
        </w:rPr>
        <w:t>134145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134146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134147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134148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134149</w:t>
      </w:r>
      <w:r>
        <w:rPr>
          <w:rFonts w:ascii="Times New Roman" w:hAnsi="Times New Roman"/>
          <w:color w:val="828282"/>
          <w:rtl/>
        </w:rPr>
        <w:t xml:space="preserve">שְׁתַּ֖יִם </w:t>
      </w:r>
      <w:r>
        <w:rPr>
          <w:color w:val="FF0000"/>
          <w:vertAlign w:val="superscript"/>
          <w:rtl/>
        </w:rPr>
        <w:t>134150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וַיָּ֣קָם אַחֲרָ֔יו יָאִ֖יר הַגִּלְעָדִ֑י וַיִּשְׁפֹּט֙ אֶת־יִשְׂרָאֵ֔ל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(134147, 134148, 134149, 134150)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עֶשְׂרִ֥ים וּשְׁתַּ֖יִם שָׁנָֽה׃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Judges 12:9</w:t>
        </w:r>
      </w:hyperlink>
    </w:p>
    <w:p>
      <w:pPr>
        <w:pStyle w:val="Hebrew"/>
      </w:pPr>
      <w:r>
        <w:t xml:space="preserve">וַיִּשְׁפֹּ֥ט אֶת־יִשְׂרָאֵ֖ל שֶׁ֥בַע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135608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135609</w:t>
      </w:r>
      <w:r>
        <w:rPr>
          <w:rFonts w:ascii="Times New Roman" w:hAnsi="Times New Roman"/>
          <w:color w:val="828282"/>
          <w:rtl/>
        </w:rPr>
        <w:t xml:space="preserve">יִּשְׁפֹּ֥ט </w:t>
      </w:r>
      <w:r>
        <w:rPr>
          <w:color w:val="FF0000"/>
          <w:vertAlign w:val="superscript"/>
          <w:rtl/>
        </w:rPr>
        <w:t>135610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135611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135612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135613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וַיְהִי־לֹ֞ו שְׁלֹשִׁ֣ים בָּנִ֗ים וּשְׁלֹשִׁ֤ים בָּנֹות֙ שִׁלַּ֣ח הַח֔וּצָה וּשְׁלֹשִׁ֣ים בָּנֹ֔ות הֵבִ֥יא לְבָנָ֖יו מִן־הַח֑וּץ וַיִּשְׁפֹּ֥ט אֶת־יִשְׂרָאֵ֖ל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(135608, 135609, 135610, 135611, 135612, 135613)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Judges 14:17</w:t>
        </w:r>
      </w:hyperlink>
    </w:p>
    <w:p>
      <w:pPr>
        <w:pStyle w:val="Hebrew"/>
      </w:pPr>
      <w:r>
        <w:t xml:space="preserve">וַתֵּ֤בְךְּ עָלָיו֙ שִׁבְעַ֣ת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136635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136636</w:t>
      </w:r>
      <w:r>
        <w:rPr>
          <w:rFonts w:ascii="Times New Roman" w:hAnsi="Times New Roman"/>
          <w:color w:val="828282"/>
          <w:rtl/>
        </w:rPr>
        <w:t xml:space="preserve">תֵּ֤בְךְּ </w:t>
      </w:r>
      <w:r>
        <w:rPr>
          <w:color w:val="FF0000"/>
          <w:vertAlign w:val="superscript"/>
          <w:rtl/>
        </w:rPr>
        <w:t>136637</w:t>
      </w:r>
      <w:r>
        <w:rPr>
          <w:rFonts w:ascii="Times New Roman" w:hAnsi="Times New Roman"/>
          <w:color w:val="828282"/>
          <w:rtl/>
        </w:rPr>
        <w:t xml:space="preserve">עָלָיו֙ </w:t>
      </w:r>
      <w:r>
        <w:rPr>
          <w:color w:val="FF0000"/>
          <w:vertAlign w:val="superscript"/>
          <w:rtl/>
        </w:rPr>
        <w:t>136638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136639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136640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(136635, 136636, 136637, 136638, 136639, 136640)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(136638, 136639, 136640)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שִׁבְעַ֣ת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Judges 16:2</w:t>
        </w:r>
      </w:hyperlink>
    </w:p>
    <w:p>
      <w:pPr>
        <w:pStyle w:val="Hebrew"/>
      </w:pPr>
      <w:r>
        <w:t xml:space="preserve">וַיִּתְחָרְשׁ֤וּ כָל־הַלַּ֨יְלָה֙ </w:t>
      </w:r>
    </w:p>
    <w:p>
      <w:pPr>
        <w:pStyle w:val="Hebrew"/>
      </w:pPr>
      <w:r>
        <w:rPr>
          <w:color w:val="FF0000"/>
          <w:vertAlign w:val="superscript"/>
          <w:rtl/>
        </w:rPr>
        <w:t>137236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137237</w:t>
      </w:r>
      <w:r>
        <w:rPr>
          <w:rFonts w:ascii="Times New Roman" w:hAnsi="Times New Roman"/>
          <w:color w:val="828282"/>
          <w:rtl/>
        </w:rPr>
        <w:t xml:space="preserve">יִּתְחָרְשׁ֤וּ </w:t>
      </w:r>
      <w:r>
        <w:rPr>
          <w:color w:val="FF0000"/>
          <w:vertAlign w:val="superscript"/>
          <w:rtl/>
        </w:rPr>
        <w:t>137238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137239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137240</w:t>
      </w:r>
      <w:r>
        <w:rPr>
          <w:rFonts w:ascii="Times New Roman" w:hAnsi="Times New Roman"/>
          <w:color w:val="828282"/>
          <w:rtl/>
        </w:rPr>
        <w:t xml:space="preserve">לַּ֨יְלָה֙ </w:t>
      </w:r>
    </w:p>
    <w:p>
      <w:pPr>
        <w:pStyle w:val="Hebrew"/>
      </w:pPr>
      <w:r>
        <w:rPr>
          <w:color w:val="828282"/>
        </w:rPr>
        <w:t xml:space="preserve">לַֽעַזָּתִ֣ים׀ לֵאמֹ֗ר בָּ֤א שִׁמְשֹׁון֙ הֵ֔נָּה וַיָּסֹ֛בּוּ וַיֶּאֶרְבוּ־לֹ֥ו כָל־הַלַּ֖יְלָה בְּשַׁ֣עַר הָעִ֑יר וַיִּתְחָרְשׁ֤וּ כָל־הַלַּ֨יְלָה֙ לֵאמֹ֔ר עַד־אֹ֥ור הַבֹּ֖קֶר וַהֲרְגְנֻֽהוּ׃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יִּתְחָרְשׁ֤וּ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Judges 16:4</w:t>
        </w:r>
      </w:hyperlink>
    </w:p>
    <w:p>
      <w:pPr>
        <w:pStyle w:val="Hebrew"/>
      </w:pPr>
      <w:r>
        <w:t xml:space="preserve">וַֽיְהִי֙ אַחֲרֵי־כֵ֔ן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137293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137294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137295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137296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אַחֲרֵי־כֵ֔ן וַיֶּאֱהַ֥ב אִשָּׁ֖ה בְּנַ֣חַל שֹׂרֵ֑ק וּשְׁמָ֖הּ דְּלִילָֽה׃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(137293, 137294, 137295, 137296)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Judges 16:31</w:t>
        </w:r>
      </w:hyperlink>
    </w:p>
    <w:p>
      <w:pPr>
        <w:pStyle w:val="Hebrew"/>
      </w:pPr>
      <w:r>
        <w:t xml:space="preserve">וְה֛וּא שָׁפַ֥ט אֶת־יִשְׂרָאֵ֖ל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137997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137998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137999</w:t>
      </w:r>
      <w:r>
        <w:rPr>
          <w:rFonts w:ascii="Times New Roman" w:hAnsi="Times New Roman"/>
          <w:color w:val="828282"/>
          <w:rtl/>
        </w:rPr>
        <w:t xml:space="preserve">שָׁפַ֥ט </w:t>
      </w:r>
      <w:r>
        <w:rPr>
          <w:color w:val="FF0000"/>
          <w:vertAlign w:val="superscript"/>
          <w:rtl/>
        </w:rPr>
        <w:t>138000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138001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138002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138003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וַיֵּרְד֨וּ אֶחָ֜יו וְכָל־בֵּ֣ית אָבִיהוּ֮ וַיִּשְׂא֣וּ אֹתֹו֒ וַֽיַּעֲל֣וּ׀ וַיִּקְבְּר֣וּ אֹותֹ֗ו בֵּ֤ין צָרְעָה֙ וּבֵ֣ין אֶשְׁתָּאֹ֔ל בְּקֶ֖בֶר מָנֹ֣וחַ אָבִ֑יו וְה֛וּא שָׁפַ֥ט אֶת־יִשְׂרָאֵ֖ל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שָׁפַ֥ט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Judges 17:3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138075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138076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וַיָּ֛שֶׁב אֶת־אֶֽלֶף־וּמֵאָ֥ה הַכֶּ֖סֶף לְאִמֹּ֑ו וַתֹּ֣אמֶר אִמֹּ֡ו הַקְדֵּ֣שׁ הִקְדַּ֣שְׁתִּי אֶת־הַכֶּסֶף֩ לַיהוָ֨ה מִיָּדִ֜י לִבְנִ֗י לַֽעֲשֹׂות֙ פֶּ֣סֶל וּמַסֵּכָ֔ה וְעַתָּ֖ה אֲשִׁיבֶ֥נּוּ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(138075, 138076)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Judges 18:29</w:t>
        </w:r>
      </w:hyperlink>
    </w:p>
    <w:p>
      <w:pPr>
        <w:pStyle w:val="Hebrew"/>
      </w:pPr>
      <w:r>
        <w:t xml:space="preserve">וְאוּלָ֛ם לַ֥יִשׁ שֵׁם־הָעִ֖יר לָרִאשֹׁנָֽה׃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139033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139034</w:t>
      </w:r>
      <w:r>
        <w:rPr>
          <w:rFonts w:ascii="Times New Roman" w:hAnsi="Times New Roman"/>
          <w:color w:val="828282"/>
          <w:rtl/>
        </w:rPr>
        <w:t xml:space="preserve">אוּלָ֛ם </w:t>
      </w:r>
      <w:r>
        <w:rPr>
          <w:color w:val="FF0000"/>
          <w:vertAlign w:val="superscript"/>
          <w:rtl/>
        </w:rPr>
        <w:t>139035</w:t>
      </w:r>
      <w:r>
        <w:rPr>
          <w:rFonts w:ascii="Times New Roman" w:hAnsi="Times New Roman"/>
          <w:color w:val="828282"/>
          <w:rtl/>
        </w:rPr>
        <w:t xml:space="preserve">לַ֥יִשׁ </w:t>
      </w:r>
      <w:r>
        <w:rPr>
          <w:color w:val="FF0000"/>
          <w:vertAlign w:val="superscript"/>
          <w:rtl/>
        </w:rPr>
        <w:t>139036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139037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139038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139039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139040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139041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וַיִּקְרְא֤וּ שֵׁם־הָעִיר֙ דָּ֔ן בְּשֵׁם֙ דָּ֣ן אֲבִיהֶ֔ם אֲשֶׁ֥ר יוּלַּ֖ד לְיִשְׂרָאֵ֑ל וְאוּלָ֛ם לַ֥יִשׁ שֵׁם־הָעִ֖יר לָרִאשֹׁנָֽה׃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(139039, 139040, 139041)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Judges 18:30</w:t>
        </w:r>
      </w:hyperlink>
    </w:p>
    <w:p>
      <w:pPr>
        <w:pStyle w:val="Hebrew"/>
      </w:pPr>
      <w:r>
        <w:t xml:space="preserve">ה֣וּא וּבָנָ֗יו הָי֤וּ כֹהֲנִים֙ לְשֵׁ֣בֶט הַדָּנִ֔י עַד־יֹ֖ום </w:t>
      </w:r>
    </w:p>
    <w:p>
      <w:pPr>
        <w:pStyle w:val="Hebrew"/>
      </w:pPr>
      <w:r>
        <w:rPr>
          <w:color w:val="FF0000"/>
          <w:vertAlign w:val="superscript"/>
          <w:rtl/>
        </w:rPr>
        <w:t>139056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139057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139058</w:t>
      </w:r>
      <w:r>
        <w:rPr>
          <w:rFonts w:ascii="Times New Roman" w:hAnsi="Times New Roman"/>
          <w:color w:val="828282"/>
          <w:rtl/>
        </w:rPr>
        <w:t xml:space="preserve">בָנָ֗יו </w:t>
      </w:r>
      <w:r>
        <w:rPr>
          <w:color w:val="FF0000"/>
          <w:vertAlign w:val="superscript"/>
          <w:rtl/>
        </w:rPr>
        <w:t>139059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139060</w:t>
      </w:r>
      <w:r>
        <w:rPr>
          <w:rFonts w:ascii="Times New Roman" w:hAnsi="Times New Roman"/>
          <w:color w:val="828282"/>
          <w:rtl/>
        </w:rPr>
        <w:t xml:space="preserve">כֹהֲנִים֙ </w:t>
      </w:r>
      <w:r>
        <w:rPr>
          <w:color w:val="FF0000"/>
          <w:vertAlign w:val="superscript"/>
          <w:rtl/>
        </w:rPr>
        <w:t>139061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139062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139063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139064</w:t>
      </w:r>
      <w:r>
        <w:rPr>
          <w:rFonts w:ascii="Times New Roman" w:hAnsi="Times New Roman"/>
          <w:color w:val="828282"/>
          <w:rtl/>
        </w:rPr>
        <w:t xml:space="preserve">דָּנִ֔י </w:t>
      </w:r>
      <w:r>
        <w:rPr>
          <w:color w:val="FF0000"/>
          <w:vertAlign w:val="superscript"/>
          <w:rtl/>
        </w:rPr>
        <w:t>139065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139066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וַיָּקִ֧ימוּ לָהֶ֛ם בְּנֵי־דָ֖ן אֶת־הַפָּ֑סֶל וִ֠יהֹונָתָן בֶּן־גֵּרְשֹׁ֨ם בֶּן־מְנַשֶּׁ֜ה ה֣וּא וּבָנָ֗יו הָי֤וּ כֹהֲנִים֙ לְשֵׁ֣בֶט הַדָּנִ֔י עַד־יֹ֖ום גְּלֹ֥ות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הָי֤וּ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Judges 20:28</w:t>
        </w:r>
      </w:hyperlink>
    </w:p>
    <w:p>
      <w:pPr>
        <w:pStyle w:val="Hebrew"/>
      </w:pPr>
      <w:r>
        <w:t xml:space="preserve">כִּ֥י מָחָ֖ר אֶתְּנֶ֥נּוּ בְיָדֶֽךָ׃ </w:t>
      </w:r>
    </w:p>
    <w:p>
      <w:pPr>
        <w:pStyle w:val="Hebrew"/>
      </w:pPr>
      <w:r>
        <w:rPr>
          <w:color w:val="FF0000"/>
          <w:vertAlign w:val="superscript"/>
          <w:rtl/>
        </w:rPr>
        <w:t>140533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140534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140535</w:t>
      </w:r>
      <w:r>
        <w:rPr>
          <w:rFonts w:ascii="Times New Roman" w:hAnsi="Times New Roman"/>
          <w:color w:val="828282"/>
          <w:rtl/>
        </w:rPr>
        <w:t xml:space="preserve">אֶתְּנֶ֥נּוּ </w:t>
      </w:r>
      <w:r>
        <w:rPr>
          <w:color w:val="FF0000"/>
          <w:vertAlign w:val="superscript"/>
          <w:rtl/>
        </w:rPr>
        <w:t>140536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140537</w:t>
      </w:r>
      <w:r>
        <w:rPr>
          <w:rFonts w:ascii="Times New Roman" w:hAnsi="Times New Roman"/>
          <w:color w:val="828282"/>
          <w:rtl/>
        </w:rPr>
        <w:t xml:space="preserve">יָדֶֽךָ׃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(140533, 140534, 140535, 140536, 140537)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(140534,)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מָחָ֖ר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Judges 21:2</w:t>
        </w:r>
      </w:hyperlink>
    </w:p>
    <w:p>
      <w:pPr>
        <w:pStyle w:val="Hebrew"/>
      </w:pPr>
      <w:r>
        <w:t xml:space="preserve">וַיֵּ֤שְׁבוּ שָׁם֙ עַד־הָעֶ֔רֶב לִפְנֵ֖י הָאֱלֹהִ֑ים </w:t>
      </w:r>
    </w:p>
    <w:p>
      <w:pPr>
        <w:pStyle w:val="Hebrew"/>
      </w:pPr>
      <w:r>
        <w:rPr>
          <w:color w:val="FF0000"/>
          <w:vertAlign w:val="superscript"/>
          <w:rtl/>
        </w:rPr>
        <w:t>141020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141021</w:t>
      </w:r>
      <w:r>
        <w:rPr>
          <w:rFonts w:ascii="Times New Roman" w:hAnsi="Times New Roman"/>
          <w:color w:val="828282"/>
          <w:rtl/>
        </w:rPr>
        <w:t xml:space="preserve">יֵּ֤שְׁבוּ </w:t>
      </w:r>
      <w:r>
        <w:rPr>
          <w:color w:val="FF0000"/>
          <w:vertAlign w:val="superscript"/>
          <w:rtl/>
        </w:rPr>
        <w:t>141022</w:t>
      </w:r>
      <w:r>
        <w:rPr>
          <w:rFonts w:ascii="Times New Roman" w:hAnsi="Times New Roman"/>
          <w:color w:val="828282"/>
          <w:rtl/>
        </w:rPr>
        <w:t xml:space="preserve">שָׁם֙ </w:t>
      </w:r>
      <w:r>
        <w:rPr>
          <w:color w:val="FF0000"/>
          <w:vertAlign w:val="superscript"/>
          <w:rtl/>
        </w:rPr>
        <w:t>141023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141024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141026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141027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141028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141029</w:t>
      </w:r>
      <w:r>
        <w:rPr>
          <w:rFonts w:ascii="Times New Roman" w:hAnsi="Times New Roman"/>
          <w:color w:val="828282"/>
          <w:rtl/>
        </w:rPr>
        <w:t xml:space="preserve">אֱלֹהִ֑ים </w:t>
      </w:r>
    </w:p>
    <w:p>
      <w:pPr>
        <w:pStyle w:val="Hebrew"/>
      </w:pPr>
      <w:r>
        <w:rPr>
          <w:color w:val="828282"/>
        </w:rPr>
        <w:t xml:space="preserve">וַיָּבֹ֤א הָעָם֙ בֵּֽית־אֵ֔ל וַיֵּ֤שְׁבוּ שָׁם֙ עַד־הָעֶ֔רֶב לִפְנֵ֖י הָאֱלֹהִ֑ים וַיִּשְׂא֣וּ קֹולָ֔ם וַיִּבְכּ֖וּ בְּכִ֥י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(141023, 141024, 141025)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יֵּ֤שְׁבוּ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1_Samuel 1:3</w:t>
        </w:r>
      </w:hyperlink>
    </w:p>
    <w:p>
      <w:pPr>
        <w:pStyle w:val="Hebrew"/>
      </w:pPr>
      <w:r>
        <w:t xml:space="preserve">וְעָלָה֩ הָאִ֨ישׁ הַה֤וּא מֵֽעִירֹו֙ מִיָּמִ֣ים׀ יָמִ֔ימָה </w:t>
      </w:r>
    </w:p>
    <w:p>
      <w:pPr>
        <w:pStyle w:val="Hebrew"/>
      </w:pPr>
      <w:r>
        <w:rPr>
          <w:color w:val="FF0000"/>
          <w:vertAlign w:val="superscript"/>
          <w:rtl/>
        </w:rPr>
        <w:t>141585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141586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141587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141588</w:t>
      </w:r>
      <w:r>
        <w:rPr>
          <w:rFonts w:ascii="Times New Roman" w:hAnsi="Times New Roman"/>
          <w:color w:val="828282"/>
          <w:rtl/>
        </w:rPr>
        <w:t xml:space="preserve">אִ֨ישׁ </w:t>
      </w:r>
      <w:r>
        <w:rPr>
          <w:color w:val="FF0000"/>
          <w:vertAlign w:val="superscript"/>
          <w:rtl/>
        </w:rPr>
        <w:t>141589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141590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141591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141592</w:t>
      </w:r>
      <w:r>
        <w:rPr>
          <w:rFonts w:ascii="Times New Roman" w:hAnsi="Times New Roman"/>
          <w:color w:val="828282"/>
          <w:rtl/>
        </w:rPr>
        <w:t xml:space="preserve">עִירֹו֙ </w:t>
      </w:r>
      <w:r>
        <w:rPr>
          <w:color w:val="FF0000"/>
          <w:vertAlign w:val="superscript"/>
          <w:rtl/>
        </w:rPr>
        <w:t>141593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141594</w:t>
      </w:r>
      <w:r>
        <w:rPr>
          <w:rFonts w:ascii="Times New Roman" w:hAnsi="Times New Roman"/>
          <w:color w:val="828282"/>
          <w:rtl/>
        </w:rPr>
        <w:t xml:space="preserve">יָּמִ֣ים׀ </w:t>
      </w:r>
      <w:r>
        <w:rPr>
          <w:color w:val="FF0000"/>
          <w:vertAlign w:val="superscript"/>
          <w:rtl/>
        </w:rPr>
        <w:t>141595</w:t>
      </w:r>
      <w:r>
        <w:rPr>
          <w:rFonts w:ascii="Times New Roman" w:hAnsi="Times New Roman"/>
          <w:color w:val="828282"/>
          <w:rtl/>
        </w:rPr>
        <w:t xml:space="preserve">יָמִ֔ימָה </w:t>
      </w:r>
    </w:p>
    <w:p>
      <w:pPr>
        <w:pStyle w:val="Hebrew"/>
      </w:pPr>
      <w:r>
        <w:rPr>
          <w:color w:val="828282"/>
        </w:rPr>
        <w:t xml:space="preserve">וְעָלָה֩ הָאִ֨ישׁ הַה֤וּא מֵֽעִירֹו֙ מִיָּמִ֣ים׀ יָמִ֔ימָה לְהִֽשְׁתַּחֲוֹ֧ת וְלִזְבֹּ֛חַ לַיהוָ֥ה צְבָאֹ֖ות בְּשִׁלֹ֑ה וְשָׁ֞ם שְׁנֵ֣י בְנֵֽי־עֵלִ֗י חָפְנִי֙ וּפִ֣נְחָ֔ס כֹּהֲנִ֖ים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1_Samuel 1:28</w:t>
        </w:r>
      </w:hyperlink>
    </w:p>
    <w:p>
      <w:pPr>
        <w:pStyle w:val="Hebrew"/>
      </w:pPr>
      <w:r>
        <w:t xml:space="preserve">וְגַ֣ם אָנֹכִ֗י הִשְׁאִלְתִּ֨הוּ֙ לַֽיהוָ֔ה כָּל־הַיָּמִים֙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142096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142097</w:t>
      </w:r>
      <w:r>
        <w:rPr>
          <w:rFonts w:ascii="Times New Roman" w:hAnsi="Times New Roman"/>
          <w:color w:val="828282"/>
          <w:rtl/>
        </w:rPr>
        <w:t xml:space="preserve">גַ֣ם </w:t>
      </w:r>
      <w:r>
        <w:rPr>
          <w:color w:val="FF0000"/>
          <w:vertAlign w:val="superscript"/>
          <w:rtl/>
        </w:rPr>
        <w:t>142098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142099</w:t>
      </w:r>
      <w:r>
        <w:rPr>
          <w:rFonts w:ascii="Times New Roman" w:hAnsi="Times New Roman"/>
          <w:color w:val="828282"/>
          <w:rtl/>
        </w:rPr>
        <w:t xml:space="preserve">הִשְׁאִלְתִּ֨הוּ֙ </w:t>
      </w:r>
      <w:r>
        <w:rPr>
          <w:color w:val="FF0000"/>
          <w:vertAlign w:val="superscript"/>
          <w:rtl/>
        </w:rPr>
        <w:t>142100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142101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142102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142104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וְגַ֣ם אָנֹכִ֗י הִשְׁאִלְתִּ֨הוּ֙ לַֽיהוָ֔ה כָּל־הַיָּמִים֙ אֲשֶׁ֣ר הָיָ֔ה ה֥וּא שָׁא֖וּל לַֽיהוָ֑ה וַיִּשְׁתַּ֥חוּ שָׁ֖ם לַיהוָֽה׃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הִשְׁאִלְתִּ֨הוּ֙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1_Samuel 2:16</w:t>
        </w:r>
      </w:hyperlink>
    </w:p>
    <w:p>
      <w:pPr>
        <w:pStyle w:val="Hebrew"/>
      </w:pPr>
      <w:r>
        <w:t xml:space="preserve">קַטֵּ֨ר יַקְטִיר֤וּן כַּיֹּום֙ הַחֵ֔לֶב </w:t>
      </w:r>
    </w:p>
    <w:p>
      <w:pPr>
        <w:pStyle w:val="Hebrew"/>
      </w:pPr>
      <w:r>
        <w:rPr>
          <w:color w:val="FF0000"/>
          <w:vertAlign w:val="superscript"/>
          <w:rtl/>
        </w:rPr>
        <w:t>142397</w:t>
      </w:r>
      <w:r>
        <w:rPr>
          <w:rFonts w:ascii="Times New Roman" w:hAnsi="Times New Roman"/>
          <w:color w:val="828282"/>
          <w:rtl/>
        </w:rPr>
        <w:t xml:space="preserve">קַטֵּ֨ר </w:t>
      </w:r>
      <w:r>
        <w:rPr>
          <w:color w:val="FF0000"/>
          <w:vertAlign w:val="superscript"/>
          <w:rtl/>
        </w:rPr>
        <w:t>142398</w:t>
      </w:r>
      <w:r>
        <w:rPr>
          <w:rFonts w:ascii="Times New Roman" w:hAnsi="Times New Roman"/>
          <w:color w:val="828282"/>
          <w:rtl/>
        </w:rPr>
        <w:t xml:space="preserve">יַקְטִיר֤וּן </w:t>
      </w:r>
      <w:r>
        <w:rPr>
          <w:color w:val="FF0000"/>
          <w:vertAlign w:val="superscript"/>
          <w:rtl/>
        </w:rPr>
        <w:t>142399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142400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142401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142402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142403</w:t>
      </w:r>
      <w:r>
        <w:rPr>
          <w:rFonts w:ascii="Times New Roman" w:hAnsi="Times New Roman"/>
          <w:color w:val="828282"/>
          <w:rtl/>
        </w:rPr>
        <w:t xml:space="preserve">חֵ֔לֶב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(142399, 142400, 142401)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1_Samuel 2:16</w:t>
        </w:r>
      </w:hyperlink>
    </w:p>
    <w:p>
      <w:pPr>
        <w:pStyle w:val="Hebrew"/>
      </w:pPr>
      <w:r>
        <w:t xml:space="preserve">כִּ֚י עַתָּ֣ה תִתֵּ֔ן </w:t>
      </w:r>
    </w:p>
    <w:p>
      <w:pPr>
        <w:pStyle w:val="Hebrew"/>
      </w:pPr>
      <w:r>
        <w:rPr>
          <w:color w:val="FF0000"/>
          <w:vertAlign w:val="superscript"/>
          <w:rtl/>
        </w:rPr>
        <w:t>142414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142415</w:t>
      </w:r>
      <w:r>
        <w:rPr>
          <w:rFonts w:ascii="Times New Roman" w:hAnsi="Times New Roman"/>
          <w:color w:val="828282"/>
          <w:rtl/>
        </w:rPr>
        <w:t xml:space="preserve">עַתָּ֣ה </w:t>
      </w:r>
      <w:r>
        <w:rPr>
          <w:color w:val="FF0000"/>
          <w:vertAlign w:val="superscript"/>
          <w:rtl/>
        </w:rPr>
        <w:t>142416</w:t>
      </w:r>
      <w:r>
        <w:rPr>
          <w:rFonts w:ascii="Times New Roman" w:hAnsi="Times New Roman"/>
          <w:color w:val="828282"/>
          <w:rtl/>
        </w:rPr>
        <w:t xml:space="preserve">תִתֵּ֔ן </w:t>
      </w:r>
    </w:p>
    <w:p>
      <w:pPr>
        <w:pStyle w:val="Hebrew"/>
      </w:pPr>
      <w:r>
        <w:rPr>
          <w:color w:val="828282"/>
        </w:rPr>
        <w:t xml:space="preserve">וַיֹּ֨אמֶר אֵלָ֜יו הָאִ֗ישׁ קַטֵּ֨ר יַקְטִיר֤וּן כַּיֹּום֙ הַחֵ֔לֶב וְקַ֨ח־לְךָ֔ כַּאֲשֶׁ֥ר תְּאַוֶּ֖ה נַפְשֶׁ֑ךָ וְאָמַ֥ר׀ לֹא֙ כִּ֚י עַתָּ֣ה תִתֵּ֔ן וְאִם־לֹ֖א לָקַ֥חְתִּי בְחָזְקָֽה׃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(142414, 142415, 142416)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1_Samuel 3:14</w:t>
        </w:r>
      </w:hyperlink>
    </w:p>
    <w:p>
      <w:pPr>
        <w:pStyle w:val="Hebrew"/>
      </w:pPr>
      <w:r>
        <w:t xml:space="preserve">אִֽם־יִתְכַּפֵּ֞ר עֲוֹ֧ן בֵּית־עֵלִ֛י בְּזֶ֥בַח וּבְמִנְחָ֖ה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143131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143132</w:t>
      </w:r>
      <w:r>
        <w:rPr>
          <w:rFonts w:ascii="Times New Roman" w:hAnsi="Times New Roman"/>
          <w:color w:val="828282"/>
          <w:rtl/>
        </w:rPr>
        <w:t xml:space="preserve">יִתְכַּפֵּ֞ר </w:t>
      </w:r>
      <w:r>
        <w:rPr>
          <w:color w:val="FF0000"/>
          <w:vertAlign w:val="superscript"/>
          <w:rtl/>
        </w:rPr>
        <w:t>143133</w:t>
      </w:r>
      <w:r>
        <w:rPr>
          <w:rFonts w:ascii="Times New Roman" w:hAnsi="Times New Roman"/>
          <w:color w:val="828282"/>
          <w:rtl/>
        </w:rPr>
        <w:t xml:space="preserve">עֲוֹ֧ן </w:t>
      </w:r>
      <w:r>
        <w:rPr>
          <w:color w:val="FF0000"/>
          <w:vertAlign w:val="superscript"/>
          <w:rtl/>
        </w:rPr>
        <w:t>143134</w:t>
      </w:r>
      <w:r>
        <w:rPr>
          <w:rFonts w:ascii="Times New Roman" w:hAnsi="Times New Roman"/>
          <w:color w:val="828282"/>
          <w:rtl/>
        </w:rPr>
        <w:t>בֵּית־</w:t>
      </w:r>
      <w:r>
        <w:rPr>
          <w:color w:val="FF0000"/>
          <w:vertAlign w:val="superscript"/>
          <w:rtl/>
        </w:rPr>
        <w:t>143135</w:t>
      </w:r>
      <w:r>
        <w:rPr>
          <w:rFonts w:ascii="Times New Roman" w:hAnsi="Times New Roman"/>
          <w:color w:val="828282"/>
          <w:rtl/>
        </w:rPr>
        <w:t xml:space="preserve">עֵלִ֛י </w:t>
      </w:r>
      <w:r>
        <w:rPr>
          <w:color w:val="FF0000"/>
          <w:vertAlign w:val="superscript"/>
          <w:rtl/>
        </w:rPr>
        <w:t>143136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143137</w:t>
      </w:r>
      <w:r>
        <w:rPr>
          <w:rFonts w:ascii="Times New Roman" w:hAnsi="Times New Roman"/>
          <w:color w:val="828282"/>
          <w:rtl/>
        </w:rPr>
        <w:t xml:space="preserve">זֶ֥בַח </w:t>
      </w:r>
      <w:r>
        <w:rPr>
          <w:color w:val="FF0000"/>
          <w:vertAlign w:val="superscript"/>
          <w:rtl/>
        </w:rPr>
        <w:t>143138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143139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143140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143141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143142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וְלָכֵ֥ן נִשְׁבַּ֖עְתִּי לְבֵ֣ית עֵלִ֑י אִֽם־יִתְכַּפֵּ֞ר עֲוֹ֧ן בֵּית־עֵלִ֛י בְּזֶ֥בַח וּבְמִנְחָ֖ה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יִתְכַּפֵּ֞ר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1_Samuel 7:15</w:t>
        </w:r>
      </w:hyperlink>
    </w:p>
    <w:p>
      <w:pPr>
        <w:pStyle w:val="Hebrew"/>
      </w:pPr>
      <w:r>
        <w:t xml:space="preserve">וַיִּשְׁפֹּ֤ט שְׁמוּאֵל֙ אֶת־יִשְׂרָאֵ֔ל כֹּ֖ל 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145038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145039</w:t>
      </w:r>
      <w:r>
        <w:rPr>
          <w:rFonts w:ascii="Times New Roman" w:hAnsi="Times New Roman"/>
          <w:color w:val="828282"/>
          <w:rtl/>
        </w:rPr>
        <w:t xml:space="preserve">יִּשְׁפֹּ֤ט </w:t>
      </w:r>
      <w:r>
        <w:rPr>
          <w:color w:val="FF0000"/>
          <w:vertAlign w:val="superscript"/>
          <w:rtl/>
        </w:rPr>
        <w:t>145040</w:t>
      </w:r>
      <w:r>
        <w:rPr>
          <w:rFonts w:ascii="Times New Roman" w:hAnsi="Times New Roman"/>
          <w:color w:val="828282"/>
          <w:rtl/>
        </w:rPr>
        <w:t xml:space="preserve">שְׁמוּאֵל֙ </w:t>
      </w:r>
      <w:r>
        <w:rPr>
          <w:color w:val="FF0000"/>
          <w:vertAlign w:val="superscript"/>
          <w:rtl/>
        </w:rPr>
        <w:t>145041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145042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145043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145044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145045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וַיִּשְׁפֹּ֤ט שְׁמוּאֵל֙ אֶת־יִשְׂרָאֵ֔ל כֹּ֖ל 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(145038, 145039, 145040, 145041, 145042, 145043, 145044, 145045)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1_Samuel 8:5</w:t>
        </w:r>
      </w:hyperlink>
    </w:p>
    <w:p>
      <w:pPr>
        <w:pStyle w:val="Hebrew"/>
      </w:pPr>
      <w:r>
        <w:t xml:space="preserve">עַתָּ֗ה שִֽׂימָה־לָּ֥נוּ מֶ֛לֶךְ </w:t>
      </w:r>
    </w:p>
    <w:p>
      <w:pPr>
        <w:pStyle w:val="Hebrew"/>
      </w:pPr>
      <w:r>
        <w:rPr>
          <w:color w:val="FF0000"/>
          <w:vertAlign w:val="superscript"/>
          <w:rtl/>
        </w:rPr>
        <w:t>145158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145159</w:t>
      </w:r>
      <w:r>
        <w:rPr>
          <w:rFonts w:ascii="Times New Roman" w:hAnsi="Times New Roman"/>
          <w:color w:val="828282"/>
          <w:rtl/>
        </w:rPr>
        <w:t>שִֽׂימָה־</w:t>
      </w:r>
      <w:r>
        <w:rPr>
          <w:color w:val="FF0000"/>
          <w:vertAlign w:val="superscript"/>
          <w:rtl/>
        </w:rPr>
        <w:t>145160</w:t>
      </w:r>
      <w:r>
        <w:rPr>
          <w:rFonts w:ascii="Times New Roman" w:hAnsi="Times New Roman"/>
          <w:color w:val="828282"/>
          <w:rtl/>
        </w:rPr>
        <w:t xml:space="preserve">לָּ֥נוּ </w:t>
      </w:r>
      <w:r>
        <w:rPr>
          <w:color w:val="FF0000"/>
          <w:vertAlign w:val="superscript"/>
          <w:rtl/>
        </w:rPr>
        <w:t>145161</w:t>
      </w:r>
      <w:r>
        <w:rPr>
          <w:rFonts w:ascii="Times New Roman" w:hAnsi="Times New Roman"/>
          <w:color w:val="828282"/>
          <w:rtl/>
        </w:rPr>
        <w:t xml:space="preserve">מֶ֛לֶךְ </w:t>
      </w:r>
    </w:p>
    <w:p>
      <w:pPr>
        <w:pStyle w:val="Hebrew"/>
      </w:pPr>
      <w:r>
        <w:rPr>
          <w:color w:val="828282"/>
        </w:rPr>
        <w:t xml:space="preserve">וַיֹּאמְר֣וּ אֵלָ֗יו הִנֵּה֙ אַתָּ֣ה זָקַ֔נְתָּ וּבָנֶ֕יךָ לֹ֥א הָלְכ֖וּ בִּדְרָכֶ֑יךָ עַתָּ֗ה שִֽׂימָה־לָּ֥נוּ מֶ֛לֶךְ לְשָׁפְטֵ֖נוּ כְּכָל־הַגֹּויִֽם׃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(145159,)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שִֽׂימָה־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1_Samuel 8:9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145242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145243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שְׁמַ֣ע בְּקֹולָ֑ם אַ֗ךְ כִּֽי־הָעֵ֤ד תָּעִיד֙ בָּהֶ֔ם וְהִגַּדְתָּ֣ לָהֶ֔ם מִשְׁפַּ֣ט הַמֶּ֔לֶךְ אֲשֶׁ֥ר יִמְלֹ֖ךְ עֲלֵיהֶֽם׃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(145242, 145243)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1_Samuel 9:9</w:t>
        </w:r>
      </w:hyperlink>
    </w:p>
    <w:p>
      <w:pPr>
        <w:pStyle w:val="Hebrew"/>
      </w:pPr>
      <w:r>
        <w:t xml:space="preserve">לְפָנִ֣ים׀ בְּיִשְׂרָאֵ֗ל כֹּֽה־אָמַ֤ר הָאִישׁ֙ </w:t>
      </w:r>
    </w:p>
    <w:p>
      <w:pPr>
        <w:pStyle w:val="Hebrew"/>
      </w:pPr>
      <w:r>
        <w:rPr>
          <w:color w:val="FF0000"/>
          <w:vertAlign w:val="superscript"/>
          <w:rtl/>
        </w:rPr>
        <w:t>145708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145709</w:t>
      </w:r>
      <w:r>
        <w:rPr>
          <w:rFonts w:ascii="Times New Roman" w:hAnsi="Times New Roman"/>
          <w:color w:val="828282"/>
          <w:rtl/>
        </w:rPr>
        <w:t xml:space="preserve">פָנִ֣ים׀ </w:t>
      </w:r>
      <w:r>
        <w:rPr>
          <w:color w:val="FF0000"/>
          <w:vertAlign w:val="superscript"/>
          <w:rtl/>
        </w:rPr>
        <w:t>145710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145711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145712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145713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145714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145715</w:t>
      </w:r>
      <w:r>
        <w:rPr>
          <w:rFonts w:ascii="Times New Roman" w:hAnsi="Times New Roman"/>
          <w:color w:val="828282"/>
          <w:rtl/>
        </w:rPr>
        <w:t xml:space="preserve">אִישׁ֙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(145708, 145709, 145710, 145711, 145712, 145713, 145714, 145715)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1_Samuel 9:9</w:t>
        </w:r>
      </w:hyperlink>
    </w:p>
    <w:p>
      <w:pPr>
        <w:pStyle w:val="Hebrew"/>
      </w:pPr>
      <w:r>
        <w:t xml:space="preserve">כִּ֤י לַנָּבִיא֙ הַיֹּ֔ום יִקָּרֵ֥א לְפָנִ֖ים הָרֹאֶֽה׃ </w:t>
      </w:r>
    </w:p>
    <w:p>
      <w:pPr>
        <w:pStyle w:val="Hebrew"/>
      </w:pPr>
      <w:r>
        <w:rPr>
          <w:color w:val="FF0000"/>
          <w:vertAlign w:val="superscript"/>
          <w:rtl/>
        </w:rPr>
        <w:t>145727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145728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145729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145730</w:t>
      </w:r>
      <w:r>
        <w:rPr>
          <w:rFonts w:ascii="Times New Roman" w:hAnsi="Times New Roman"/>
          <w:color w:val="828282"/>
          <w:rtl/>
        </w:rPr>
        <w:t xml:space="preserve">נָּבִיא֙ </w:t>
      </w:r>
      <w:r>
        <w:rPr>
          <w:color w:val="FF0000"/>
          <w:vertAlign w:val="superscript"/>
          <w:rtl/>
        </w:rPr>
        <w:t>145731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145732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145733</w:t>
      </w:r>
      <w:r>
        <w:rPr>
          <w:rFonts w:ascii="Times New Roman" w:hAnsi="Times New Roman"/>
          <w:color w:val="828282"/>
          <w:rtl/>
        </w:rPr>
        <w:t xml:space="preserve">יִקָּרֵ֥א </w:t>
      </w:r>
      <w:r>
        <w:rPr>
          <w:color w:val="FF0000"/>
          <w:vertAlign w:val="superscript"/>
          <w:rtl/>
        </w:rPr>
        <w:t>145734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145735</w:t>
      </w:r>
      <w:r>
        <w:rPr>
          <w:rFonts w:ascii="Times New Roman" w:hAnsi="Times New Roman"/>
          <w:color w:val="828282"/>
          <w:rtl/>
        </w:rPr>
        <w:t xml:space="preserve">פָנִ֖ים </w:t>
      </w:r>
      <w:r>
        <w:rPr>
          <w:color w:val="FF0000"/>
          <w:vertAlign w:val="superscript"/>
          <w:rtl/>
        </w:rPr>
        <w:t>145736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145737</w:t>
      </w:r>
      <w:r>
        <w:rPr>
          <w:rFonts w:ascii="Times New Roman" w:hAnsi="Times New Roman"/>
          <w:color w:val="828282"/>
          <w:rtl/>
        </w:rPr>
        <w:t xml:space="preserve">רֹאֶֽה׃ </w:t>
      </w:r>
    </w:p>
    <w:p>
      <w:pPr>
        <w:pStyle w:val="Hebrew"/>
      </w:pPr>
      <w:r>
        <w:rPr>
          <w:color w:val="828282"/>
        </w:rPr>
        <w:t xml:space="preserve">לְפָנִ֣ים׀ בְּיִשְׂרָאֵ֗ל כֹּֽה־אָמַ֤ר הָאִישׁ֙ בְּלֶכְתֹּו֙ לִדְרֹ֣ושׁ אֱלֹהִ֔ים לְכ֥וּ וְנֵלְכָ֖ה עַד־הָרֹאֶ֑ה כִּ֤י לַנָּבִיא֙ הַיֹּ֔ום יִקָּרֵ֥א לְפָנִ֖ים הָרֹאֶֽה׃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(145731, 145732)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1_Samuel 9:12</w:t>
        </w:r>
      </w:hyperlink>
    </w:p>
    <w:p>
      <w:pPr>
        <w:pStyle w:val="Hebrew"/>
      </w:pPr>
      <w:r>
        <w:t xml:space="preserve">כִּ֣י זֶ֧בַח הַיֹּ֛ום לָעָ֖ם בַּבָּמָֽה׃ </w:t>
      </w:r>
    </w:p>
    <w:p>
      <w:pPr>
        <w:pStyle w:val="Hebrew"/>
      </w:pPr>
      <w:r>
        <w:rPr>
          <w:color w:val="FF0000"/>
          <w:vertAlign w:val="superscript"/>
          <w:rtl/>
        </w:rPr>
        <w:t>145798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145799</w:t>
      </w:r>
      <w:r>
        <w:rPr>
          <w:rFonts w:ascii="Times New Roman" w:hAnsi="Times New Roman"/>
          <w:color w:val="828282"/>
          <w:rtl/>
        </w:rPr>
        <w:t xml:space="preserve">זֶ֧בַח </w:t>
      </w:r>
      <w:r>
        <w:rPr>
          <w:color w:val="FF0000"/>
          <w:vertAlign w:val="superscript"/>
          <w:rtl/>
        </w:rPr>
        <w:t>145800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145801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145802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145803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145805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145807</w:t>
      </w:r>
      <w:r>
        <w:rPr>
          <w:rFonts w:ascii="Times New Roman" w:hAnsi="Times New Roman"/>
          <w:color w:val="828282"/>
          <w:rtl/>
        </w:rPr>
        <w:t xml:space="preserve">בָּמָֽה׃ </w:t>
      </w:r>
    </w:p>
    <w:p>
      <w:pPr>
        <w:pStyle w:val="Hebrew"/>
      </w:pPr>
      <w:r>
        <w:rPr>
          <w:color w:val="828282"/>
        </w:rPr>
        <w:t xml:space="preserve">וַתַּעֲנֶ֧ינָה אֹותָ֛ם וַתֹּאמַ֥רְנָה יֵּ֖שׁ הִנֵּ֣ה לְפָנֶ֑יךָ מַהֵ֣ר׀ עַתָּ֗ה כִּ֤י הַיֹּום֙ בָּ֣א לָעִ֔יר כִּ֣י זֶ֧בַח הַיֹּ֛ום לָעָ֖ם בַּבָּמָֽה׃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(145800, 145801)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1_Samuel 9:19</w:t>
        </w:r>
      </w:hyperlink>
    </w:p>
    <w:p>
      <w:pPr>
        <w:pStyle w:val="Hebrew"/>
      </w:pPr>
      <w:r>
        <w:t xml:space="preserve">וַאֲכַלְתֶּ֥ם עִמִּ֖י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145967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145968</w:t>
      </w:r>
      <w:r>
        <w:rPr>
          <w:rFonts w:ascii="Times New Roman" w:hAnsi="Times New Roman"/>
          <w:color w:val="828282"/>
          <w:rtl/>
        </w:rPr>
        <w:t xml:space="preserve">אֲכַלְתֶּ֥ם </w:t>
      </w:r>
      <w:r>
        <w:rPr>
          <w:color w:val="FF0000"/>
          <w:vertAlign w:val="superscript"/>
          <w:rtl/>
        </w:rPr>
        <w:t>145969</w:t>
      </w:r>
      <w:r>
        <w:rPr>
          <w:rFonts w:ascii="Times New Roman" w:hAnsi="Times New Roman"/>
          <w:color w:val="828282"/>
          <w:rtl/>
        </w:rPr>
        <w:t xml:space="preserve">עִמִּ֖י </w:t>
      </w:r>
      <w:r>
        <w:rPr>
          <w:color w:val="FF0000"/>
          <w:vertAlign w:val="superscript"/>
          <w:rtl/>
        </w:rPr>
        <w:t>145970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145971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אֲכַלְתֶּ֥ם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1_Samuel 9:20</w:t>
        </w:r>
      </w:hyperlink>
    </w:p>
    <w:p>
      <w:pPr>
        <w:pStyle w:val="Hebrew"/>
      </w:pPr>
      <w:r>
        <w:t xml:space="preserve">הָאֹבְדֹ֣ות לְךָ֗ הַיֹּום֙ שְׁלֹ֣שֶׁת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145988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145989</w:t>
      </w:r>
      <w:r>
        <w:rPr>
          <w:rFonts w:ascii="Times New Roman" w:hAnsi="Times New Roman"/>
          <w:color w:val="828282"/>
          <w:rtl/>
        </w:rPr>
        <w:t xml:space="preserve">אֹבְדֹ֣ות </w:t>
      </w:r>
      <w:r>
        <w:rPr>
          <w:color w:val="FF0000"/>
          <w:vertAlign w:val="superscript"/>
          <w:rtl/>
        </w:rPr>
        <w:t>145990</w:t>
      </w:r>
      <w:r>
        <w:rPr>
          <w:rFonts w:ascii="Times New Roman" w:hAnsi="Times New Roman"/>
          <w:color w:val="828282"/>
          <w:rtl/>
        </w:rPr>
        <w:t xml:space="preserve">לְךָ֗ </w:t>
      </w:r>
      <w:r>
        <w:rPr>
          <w:color w:val="FF0000"/>
          <w:vertAlign w:val="superscript"/>
          <w:rtl/>
        </w:rPr>
        <w:t>145991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145993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145994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145995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וְלָאֲתֹנֹ֞ות הָאֹבְדֹ֣ות לְךָ֗ הַיֹּום֙ שְׁלֹ֣שֶׁת הַיָּמִ֔ים אַל־תָּ֧שֶׂם אֶֽת־לִבְּךָ֛ לָהֶ֖ם כִּ֣י נִמְצָ֑אוּ וּלְמִי֙ כָּל־חֶמְדַּ֣ת יִשְׂרָאֵ֔ל הֲלֹ֣וא לְךָ֔ וּלְכֹ֖ל בֵּ֥ית אָבִֽיךָ׃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אֹבְדֹ֣ות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1_Samuel 9:27</w:t>
        </w:r>
      </w:hyperlink>
    </w:p>
    <w:p>
      <w:pPr>
        <w:pStyle w:val="Hebrew"/>
      </w:pPr>
      <w:r>
        <w:t xml:space="preserve">וְאַתָּה֙ עֲמֹ֣ד כַּיֹּ֔ום </w:t>
      </w:r>
    </w:p>
    <w:p>
      <w:pPr>
        <w:pStyle w:val="Hebrew"/>
      </w:pPr>
      <w:r>
        <w:rPr>
          <w:color w:val="FF0000"/>
          <w:vertAlign w:val="superscript"/>
          <w:rtl/>
        </w:rPr>
        <w:t>146203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146204</w:t>
      </w:r>
      <w:r>
        <w:rPr>
          <w:rFonts w:ascii="Times New Roman" w:hAnsi="Times New Roman"/>
          <w:color w:val="828282"/>
          <w:rtl/>
        </w:rPr>
        <w:t xml:space="preserve">אַתָּה֙ </w:t>
      </w:r>
      <w:r>
        <w:rPr>
          <w:color w:val="FF0000"/>
          <w:vertAlign w:val="superscript"/>
          <w:rtl/>
        </w:rPr>
        <w:t>146205</w:t>
      </w:r>
      <w:r>
        <w:rPr>
          <w:rFonts w:ascii="Times New Roman" w:hAnsi="Times New Roman"/>
          <w:color w:val="828282"/>
          <w:rtl/>
        </w:rPr>
        <w:t xml:space="preserve">עֲמֹ֣ד </w:t>
      </w:r>
      <w:r>
        <w:rPr>
          <w:color w:val="FF0000"/>
          <w:vertAlign w:val="superscript"/>
          <w:rtl/>
        </w:rPr>
        <w:t>146206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146207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146208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הֵ֗מָּה יֹֽורְדִים֙ בִּקְצֵ֣ה הָעִ֔יר וּשְׁמוּאֵ֞ל אָמַ֣ר אֶל־שָׁא֗וּל אֱמֹ֥ר לַנַּ֛עַר וְיַעֲבֹ֥ר לְפָנֵ֖ינוּ וַֽיַּעֲבֹ֑ר וְאַתָּה֙ עֲמֹ֣ד כַּיֹּ֔ום וְאַשְׁמִיעֲךָ֖ אֶת־דְּבַ֥ר אֱלֹהִֽים׃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(146203, 146204, 146205, 146206, 146207, 146208)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1_Samuel 10:19</w:t>
        </w:r>
      </w:hyperlink>
    </w:p>
    <w:p>
      <w:pPr>
        <w:pStyle w:val="Hebrew"/>
      </w:pPr>
      <w:r>
        <w:t xml:space="preserve">וְאַתֶּ֨ם הַיֹּ֜ום מְאַסְתֶּ֣ם אֶת־אֱלֹהֵיכֶ֗ם </w:t>
      </w:r>
    </w:p>
    <w:p>
      <w:pPr>
        <w:pStyle w:val="Hebrew"/>
      </w:pPr>
      <w:r>
        <w:rPr>
          <w:color w:val="FF0000"/>
          <w:vertAlign w:val="superscript"/>
          <w:rtl/>
        </w:rPr>
        <w:t>146642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146643</w:t>
      </w:r>
      <w:r>
        <w:rPr>
          <w:rFonts w:ascii="Times New Roman" w:hAnsi="Times New Roman"/>
          <w:color w:val="828282"/>
          <w:rtl/>
        </w:rPr>
        <w:t xml:space="preserve">אַתֶּ֨ם </w:t>
      </w:r>
      <w:r>
        <w:rPr>
          <w:color w:val="FF0000"/>
          <w:vertAlign w:val="superscript"/>
          <w:rtl/>
        </w:rPr>
        <w:t>146644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146645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146646</w:t>
      </w:r>
      <w:r>
        <w:rPr>
          <w:rFonts w:ascii="Times New Roman" w:hAnsi="Times New Roman"/>
          <w:color w:val="828282"/>
          <w:rtl/>
        </w:rPr>
        <w:t xml:space="preserve">מְאַסְתֶּ֣ם </w:t>
      </w:r>
      <w:r>
        <w:rPr>
          <w:color w:val="FF0000"/>
          <w:vertAlign w:val="superscript"/>
          <w:rtl/>
        </w:rPr>
        <w:t>146647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146648</w:t>
      </w:r>
      <w:r>
        <w:rPr>
          <w:rFonts w:ascii="Times New Roman" w:hAnsi="Times New Roman"/>
          <w:color w:val="828282"/>
          <w:rtl/>
        </w:rPr>
        <w:t xml:space="preserve">אֱלֹהֵיכֶ֗ם </w:t>
      </w:r>
    </w:p>
    <w:p>
      <w:pPr>
        <w:pStyle w:val="Hebrew"/>
      </w:pPr>
      <w:r>
        <w:rPr>
          <w:color w:val="828282"/>
        </w:rPr>
        <w:t xml:space="preserve">וְאַתֶּ֨ם הַיֹּ֜ום מְאַסְתֶּ֣ם אֶת־אֱלֹהֵיכֶ֗ם אֲשֶׁר־ה֣וּא מֹושִׁ֣יעַ לָכֶם֮ מִכָּל־רָעֹותֵיכֶ֣ם וְצָרֹֽתֵיכֶם֒ וַתֹּ֣אמְרוּ לֹ֔ו כִּי־מֶ֖לֶךְ תָּשִׂ֣ים עָלֵ֑ינוּ וְעַתָּ֗ה הִֽתְיַצְּבוּ֙ לִפְנֵ֣י יְהוָ֔ה לְשִׁבְטֵיכֶ֖ם וּלְאַלְפֵיכֶֽם׃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מְאַסְתֶּ֣ם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1_Samuel 11:10</w:t>
        </w:r>
      </w:hyperlink>
    </w:p>
    <w:p>
      <w:pPr>
        <w:pStyle w:val="Hebrew"/>
      </w:pPr>
      <w:r>
        <w:t xml:space="preserve">מָחָ֖ר נֵצֵ֣א אֲלֵיכֶ֑ם </w:t>
      </w:r>
    </w:p>
    <w:p>
      <w:pPr>
        <w:pStyle w:val="Hebrew"/>
      </w:pPr>
      <w:r>
        <w:rPr>
          <w:color w:val="FF0000"/>
          <w:vertAlign w:val="superscript"/>
          <w:rtl/>
        </w:rPr>
        <w:t>147073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147074</w:t>
      </w:r>
      <w:r>
        <w:rPr>
          <w:rFonts w:ascii="Times New Roman" w:hAnsi="Times New Roman"/>
          <w:color w:val="828282"/>
          <w:rtl/>
        </w:rPr>
        <w:t xml:space="preserve">נֵצֵ֣א </w:t>
      </w:r>
      <w:r>
        <w:rPr>
          <w:color w:val="FF0000"/>
          <w:vertAlign w:val="superscript"/>
          <w:rtl/>
        </w:rPr>
        <w:t>147075</w:t>
      </w:r>
      <w:r>
        <w:rPr>
          <w:rFonts w:ascii="Times New Roman" w:hAnsi="Times New Roman"/>
          <w:color w:val="828282"/>
          <w:rtl/>
        </w:rPr>
        <w:t xml:space="preserve">אֲלֵיכֶ֑ם </w:t>
      </w:r>
    </w:p>
    <w:p>
      <w:pPr>
        <w:pStyle w:val="Hebrew"/>
      </w:pPr>
      <w:r>
        <w:rPr>
          <w:color w:val="828282"/>
        </w:rPr>
        <w:t xml:space="preserve">וַֽיֹּאמְרוּ֙ אַנְשֵׁ֣י יָבֵ֔ישׁ מָחָ֖ר נֵצֵ֣א אֲלֵיכֶ֑ם וַעֲשִׂיתֶ֣ם לָּ֔נוּ כְּכָל־הַטֹּ֖וב בְּעֵינֵיכֶֽם׃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נֵצֵ֣א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1_Samuel 12:2</w:t>
        </w:r>
      </w:hyperlink>
    </w:p>
    <w:p>
      <w:pPr>
        <w:pStyle w:val="Hebrew"/>
      </w:pPr>
      <w:r>
        <w:t xml:space="preserve">וְעַתָּ֞ה </w:t>
      </w:r>
    </w:p>
    <w:p>
      <w:pPr>
        <w:pStyle w:val="Hebrew"/>
      </w:pPr>
      <w:r>
        <w:rPr>
          <w:color w:val="FF0000"/>
          <w:vertAlign w:val="superscript"/>
          <w:rtl/>
        </w:rPr>
        <w:t>147234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147235</w:t>
      </w:r>
      <w:r>
        <w:rPr>
          <w:rFonts w:ascii="Times New Roman" w:hAnsi="Times New Roman"/>
          <w:color w:val="828282"/>
          <w:rtl/>
        </w:rPr>
        <w:t xml:space="preserve">עַתָּ֞ה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(147235,)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עַתָּ֞ה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1_Samuel 12:2</w:t>
        </w:r>
      </w:hyperlink>
    </w:p>
    <w:p>
      <w:pPr>
        <w:pStyle w:val="Hebrew"/>
      </w:pPr>
      <w:r>
        <w:t xml:space="preserve">וַאֲנִי֙ הִתְהַלַּ֣כְתִּי לִפְנֵיכֶ֔ם מִנְּעֻרַ֖י עַד־הַיֹּ֥ום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147251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147252</w:t>
      </w:r>
      <w:r>
        <w:rPr>
          <w:rFonts w:ascii="Times New Roman" w:hAnsi="Times New Roman"/>
          <w:color w:val="828282"/>
          <w:rtl/>
        </w:rPr>
        <w:t xml:space="preserve">אֲנִי֙ </w:t>
      </w:r>
      <w:r>
        <w:rPr>
          <w:color w:val="FF0000"/>
          <w:vertAlign w:val="superscript"/>
          <w:rtl/>
        </w:rPr>
        <w:t>147253</w:t>
      </w:r>
      <w:r>
        <w:rPr>
          <w:rFonts w:ascii="Times New Roman" w:hAnsi="Times New Roman"/>
          <w:color w:val="828282"/>
          <w:rtl/>
        </w:rPr>
        <w:t xml:space="preserve">הִתְהַלַּ֣כְתִּי </w:t>
      </w:r>
      <w:r>
        <w:rPr>
          <w:color w:val="FF0000"/>
          <w:vertAlign w:val="superscript"/>
          <w:rtl/>
        </w:rPr>
        <w:t>147254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147255</w:t>
      </w:r>
      <w:r>
        <w:rPr>
          <w:rFonts w:ascii="Times New Roman" w:hAnsi="Times New Roman"/>
          <w:color w:val="828282"/>
          <w:rtl/>
        </w:rPr>
        <w:t xml:space="preserve">פְנֵיכֶ֔ם </w:t>
      </w:r>
      <w:r>
        <w:rPr>
          <w:color w:val="FF0000"/>
          <w:vertAlign w:val="superscript"/>
          <w:rtl/>
        </w:rPr>
        <w:t>147256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147257</w:t>
      </w:r>
      <w:r>
        <w:rPr>
          <w:rFonts w:ascii="Times New Roman" w:hAnsi="Times New Roman"/>
          <w:color w:val="828282"/>
          <w:rtl/>
        </w:rPr>
        <w:t xml:space="preserve">נְּעֻרַ֖י </w:t>
      </w:r>
      <w:r>
        <w:rPr>
          <w:color w:val="FF0000"/>
          <w:vertAlign w:val="superscript"/>
          <w:rtl/>
        </w:rPr>
        <w:t>147258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147259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147261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147262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וְעַתָּ֞ה הִנֵּ֥ה הַמֶּ֣לֶךְ׀ מִתְהַלֵּ֣ךְ לִפְנֵיכֶ֗ם וַאֲנִי֙ זָקַ֣נְתִּי וָשַׂ֔בְתִּי וּבָנַ֖י הִנָּ֣ם אִתְּכֶ֑ם וַאֲנִי֙ הִתְהַלַּ֣כְתִּי לִפְנֵיכֶ֔ם מִנְּעֻרַ֖י עַד־הַיֹּ֥ום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(147256, 147257, 147258, 147259, 147260, 147261, 147262)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מִנְּעֻרַ֖י עַד־הַיֹּ֥ום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1_Samuel 12:13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147507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147508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וְעַתָּ֗ה הִנֵּ֥ה הַמֶּ֛לֶךְ אֲשֶׁ֥ר בְּחַרְתֶּ֖ם אֲשֶׁ֣ר שְׁאֶלְתֶּ֑ם וְהִנֵּ֨ה נָתַ֧ן יְהוָ֛ה עֲלֵיכֶ֖ם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(147508,)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1_Samuel 13:13</w:t>
        </w:r>
      </w:hyperlink>
    </w:p>
    <w:p>
      <w:pPr>
        <w:pStyle w:val="Hebrew"/>
      </w:pPr>
      <w:r>
        <w:t xml:space="preserve">כִּ֣י עַתָּ֗ה הֵכִ֨ין יְהוָ֧ה אֶת־מַֽמְלַכְתְּךָ֛ אֶל־יִשְׂרָאֵ֖ל עַד־עֹולָֽם׃ </w:t>
      </w:r>
    </w:p>
    <w:p>
      <w:pPr>
        <w:pStyle w:val="Hebrew"/>
      </w:pPr>
      <w:r>
        <w:rPr>
          <w:color w:val="FF0000"/>
          <w:vertAlign w:val="superscript"/>
          <w:rtl/>
        </w:rPr>
        <w:t>148092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148093</w:t>
      </w:r>
      <w:r>
        <w:rPr>
          <w:rFonts w:ascii="Times New Roman" w:hAnsi="Times New Roman"/>
          <w:color w:val="828282"/>
          <w:rtl/>
        </w:rPr>
        <w:t xml:space="preserve">עַתָּ֗ה </w:t>
      </w:r>
      <w:r>
        <w:rPr>
          <w:color w:val="FF0000"/>
          <w:vertAlign w:val="superscript"/>
          <w:rtl/>
        </w:rPr>
        <w:t>148094</w:t>
      </w:r>
      <w:r>
        <w:rPr>
          <w:rFonts w:ascii="Times New Roman" w:hAnsi="Times New Roman"/>
          <w:color w:val="828282"/>
          <w:rtl/>
        </w:rPr>
        <w:t xml:space="preserve">הֵכִ֨ין </w:t>
      </w:r>
      <w:r>
        <w:rPr>
          <w:color w:val="FF0000"/>
          <w:vertAlign w:val="superscript"/>
          <w:rtl/>
        </w:rPr>
        <w:t>148095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148096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148097</w:t>
      </w:r>
      <w:r>
        <w:rPr>
          <w:rFonts w:ascii="Times New Roman" w:hAnsi="Times New Roman"/>
          <w:color w:val="828282"/>
          <w:rtl/>
        </w:rPr>
        <w:t xml:space="preserve">מַֽמְלַכְתְּךָ֛ </w:t>
      </w:r>
      <w:r>
        <w:rPr>
          <w:color w:val="FF0000"/>
          <w:vertAlign w:val="superscript"/>
          <w:rtl/>
        </w:rPr>
        <w:t>148098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148099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148100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148101</w:t>
      </w:r>
      <w:r>
        <w:rPr>
          <w:rFonts w:ascii="Times New Roman" w:hAnsi="Times New Roman"/>
          <w:color w:val="828282"/>
          <w:rtl/>
        </w:rPr>
        <w:t xml:space="preserve">עֹולָֽם׃ </w:t>
      </w:r>
    </w:p>
    <w:p>
      <w:pPr>
        <w:pStyle w:val="Hebrew"/>
      </w:pPr>
      <w:r>
        <w:rPr>
          <w:color w:val="828282"/>
        </w:rPr>
        <w:t xml:space="preserve">וַיֹּ֧אמֶר שְׁמוּאֵ֛ל אֶל־שָׁא֖וּל נִסְכָּ֑לְתָּ לֹ֣א שָׁמַ֗רְתָּ אֶת־מִצְוַ֞ת יְהוָ֤ה אֱלֹהֶ֨יךָ֙ אֲשֶׁ֣ר צִוָּ֔ךְ כִּ֣י עַתָּ֗ה הֵכִ֨ין יְהוָ֧ה אֶת־מַֽמְלַכְתְּךָ֛ אֶל־יִשְׂרָאֵ֖ל עַד־עֹולָֽם׃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(148100, 148101)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1_Samuel 13:14</w:t>
        </w:r>
      </w:hyperlink>
    </w:p>
    <w:p>
      <w:pPr>
        <w:pStyle w:val="Hebrew"/>
      </w:pPr>
      <w:r>
        <w:t xml:space="preserve">וְעַתָּ֖ה מַמְלַכְתְּךָ֣ לֹא־תָק֑וּם </w:t>
      </w:r>
    </w:p>
    <w:p>
      <w:pPr>
        <w:pStyle w:val="Hebrew"/>
      </w:pPr>
      <w:r>
        <w:rPr>
          <w:color w:val="FF0000"/>
          <w:vertAlign w:val="superscript"/>
          <w:rtl/>
        </w:rPr>
        <w:t>148102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148103</w:t>
      </w:r>
      <w:r>
        <w:rPr>
          <w:rFonts w:ascii="Times New Roman" w:hAnsi="Times New Roman"/>
          <w:color w:val="828282"/>
          <w:rtl/>
        </w:rPr>
        <w:t xml:space="preserve">עַתָּ֖ה </w:t>
      </w:r>
      <w:r>
        <w:rPr>
          <w:color w:val="FF0000"/>
          <w:vertAlign w:val="superscript"/>
          <w:rtl/>
        </w:rPr>
        <w:t>148104</w:t>
      </w:r>
      <w:r>
        <w:rPr>
          <w:rFonts w:ascii="Times New Roman" w:hAnsi="Times New Roman"/>
          <w:color w:val="828282"/>
          <w:rtl/>
        </w:rPr>
        <w:t xml:space="preserve">מַמְלַכְתְּךָ֣ </w:t>
      </w:r>
      <w:r>
        <w:rPr>
          <w:color w:val="FF0000"/>
          <w:vertAlign w:val="superscript"/>
          <w:rtl/>
        </w:rPr>
        <w:t>148105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148106</w:t>
      </w:r>
      <w:r>
        <w:rPr>
          <w:rFonts w:ascii="Times New Roman" w:hAnsi="Times New Roman"/>
          <w:color w:val="828282"/>
          <w:rtl/>
        </w:rPr>
        <w:t xml:space="preserve">תָק֑וּם </w:t>
      </w:r>
    </w:p>
    <w:p>
      <w:pPr>
        <w:pStyle w:val="Hebrew"/>
      </w:pPr>
      <w:r>
        <w:rPr>
          <w:color w:val="828282"/>
        </w:rPr>
        <w:t xml:space="preserve">וְעַתָּ֖ה מַמְלַכְתְּךָ֣ לֹא־תָק֑וּם בִּקֵּשׁ֩ יְהוָ֨ה לֹ֜ו אִ֣ישׁ כִּלְבָבֹ֗ו וַיְצַוֵּ֨הוּ יְהוָ֤ה לְנָגִיד֙ עַל־עַמֹּ֔ו כִּ֚י לֹ֣א שָׁמַ֔רְתָּ אֵ֥ת אֲשֶֽׁר־צִוְּךָ֖ יְהוָֽה׃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(148106,)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תָק֑וּם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1_Samuel 14:33</w:t>
        </w:r>
      </w:hyperlink>
    </w:p>
    <w:p>
      <w:pPr>
        <w:pStyle w:val="Hebrew"/>
      </w:pPr>
      <w:r>
        <w:t xml:space="preserve">גֹּֽלּוּ־אֵלַ֥י הַיֹּ֖ום אֶ֥בֶן גְּדֹולָֽה׃ </w:t>
      </w:r>
    </w:p>
    <w:p>
      <w:pPr>
        <w:pStyle w:val="Hebrew"/>
      </w:pPr>
      <w:r>
        <w:rPr>
          <w:color w:val="FF0000"/>
          <w:vertAlign w:val="superscript"/>
          <w:rtl/>
        </w:rPr>
        <w:t>149087</w:t>
      </w:r>
      <w:r>
        <w:rPr>
          <w:rFonts w:ascii="Times New Roman" w:hAnsi="Times New Roman"/>
          <w:color w:val="828282"/>
          <w:rtl/>
        </w:rPr>
        <w:t>גֹּֽלּוּ־</w:t>
      </w:r>
      <w:r>
        <w:rPr>
          <w:color w:val="FF0000"/>
          <w:vertAlign w:val="superscript"/>
          <w:rtl/>
        </w:rPr>
        <w:t>149088</w:t>
      </w:r>
      <w:r>
        <w:rPr>
          <w:rFonts w:ascii="Times New Roman" w:hAnsi="Times New Roman"/>
          <w:color w:val="828282"/>
          <w:rtl/>
        </w:rPr>
        <w:t xml:space="preserve">אֵלַ֥י </w:t>
      </w:r>
      <w:r>
        <w:rPr>
          <w:color w:val="FF0000"/>
          <w:vertAlign w:val="superscript"/>
          <w:rtl/>
        </w:rPr>
        <w:t>149089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149090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149091</w:t>
      </w:r>
      <w:r>
        <w:rPr>
          <w:rFonts w:ascii="Times New Roman" w:hAnsi="Times New Roman"/>
          <w:color w:val="828282"/>
          <w:rtl/>
        </w:rPr>
        <w:t xml:space="preserve">אֶ֥בֶן </w:t>
      </w:r>
      <w:r>
        <w:rPr>
          <w:color w:val="FF0000"/>
          <w:vertAlign w:val="superscript"/>
          <w:rtl/>
        </w:rPr>
        <w:t>149092</w:t>
      </w:r>
      <w:r>
        <w:rPr>
          <w:rFonts w:ascii="Times New Roman" w:hAnsi="Times New Roman"/>
          <w:color w:val="828282"/>
          <w:rtl/>
        </w:rPr>
        <w:t xml:space="preserve">גְּדֹולָֽה׃ </w:t>
      </w:r>
    </w:p>
    <w:p>
      <w:pPr>
        <w:pStyle w:val="Hebrew"/>
      </w:pPr>
      <w:r>
        <w:rPr>
          <w:color w:val="828282"/>
        </w:rPr>
        <w:t xml:space="preserve">וַיַּגִּ֤ידוּ לְשָׁאוּל֙ לֵאמֹ֔ר הִנֵּ֥ה הָעָ֛ם חֹטִ֥אים לַֽיהוָ֖ה לֶאֱכֹ֣ל עַל־הַדָּ֑ם וַיֹּ֣אמֶר בְּגַדְתֶּ֔ם גֹּֽלּוּ־אֵלַ֥י הַיֹּ֖ום אֶ֥בֶן גְּדֹולָֽה׃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גֹּֽלּוּ־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1_Samuel 14:38</w:t>
        </w:r>
      </w:hyperlink>
    </w:p>
    <w:p>
      <w:pPr>
        <w:pStyle w:val="Hebrew"/>
      </w:pPr>
      <w:r>
        <w:t xml:space="preserve">בַּמָּ֗ה הָֽיְתָ֛ה הַחַטָּ֥את הַזֹּ֖את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149224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149225</w:t>
      </w:r>
      <w:r>
        <w:rPr>
          <w:rFonts w:ascii="Times New Roman" w:hAnsi="Times New Roman"/>
          <w:color w:val="828282"/>
          <w:rtl/>
        </w:rPr>
        <w:t xml:space="preserve">מָּ֗ה </w:t>
      </w:r>
      <w:r>
        <w:rPr>
          <w:color w:val="FF0000"/>
          <w:vertAlign w:val="superscript"/>
          <w:rtl/>
        </w:rPr>
        <w:t>149226</w:t>
      </w:r>
      <w:r>
        <w:rPr>
          <w:rFonts w:ascii="Times New Roman" w:hAnsi="Times New Roman"/>
          <w:color w:val="828282"/>
          <w:rtl/>
        </w:rPr>
        <w:t xml:space="preserve">הָֽיְתָ֛ה </w:t>
      </w:r>
      <w:r>
        <w:rPr>
          <w:color w:val="FF0000"/>
          <w:vertAlign w:val="superscript"/>
          <w:rtl/>
        </w:rPr>
        <w:t>149227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149228</w:t>
      </w:r>
      <w:r>
        <w:rPr>
          <w:rFonts w:ascii="Times New Roman" w:hAnsi="Times New Roman"/>
          <w:color w:val="828282"/>
          <w:rtl/>
        </w:rPr>
        <w:t xml:space="preserve">חַטָּ֥את </w:t>
      </w:r>
      <w:r>
        <w:rPr>
          <w:color w:val="FF0000"/>
          <w:vertAlign w:val="superscript"/>
          <w:rtl/>
        </w:rPr>
        <w:t>149229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149231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149232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וַיֹּ֣אמֶר שָׁא֔וּל גֹּ֣שֽׁוּ הֲלֹ֔ם כֹּ֖ל פִּנֹּ֣ות הָעָ֑ם וּדְע֣וּ וּרְא֔וּ בַּמָּ֗ה הָֽיְתָ֛ה הַחַטָּ֥את הַזֹּ֖את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1_Samuel 15:1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149550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149551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וַיֹּ֤אמֶר שְׁמוּאֵל֙ אֶל־שָׁא֔וּל אֹתִ֨י שָׁלַ֤ח יְהוָה֙ לִמְשָׁחֳךָ֣ לְמֶ֔לֶךְ עַל־עַמֹּ֖ו עַל־יִשְׂרָאֵ֑ל וְעַתָּ֣ה שְׁמַ֔ע לְקֹ֖ול דִּבְרֵ֥י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(149550, 149551)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1_Samuel 15:11</w:t>
        </w:r>
      </w:hyperlink>
    </w:p>
    <w:p>
      <w:pPr>
        <w:pStyle w:val="Hebrew"/>
      </w:pPr>
      <w:r>
        <w:t xml:space="preserve">וַיִּזְעַ֥ק אֶל־יְהוָ֖ה כָּל־הַלָּֽיְלָה׃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149777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149778</w:t>
      </w:r>
      <w:r>
        <w:rPr>
          <w:rFonts w:ascii="Times New Roman" w:hAnsi="Times New Roman"/>
          <w:color w:val="828282"/>
          <w:rtl/>
        </w:rPr>
        <w:t xml:space="preserve">יִּזְעַ֥ק </w:t>
      </w:r>
      <w:r>
        <w:rPr>
          <w:color w:val="FF0000"/>
          <w:vertAlign w:val="superscript"/>
          <w:rtl/>
        </w:rPr>
        <w:t>149779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149780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149781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149782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149783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נִחַ֗מְתִּי כִּֽי־הִמְלַ֤כְתִּי אֶת־שָׁאוּל֙ לְמֶ֔לֶךְ כִּֽי־שָׁב֙ מֵאַֽחֲרַ֔י וְאֶת־דְּבָרַ֖י לֹ֣א הֵקִ֑ים וַיִּ֨חַר֙ לִשְׁמוּאֵ֔ל וַיִּזְעַ֥ק אֶל־יְהוָ֖ה כָּל־הַלָּֽיְלָה׃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(149781, 149782, 149783)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1_Samuel 17:10</w:t>
        </w:r>
      </w:hyperlink>
    </w:p>
    <w:p>
      <w:pPr>
        <w:pStyle w:val="Hebrew"/>
      </w:pPr>
      <w:r>
        <w:t xml:space="preserve">אֲנִ֗י חֵרַ֛פְתִּי אֶת־מַעַרְכֹ֥ות יִשְׂרָאֵ֖ל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150976</w:t>
      </w:r>
      <w:r>
        <w:rPr>
          <w:rFonts w:ascii="Times New Roman" w:hAnsi="Times New Roman"/>
          <w:color w:val="828282"/>
          <w:rtl/>
        </w:rPr>
        <w:t xml:space="preserve">אֲנִ֗י </w:t>
      </w:r>
      <w:r>
        <w:rPr>
          <w:color w:val="FF0000"/>
          <w:vertAlign w:val="superscript"/>
          <w:rtl/>
        </w:rPr>
        <w:t>150977</w:t>
      </w:r>
      <w:r>
        <w:rPr>
          <w:rFonts w:ascii="Times New Roman" w:hAnsi="Times New Roman"/>
          <w:color w:val="828282"/>
          <w:rtl/>
        </w:rPr>
        <w:t xml:space="preserve">חֵרַ֛פְתִּי </w:t>
      </w:r>
      <w:r>
        <w:rPr>
          <w:color w:val="FF0000"/>
          <w:vertAlign w:val="superscript"/>
          <w:rtl/>
        </w:rPr>
        <w:t>150978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150979</w:t>
      </w:r>
      <w:r>
        <w:rPr>
          <w:rFonts w:ascii="Times New Roman" w:hAnsi="Times New Roman"/>
          <w:color w:val="828282"/>
          <w:rtl/>
        </w:rPr>
        <w:t xml:space="preserve">מַעַרְכֹ֥ות </w:t>
      </w:r>
      <w:r>
        <w:rPr>
          <w:color w:val="FF0000"/>
          <w:vertAlign w:val="superscript"/>
          <w:rtl/>
        </w:rPr>
        <w:t>150980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150981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150983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150984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וַיֹּ֨אמֶר֙ הַפְּלִשְׁתִּ֔י אֲנִ֗י חֵרַ֛פְתִּי אֶת־מַעַרְכֹ֥ות יִשְׂרָאֵ֖ל הַיֹּ֣ום הַזֶּ֑ה תְּנוּ־לִ֣י אִ֔ישׁ וְנִֽלָּחֲמָ֖ה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(150977,)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חֵרַ֛פְתִּי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1_Samuel 17:29</w:t>
        </w:r>
      </w:hyperlink>
    </w:p>
    <w:p>
      <w:pPr>
        <w:pStyle w:val="Hebrew"/>
      </w:pPr>
      <w:r>
        <w:t xml:space="preserve">מֶ֥ה עָשִׂ֖יתִי עָ֑תָּה </w:t>
      </w:r>
    </w:p>
    <w:p>
      <w:pPr>
        <w:pStyle w:val="Hebrew"/>
      </w:pPr>
      <w:r>
        <w:rPr>
          <w:color w:val="FF0000"/>
          <w:vertAlign w:val="superscript"/>
          <w:rtl/>
        </w:rPr>
        <w:t>151439</w:t>
      </w:r>
      <w:r>
        <w:rPr>
          <w:rFonts w:ascii="Times New Roman" w:hAnsi="Times New Roman"/>
          <w:color w:val="828282"/>
          <w:rtl/>
        </w:rPr>
        <w:t xml:space="preserve">מֶ֥ה </w:t>
      </w:r>
      <w:r>
        <w:rPr>
          <w:color w:val="FF0000"/>
          <w:vertAlign w:val="superscript"/>
          <w:rtl/>
        </w:rPr>
        <w:t>151440</w:t>
      </w:r>
      <w:r>
        <w:rPr>
          <w:rFonts w:ascii="Times New Roman" w:hAnsi="Times New Roman"/>
          <w:color w:val="828282"/>
          <w:rtl/>
        </w:rPr>
        <w:t xml:space="preserve">עָשִׂ֖יתִי </w:t>
      </w:r>
      <w:r>
        <w:rPr>
          <w:color w:val="FF0000"/>
          <w:vertAlign w:val="superscript"/>
          <w:rtl/>
        </w:rPr>
        <w:t>151441</w:t>
      </w:r>
      <w:r>
        <w:rPr>
          <w:rFonts w:ascii="Times New Roman" w:hAnsi="Times New Roman"/>
          <w:color w:val="828282"/>
          <w:rtl/>
        </w:rPr>
        <w:t xml:space="preserve">עָ֑תָּה </w:t>
      </w:r>
    </w:p>
    <w:p>
      <w:pPr>
        <w:pStyle w:val="Hebrew"/>
      </w:pPr>
      <w:r>
        <w:rPr>
          <w:color w:val="828282"/>
        </w:rPr>
        <w:t xml:space="preserve">וַיֹּ֣אמֶר דָּוִ֔ד מֶ֥ה עָשִׂ֖יתִי עָ֑תָּה הֲלֹ֖וא דָּבָ֥ר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(151439, 151440, 151441)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(151441,)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עָ֑תָּה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1_Samuel 17:46</w:t>
        </w:r>
      </w:hyperlink>
    </w:p>
    <w:p>
      <w:pPr>
        <w:pStyle w:val="Hebrew"/>
      </w:pPr>
      <w:r>
        <w:t xml:space="preserve">הַיֹּ֣ום הַזֶּ֡ה יְסַגֶּרְךָ֩ יְהוָ֨ה בְּיָדִ֜י </w:t>
      </w:r>
    </w:p>
    <w:p>
      <w:pPr>
        <w:pStyle w:val="Hebrew"/>
      </w:pPr>
      <w:r>
        <w:rPr>
          <w:color w:val="FF0000"/>
          <w:vertAlign w:val="superscript"/>
          <w:rtl/>
        </w:rPr>
        <w:t>151831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151833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151834</w:t>
      </w:r>
      <w:r>
        <w:rPr>
          <w:rFonts w:ascii="Times New Roman" w:hAnsi="Times New Roman"/>
          <w:color w:val="828282"/>
          <w:rtl/>
        </w:rPr>
        <w:t xml:space="preserve">זֶּ֡ה </w:t>
      </w:r>
      <w:r>
        <w:rPr>
          <w:color w:val="FF0000"/>
          <w:vertAlign w:val="superscript"/>
          <w:rtl/>
        </w:rPr>
        <w:t>151835</w:t>
      </w:r>
      <w:r>
        <w:rPr>
          <w:rFonts w:ascii="Times New Roman" w:hAnsi="Times New Roman"/>
          <w:color w:val="828282"/>
          <w:rtl/>
        </w:rPr>
        <w:t xml:space="preserve">יְסַגֶּרְךָ֩ </w:t>
      </w:r>
      <w:r>
        <w:rPr>
          <w:color w:val="FF0000"/>
          <w:vertAlign w:val="superscript"/>
          <w:rtl/>
        </w:rPr>
        <w:t>151836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151837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151838</w:t>
      </w:r>
      <w:r>
        <w:rPr>
          <w:rFonts w:ascii="Times New Roman" w:hAnsi="Times New Roman"/>
          <w:color w:val="828282"/>
          <w:rtl/>
        </w:rPr>
        <w:t xml:space="preserve">יָדִ֜י </w:t>
      </w:r>
    </w:p>
    <w:p>
      <w:pPr>
        <w:pStyle w:val="Hebrew"/>
      </w:pPr>
      <w:r>
        <w:rPr>
          <w:color w:val="828282"/>
        </w:rPr>
        <w:t xml:space="preserve">הַיֹּ֣ום הַזֶּ֡ה יְסַגֶּרְךָ֩ יְהוָ֨ה בְּיָדִ֜י וְהִכִּיתִ֗ךָ וַהֲסִרֹתִ֤י אֶת־רֹֽאשְׁךָ֙ מֵעָלֶ֔יךָ וְנָ֨תַתִּ֜י פֶּ֣גֶר מַחֲנֵ֤ה פְלִשְׁתִּים֙ הַיֹּ֣ום הַזֶּ֔ה לְעֹ֥וף הַשָּׁמַ֖יִם וּלְחַיַּ֣ת הָאָ֑רֶץ וְיֵֽדְעוּ֙ כָּל־הָאָ֔רֶץ כִּ֛י יֵ֥שׁ אֱלֹהִ֖ים לְיִשְׂרָאֵֽל׃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(151831, 151832, 151833, 151834)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הַיֹּ֣ום הַזֶּ֡ה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1_Samuel 19:2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152856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152857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(152856, 152857)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1_Samuel 19:11</w:t>
        </w:r>
      </w:hyperlink>
    </w:p>
    <w:p>
      <w:pPr>
        <w:pStyle w:val="Hebrew"/>
      </w:pPr>
      <w:r>
        <w:t xml:space="preserve">מָחָ֖ר אַתָּ֥ה מוּמָֽת׃ </w:t>
      </w:r>
    </w:p>
    <w:p>
      <w:pPr>
        <w:pStyle w:val="Hebrew"/>
      </w:pPr>
      <w:r>
        <w:rPr>
          <w:color w:val="FF0000"/>
          <w:vertAlign w:val="superscript"/>
          <w:rtl/>
        </w:rPr>
        <w:t>153111</w:t>
      </w:r>
      <w:r>
        <w:rPr>
          <w:rFonts w:ascii="Times New Roman" w:hAnsi="Times New Roman"/>
          <w:color w:val="828282"/>
          <w:rtl/>
        </w:rPr>
        <w:t xml:space="preserve">מָחָ֖ר </w:t>
      </w:r>
      <w:r>
        <w:rPr>
          <w:color w:val="FF0000"/>
          <w:vertAlign w:val="superscript"/>
          <w:rtl/>
        </w:rPr>
        <w:t>153112</w:t>
      </w:r>
      <w:r>
        <w:rPr>
          <w:rFonts w:ascii="Times New Roman" w:hAnsi="Times New Roman"/>
          <w:color w:val="828282"/>
          <w:rtl/>
        </w:rPr>
        <w:t xml:space="preserve">אַתָּ֥ה </w:t>
      </w:r>
      <w:r>
        <w:rPr>
          <w:color w:val="FF0000"/>
          <w:vertAlign w:val="superscript"/>
          <w:rtl/>
        </w:rPr>
        <w:t>153113</w:t>
      </w:r>
      <w:r>
        <w:rPr>
          <w:rFonts w:ascii="Times New Roman" w:hAnsi="Times New Roman"/>
          <w:color w:val="828282"/>
          <w:rtl/>
        </w:rPr>
        <w:t xml:space="preserve">מוּמָֽת׃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(153111, 153112, 153113)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1_Samuel 19:24</w:t>
        </w:r>
      </w:hyperlink>
    </w:p>
    <w:p>
      <w:pPr>
        <w:pStyle w:val="Hebrew"/>
      </w:pPr>
      <w:r>
        <w:t xml:space="preserve">וַיִּפֹּ֣ל עָרֹ֔ם כָּל־הַיֹּ֥ום הַה֖וּא וְכָל־הַלָּ֑יְלָה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153391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153392</w:t>
      </w:r>
      <w:r>
        <w:rPr>
          <w:rFonts w:ascii="Times New Roman" w:hAnsi="Times New Roman"/>
          <w:color w:val="828282"/>
          <w:rtl/>
        </w:rPr>
        <w:t xml:space="preserve">יִּפֹּ֣ל </w:t>
      </w:r>
      <w:r>
        <w:rPr>
          <w:color w:val="FF0000"/>
          <w:vertAlign w:val="superscript"/>
          <w:rtl/>
        </w:rPr>
        <w:t>153393</w:t>
      </w:r>
      <w:r>
        <w:rPr>
          <w:rFonts w:ascii="Times New Roman" w:hAnsi="Times New Roman"/>
          <w:color w:val="828282"/>
          <w:rtl/>
        </w:rPr>
        <w:t xml:space="preserve">עָרֹ֔ם </w:t>
      </w:r>
      <w:r>
        <w:rPr>
          <w:color w:val="FF0000"/>
          <w:vertAlign w:val="superscript"/>
          <w:rtl/>
        </w:rPr>
        <w:t>153394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153395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153397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153398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153399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153400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153401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153402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וַיִּפְשַׁ֨ט גַּם־ה֜וּא בְּגָדָ֗יו וַיִּתְנַבֵּ֤א גַם־הוּא֙ לִפְנֵ֣י שְׁמוּאֵ֔ל וַיִּפֹּ֣ל עָרֹ֔ם כָּל־הַיֹּ֥ום הַה֖וּא וְכָל־הַלָּ֑יְלָה עַל־כֵּן֙ יֹֽאמְר֔וּ הֲגַ֥ם שָׁא֖וּל בַּנְּבִיאִֽם׃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(153392,)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1_Samuel 20:15</w:t>
        </w:r>
      </w:hyperlink>
    </w:p>
    <w:p>
      <w:pPr>
        <w:pStyle w:val="Hebrew"/>
      </w:pPr>
      <w:r>
        <w:t xml:space="preserve">וְלֹֽא־תַכְרִ֧ת אֶֽת־חַסְדְּךָ֛ מֵעִ֥ם בֵּיתִ֖י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153751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153752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153753</w:t>
      </w:r>
      <w:r>
        <w:rPr>
          <w:rFonts w:ascii="Times New Roman" w:hAnsi="Times New Roman"/>
          <w:color w:val="828282"/>
          <w:rtl/>
        </w:rPr>
        <w:t xml:space="preserve">תַכְרִ֧ת </w:t>
      </w:r>
      <w:r>
        <w:rPr>
          <w:color w:val="FF0000"/>
          <w:vertAlign w:val="superscript"/>
          <w:rtl/>
        </w:rPr>
        <w:t>153754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153755</w:t>
      </w:r>
      <w:r>
        <w:rPr>
          <w:rFonts w:ascii="Times New Roman" w:hAnsi="Times New Roman"/>
          <w:color w:val="828282"/>
          <w:rtl/>
        </w:rPr>
        <w:t xml:space="preserve">חַסְדְּךָ֛ </w:t>
      </w:r>
      <w:r>
        <w:rPr>
          <w:color w:val="FF0000"/>
          <w:vertAlign w:val="superscript"/>
          <w:rtl/>
        </w:rPr>
        <w:t>153756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153757</w:t>
      </w:r>
      <w:r>
        <w:rPr>
          <w:rFonts w:ascii="Times New Roman" w:hAnsi="Times New Roman"/>
          <w:color w:val="828282"/>
          <w:rtl/>
        </w:rPr>
        <w:t xml:space="preserve">עִ֥ם </w:t>
      </w:r>
      <w:r>
        <w:rPr>
          <w:color w:val="FF0000"/>
          <w:vertAlign w:val="superscript"/>
          <w:rtl/>
        </w:rPr>
        <w:t>153758</w:t>
      </w:r>
      <w:r>
        <w:rPr>
          <w:rFonts w:ascii="Times New Roman" w:hAnsi="Times New Roman"/>
          <w:color w:val="828282"/>
          <w:rtl/>
        </w:rPr>
        <w:t xml:space="preserve">בֵּיתִ֖י </w:t>
      </w:r>
      <w:r>
        <w:rPr>
          <w:color w:val="FF0000"/>
          <w:vertAlign w:val="superscript"/>
          <w:rtl/>
        </w:rPr>
        <w:t>153759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153760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וְלֹֽא־תַכְרִ֧ת אֶֽת־חַסְדְּךָ֛ מֵעִ֥ם בֵּיתִ֖י עַד־עֹולָ֑ם וְלֹ֗א בְּהַכְרִ֤ת יְהוָה֙ אֶת־אֹיְבֵ֣י דָוִ֔ד אִ֕ישׁ מֵעַ֖ל 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(153759, 153760)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1_Samuel 20:23</w:t>
        </w:r>
      </w:hyperlink>
    </w:p>
    <w:p>
      <w:pPr>
        <w:pStyle w:val="Hebrew"/>
      </w:pPr>
      <w:r>
        <w:t xml:space="preserve">הִנֵּ֧ה יְהוָ֛ה בֵּינִ֥י וּבֵינְךָ֖ עַד־עֹולָֽם׃ ס </w:t>
      </w:r>
    </w:p>
    <w:p>
      <w:pPr>
        <w:pStyle w:val="Hebrew"/>
      </w:pPr>
      <w:r>
        <w:rPr>
          <w:color w:val="FF0000"/>
          <w:vertAlign w:val="superscript"/>
          <w:rtl/>
        </w:rPr>
        <w:t>153907</w:t>
      </w:r>
      <w:r>
        <w:rPr>
          <w:rFonts w:ascii="Times New Roman" w:hAnsi="Times New Roman"/>
          <w:color w:val="828282"/>
          <w:rtl/>
        </w:rPr>
        <w:t xml:space="preserve">הִנֵּ֧ה </w:t>
      </w:r>
      <w:r>
        <w:rPr>
          <w:color w:val="FF0000"/>
          <w:vertAlign w:val="superscript"/>
          <w:rtl/>
        </w:rPr>
        <w:t>153908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153909</w:t>
      </w:r>
      <w:r>
        <w:rPr>
          <w:rFonts w:ascii="Times New Roman" w:hAnsi="Times New Roman"/>
          <w:color w:val="828282"/>
          <w:rtl/>
        </w:rPr>
        <w:t xml:space="preserve">בֵּינִ֥י </w:t>
      </w:r>
      <w:r>
        <w:rPr>
          <w:color w:val="FF0000"/>
          <w:vertAlign w:val="superscript"/>
          <w:rtl/>
        </w:rPr>
        <w:t>153910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153911</w:t>
      </w:r>
      <w:r>
        <w:rPr>
          <w:rFonts w:ascii="Times New Roman" w:hAnsi="Times New Roman"/>
          <w:color w:val="828282"/>
          <w:rtl/>
        </w:rPr>
        <w:t xml:space="preserve">בֵינְךָ֖ </w:t>
      </w:r>
      <w:r>
        <w:rPr>
          <w:color w:val="FF0000"/>
          <w:vertAlign w:val="superscript"/>
          <w:rtl/>
        </w:rPr>
        <w:t>153912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153913</w:t>
      </w:r>
      <w:r>
        <w:rPr>
          <w:rFonts w:ascii="Times New Roman" w:hAnsi="Times New Roman"/>
          <w:color w:val="828282"/>
          <w:rtl/>
        </w:rPr>
        <w:t xml:space="preserve">עֹולָֽם׃ ס </w:t>
      </w:r>
    </w:p>
    <w:p>
      <w:pPr>
        <w:pStyle w:val="Hebrew"/>
      </w:pPr>
      <w:r>
        <w:rPr>
          <w:color w:val="828282"/>
        </w:rPr>
        <w:t xml:space="preserve">וְהַ֨דָּבָ֔ר אֲשֶׁ֥ר דִּבַּ֖רְנוּ אֲנִ֣י וָאָ֑תָּה הִנֵּ֧ה יְהוָ֛ה בֵּינִ֥י וּבֵינְךָ֖ עַד־עֹולָֽם׃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(153912, 153913)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עַד־עֹולָֽם׃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1_Samuel 20:27</w:t>
        </w:r>
      </w:hyperlink>
    </w:p>
    <w:p>
      <w:pPr>
        <w:pStyle w:val="Hebrew"/>
      </w:pPr>
      <w:r>
        <w:t xml:space="preserve">וַיְהִ֗י מִֽמָּחֳרַ֤ת הַחֹ֨דֶשׁ֙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153980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153981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153982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153983</w:t>
      </w:r>
      <w:r>
        <w:rPr>
          <w:rFonts w:ascii="Times New Roman" w:hAnsi="Times New Roman"/>
          <w:color w:val="828282"/>
          <w:rtl/>
        </w:rPr>
        <w:t xml:space="preserve">מָּחֳרַ֤ת </w:t>
      </w:r>
      <w:r>
        <w:rPr>
          <w:color w:val="FF0000"/>
          <w:vertAlign w:val="superscript"/>
          <w:rtl/>
        </w:rPr>
        <w:t>153984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153985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153986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153987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וַיְהִ֗י מִֽמָּחֳרַ֤ת הַחֹ֨דֶשׁ֙ הַשֵּׁנִ֔י וַיִּפָּקֵ֖ד מְקֹ֣ום דָּוִ֑ד ס וַיֹּ֤אמֶר שָׁאוּל֙ אֶל־יְהֹונָתָ֣ן בְּנֹ֔ו מַדּ֜וּעַ לֹא־בָ֧א בֶן־יִשַׁ֛י גַּם־תְּמֹ֥ול גַּם־הַיֹּ֖ום אֶל־הַלָּֽחֶם׃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(153982, 153983, 153984, 153985, 153986, 153987)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מִֽמָּחֳרַ֤ת הַחֹ֨דֶשׁ֙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1_Samuel 20:29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154039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154040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וַיֹּ֡אמֶר שַׁלְּחֵ֣נִי נָ֡א כִּ֣י זֶבַח֩ מִשְׁפָּחָ֨ה לָ֜נוּ בָּעִ֗יר וְה֤וּא צִוָּֽה־לִי֙ אָחִ֔י וְעַתָּ֗ה אִם־מָצָ֤אתִי חֵן֙ בְּעֵינֶ֔יךָ אִמָּ֥לְטָה נָּ֖א וְאֶרְאֶ֣ה אֶת־אֶחָ֑י עַל־כֵּ֣ן לֹא־בָ֔א אֶל־שֻׁלְחַ֖ן הַמֶּֽלֶךְ׃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(154040,)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1_Samuel 21:6</w:t>
        </w:r>
      </w:hyperlink>
    </w:p>
    <w:p>
      <w:pPr>
        <w:pStyle w:val="Hebrew"/>
      </w:pPr>
      <w:r>
        <w:t xml:space="preserve">וְאַ֕ף כִּ֥י הַיֹּ֖ום יִקְדַּ֥שׁ בַּכֶּֽלִי׃ </w:t>
      </w:r>
    </w:p>
    <w:p>
      <w:pPr>
        <w:pStyle w:val="Hebrew"/>
      </w:pPr>
      <w:r>
        <w:rPr>
          <w:color w:val="FF0000"/>
          <w:vertAlign w:val="superscript"/>
          <w:rtl/>
        </w:rPr>
        <w:t>154497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154498</w:t>
      </w:r>
      <w:r>
        <w:rPr>
          <w:rFonts w:ascii="Times New Roman" w:hAnsi="Times New Roman"/>
          <w:color w:val="828282"/>
          <w:rtl/>
        </w:rPr>
        <w:t xml:space="preserve">אַ֕ף </w:t>
      </w:r>
      <w:r>
        <w:rPr>
          <w:color w:val="FF0000"/>
          <w:vertAlign w:val="superscript"/>
          <w:rtl/>
        </w:rPr>
        <w:t>154499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154500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154501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154502</w:t>
      </w:r>
      <w:r>
        <w:rPr>
          <w:rFonts w:ascii="Times New Roman" w:hAnsi="Times New Roman"/>
          <w:color w:val="828282"/>
          <w:rtl/>
        </w:rPr>
        <w:t xml:space="preserve">יִקְדַּ֥שׁ </w:t>
      </w:r>
      <w:r>
        <w:rPr>
          <w:color w:val="FF0000"/>
          <w:vertAlign w:val="superscript"/>
          <w:rtl/>
        </w:rPr>
        <w:t>154503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154505</w:t>
      </w:r>
      <w:r>
        <w:rPr>
          <w:rFonts w:ascii="Times New Roman" w:hAnsi="Times New Roman"/>
          <w:color w:val="828282"/>
          <w:rtl/>
        </w:rPr>
        <w:t xml:space="preserve">כֶּֽלִי׃ </w:t>
      </w:r>
    </w:p>
    <w:p>
      <w:pPr>
        <w:pStyle w:val="Hebrew"/>
      </w:pPr>
      <w:r>
        <w:rPr>
          <w:color w:val="828282"/>
        </w:rPr>
        <w:t xml:space="preserve">וַיַּעַן֩ דָּוִ֨ד אֶת־הַכֹּהֵ֜ן וַיֹּ֣אמֶר לֹ֗ו כִּ֣י אִם־אִשָּׁ֤ה עֲצֻֽרָה־לָ֨נוּ֙ כִּתְמֹ֣ול שִׁלְשֹׁ֔ם בְּצֵאתִ֕י וַיִּהְי֥וּ כְלֵֽי־הַנְּעָרִ֖ים קֹ֑דֶשׁ וְהוּא֙ דֶּ֣רֶךְ חֹ֔ל וְאַ֕ף כִּ֥י הַיֹּ֖ום יִקְדַּ֥שׁ בַּכֶּֽלִי׃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(154500, 154501)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1_Samuel 22:15</w:t>
        </w:r>
      </w:hyperlink>
    </w:p>
    <w:p>
      <w:pPr>
        <w:pStyle w:val="Hebrew"/>
      </w:pPr>
      <w:r>
        <w:t xml:space="preserve">הַיֹּ֧ום הַחִלֹּ֛תִי </w:t>
      </w:r>
    </w:p>
    <w:p>
      <w:pPr>
        <w:pStyle w:val="Hebrew"/>
      </w:pPr>
      <w:r>
        <w:rPr>
          <w:color w:val="FF0000"/>
          <w:vertAlign w:val="superscript"/>
          <w:rtl/>
        </w:rPr>
        <w:t>155100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155101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155102</w:t>
      </w:r>
      <w:r>
        <w:rPr>
          <w:rFonts w:ascii="Times New Roman" w:hAnsi="Times New Roman"/>
          <w:color w:val="828282"/>
          <w:rtl/>
        </w:rPr>
        <w:t xml:space="preserve">הַחִלֹּ֛תִי </w:t>
      </w:r>
    </w:p>
    <w:p>
      <w:pPr>
        <w:pStyle w:val="Hebrew"/>
      </w:pPr>
      <w:r>
        <w:rPr>
          <w:color w:val="828282"/>
        </w:rPr>
        <w:t xml:space="preserve">הַיֹּ֧ום הַחִלֹּ֛תִי לִשְׁאָל־לֹ֥ו בֵאלֹהִ֖ים חָלִ֣ילָה לִּ֑י אַל־יָשֵׂם֩ הַמֶּ֨לֶךְ בְּעַבְדֹּ֤ו דָבָר֙ בְּכָל־בֵּ֣ית אָבִ֔י כִּ֠י לֹֽא־יָדַ֤ע עַבְדְּךָ֙ בְּכָל־זֹ֔את דָּבָ֥ר קָטֹ֖ן אֹ֥ו גָדֹֽול׃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(155102,)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הַחִלֹּ֛תִי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1_Samuel 24:6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156089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156090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156091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156092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וַיַּ֥ךְ לֵב־דָּוִ֖ד אֹתֹ֑ו עַ֚ל אֲשֶׁ֣ר כָּרַ֔ת אֶת־כָּנָ֖ף אֲשֶׁ֥ר לְשָׁאֽוּל׃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(156089, 156090, 156091, 156092)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1_Samuel 24:9</w:t>
        </w:r>
      </w:hyperlink>
    </w:p>
    <w:p>
      <w:pPr>
        <w:pStyle w:val="Hebrew"/>
      </w:pPr>
      <w:r>
        <w:t xml:space="preserve">וַיָּ֨קָם דָּוִ֜ד אַחֲרֵי־כֵ֗ן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156160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156161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156162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156163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156164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וַיָּ֨קָם דָּוִ֜ד אַחֲרֵי־כֵ֗ן וַיֵּצֵא֙ מֵֽהַמְּעָרָ֔ה וַיִּקְרָ֧א אַֽחֲרֵי־שָׁא֛וּל לֵאמֹ֖ר אֲדֹנִ֣י הַמֶּ֑לֶךְ וַיַּבֵּ֤ט שָׁאוּל֙ אַֽחֲרָ֔יו וַיִּקֹּ֨ד דָּוִ֥ד אַפַּ֛יִם אַ֖רְצָה וַיִּשְׁתָּֽחוּ׃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(156163, 156164)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1_Samuel 25:16</w:t>
        </w:r>
      </w:hyperlink>
    </w:p>
    <w:p>
      <w:pPr>
        <w:pStyle w:val="Hebrew"/>
      </w:pPr>
      <w:r>
        <w:t xml:space="preserve">חֹומָה֙ הָי֣וּ עָלֵ֔ינוּ גַּם־לַ֖יְלָה גַּם־יֹומָ֑ם כָּל־יְמֵ֛י </w:t>
      </w:r>
    </w:p>
    <w:p>
      <w:pPr>
        <w:pStyle w:val="Hebrew"/>
      </w:pPr>
      <w:r>
        <w:rPr>
          <w:color w:val="FF0000"/>
          <w:vertAlign w:val="superscript"/>
          <w:rtl/>
        </w:rPr>
        <w:t>156845</w:t>
      </w:r>
      <w:r>
        <w:rPr>
          <w:rFonts w:ascii="Times New Roman" w:hAnsi="Times New Roman"/>
          <w:color w:val="828282"/>
          <w:rtl/>
        </w:rPr>
        <w:t xml:space="preserve">חֹומָה֙ </w:t>
      </w:r>
      <w:r>
        <w:rPr>
          <w:color w:val="FF0000"/>
          <w:vertAlign w:val="superscript"/>
          <w:rtl/>
        </w:rPr>
        <w:t>156846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156847</w:t>
      </w:r>
      <w:r>
        <w:rPr>
          <w:rFonts w:ascii="Times New Roman" w:hAnsi="Times New Roman"/>
          <w:color w:val="828282"/>
          <w:rtl/>
        </w:rPr>
        <w:t xml:space="preserve">עָלֵ֔ינוּ </w:t>
      </w:r>
      <w:r>
        <w:rPr>
          <w:color w:val="FF0000"/>
          <w:vertAlign w:val="superscript"/>
          <w:rtl/>
        </w:rPr>
        <w:t>156848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156849</w:t>
      </w:r>
      <w:r>
        <w:rPr>
          <w:rFonts w:ascii="Times New Roman" w:hAnsi="Times New Roman"/>
          <w:color w:val="828282"/>
          <w:rtl/>
        </w:rPr>
        <w:t xml:space="preserve">לַ֖יְלָה </w:t>
      </w:r>
      <w:r>
        <w:rPr>
          <w:color w:val="FF0000"/>
          <w:vertAlign w:val="superscript"/>
          <w:rtl/>
        </w:rPr>
        <w:t>156850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156851</w:t>
      </w:r>
      <w:r>
        <w:rPr>
          <w:rFonts w:ascii="Times New Roman" w:hAnsi="Times New Roman"/>
          <w:color w:val="828282"/>
          <w:rtl/>
        </w:rPr>
        <w:t xml:space="preserve">יֹומָ֑ם </w:t>
      </w:r>
      <w:r>
        <w:rPr>
          <w:color w:val="FF0000"/>
          <w:vertAlign w:val="superscript"/>
          <w:rtl/>
        </w:rPr>
        <w:t>156852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156853</w:t>
      </w:r>
      <w:r>
        <w:rPr>
          <w:rFonts w:ascii="Times New Roman" w:hAnsi="Times New Roman"/>
          <w:color w:val="828282"/>
          <w:rtl/>
        </w:rPr>
        <w:t xml:space="preserve">יְמֵ֛י </w:t>
      </w:r>
    </w:p>
    <w:p>
      <w:pPr>
        <w:pStyle w:val="Hebrew"/>
      </w:pPr>
      <w:r>
        <w:rPr>
          <w:color w:val="828282"/>
        </w:rPr>
        <w:t xml:space="preserve">חֹומָה֙ הָי֣וּ עָלֵ֔ינוּ גַּם־לַ֖יְלָה גַּם־יֹומָ֑ם כָּל־יְמֵ֛י הֱיֹותֵ֥נוּ עִמָּ֖ם רֹעִ֥ים הַצֹּֽאן׃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(156845, 156846, 156847, 156848, 156849, 156850, 156851, 156852, 156853)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1_Samuel 25:22</w:t>
        </w:r>
      </w:hyperlink>
    </w:p>
    <w:p>
      <w:pPr>
        <w:pStyle w:val="Hebrew"/>
      </w:pPr>
      <w:r>
        <w:t xml:space="preserve">אִם־אַשְׁאִ֧יר מִכָּל־עַד־הַבֹּ֖קֶר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156992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156993</w:t>
      </w:r>
      <w:r>
        <w:rPr>
          <w:rFonts w:ascii="Times New Roman" w:hAnsi="Times New Roman"/>
          <w:color w:val="828282"/>
          <w:rtl/>
        </w:rPr>
        <w:t xml:space="preserve">אַשְׁאִ֧יר </w:t>
      </w:r>
      <w:r>
        <w:rPr>
          <w:color w:val="FF0000"/>
          <w:vertAlign w:val="superscript"/>
          <w:rtl/>
        </w:rPr>
        <w:t>156994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156995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156998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156999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157000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כֹּה־יַעֲשֶׂ֧ה אֱלֹהִ֛ים לְאֹיְבֵ֥י דָוִ֖ד וְכֹ֣ה יֹסִ֑יף אִם־אַשְׁאִ֧יר מִכָּל־אֲשֶׁר־לֹ֛ו עַד־הַבֹּ֖קֶר מַשְׁתִּ֥ין בְּקִֽיר׃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(156992, 156993, 156994, 156995, 156998, 156999, 157000)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(156993,)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אַשְׁאִ֧יר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1_Samuel 25:28</w:t>
        </w:r>
      </w:hyperlink>
    </w:p>
    <w:p>
      <w:pPr>
        <w:pStyle w:val="Hebrew"/>
      </w:pPr>
      <w:r>
        <w:t xml:space="preserve">וְרָעָ֛ה לֹא־תִמָּצֵ֥א בְךָ֖ מִיָּמֶֽיךָ׃ </w:t>
      </w:r>
    </w:p>
    <w:p>
      <w:pPr>
        <w:pStyle w:val="Hebrew"/>
      </w:pPr>
      <w:r>
        <w:rPr>
          <w:color w:val="FF0000"/>
          <w:vertAlign w:val="superscript"/>
          <w:rtl/>
        </w:rPr>
        <w:t>157153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157154</w:t>
      </w:r>
      <w:r>
        <w:rPr>
          <w:rFonts w:ascii="Times New Roman" w:hAnsi="Times New Roman"/>
          <w:color w:val="828282"/>
          <w:rtl/>
        </w:rPr>
        <w:t xml:space="preserve">רָעָ֛ה </w:t>
      </w:r>
      <w:r>
        <w:rPr>
          <w:color w:val="FF0000"/>
          <w:vertAlign w:val="superscript"/>
          <w:rtl/>
        </w:rPr>
        <w:t>157155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157156</w:t>
      </w:r>
      <w:r>
        <w:rPr>
          <w:rFonts w:ascii="Times New Roman" w:hAnsi="Times New Roman"/>
          <w:color w:val="828282"/>
          <w:rtl/>
        </w:rPr>
        <w:t xml:space="preserve">תִמָּצֵ֥א </w:t>
      </w:r>
      <w:r>
        <w:rPr>
          <w:color w:val="FF0000"/>
          <w:vertAlign w:val="superscript"/>
          <w:rtl/>
        </w:rPr>
        <w:t>157157</w:t>
      </w:r>
      <w:r>
        <w:rPr>
          <w:rFonts w:ascii="Times New Roman" w:hAnsi="Times New Roman"/>
          <w:color w:val="828282"/>
          <w:rtl/>
        </w:rPr>
        <w:t xml:space="preserve">בְךָ֖ </w:t>
      </w:r>
      <w:r>
        <w:rPr>
          <w:color w:val="FF0000"/>
          <w:vertAlign w:val="superscript"/>
          <w:rtl/>
        </w:rPr>
        <w:t>157158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157159</w:t>
      </w:r>
      <w:r>
        <w:rPr>
          <w:rFonts w:ascii="Times New Roman" w:hAnsi="Times New Roman"/>
          <w:color w:val="828282"/>
          <w:rtl/>
        </w:rPr>
        <w:t xml:space="preserve">יָּמֶֽיךָ׃ </w:t>
      </w:r>
    </w:p>
    <w:p>
      <w:pPr>
        <w:pStyle w:val="Hebrew"/>
      </w:pPr>
      <w:r>
        <w:rPr>
          <w:color w:val="828282"/>
        </w:rPr>
        <w:t xml:space="preserve">שָׂ֥א נָ֖א לְפֶ֣שַׁע אֲמָתֶ֑ךָ כִּ֣י עָשֹֽׂה־יַעֲשֶׂה֩ יְהוָ֨ה לַֽאדֹנִ֜י בַּ֣יִת נֶאֱמָ֗ן כִּי־מִלְחֲמֹ֤ות יְהוָה֙ אֲדֹנִ֣י נִלְחָ֔ם וְרָעָ֛ה לֹא־תִמָּצֵ֥א בְךָ֖ מִיָּמֶֽיךָ׃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תִמָּצֵ֥א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1_Samuel 26:7</w:t>
        </w:r>
      </w:hyperlink>
    </w:p>
    <w:p>
      <w:pPr>
        <w:pStyle w:val="Hebrew"/>
      </w:pPr>
      <w:r>
        <w:t xml:space="preserve">וַיָּבֹא֩ דָוִ֨ד וַאֲבִישַׁ֥י׀ אֶל־הָעָם֮ לַיְלָה֒ </w:t>
      </w:r>
    </w:p>
    <w:p>
      <w:pPr>
        <w:pStyle w:val="Hebrew"/>
      </w:pPr>
      <w:r>
        <w:rPr>
          <w:color w:val="FF0000"/>
          <w:vertAlign w:val="superscript"/>
          <w:rtl/>
        </w:rPr>
        <w:t>157709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157710</w:t>
      </w:r>
      <w:r>
        <w:rPr>
          <w:rFonts w:ascii="Times New Roman" w:hAnsi="Times New Roman"/>
          <w:color w:val="828282"/>
          <w:rtl/>
        </w:rPr>
        <w:t xml:space="preserve">יָּבֹא֩ </w:t>
      </w:r>
      <w:r>
        <w:rPr>
          <w:color w:val="FF0000"/>
          <w:vertAlign w:val="superscript"/>
          <w:rtl/>
        </w:rPr>
        <w:t>157711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157712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157713</w:t>
      </w:r>
      <w:r>
        <w:rPr>
          <w:rFonts w:ascii="Times New Roman" w:hAnsi="Times New Roman"/>
          <w:color w:val="828282"/>
          <w:rtl/>
        </w:rPr>
        <w:t xml:space="preserve">אֲבִישַׁ֥י׀ </w:t>
      </w:r>
      <w:r>
        <w:rPr>
          <w:color w:val="FF0000"/>
          <w:vertAlign w:val="superscript"/>
          <w:rtl/>
        </w:rPr>
        <w:t>157714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157715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157716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157717</w:t>
      </w:r>
      <w:r>
        <w:rPr>
          <w:rFonts w:ascii="Times New Roman" w:hAnsi="Times New Roman"/>
          <w:color w:val="828282"/>
          <w:rtl/>
        </w:rPr>
        <w:t xml:space="preserve">לַיְלָה֒ </w:t>
      </w:r>
    </w:p>
    <w:p>
      <w:pPr>
        <w:pStyle w:val="Hebrew"/>
      </w:pPr>
      <w:r>
        <w:rPr>
          <w:color w:val="828282"/>
        </w:rPr>
        <w:t>וַיָּבֹא֩ דָוִ֨ד וַאֲבִישַׁ֥י׀ אֶל־הָעָם֮ לַיְלָה֒ וְהִנֵּ֣ה שָׁא֗וּל שֹׁכֵ֤ב יָשֵׁן֙ בַּמַּעְגָּ֔ל וַחֲנִיתֹ֥ו מְעוּכָֽה־בָאָ֖רֶץ מְרַאֲשֹׁתָ֑יו וְאַבְנֵ֣ר וְהָעָ֔ם שֹׁכְבִ֖ים סְבִיבֹתָֽיו׃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(157717,)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1_Samuel 26:21</w:t>
        </w:r>
      </w:hyperlink>
    </w:p>
    <w:p>
      <w:pPr>
        <w:pStyle w:val="Hebrew"/>
      </w:pPr>
      <w:r>
        <w:t xml:space="preserve">תַּ֠חַת אֲשֶׁ֨ר יָקְרָ֥ה נַפְשִׁ֛י בְּעֵינֶ֖יךָ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158097</w:t>
      </w:r>
      <w:r>
        <w:rPr>
          <w:rFonts w:ascii="Times New Roman" w:hAnsi="Times New Roman"/>
          <w:color w:val="828282"/>
          <w:rtl/>
        </w:rPr>
        <w:t xml:space="preserve">תַּ֠חַת </w:t>
      </w:r>
      <w:r>
        <w:rPr>
          <w:color w:val="FF0000"/>
          <w:vertAlign w:val="superscript"/>
          <w:rtl/>
        </w:rPr>
        <w:t>158098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158099</w:t>
      </w:r>
      <w:r>
        <w:rPr>
          <w:rFonts w:ascii="Times New Roman" w:hAnsi="Times New Roman"/>
          <w:color w:val="828282"/>
          <w:rtl/>
        </w:rPr>
        <w:t xml:space="preserve">יָקְרָ֥ה </w:t>
      </w:r>
      <w:r>
        <w:rPr>
          <w:color w:val="FF0000"/>
          <w:vertAlign w:val="superscript"/>
          <w:rtl/>
        </w:rPr>
        <w:t>158100</w:t>
      </w:r>
      <w:r>
        <w:rPr>
          <w:rFonts w:ascii="Times New Roman" w:hAnsi="Times New Roman"/>
          <w:color w:val="828282"/>
          <w:rtl/>
        </w:rPr>
        <w:t xml:space="preserve">נַפְשִׁ֛י </w:t>
      </w:r>
      <w:r>
        <w:rPr>
          <w:color w:val="FF0000"/>
          <w:vertAlign w:val="superscript"/>
          <w:rtl/>
        </w:rPr>
        <w:t>158101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158102</w:t>
      </w:r>
      <w:r>
        <w:rPr>
          <w:rFonts w:ascii="Times New Roman" w:hAnsi="Times New Roman"/>
          <w:color w:val="828282"/>
          <w:rtl/>
        </w:rPr>
        <w:t xml:space="preserve">עֵינֶ֖יךָ </w:t>
      </w:r>
      <w:r>
        <w:rPr>
          <w:color w:val="FF0000"/>
          <w:vertAlign w:val="superscript"/>
          <w:rtl/>
        </w:rPr>
        <w:t>158103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158105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158106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וַיֹּאמֶר֩ שָׁא֨וּל חָטָ֜אתִי שׁ֣וּב בְּנִֽי־דָוִ֗ד כִּ֠י לֹֽא־אָרַ֤ע לְךָ֙ עֹ֔וד תַּ֠חַת אֲשֶׁ֨ר יָקְרָ֥ה נַפְשִׁ֛י בְּעֵינֶ֖יךָ הַיֹּ֣ום הַזֶּ֑ה הִנֵּ֥ה הִסְכַּ֛לְתִּי וָאֶשְׁגֶּ֖ה הַרְבֵּ֥ה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יָקְרָ֥ה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1_Samuel 26:23</w:t>
        </w:r>
      </w:hyperlink>
    </w:p>
    <w:p>
      <w:pPr>
        <w:pStyle w:val="Hebrew"/>
      </w:pPr>
      <w:r>
        <w:t xml:space="preserve">אֲשֶׁר֩ נְתָנְךָ֙ יְהוָ֤ה׀ הַיֹּום֙ בְּיָ֔ד </w:t>
      </w:r>
    </w:p>
    <w:p>
      <w:pPr>
        <w:pStyle w:val="Hebrew"/>
      </w:pPr>
      <w:r>
        <w:rPr>
          <w:color w:val="FF0000"/>
          <w:vertAlign w:val="superscript"/>
          <w:rtl/>
        </w:rPr>
        <w:t>158141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158142</w:t>
      </w:r>
      <w:r>
        <w:rPr>
          <w:rFonts w:ascii="Times New Roman" w:hAnsi="Times New Roman"/>
          <w:color w:val="828282"/>
          <w:rtl/>
        </w:rPr>
        <w:t xml:space="preserve">נְתָנְךָ֙ </w:t>
      </w:r>
      <w:r>
        <w:rPr>
          <w:color w:val="FF0000"/>
          <w:vertAlign w:val="superscript"/>
          <w:rtl/>
        </w:rPr>
        <w:t>158143</w:t>
      </w:r>
      <w:r>
        <w:rPr>
          <w:rFonts w:ascii="Times New Roman" w:hAnsi="Times New Roman"/>
          <w:color w:val="828282"/>
          <w:rtl/>
        </w:rPr>
        <w:t xml:space="preserve">יְהוָ֤ה׀ </w:t>
      </w:r>
      <w:r>
        <w:rPr>
          <w:color w:val="FF0000"/>
          <w:vertAlign w:val="superscript"/>
          <w:rtl/>
        </w:rPr>
        <w:t>158144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158145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158146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158147</w:t>
      </w:r>
      <w:r>
        <w:rPr>
          <w:rFonts w:ascii="Times New Roman" w:hAnsi="Times New Roman"/>
          <w:color w:val="828282"/>
          <w:rtl/>
        </w:rPr>
        <w:t xml:space="preserve">יָ֔ד </w:t>
      </w:r>
    </w:p>
    <w:p>
      <w:pPr>
        <w:pStyle w:val="Hebrew"/>
      </w:pPr>
      <w:r>
        <w:rPr>
          <w:color w:val="828282"/>
        </w:rPr>
        <w:t xml:space="preserve">וַֽיהוָה֙ יָשִׁ֣יב לָאִ֔ישׁ אֶת־צִדְקָתֹ֖ו וְאֶת־אֱמֻנָתֹ֑ו אֲשֶׁר֩ נְתָנְךָ֙ יְהוָ֤ה׀ הַיֹּום֙ בְּיָ֔ד וְלֹ֣א אָבִ֔יתִי לִשְׁלֹ֥חַ יָדִ֖י בִּמְשִׁ֥יחַ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נְתָנְךָ֙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1_Samuel 26:24</w:t>
        </w:r>
      </w:hyperlink>
    </w:p>
    <w:p>
      <w:pPr>
        <w:pStyle w:val="Hebrew"/>
      </w:pPr>
      <w:r>
        <w:t xml:space="preserve">כַּאֲשֶׁ֨ר גָּדְלָ֧ה נַפְשְׁךָ֛ הַיֹּ֥ום הַזֶּ֖ה בְּעֵינָ֑י </w:t>
      </w:r>
    </w:p>
    <w:p>
      <w:pPr>
        <w:pStyle w:val="Hebrew"/>
      </w:pPr>
      <w:r>
        <w:rPr>
          <w:color w:val="FF0000"/>
          <w:vertAlign w:val="superscript"/>
          <w:rtl/>
        </w:rPr>
        <w:t>158159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158160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158161</w:t>
      </w:r>
      <w:r>
        <w:rPr>
          <w:rFonts w:ascii="Times New Roman" w:hAnsi="Times New Roman"/>
          <w:color w:val="828282"/>
          <w:rtl/>
        </w:rPr>
        <w:t xml:space="preserve">גָּדְלָ֧ה </w:t>
      </w:r>
      <w:r>
        <w:rPr>
          <w:color w:val="FF0000"/>
          <w:vertAlign w:val="superscript"/>
          <w:rtl/>
        </w:rPr>
        <w:t>158162</w:t>
      </w:r>
      <w:r>
        <w:rPr>
          <w:rFonts w:ascii="Times New Roman" w:hAnsi="Times New Roman"/>
          <w:color w:val="828282"/>
          <w:rtl/>
        </w:rPr>
        <w:t xml:space="preserve">נַפְשְׁךָ֛ </w:t>
      </w:r>
      <w:r>
        <w:rPr>
          <w:color w:val="FF0000"/>
          <w:vertAlign w:val="superscript"/>
          <w:rtl/>
        </w:rPr>
        <w:t>158163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158165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158166</w:t>
      </w:r>
      <w:r>
        <w:rPr>
          <w:rFonts w:ascii="Times New Roman" w:hAnsi="Times New Roman"/>
          <w:color w:val="828282"/>
          <w:rtl/>
        </w:rPr>
        <w:t xml:space="preserve">זֶּ֖ה </w:t>
      </w:r>
      <w:r>
        <w:rPr>
          <w:color w:val="FF0000"/>
          <w:vertAlign w:val="superscript"/>
          <w:rtl/>
        </w:rPr>
        <w:t>158167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158168</w:t>
      </w:r>
      <w:r>
        <w:rPr>
          <w:rFonts w:ascii="Times New Roman" w:hAnsi="Times New Roman"/>
          <w:color w:val="828282"/>
          <w:rtl/>
        </w:rPr>
        <w:t xml:space="preserve">עֵינָ֑י </w:t>
      </w:r>
    </w:p>
    <w:p>
      <w:pPr>
        <w:pStyle w:val="Hebrew"/>
      </w:pPr>
      <w:r>
        <w:rPr>
          <w:color w:val="828282"/>
        </w:rPr>
        <w:t xml:space="preserve">וְהִנֵּ֗ה כַּאֲשֶׁ֨ר גָּדְלָ֧ה נַפְשְׁךָ֛ הַיֹּ֥ום הַזֶּ֖ה בְּעֵינָ֑י כֵּ֣ן תִּגְדַּ֤ל נַפְשִׁי֙ בְּעֵינֵ֣י יְהוָ֔ה וְיַצִּלֵ֖נִי מִכָּל־צָרָֽה׃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(158159, 158160, 158161, 158162, 158163, 158164, 158165, 158166, 158167, 158168)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1_Samuel 27:1</w:t>
        </w:r>
      </w:hyperlink>
    </w:p>
    <w:p>
      <w:pPr>
        <w:pStyle w:val="Hebrew"/>
      </w:pPr>
      <w:r>
        <w:t xml:space="preserve">עַתָּ֛ה אֶסָּפֶ֥ה יֹום־אֶחָ֖ד בְּיַד־שָׁא֑וּל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158211</w:t>
      </w:r>
      <w:r>
        <w:rPr>
          <w:rFonts w:ascii="Times New Roman" w:hAnsi="Times New Roman"/>
          <w:color w:val="828282"/>
          <w:rtl/>
        </w:rPr>
        <w:t xml:space="preserve">עַתָּ֛ה </w:t>
      </w:r>
      <w:r>
        <w:rPr>
          <w:color w:val="FF0000"/>
          <w:vertAlign w:val="superscript"/>
          <w:rtl/>
        </w:rPr>
        <w:t>158212</w:t>
      </w:r>
      <w:r>
        <w:rPr>
          <w:rFonts w:ascii="Times New Roman" w:hAnsi="Times New Roman"/>
          <w:color w:val="828282"/>
          <w:rtl/>
        </w:rPr>
        <w:t xml:space="preserve">אֶסָּפֶ֥ה </w:t>
      </w:r>
      <w:r>
        <w:rPr>
          <w:color w:val="FF0000"/>
          <w:vertAlign w:val="superscript"/>
          <w:rtl/>
        </w:rPr>
        <w:t>158213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158214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158215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158216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158217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וַיֹּ֤אמֶר דָּוִד֙ אֶל־לִבֹּ֔ו עַתָּ֛ה אֶסָּפֶ֥ה יֹום־אֶחָ֖ד בְּיַד־שָׁא֑וּל אֵֽין־לִ֨י טֹ֜וב כִּ֣י הִמָּלֵ֥ט אִמָּלֵ֣ט׀ אֶל־אֶ֣רֶץ פְּלִשְׁתִּ֗ים וְנֹואַ֨שׁ מִמֶּ֤נִּי שָׁאוּל֙ לְבַקְשֵׁ֤נִי עֹוד֙ בְּכָל־גְּב֣וּל יִשְׂרָאֵ֔ל וְנִמְלַטְתִּ֖י מִיָּדֹֽו׃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(158212,)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אֶסָּפֶ֥ה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1_Samuel 27:10</w:t>
        </w:r>
      </w:hyperlink>
    </w:p>
    <w:p>
      <w:pPr>
        <w:pStyle w:val="Hebrew"/>
      </w:pPr>
      <w:r>
        <w:t xml:space="preserve">אַל־פְּשַׁטְתֶּ֖ם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158430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158431</w:t>
      </w:r>
      <w:r>
        <w:rPr>
          <w:rFonts w:ascii="Times New Roman" w:hAnsi="Times New Roman"/>
          <w:color w:val="828282"/>
          <w:rtl/>
        </w:rPr>
        <w:t xml:space="preserve">פְּשַׁטְתֶּ֖ם </w:t>
      </w:r>
      <w:r>
        <w:rPr>
          <w:color w:val="FF0000"/>
          <w:vertAlign w:val="superscript"/>
          <w:rtl/>
        </w:rPr>
        <w:t>158432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158433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וַיֹּ֣אמֶר אָכִ֔ישׁ אַל־פְּשַׁטְתֶּ֖ם הַיֹּ֑ום וַיֹּ֣אמֶר דָּוִ֗ד עַל־נֶ֤גֶב יְהוּדָה֙ וְעַל־נֶ֣גֶב הַיַּרְחְמְאֵלִ֔י וְאֶל־נֶ֖גֶב הַקֵּינִֽי׃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(158430, 158431, 158432, 158433)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1_Samuel 28:20</w:t>
        </w:r>
      </w:hyperlink>
    </w:p>
    <w:p>
      <w:pPr>
        <w:pStyle w:val="Hebrew"/>
      </w:pPr>
      <w:r>
        <w:t xml:space="preserve">כִּ֣י לֹ֤א אָכַל֙ לֶ֔חֶם כָּל־הַיֹּ֖ום וְכָל־הַלָּֽיְלָה׃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158991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158992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158993</w:t>
      </w:r>
      <w:r>
        <w:rPr>
          <w:rFonts w:ascii="Times New Roman" w:hAnsi="Times New Roman"/>
          <w:color w:val="828282"/>
          <w:rtl/>
        </w:rPr>
        <w:t xml:space="preserve">אָכַל֙ </w:t>
      </w:r>
      <w:r>
        <w:rPr>
          <w:color w:val="FF0000"/>
          <w:vertAlign w:val="superscript"/>
          <w:rtl/>
        </w:rPr>
        <w:t>158994</w:t>
      </w:r>
      <w:r>
        <w:rPr>
          <w:rFonts w:ascii="Times New Roman" w:hAnsi="Times New Roman"/>
          <w:color w:val="828282"/>
          <w:rtl/>
        </w:rPr>
        <w:t xml:space="preserve">לֶ֔חֶם </w:t>
      </w:r>
      <w:r>
        <w:rPr>
          <w:color w:val="FF0000"/>
          <w:vertAlign w:val="superscript"/>
          <w:rtl/>
        </w:rPr>
        <w:t>158995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158996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158997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158998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158999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159000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159001</w:t>
      </w:r>
      <w:r>
        <w:rPr>
          <w:rFonts w:ascii="Times New Roman" w:hAnsi="Times New Roman"/>
          <w:color w:val="828282"/>
          <w:rtl/>
        </w:rPr>
        <w:t xml:space="preserve">לָּֽיְלָה׃ </w:t>
      </w:r>
    </w:p>
    <w:p>
      <w:pPr>
        <w:pStyle w:val="Hebrew"/>
      </w:pPr>
      <w:r>
        <w:rPr>
          <w:color w:val="828282"/>
        </w:rPr>
        <w:t xml:space="preserve">וַיְמַהֵ֣ר שָׁא֗וּל וַיִּפֹּ֤ל מְלֹא־קֹֽומָתֹו֙ אַ֔רְצָה וַיִּרָ֥א מְאֹ֖ד מִדִּבְרֵ֣י שְׁמוּאֵ֑ל גַּם־כֹּ֨חַ֙ לֹא־הָ֣יָה בֹ֔ו כִּ֣י לֹ֤א אָכַל֙ לֶ֔חֶם כָּל־הַיֹּ֖ום וְכָל־הַלָּֽיְלָה׃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(158995, 158996, 158997, 158998, 158999, 159000, 159001)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כָּל־הַיֹּ֖ום וְכָל־הַלָּֽיְלָה׃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1_Samuel 30:12</w:t>
        </w:r>
      </w:hyperlink>
    </w:p>
    <w:p>
      <w:pPr>
        <w:pStyle w:val="Hebrew"/>
      </w:pPr>
      <w:r>
        <w:t xml:space="preserve">וְלֹא־שָׁ֣תָה מַ֔יִם שְׁלֹשָׁ֥ה יָמִ֖ים וּשְׁלֹשָׁ֥ה לֵילֹֽות׃ ס </w:t>
      </w:r>
    </w:p>
    <w:p>
      <w:pPr>
        <w:pStyle w:val="Hebrew"/>
      </w:pPr>
      <w:r>
        <w:rPr>
          <w:color w:val="FF0000"/>
          <w:vertAlign w:val="superscript"/>
          <w:rtl/>
        </w:rPr>
        <w:t>159703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159704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159705</w:t>
      </w:r>
      <w:r>
        <w:rPr>
          <w:rFonts w:ascii="Times New Roman" w:hAnsi="Times New Roman"/>
          <w:color w:val="828282"/>
          <w:rtl/>
        </w:rPr>
        <w:t xml:space="preserve">שָׁ֣תָה </w:t>
      </w:r>
      <w:r>
        <w:rPr>
          <w:color w:val="FF0000"/>
          <w:vertAlign w:val="superscript"/>
          <w:rtl/>
        </w:rPr>
        <w:t>159706</w:t>
      </w:r>
      <w:r>
        <w:rPr>
          <w:rFonts w:ascii="Times New Roman" w:hAnsi="Times New Roman"/>
          <w:color w:val="828282"/>
          <w:rtl/>
        </w:rPr>
        <w:t xml:space="preserve">מַ֔יִם </w:t>
      </w:r>
      <w:r>
        <w:rPr>
          <w:color w:val="FF0000"/>
          <w:vertAlign w:val="superscript"/>
          <w:rtl/>
        </w:rPr>
        <w:t>159707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159708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159709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159710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159711</w:t>
      </w:r>
      <w:r>
        <w:rPr>
          <w:rFonts w:ascii="Times New Roman" w:hAnsi="Times New Roman"/>
          <w:color w:val="828282"/>
          <w:rtl/>
        </w:rPr>
        <w:t xml:space="preserve">לֵילֹֽות׃ ס </w:t>
      </w:r>
    </w:p>
    <w:p>
      <w:pPr>
        <w:pStyle w:val="Hebrew"/>
      </w:pPr>
      <w:r>
        <w:rPr>
          <w:color w:val="828282"/>
        </w:rPr>
        <w:t xml:space="preserve">וַיִּתְּנוּ־לֹו֩ פֶ֨לַח דְּבֵלָ֜ה וּשְׁנֵ֤י צִמֻּקִים֙ וַיֹּ֔אכַל וַתָּ֥שָׁב רוּחֹ֖ו אֵלָ֑יו כִּ֠י לֹֽא־אָ֤כַל לֶ֨חֶם֙ וְלֹא־שָׁ֣תָה מַ֔יִם שְׁלֹשָׁ֥ה יָמִ֖ים וּשְׁלֹשָׁ֥ה לֵילֹֽות׃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(159705,)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שָׁ֣תָה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1_Samuel 30:17</w:t>
        </w:r>
      </w:hyperlink>
    </w:p>
    <w:p>
      <w:pPr>
        <w:pStyle w:val="Hebrew"/>
      </w:pPr>
      <w:r>
        <w:t xml:space="preserve">וַיַּכֵּ֥ם דָּוִ֛ד מֵהַנֶּ֥שֶׁף וְעַד־הָעֶ֖רֶב לְמָֽחֳרָתָ֑ם </w:t>
      </w:r>
    </w:p>
    <w:p>
      <w:pPr>
        <w:pStyle w:val="Hebrew"/>
      </w:pPr>
      <w:r>
        <w:rPr>
          <w:color w:val="FF0000"/>
          <w:vertAlign w:val="superscript"/>
          <w:rtl/>
        </w:rPr>
        <w:t>159824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159825</w:t>
      </w:r>
      <w:r>
        <w:rPr>
          <w:rFonts w:ascii="Times New Roman" w:hAnsi="Times New Roman"/>
          <w:color w:val="828282"/>
          <w:rtl/>
        </w:rPr>
        <w:t xml:space="preserve">יַּכֵּ֥ם </w:t>
      </w:r>
      <w:r>
        <w:rPr>
          <w:color w:val="FF0000"/>
          <w:vertAlign w:val="superscript"/>
          <w:rtl/>
        </w:rPr>
        <w:t>159826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159827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159828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159829</w:t>
      </w:r>
      <w:r>
        <w:rPr>
          <w:rFonts w:ascii="Times New Roman" w:hAnsi="Times New Roman"/>
          <w:color w:val="828282"/>
          <w:rtl/>
        </w:rPr>
        <w:t xml:space="preserve">נֶּ֥שֶׁף </w:t>
      </w:r>
      <w:r>
        <w:rPr>
          <w:color w:val="FF0000"/>
          <w:vertAlign w:val="superscript"/>
          <w:rtl/>
        </w:rPr>
        <w:t>159830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159831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159832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159833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159834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159835</w:t>
      </w:r>
      <w:r>
        <w:rPr>
          <w:rFonts w:ascii="Times New Roman" w:hAnsi="Times New Roman"/>
          <w:color w:val="828282"/>
          <w:rtl/>
        </w:rPr>
        <w:t xml:space="preserve">מָֽחֳרָתָ֑ם </w:t>
      </w:r>
    </w:p>
    <w:p>
      <w:pPr>
        <w:pStyle w:val="Hebrew"/>
      </w:pPr>
      <w:r>
        <w:rPr>
          <w:color w:val="828282"/>
        </w:rPr>
        <w:t xml:space="preserve">וַיַּכֵּ֥ם דָּוִ֛ד מֵהַנֶּ֥שֶׁף וְעַד־הָעֶ֖רֶב לְמָֽחֳרָתָ֑ם וְלֹֽא־נִמְלַ֤ט מֵהֶם֙ אִ֔ישׁ כִּי֩ אִם־אַרְבַּ֨ע מֵאֹ֧ות אִֽישׁ־נַ֛עַר אֲשֶׁר־רָכְב֥וּ עַל־הַגְּמַלִּ֖ים וַיָּנֻֽסוּ׃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(159824, 159825, 159826, 159827, 159828, 159829, 159830, 159831, 159832, 159833, 159834, 159835)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1_Samuel 31:8</w:t>
        </w:r>
      </w:hyperlink>
    </w:p>
    <w:p>
      <w:pPr>
        <w:pStyle w:val="Hebrew"/>
      </w:pPr>
      <w:r>
        <w:t xml:space="preserve">וַֽיְהִי֙ מִֽמָּחֳרָ֔ת </w:t>
      </w:r>
    </w:p>
    <w:p>
      <w:pPr>
        <w:pStyle w:val="Hebrew"/>
      </w:pPr>
      <w:r>
        <w:rPr>
          <w:color w:val="FF0000"/>
          <w:vertAlign w:val="superscript"/>
          <w:rtl/>
        </w:rPr>
        <w:t>160353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160354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160355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160356</w:t>
      </w:r>
      <w:r>
        <w:rPr>
          <w:rFonts w:ascii="Times New Roman" w:hAnsi="Times New Roman"/>
          <w:color w:val="828282"/>
          <w:rtl/>
        </w:rPr>
        <w:t xml:space="preserve">מָּחֳרָ֔ת </w:t>
      </w:r>
    </w:p>
    <w:p>
      <w:pPr>
        <w:pStyle w:val="Hebrew"/>
      </w:pPr>
      <w:r>
        <w:rPr>
          <w:color w:val="828282"/>
        </w:rPr>
        <w:t xml:space="preserve">וַֽיְהִי֙ מִֽמָּחֳרָ֔ת וַיָּבֹ֣אוּ פְלִשְׁתִּ֔ים לְפַשֵּׁ֖ט אֶת־הַחֲלָלִ֑ים וַֽיִּמְצְא֤וּ אֶת־שָׁאוּל֙ וְאֶת־שְׁלֹ֣שֶׁת בָּנָ֔יו נֹפְלִ֖ים בְּהַ֥ר הַגִּלְבֹּֽעַ׃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(160355, 160356)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מִֽמָּחֳרָ֔ת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1_Samuel 31:12</w:t>
        </w:r>
      </w:hyperlink>
    </w:p>
    <w:p>
      <w:pPr>
        <w:pStyle w:val="Hebrew"/>
      </w:pPr>
      <w:r>
        <w:t xml:space="preserve">וַיֵּלְכ֣וּ כָל־הַלַּיְלָה֒ </w:t>
      </w:r>
    </w:p>
    <w:p>
      <w:pPr>
        <w:pStyle w:val="Hebrew"/>
      </w:pPr>
      <w:r>
        <w:rPr>
          <w:color w:val="FF0000"/>
          <w:vertAlign w:val="superscript"/>
          <w:rtl/>
        </w:rPr>
        <w:t>160430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160431</w:t>
      </w:r>
      <w:r>
        <w:rPr>
          <w:rFonts w:ascii="Times New Roman" w:hAnsi="Times New Roman"/>
          <w:color w:val="828282"/>
          <w:rtl/>
        </w:rPr>
        <w:t xml:space="preserve">יֵּלְכ֣וּ </w:t>
      </w:r>
      <w:r>
        <w:rPr>
          <w:color w:val="FF0000"/>
          <w:vertAlign w:val="superscript"/>
          <w:rtl/>
        </w:rPr>
        <w:t>160432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160433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160434</w:t>
      </w:r>
      <w:r>
        <w:rPr>
          <w:rFonts w:ascii="Times New Roman" w:hAnsi="Times New Roman"/>
          <w:color w:val="828282"/>
          <w:rtl/>
        </w:rPr>
        <w:t xml:space="preserve">לַּיְלָה֒ </w:t>
      </w:r>
    </w:p>
    <w:p>
      <w:pPr>
        <w:pStyle w:val="Hebrew"/>
      </w:pPr>
      <w:r>
        <w:rPr>
          <w:color w:val="828282"/>
        </w:rPr>
        <w:t xml:space="preserve">וַיָּק֜וּמוּ כָּל־אִ֣ישׁ חַיִל֮ וַיֵּלְכ֣וּ כָל־הַלַּיְלָה֒ וַיִּקְח֞וּ אֶת־גְּוִיַּ֣ת שָׁא֗וּל וְאֵת֙ גְּוִיֹּ֣ת בָּנָ֔יו מֵחֹומַ֖ת בֵּ֣ית שָׁ֑ן וַיָּבֹ֣אוּ יָבֵ֔שָׁה וַיִּשְׂרְפ֥וּ אֹתָ֖ם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(160432, 160433, 160434)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כָל־הַלַּיְלָה֒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2_Samuel 1:12</w:t>
        </w:r>
      </w:hyperlink>
    </w:p>
    <w:p>
      <w:pPr>
        <w:pStyle w:val="Hebrew"/>
      </w:pPr>
      <w:r>
        <w:t xml:space="preserve">וַיָּצֻ֖מוּ עַד־הָעָ֑רֶב עַל־שָׁא֞וּל וְעַל־יְהֹונָתָ֣ן בְּנֹ֗ו וְעַל־עַ֤ם יְהוָה֙ וְעַל־בֵּ֣ית יִשְׂרָאֵ֔ל </w:t>
      </w:r>
    </w:p>
    <w:p>
      <w:pPr>
        <w:pStyle w:val="Hebrew"/>
      </w:pPr>
      <w:r>
        <w:rPr>
          <w:color w:val="FF0000"/>
          <w:vertAlign w:val="superscript"/>
          <w:rtl/>
        </w:rPr>
        <w:t>160705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160706</w:t>
      </w:r>
      <w:r>
        <w:rPr>
          <w:rFonts w:ascii="Times New Roman" w:hAnsi="Times New Roman"/>
          <w:color w:val="828282"/>
          <w:rtl/>
        </w:rPr>
        <w:t xml:space="preserve">יָּצֻ֖מוּ </w:t>
      </w:r>
      <w:r>
        <w:rPr>
          <w:color w:val="FF0000"/>
          <w:vertAlign w:val="superscript"/>
          <w:rtl/>
        </w:rPr>
        <w:t>160707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160708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160709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160710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160711</w:t>
      </w:r>
      <w:r>
        <w:rPr>
          <w:rFonts w:ascii="Times New Roman" w:hAnsi="Times New Roman"/>
          <w:color w:val="828282"/>
          <w:rtl/>
        </w:rPr>
        <w:t xml:space="preserve">שָׁא֞וּל </w:t>
      </w:r>
      <w:r>
        <w:rPr>
          <w:color w:val="FF0000"/>
          <w:vertAlign w:val="superscript"/>
          <w:rtl/>
        </w:rPr>
        <w:t>160712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160714</w:t>
      </w:r>
      <w:r>
        <w:rPr>
          <w:rFonts w:ascii="Times New Roman" w:hAnsi="Times New Roman"/>
          <w:color w:val="828282"/>
          <w:rtl/>
        </w:rPr>
        <w:t xml:space="preserve">יְהֹונָתָ֣ן </w:t>
      </w:r>
      <w:r>
        <w:rPr>
          <w:color w:val="FF0000"/>
          <w:vertAlign w:val="superscript"/>
          <w:rtl/>
        </w:rPr>
        <w:t>160715</w:t>
      </w:r>
      <w:r>
        <w:rPr>
          <w:rFonts w:ascii="Times New Roman" w:hAnsi="Times New Roman"/>
          <w:color w:val="828282"/>
          <w:rtl/>
        </w:rPr>
        <w:t xml:space="preserve">בְּנֹ֗ו </w:t>
      </w:r>
      <w:r>
        <w:rPr>
          <w:color w:val="FF0000"/>
          <w:vertAlign w:val="superscript"/>
          <w:rtl/>
        </w:rPr>
        <w:t>160716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160717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160718</w:t>
      </w:r>
      <w:r>
        <w:rPr>
          <w:rFonts w:ascii="Times New Roman" w:hAnsi="Times New Roman"/>
          <w:color w:val="828282"/>
          <w:rtl/>
        </w:rPr>
        <w:t xml:space="preserve">עַ֤ם </w:t>
      </w:r>
      <w:r>
        <w:rPr>
          <w:color w:val="FF0000"/>
          <w:vertAlign w:val="superscript"/>
          <w:rtl/>
        </w:rPr>
        <w:t>160719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160720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160721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160722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160723</w:t>
      </w:r>
      <w:r>
        <w:rPr>
          <w:rFonts w:ascii="Times New Roman" w:hAnsi="Times New Roman"/>
          <w:color w:val="828282"/>
          <w:rtl/>
        </w:rPr>
        <w:t xml:space="preserve">יִשְׂרָאֵ֔ל </w:t>
      </w:r>
    </w:p>
    <w:p>
      <w:pPr>
        <w:pStyle w:val="Hebrew"/>
      </w:pPr>
      <w:r>
        <w:rPr>
          <w:color w:val="828282"/>
        </w:rPr>
        <w:t xml:space="preserve">וַֽיִּסְפְּדוּ֙ וַיִּבְכּ֔וּ וַיָּצֻ֖מוּ עַד־הָעָ֑רֶב עַל־שָׁא֞וּל וְעַל־יְהֹונָתָ֣ן בְּנֹ֗ו וְעַל־עַ֤ם יְהוָה֙ וְעַל־בֵּ֣ית יִשְׂרָאֵ֔ל כִּ֥י נָפְל֖וּ בֶּחָֽרֶב׃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(160706,)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יָּצֻ֖מוּ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2_Samuel 2:1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160964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160965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160966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160967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וַיִּשְׁאַל֩ דָּוִ֨ד בַּֽיהוָ֤ה׀ לֵאמֹר֙ הַאֶעֱלֶ֗ה בְּאַחַת֙ עָרֵ֣י יְהוּדָ֔ה וַיֹּ֧אמֶר יְהוָ֛ה אֵלָ֖יו עֲלֵ֑ה וַיֹּ֧אמֶר דָּוִ֛ד אָ֥נָה אֶעֱלֶ֖ה וַיֹּ֥אמֶר חֶבְרֹֽנָה׃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(160966, 160967)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אַֽחֲרֵי־כֵ֗ן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2_Samuel 3:8</w:t>
        </w:r>
      </w:hyperlink>
    </w:p>
    <w:p>
      <w:pPr>
        <w:pStyle w:val="Hebrew"/>
      </w:pPr>
      <w:r>
        <w:t xml:space="preserve">וַתִּפְקֹ֥ד עָלַ֛י עֲוֹ֥ן הָאִשָּׁ֖ה 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161846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161847</w:t>
      </w:r>
      <w:r>
        <w:rPr>
          <w:rFonts w:ascii="Times New Roman" w:hAnsi="Times New Roman"/>
          <w:color w:val="828282"/>
          <w:rtl/>
        </w:rPr>
        <w:t xml:space="preserve">תִּפְקֹ֥ד </w:t>
      </w:r>
      <w:r>
        <w:rPr>
          <w:color w:val="FF0000"/>
          <w:vertAlign w:val="superscript"/>
          <w:rtl/>
        </w:rPr>
        <w:t>161848</w:t>
      </w:r>
      <w:r>
        <w:rPr>
          <w:rFonts w:ascii="Times New Roman" w:hAnsi="Times New Roman"/>
          <w:color w:val="828282"/>
          <w:rtl/>
        </w:rPr>
        <w:t xml:space="preserve">עָלַ֛י </w:t>
      </w:r>
      <w:r>
        <w:rPr>
          <w:color w:val="FF0000"/>
          <w:vertAlign w:val="superscript"/>
          <w:rtl/>
        </w:rPr>
        <w:t>161849</w:t>
      </w:r>
      <w:r>
        <w:rPr>
          <w:rFonts w:ascii="Times New Roman" w:hAnsi="Times New Roman"/>
          <w:color w:val="828282"/>
          <w:rtl/>
        </w:rPr>
        <w:t xml:space="preserve">עֲוֹ֥ן </w:t>
      </w:r>
      <w:r>
        <w:rPr>
          <w:color w:val="FF0000"/>
          <w:vertAlign w:val="superscript"/>
          <w:rtl/>
        </w:rPr>
        <w:t>161850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161851</w:t>
      </w:r>
      <w:r>
        <w:rPr>
          <w:rFonts w:ascii="Times New Roman" w:hAnsi="Times New Roman"/>
          <w:color w:val="828282"/>
          <w:rtl/>
        </w:rPr>
        <w:t xml:space="preserve">אִשָּׁ֖ה </w:t>
      </w:r>
      <w:r>
        <w:rPr>
          <w:color w:val="FF0000"/>
          <w:vertAlign w:val="superscript"/>
          <w:rtl/>
        </w:rPr>
        <w:t>161852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161853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וַיִּחַר֩ לְאַבְנֵ֨ר מְאֹ֜ד עַל־דִּבְרֵ֣י אִֽישׁ־בֹּ֗שֶׁת וַיֹּ֨אמֶר֙ הֲרֹ֨אשׁ כֶּ֥לֶב אָנֹ֘כִי֮ אֲשֶׁ֣ר לִֽיהוּדָה֒ הַיֹּ֨ום אֶֽעֱשֶׂה־חֶ֜סֶד עִם־בֵּ֣ית׀ שָׁא֣וּל אָבִ֗יךָ אֶל־אֶחָיו֙ וְאֶל־מֵ֣רֵעֵ֔הוּ וְלֹ֥א הִמְצִיתִ֖ךָ בְּיַד־דָּוִ֑ד וַתִּפְקֹ֥ד עָלַ֛י עֲוֹ֥ן הָאִשָּׁ֖ה 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(161846, 161847, 161848, 161849, 161850, 161851, 161852, 161853)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2_Samuel 3:17</w:t>
        </w:r>
      </w:hyperlink>
    </w:p>
    <w:p>
      <w:pPr>
        <w:pStyle w:val="Hebrew"/>
      </w:pPr>
      <w:r>
        <w:t xml:space="preserve">גַּם־תְּמֹול֙ גַּם־שִׁלְשֹׁ֔ם הֱיִיתֶ֞ם מְבַקְשִׁ֧ים אֶת־דָּוִ֛ד לְמֶ֖לֶךְ עֲלֵיכֶֽם׃ </w:t>
      </w:r>
    </w:p>
    <w:p>
      <w:pPr>
        <w:pStyle w:val="Hebrew"/>
      </w:pPr>
      <w:r>
        <w:rPr>
          <w:color w:val="FF0000"/>
          <w:vertAlign w:val="superscript"/>
          <w:rtl/>
        </w:rPr>
        <w:t>162034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162035</w:t>
      </w:r>
      <w:r>
        <w:rPr>
          <w:rFonts w:ascii="Times New Roman" w:hAnsi="Times New Roman"/>
          <w:color w:val="828282"/>
          <w:rtl/>
        </w:rPr>
        <w:t xml:space="preserve">תְּמֹול֙ </w:t>
      </w:r>
      <w:r>
        <w:rPr>
          <w:color w:val="FF0000"/>
          <w:vertAlign w:val="superscript"/>
          <w:rtl/>
        </w:rPr>
        <w:t>162036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162037</w:t>
      </w:r>
      <w:r>
        <w:rPr>
          <w:rFonts w:ascii="Times New Roman" w:hAnsi="Times New Roman"/>
          <w:color w:val="828282"/>
          <w:rtl/>
        </w:rPr>
        <w:t xml:space="preserve">שִׁלְשֹׁ֔ם </w:t>
      </w:r>
      <w:r>
        <w:rPr>
          <w:color w:val="FF0000"/>
          <w:vertAlign w:val="superscript"/>
          <w:rtl/>
        </w:rPr>
        <w:t>162038</w:t>
      </w:r>
      <w:r>
        <w:rPr>
          <w:rFonts w:ascii="Times New Roman" w:hAnsi="Times New Roman"/>
          <w:color w:val="828282"/>
          <w:rtl/>
        </w:rPr>
        <w:t xml:space="preserve">הֱיִיתֶ֞ם </w:t>
      </w:r>
      <w:r>
        <w:rPr>
          <w:color w:val="FF0000"/>
          <w:vertAlign w:val="superscript"/>
          <w:rtl/>
        </w:rPr>
        <w:t>162039</w:t>
      </w:r>
      <w:r>
        <w:rPr>
          <w:rFonts w:ascii="Times New Roman" w:hAnsi="Times New Roman"/>
          <w:color w:val="828282"/>
          <w:rtl/>
        </w:rPr>
        <w:t xml:space="preserve">מְבַקְשִׁ֧ים </w:t>
      </w:r>
      <w:r>
        <w:rPr>
          <w:color w:val="FF0000"/>
          <w:vertAlign w:val="superscript"/>
          <w:rtl/>
        </w:rPr>
        <w:t>162040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162041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162042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162043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162044</w:t>
      </w:r>
      <w:r>
        <w:rPr>
          <w:rFonts w:ascii="Times New Roman" w:hAnsi="Times New Roman"/>
          <w:color w:val="828282"/>
          <w:rtl/>
        </w:rPr>
        <w:t xml:space="preserve">עֲלֵיכֶֽם׃ </w:t>
      </w:r>
    </w:p>
    <w:p>
      <w:pPr>
        <w:pStyle w:val="Hebrew"/>
      </w:pPr>
      <w:r>
        <w:rPr>
          <w:color w:val="828282"/>
        </w:rPr>
        <w:t xml:space="preserve">וּדְבַר־אַבְנֵ֣ר הָיָ֔ה עִם־זִקְנֵ֥י יִשְׂרָאֵ֖ל לֵאמֹ֑ר גַּם־תְּמֹול֙ גַּם־שִׁלְשֹׁ֔ם הֱיִיתֶ֞ם מְבַקְשִׁ֧ים אֶת־דָּוִ֛ד לְמֶ֖לֶךְ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הֱיִיתֶ֞ם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2_Samuel 3:18</w:t>
        </w:r>
      </w:hyperlink>
    </w:p>
    <w:p>
      <w:pPr>
        <w:pStyle w:val="Hebrew"/>
      </w:pPr>
      <w:r>
        <w:t xml:space="preserve">וְעַתָּ֖ה </w:t>
      </w:r>
    </w:p>
    <w:p>
      <w:pPr>
        <w:pStyle w:val="Hebrew"/>
      </w:pPr>
      <w:r>
        <w:rPr>
          <w:color w:val="FF0000"/>
          <w:vertAlign w:val="superscript"/>
          <w:rtl/>
        </w:rPr>
        <w:t>162045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162046</w:t>
      </w:r>
      <w:r>
        <w:rPr>
          <w:rFonts w:ascii="Times New Roman" w:hAnsi="Times New Roman"/>
          <w:color w:val="828282"/>
          <w:rtl/>
        </w:rPr>
        <w:t xml:space="preserve">עַתָּ֖ה </w:t>
      </w:r>
    </w:p>
    <w:p>
      <w:pPr>
        <w:pStyle w:val="Hebrew"/>
      </w:pPr>
      <w:r>
        <w:rPr>
          <w:color w:val="828282"/>
        </w:rPr>
        <w:t xml:space="preserve">וְעַתָּ֖ה עֲשׂ֑וּ כִּ֣י יְהוָ֗ה אָמַ֤ר אֶל־דָּוִד֙ לֵאמֹ֔ר בְּיַ֣ד׀ דָּוִ֣ד עַבְדִּ֗י הֹושִׁ֜יעַ אֶת־עַמִּ֤י יִשְׂרָאֵל֙ מִיַּ֣ד פְּלִשְׁתִּ֔ים וּמִיַּ֖ד כָּל־אֹיְבֵיהֶֽם׃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(162046,)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2_Samuel 7:25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164476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164477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(164476, 164477)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2_Samuel 7:25</w:t>
        </w:r>
      </w:hyperlink>
    </w:p>
    <w:p>
      <w:pPr>
        <w:pStyle w:val="Hebrew"/>
      </w:pPr>
      <w:r>
        <w:t xml:space="preserve">הַדָּבָ֗ר הָקֵ֖ם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164480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164481</w:t>
      </w:r>
      <w:r>
        <w:rPr>
          <w:rFonts w:ascii="Times New Roman" w:hAnsi="Times New Roman"/>
          <w:color w:val="828282"/>
          <w:rtl/>
        </w:rPr>
        <w:t xml:space="preserve">דָּבָ֗ר </w:t>
      </w:r>
      <w:r>
        <w:rPr>
          <w:color w:val="FF0000"/>
          <w:vertAlign w:val="superscript"/>
          <w:rtl/>
        </w:rPr>
        <w:t>164489</w:t>
      </w:r>
      <w:r>
        <w:rPr>
          <w:rFonts w:ascii="Times New Roman" w:hAnsi="Times New Roman"/>
          <w:color w:val="828282"/>
          <w:rtl/>
        </w:rPr>
        <w:t xml:space="preserve">הָקֵ֖ם </w:t>
      </w:r>
      <w:r>
        <w:rPr>
          <w:color w:val="FF0000"/>
          <w:vertAlign w:val="superscript"/>
          <w:rtl/>
        </w:rPr>
        <w:t>164490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164491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וְעַתָּה֙ יְהוָ֣ה אֱלֹהִ֔ים הַדָּבָ֗ר אֲשֶׁ֨ר דִּבַּ֤רְתָּ עַֽל־עַבְדְּךָ֙ וְעַל־בֵּיתֹ֔ו הָקֵ֖ם עַד־עֹולָ֑ם וַעֲשֵׂ֖ה כַּאֲשֶׁ֥ר דִּבַּֽרְתָּ׃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(164480, 164481, 164489, 164490, 164491)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2_Samuel 7:26</w:t>
        </w:r>
      </w:hyperlink>
    </w:p>
    <w:p>
      <w:pPr>
        <w:pStyle w:val="Hebrew"/>
      </w:pPr>
      <w:r>
        <w:t xml:space="preserve">וְיִגְדַּ֨ל שִׁמְךָ֤ עַד־עֹולָם֙ </w:t>
      </w:r>
    </w:p>
    <w:p>
      <w:pPr>
        <w:pStyle w:val="Hebrew"/>
      </w:pPr>
      <w:r>
        <w:rPr>
          <w:color w:val="FF0000"/>
          <w:vertAlign w:val="superscript"/>
          <w:rtl/>
        </w:rPr>
        <w:t>164497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164498</w:t>
      </w:r>
      <w:r>
        <w:rPr>
          <w:rFonts w:ascii="Times New Roman" w:hAnsi="Times New Roman"/>
          <w:color w:val="828282"/>
          <w:rtl/>
        </w:rPr>
        <w:t xml:space="preserve">יִגְדַּ֨ל </w:t>
      </w:r>
      <w:r>
        <w:rPr>
          <w:color w:val="FF0000"/>
          <w:vertAlign w:val="superscript"/>
          <w:rtl/>
        </w:rPr>
        <w:t>164499</w:t>
      </w:r>
      <w:r>
        <w:rPr>
          <w:rFonts w:ascii="Times New Roman" w:hAnsi="Times New Roman"/>
          <w:color w:val="828282"/>
          <w:rtl/>
        </w:rPr>
        <w:t xml:space="preserve">שִׁמְךָ֤ </w:t>
      </w:r>
      <w:r>
        <w:rPr>
          <w:color w:val="FF0000"/>
          <w:vertAlign w:val="superscript"/>
          <w:rtl/>
        </w:rPr>
        <w:t>164500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164501</w:t>
      </w:r>
      <w:r>
        <w:rPr>
          <w:rFonts w:ascii="Times New Roman" w:hAnsi="Times New Roman"/>
          <w:color w:val="828282"/>
          <w:rtl/>
        </w:rPr>
        <w:t xml:space="preserve">עֹולָם֙ </w:t>
      </w:r>
    </w:p>
    <w:p>
      <w:pPr>
        <w:pStyle w:val="Hebrew"/>
      </w:pPr>
      <w:r>
        <w:rPr>
          <w:color w:val="828282"/>
        </w:rPr>
        <w:t xml:space="preserve">וְיִגְדַּ֨ל שִׁמְךָ֤ עַד־עֹולָם֙ לֵאמֹ֔ר יְהוָ֣ה צְבָאֹ֔ות אֱלֹהִ֖ים עַל־יִשְׂרָאֵ֑ל וּבֵית֙ עַבְדְּךָ֣ דָוִ֔ד יִהְיֶ֥ה נָכֹ֖ון לְפָנֶֽיךָ׃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יִגְדַּ֨ל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2_Samuel 9:7</w:t>
        </w:r>
      </w:hyperlink>
    </w:p>
    <w:p>
      <w:pPr>
        <w:pStyle w:val="Hebrew"/>
      </w:pPr>
      <w:r>
        <w:t xml:space="preserve">וְאַתָּ֗ה תֹּ֥אכַל לֶ֛חֶם עַל־שֻׁלְחָנִ֖י תָּמִֽיד׃ </w:t>
      </w:r>
    </w:p>
    <w:p>
      <w:pPr>
        <w:pStyle w:val="Hebrew"/>
      </w:pPr>
      <w:r>
        <w:rPr>
          <w:color w:val="FF0000"/>
          <w:vertAlign w:val="superscript"/>
          <w:rtl/>
        </w:rPr>
        <w:t>165114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165115</w:t>
      </w:r>
      <w:r>
        <w:rPr>
          <w:rFonts w:ascii="Times New Roman" w:hAnsi="Times New Roman"/>
          <w:color w:val="828282"/>
          <w:rtl/>
        </w:rPr>
        <w:t xml:space="preserve">אַתָּ֗ה </w:t>
      </w:r>
      <w:r>
        <w:rPr>
          <w:color w:val="FF0000"/>
          <w:vertAlign w:val="superscript"/>
          <w:rtl/>
        </w:rPr>
        <w:t>165116</w:t>
      </w:r>
      <w:r>
        <w:rPr>
          <w:rFonts w:ascii="Times New Roman" w:hAnsi="Times New Roman"/>
          <w:color w:val="828282"/>
          <w:rtl/>
        </w:rPr>
        <w:t xml:space="preserve">תֹּ֥אכַל </w:t>
      </w:r>
      <w:r>
        <w:rPr>
          <w:color w:val="FF0000"/>
          <w:vertAlign w:val="superscript"/>
          <w:rtl/>
        </w:rPr>
        <w:t>165117</w:t>
      </w:r>
      <w:r>
        <w:rPr>
          <w:rFonts w:ascii="Times New Roman" w:hAnsi="Times New Roman"/>
          <w:color w:val="828282"/>
          <w:rtl/>
        </w:rPr>
        <w:t xml:space="preserve">לֶ֛חֶם </w:t>
      </w:r>
      <w:r>
        <w:rPr>
          <w:color w:val="FF0000"/>
          <w:vertAlign w:val="superscript"/>
          <w:rtl/>
        </w:rPr>
        <w:t>165118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165119</w:t>
      </w:r>
      <w:r>
        <w:rPr>
          <w:rFonts w:ascii="Times New Roman" w:hAnsi="Times New Roman"/>
          <w:color w:val="828282"/>
          <w:rtl/>
        </w:rPr>
        <w:t xml:space="preserve">שֻׁלְחָנִ֖י </w:t>
      </w:r>
      <w:r>
        <w:rPr>
          <w:color w:val="FF0000"/>
          <w:vertAlign w:val="superscript"/>
          <w:rtl/>
        </w:rPr>
        <w:t>165120</w:t>
      </w:r>
      <w:r>
        <w:rPr>
          <w:rFonts w:ascii="Times New Roman" w:hAnsi="Times New Roman"/>
          <w:color w:val="828282"/>
          <w:rtl/>
        </w:rPr>
        <w:t xml:space="preserve">תָּמִֽיד׃ </w:t>
      </w:r>
    </w:p>
    <w:p>
      <w:pPr>
        <w:pStyle w:val="Hebrew"/>
      </w:pPr>
      <w:r>
        <w:rPr>
          <w:color w:val="828282"/>
        </w:rPr>
        <w:t xml:space="preserve">וַיֹּאמֶר֩ לֹ֨ו דָוִ֜ד אַל־תִּירָ֗א כִּ֣י עָשֹׂה֩ אֶעֱשֶׂ֨ה עִמְּךָ֥ חֶ֨סֶד֙ בַּֽעֲבוּר֙ יְהֹונָתָ֣ן אָבִ֔יךָ וַהֲשִׁבֹתִ֣י לְךָ֔ אֶֽת־כָּל־שְׂדֵ֖ה שָׁא֣וּל אָבִ֑יךָ וְאַתָּ֗ה תֹּ֥אכַל לֶ֛חֶם עַל־שֻׁלְחָנִ֖י תָּמִֽיד׃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(165114, 165115, 165116, 165117, 165118, 165119, 165120)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2_Samuel 9:10</w:t>
        </w:r>
      </w:hyperlink>
    </w:p>
    <w:p>
      <w:pPr>
        <w:pStyle w:val="Hebrew"/>
      </w:pPr>
      <w:r>
        <w:t xml:space="preserve">וּמְפִיבֹ֨שֶׁת֙ בֶּן־אֲדֹנֶ֔יךָ יֹאכַ֥ל תָּמִ֛יד לֶ֖חֶם עַל־שֻׁלְחָנִ֑י </w:t>
      </w:r>
    </w:p>
    <w:p>
      <w:pPr>
        <w:pStyle w:val="Hebrew"/>
      </w:pPr>
      <w:r>
        <w:rPr>
          <w:color w:val="FF0000"/>
          <w:vertAlign w:val="superscript"/>
          <w:rtl/>
        </w:rPr>
        <w:t>165181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165182</w:t>
      </w:r>
      <w:r>
        <w:rPr>
          <w:rFonts w:ascii="Times New Roman" w:hAnsi="Times New Roman"/>
          <w:color w:val="828282"/>
          <w:rtl/>
        </w:rPr>
        <w:t xml:space="preserve">מְפִיבֹ֨שֶׁת֙ </w:t>
      </w:r>
      <w:r>
        <w:rPr>
          <w:color w:val="FF0000"/>
          <w:vertAlign w:val="superscript"/>
          <w:rtl/>
        </w:rPr>
        <w:t>165183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165184</w:t>
      </w:r>
      <w:r>
        <w:rPr>
          <w:rFonts w:ascii="Times New Roman" w:hAnsi="Times New Roman"/>
          <w:color w:val="828282"/>
          <w:rtl/>
        </w:rPr>
        <w:t xml:space="preserve">אֲדֹנֶ֔יךָ </w:t>
      </w:r>
      <w:r>
        <w:rPr>
          <w:color w:val="FF0000"/>
          <w:vertAlign w:val="superscript"/>
          <w:rtl/>
        </w:rPr>
        <w:t>165185</w:t>
      </w:r>
      <w:r>
        <w:rPr>
          <w:rFonts w:ascii="Times New Roman" w:hAnsi="Times New Roman"/>
          <w:color w:val="828282"/>
          <w:rtl/>
        </w:rPr>
        <w:t xml:space="preserve">יֹאכַ֥ל </w:t>
      </w:r>
      <w:r>
        <w:rPr>
          <w:color w:val="FF0000"/>
          <w:vertAlign w:val="superscript"/>
          <w:rtl/>
        </w:rPr>
        <w:t>165186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165187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165188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165189</w:t>
      </w:r>
      <w:r>
        <w:rPr>
          <w:rFonts w:ascii="Times New Roman" w:hAnsi="Times New Roman"/>
          <w:color w:val="828282"/>
          <w:rtl/>
        </w:rPr>
        <w:t xml:space="preserve">שֻׁלְחָנִ֑י </w:t>
      </w:r>
    </w:p>
    <w:p>
      <w:pPr>
        <w:pStyle w:val="Hebrew"/>
      </w:pPr>
      <w:r>
        <w:rPr>
          <w:color w:val="828282"/>
        </w:rPr>
        <w:t xml:space="preserve">וְעָבַ֣דְתָּ לֹּ֣ו אֶֽת־הָאֲדָמָ֡ה אַתָּה֩ וּבָנֶ֨יךָ וַעֲבָדֶ֜יךָ וְהֵבֵ֗אתָ וְהָיָ֨ה לְבֶן־אֲדֹנֶ֤יךָ לֶּ֨חֶם֙ וַאֲכָלֹ֔ו וּמְפִיבֹ֨שֶׁת֙ בֶּן־אֲדֹנֶ֔יךָ יֹאכַ֥ל תָּמִ֛יד לֶ֖חֶם עַל־שֻׁלְחָנִ֑י וּלְצִיבָ֗א חֲמִשָּׁ֥ה עָשָׂ֛ר בָּנִ֖ים וְעֶשְׂרִ֥ים עֲבָדִֽים׃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(165181, 165182, 165183, 165184, 165185, 165186, 165187, 165188, 165189)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2_Samuel 11:2</w:t>
        </w:r>
      </w:hyperlink>
    </w:p>
    <w:p>
      <w:pPr>
        <w:pStyle w:val="Hebrew"/>
      </w:pPr>
      <w:r>
        <w:t xml:space="preserve">וַיְהִ֣י׀ לְעֵ֣ת הָעֶ֗רֶב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165743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165744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165745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165746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165747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165748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וַיְהִ֣י׀ לְעֵ֣ת הָעֶ֗רֶב וַיָּ֨קָם דָּוִ֜ד מֵעַ֤ל מִשְׁכָּבֹו֙ וַיִּתְהַלֵּךְ֙ עַל־גַּ֣ג בֵּית־הַמֶּ֔לֶךְ וַיַּ֥רְא אִשָּׁ֛ה רֹחֶ֖צֶת מֵעַ֣ל הַגָּ֑ג וְהָ֣אִשָּׁ֔ה טֹובַ֥ת מַרְאֶ֖ה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2_Samuel 11:12</w:t>
        </w:r>
      </w:hyperlink>
    </w:p>
    <w:p>
      <w:pPr>
        <w:pStyle w:val="Hebrew"/>
      </w:pPr>
      <w:r>
        <w:t xml:space="preserve">וּמָחָ֣ר אֲשַׁלְּחֶ֑ךָּ </w:t>
      </w:r>
    </w:p>
    <w:p>
      <w:pPr>
        <w:pStyle w:val="Hebrew"/>
      </w:pPr>
      <w:r>
        <w:rPr>
          <w:color w:val="FF0000"/>
          <w:vertAlign w:val="superscript"/>
          <w:rtl/>
        </w:rPr>
        <w:t>165999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166000</w:t>
      </w:r>
      <w:r>
        <w:rPr>
          <w:rFonts w:ascii="Times New Roman" w:hAnsi="Times New Roman"/>
          <w:color w:val="828282"/>
          <w:rtl/>
        </w:rPr>
        <w:t xml:space="preserve">מָחָ֣ר </w:t>
      </w:r>
      <w:r>
        <w:rPr>
          <w:color w:val="FF0000"/>
          <w:vertAlign w:val="superscript"/>
          <w:rtl/>
        </w:rPr>
        <w:t>166001</w:t>
      </w:r>
      <w:r>
        <w:rPr>
          <w:rFonts w:ascii="Times New Roman" w:hAnsi="Times New Roman"/>
          <w:color w:val="828282"/>
          <w:rtl/>
        </w:rPr>
        <w:t xml:space="preserve">אֲשַׁלְּחֶ֑ךָּ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(165999, 166000, 166001)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2_Samuel 12:10</w:t>
        </w:r>
      </w:hyperlink>
    </w:p>
    <w:p>
      <w:pPr>
        <w:pStyle w:val="Hebrew"/>
      </w:pPr>
      <w:r>
        <w:t xml:space="preserve">לֹא־תָס֥וּר חֶ֛רֶב מִבֵּיתְךָ֖ עַד־עֹולָ֑ם </w:t>
      </w:r>
    </w:p>
    <w:p>
      <w:pPr>
        <w:pStyle w:val="Hebrew"/>
      </w:pPr>
      <w:r>
        <w:rPr>
          <w:color w:val="FF0000"/>
          <w:vertAlign w:val="superscript"/>
          <w:rtl/>
        </w:rPr>
        <w:t>166603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166604</w:t>
      </w:r>
      <w:r>
        <w:rPr>
          <w:rFonts w:ascii="Times New Roman" w:hAnsi="Times New Roman"/>
          <w:color w:val="828282"/>
          <w:rtl/>
        </w:rPr>
        <w:t xml:space="preserve">תָס֥וּר </w:t>
      </w:r>
      <w:r>
        <w:rPr>
          <w:color w:val="FF0000"/>
          <w:vertAlign w:val="superscript"/>
          <w:rtl/>
        </w:rPr>
        <w:t>166605</w:t>
      </w:r>
      <w:r>
        <w:rPr>
          <w:rFonts w:ascii="Times New Roman" w:hAnsi="Times New Roman"/>
          <w:color w:val="828282"/>
          <w:rtl/>
        </w:rPr>
        <w:t xml:space="preserve">חֶ֛רֶב </w:t>
      </w:r>
      <w:r>
        <w:rPr>
          <w:color w:val="FF0000"/>
          <w:vertAlign w:val="superscript"/>
          <w:rtl/>
        </w:rPr>
        <w:t>166606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166607</w:t>
      </w:r>
      <w:r>
        <w:rPr>
          <w:rFonts w:ascii="Times New Roman" w:hAnsi="Times New Roman"/>
          <w:color w:val="828282"/>
          <w:rtl/>
        </w:rPr>
        <w:t xml:space="preserve">בֵּיתְךָ֖ </w:t>
      </w:r>
      <w:r>
        <w:rPr>
          <w:color w:val="FF0000"/>
          <w:vertAlign w:val="superscript"/>
          <w:rtl/>
        </w:rPr>
        <w:t>166608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166609</w:t>
      </w:r>
      <w:r>
        <w:rPr>
          <w:rFonts w:ascii="Times New Roman" w:hAnsi="Times New Roman"/>
          <w:color w:val="828282"/>
          <w:rtl/>
        </w:rPr>
        <w:t xml:space="preserve">עֹולָ֑ם </w:t>
      </w:r>
    </w:p>
    <w:p>
      <w:pPr>
        <w:pStyle w:val="Hebrew"/>
      </w:pPr>
      <w:r>
        <w:rPr>
          <w:color w:val="828282"/>
        </w:rPr>
        <w:t xml:space="preserve">וְעַתָּ֗ה לֹא־תָס֥וּר חֶ֛רֶב מִבֵּיתְךָ֖ עַד־עֹולָ֑ם עֵ֚קֶב כִּ֣י בְזִתָ֔נִי וַתִּקַּ֗ח אֶת־אֵ֨שֶׁת֙ אוּרִיָּ֣ה הַחִתִּ֔י לִהְיֹ֥ות לְךָ֖ לְאִשָּֽׁה׃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(166604,)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תָס֥וּר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2_Samuel 13:1</w:t>
        </w:r>
      </w:hyperlink>
    </w:p>
    <w:p>
      <w:pPr>
        <w:pStyle w:val="Hebrew"/>
      </w:pPr>
      <w:r>
        <w:t xml:space="preserve">וַיְהִ֣י אַֽחֲרֵי־כֵ֗ן </w:t>
      </w:r>
    </w:p>
    <w:p>
      <w:pPr>
        <w:pStyle w:val="Hebrew"/>
      </w:pPr>
      <w:r>
        <w:rPr>
          <w:color w:val="FF0000"/>
          <w:vertAlign w:val="superscript"/>
          <w:rtl/>
        </w:rPr>
        <w:t>167122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167123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167124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167125</w:t>
      </w:r>
      <w:r>
        <w:rPr>
          <w:rFonts w:ascii="Times New Roman" w:hAnsi="Times New Roman"/>
          <w:color w:val="828282"/>
          <w:rtl/>
        </w:rPr>
        <w:t xml:space="preserve">כֵ֗ן </w:t>
      </w:r>
    </w:p>
    <w:p>
      <w:pPr>
        <w:pStyle w:val="Hebrew"/>
      </w:pPr>
      <w:r>
        <w:rPr>
          <w:color w:val="828282"/>
        </w:rPr>
        <w:t xml:space="preserve">וַיְהִ֣י אַֽחֲרֵי־כֵ֗ן וּלְאַבְשָׁלֹ֧ום בֶּן־דָּוִ֛ד אָחֹ֥ות יָפָ֖ה וּשְׁמָ֣הּ תָּמָ֑ר וַיֶּאֱהָבֶ֖הָ אַמְנֹ֥ון בֶּן־דָּוִֽד׃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2_Samuel 13:33</w:t>
        </w:r>
      </w:hyperlink>
    </w:p>
    <w:p>
      <w:pPr>
        <w:pStyle w:val="Hebrew"/>
      </w:pPr>
      <w:r>
        <w:t xml:space="preserve">וְעַתָּ֡ה </w:t>
      </w:r>
    </w:p>
    <w:p>
      <w:pPr>
        <w:pStyle w:val="Hebrew"/>
      </w:pPr>
      <w:r>
        <w:rPr>
          <w:color w:val="FF0000"/>
          <w:vertAlign w:val="superscript"/>
          <w:rtl/>
        </w:rPr>
        <w:t>167885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167886</w:t>
      </w:r>
      <w:r>
        <w:rPr>
          <w:rFonts w:ascii="Times New Roman" w:hAnsi="Times New Roman"/>
          <w:color w:val="828282"/>
          <w:rtl/>
        </w:rPr>
        <w:t xml:space="preserve">עַתָּ֡ה </w:t>
      </w:r>
    </w:p>
    <w:p>
      <w:pPr>
        <w:pStyle w:val="Hebrew"/>
      </w:pPr>
      <w:r>
        <w:rPr>
          <w:color w:val="828282"/>
        </w:rPr>
        <w:t xml:space="preserve">וְעַתָּ֡ה אַל־יָשֵׂם֩ אֲדֹנִ֨י הַמֶּ֤לֶךְ אֶל־לִבֹּו֙ דָּבָ֣ר לֵאמֹ֔ר כָּל־בְּנֵ֥י הַמֶּ֖לֶךְ מֵ֑תוּ כִּֽי־אִם־אַמְנֹ֥ון לְבַדֹּ֖ו מֵֽת׃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(167885, 167886)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2_Samuel 13:37</w:t>
        </w:r>
      </w:hyperlink>
    </w:p>
    <w:p>
      <w:pPr>
        <w:pStyle w:val="Hebrew"/>
      </w:pPr>
      <w:r>
        <w:t xml:space="preserve">וַיִּתְאַבֵּ֥ל עַל־בְּנֹ֖ו כָּל־הַיָּמִֽים׃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167988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167989</w:t>
      </w:r>
      <w:r>
        <w:rPr>
          <w:rFonts w:ascii="Times New Roman" w:hAnsi="Times New Roman"/>
          <w:color w:val="828282"/>
          <w:rtl/>
        </w:rPr>
        <w:t xml:space="preserve">יִּתְאַבֵּ֥ל </w:t>
      </w:r>
      <w:r>
        <w:rPr>
          <w:color w:val="FF0000"/>
          <w:vertAlign w:val="superscript"/>
          <w:rtl/>
        </w:rPr>
        <w:t>167990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167991</w:t>
      </w:r>
      <w:r>
        <w:rPr>
          <w:rFonts w:ascii="Times New Roman" w:hAnsi="Times New Roman"/>
          <w:color w:val="828282"/>
          <w:rtl/>
        </w:rPr>
        <w:t xml:space="preserve">בְּנֹ֖ו </w:t>
      </w:r>
      <w:r>
        <w:rPr>
          <w:color w:val="FF0000"/>
          <w:vertAlign w:val="superscript"/>
          <w:rtl/>
        </w:rPr>
        <w:t>167992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167993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167994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וְאַבְשָׁלֹ֣ום בָּרַ֔ח וַיֵּ֛לֶךְ אֶל־תַּלְמַ֥י בֶּן־עַמִּיה֖וּד מֶ֣לֶךְ גְּשׁ֑וּר וַיִּתְאַבֵּ֥ל עַל־בְּנֹ֖ו כָּל־הַיָּמִֽים׃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(167992, 167993, 167994)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2_Samuel 13:38</w:t>
        </w:r>
      </w:hyperlink>
    </w:p>
    <w:p>
      <w:pPr>
        <w:pStyle w:val="Hebrew"/>
      </w:pPr>
      <w:r>
        <w:t xml:space="preserve">וַיְהִי־שָׁ֖ם שָׁלֹ֥שׁ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168001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168002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168003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168004</w:t>
      </w:r>
      <w:r>
        <w:rPr>
          <w:rFonts w:ascii="Times New Roman" w:hAnsi="Times New Roman"/>
          <w:color w:val="828282"/>
          <w:rtl/>
        </w:rPr>
        <w:t xml:space="preserve">שָׁלֹ֥שׁ </w:t>
      </w:r>
      <w:r>
        <w:rPr>
          <w:color w:val="FF0000"/>
          <w:vertAlign w:val="superscript"/>
          <w:rtl/>
        </w:rPr>
        <w:t>168005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וְאַבְשָׁלֹ֥ום בָּרַ֖ח וַיֵּ֣לֶךְ גְּשׁ֑וּר וַיְהִי־שָׁ֖ם שָׁלֹ֥שׁ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(168004, 168005)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שָׁלֹ֥שׁ שָׁנִֽים׃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2_Samuel 14:2</w:t>
        </w:r>
      </w:hyperlink>
    </w:p>
    <w:p>
      <w:pPr>
        <w:pStyle w:val="Hebrew"/>
      </w:pPr>
      <w:r>
        <w:t xml:space="preserve">זֶ֚ה יָמִ֣ים רַבִּ֔ים מִתְאַבֶּ֖לֶת עַל־מֵֽת׃ </w:t>
      </w:r>
    </w:p>
    <w:p>
      <w:pPr>
        <w:pStyle w:val="Hebrew"/>
      </w:pPr>
      <w:r>
        <w:rPr>
          <w:color w:val="FF0000"/>
          <w:vertAlign w:val="superscript"/>
          <w:rtl/>
        </w:rPr>
        <w:t>168060</w:t>
      </w:r>
      <w:r>
        <w:rPr>
          <w:rFonts w:ascii="Times New Roman" w:hAnsi="Times New Roman"/>
          <w:color w:val="828282"/>
          <w:rtl/>
        </w:rPr>
        <w:t xml:space="preserve">זֶ֚ה </w:t>
      </w:r>
      <w:r>
        <w:rPr>
          <w:color w:val="FF0000"/>
          <w:vertAlign w:val="superscript"/>
          <w:rtl/>
        </w:rPr>
        <w:t>168061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168062</w:t>
      </w:r>
      <w:r>
        <w:rPr>
          <w:rFonts w:ascii="Times New Roman" w:hAnsi="Times New Roman"/>
          <w:color w:val="828282"/>
          <w:rtl/>
        </w:rPr>
        <w:t xml:space="preserve">רַבִּ֔ים </w:t>
      </w:r>
      <w:r>
        <w:rPr>
          <w:color w:val="FF0000"/>
          <w:vertAlign w:val="superscript"/>
          <w:rtl/>
        </w:rPr>
        <w:t>168063</w:t>
      </w:r>
      <w:r>
        <w:rPr>
          <w:rFonts w:ascii="Times New Roman" w:hAnsi="Times New Roman"/>
          <w:color w:val="828282"/>
          <w:rtl/>
        </w:rPr>
        <w:t xml:space="preserve">מִתְאַבֶּ֖לֶת </w:t>
      </w:r>
      <w:r>
        <w:rPr>
          <w:color w:val="FF0000"/>
          <w:vertAlign w:val="superscript"/>
          <w:rtl/>
        </w:rPr>
        <w:t>168064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168065</w:t>
      </w:r>
      <w:r>
        <w:rPr>
          <w:rFonts w:ascii="Times New Roman" w:hAnsi="Times New Roman"/>
          <w:color w:val="828282"/>
          <w:rtl/>
        </w:rPr>
        <w:t xml:space="preserve">מֵֽת׃ </w:t>
      </w:r>
    </w:p>
    <w:p>
      <w:pPr>
        <w:pStyle w:val="Hebrew"/>
      </w:pPr>
      <w:r>
        <w:rPr>
          <w:color w:val="828282"/>
        </w:rPr>
        <w:t xml:space="preserve">וַיִּשְׁלַ֤ח יֹואָב֙ תְּקֹ֔ועָה וַיִּקַּ֥ח מִשָּׁ֖ם אִשָּׁ֣ה חֲכָמָ֑ה וַיֹּ֣אמֶר אֵ֠לֶיהָ הִֽתְאַבְּלִי־נָ֞א וְלִבְשִׁי־נָ֣א בִגְדֵי־אֵ֗בֶל וְאַל־תָּס֨וּכִי֙ שֶׁ֔מֶן וְהָיִ֕ית כְּאִשָּׁ֗ה זֶ֚ה יָמִ֣ים רַבִּ֔ים מִתְאַבֶּ֖לֶת עַל־מֵֽת׃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(168060, 168061, 168062, 168063, 168064, 168065)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2_Samuel 14:15</w:t>
        </w:r>
      </w:hyperlink>
    </w:p>
    <w:p>
      <w:pPr>
        <w:pStyle w:val="Hebrew"/>
      </w:pPr>
      <w:r>
        <w:t xml:space="preserve">וְ֠עַתָּה </w:t>
      </w:r>
    </w:p>
    <w:p>
      <w:pPr>
        <w:pStyle w:val="Hebrew"/>
      </w:pPr>
      <w:r>
        <w:rPr>
          <w:color w:val="FF0000"/>
          <w:vertAlign w:val="superscript"/>
          <w:rtl/>
        </w:rPr>
        <w:t>168352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168353</w:t>
      </w:r>
      <w:r>
        <w:rPr>
          <w:rFonts w:ascii="Times New Roman" w:hAnsi="Times New Roman"/>
          <w:color w:val="828282"/>
          <w:rtl/>
        </w:rPr>
        <w:t xml:space="preserve">עַתָּה </w:t>
      </w:r>
    </w:p>
    <w:p>
      <w:pPr>
        <w:pStyle w:val="Hebrew"/>
      </w:pPr>
      <w:r>
        <w:rPr>
          <w:color w:val="828282"/>
        </w:rPr>
        <w:t xml:space="preserve">וְ֠עַתָּה אֲשֶׁר־בָּ֜אתִי לְדַבֵּ֨ר אֶל־הַמֶּ֤לֶךְ אֲדֹנִי֙ אֶת־הַדָּבָ֣ר הַזֶּ֔ה כִּ֥י יֵֽרְאֻ֖נִי הָעָ֑ם וַתֹּ֤אמֶר שִׁפְחָֽתְךָ֙ אֲדַבְּרָה־נָּ֣א אֶל־הַמֶּ֔לֶךְ אוּלַ֛י יַעֲשֶׂ֥ה הַמֶּ֖לֶךְ אֶת־דְּבַ֥ר אֲמָתֹֽו׃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(168353,)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2_Samuel 14:22</w:t>
        </w:r>
      </w:hyperlink>
    </w:p>
    <w:p>
      <w:pPr>
        <w:pStyle w:val="Hebrew"/>
      </w:pPr>
      <w:r>
        <w:t xml:space="preserve">הַיֹּום֩ יָדַ֨ע עַבְדְּךָ֜ </w:t>
      </w:r>
    </w:p>
    <w:p>
      <w:pPr>
        <w:pStyle w:val="Hebrew"/>
      </w:pPr>
      <w:r>
        <w:rPr>
          <w:color w:val="FF0000"/>
          <w:vertAlign w:val="superscript"/>
          <w:rtl/>
        </w:rPr>
        <w:t>168590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168591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168592</w:t>
      </w:r>
      <w:r>
        <w:rPr>
          <w:rFonts w:ascii="Times New Roman" w:hAnsi="Times New Roman"/>
          <w:color w:val="828282"/>
          <w:rtl/>
        </w:rPr>
        <w:t xml:space="preserve">יָדַ֨ע </w:t>
      </w:r>
      <w:r>
        <w:rPr>
          <w:color w:val="FF0000"/>
          <w:vertAlign w:val="superscript"/>
          <w:rtl/>
        </w:rPr>
        <w:t>168593</w:t>
      </w:r>
      <w:r>
        <w:rPr>
          <w:rFonts w:ascii="Times New Roman" w:hAnsi="Times New Roman"/>
          <w:color w:val="828282"/>
          <w:rtl/>
        </w:rPr>
        <w:t xml:space="preserve">עַבְדְּךָ֜ </w:t>
      </w:r>
    </w:p>
    <w:p>
      <w:pPr>
        <w:pStyle w:val="Hebrew"/>
      </w:pPr>
      <w:r>
        <w:rPr>
          <w:color w:val="828282"/>
        </w:rPr>
        <w:t>וַיִּפֹּל֩ יֹואָ֨ב אֶל־פָּנָ֥יו אַ֛רְצָה וַיִּשְׁתַּ֖חוּ וַיְבָ֣רֶךְ אֶת־הַמֶּ֑לֶךְ וַיֹּ֣אמֶר יֹואָ֡ב הַיֹּום֩ יָדַ֨ע עַבְדְּךָ֜ כִּי־מָצָ֨אתִי חֵ֤ן בְּעֵינֶ֨יךָ֙ אֲדֹנִ֣י הַמֶּ֔לֶךְ אֲשֶׁר־עָשָׂ֥ה הַמֶּ֖לֶךְ אֶת־דְּבַ֥ר עַבְדֶּֽךָ׃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(168590, 168591)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הַיֹּום֩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(168592,)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יָדַ֨ע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2_Samuel 14:26</w:t>
        </w:r>
      </w:hyperlink>
    </w:p>
    <w:p>
      <w:pPr>
        <w:pStyle w:val="Hebrew"/>
      </w:pPr>
      <w:r>
        <w:t xml:space="preserve">וְֽ֠הָיָה מִקֵּץ֙ יָמִ֤ים׀ לַיָּמִים֙ </w:t>
      </w:r>
    </w:p>
    <w:p>
      <w:pPr>
        <w:pStyle w:val="Hebrew"/>
      </w:pPr>
      <w:r>
        <w:rPr>
          <w:color w:val="FF0000"/>
          <w:vertAlign w:val="superscript"/>
          <w:rtl/>
        </w:rPr>
        <w:t>168670</w:t>
      </w:r>
      <w:r>
        <w:rPr>
          <w:rFonts w:ascii="Times New Roman" w:hAnsi="Times New Roman"/>
          <w:color w:val="828282"/>
          <w:rtl/>
        </w:rPr>
        <w:t>וְֽ֠</w:t>
      </w:r>
      <w:r>
        <w:rPr>
          <w:color w:val="FF0000"/>
          <w:vertAlign w:val="superscript"/>
          <w:rtl/>
        </w:rPr>
        <w:t>168671</w:t>
      </w:r>
      <w:r>
        <w:rPr>
          <w:rFonts w:ascii="Times New Roman" w:hAnsi="Times New Roman"/>
          <w:color w:val="828282"/>
          <w:rtl/>
        </w:rPr>
        <w:t xml:space="preserve">הָיָה </w:t>
      </w:r>
      <w:r>
        <w:rPr>
          <w:color w:val="FF0000"/>
          <w:vertAlign w:val="superscript"/>
          <w:rtl/>
        </w:rPr>
        <w:t>168672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168673</w:t>
      </w:r>
      <w:r>
        <w:rPr>
          <w:rFonts w:ascii="Times New Roman" w:hAnsi="Times New Roman"/>
          <w:color w:val="828282"/>
          <w:rtl/>
        </w:rPr>
        <w:t xml:space="preserve">קֵּץ֙ </w:t>
      </w:r>
      <w:r>
        <w:rPr>
          <w:color w:val="FF0000"/>
          <w:vertAlign w:val="superscript"/>
          <w:rtl/>
        </w:rPr>
        <w:t>168674</w:t>
      </w:r>
      <w:r>
        <w:rPr>
          <w:rFonts w:ascii="Times New Roman" w:hAnsi="Times New Roman"/>
          <w:color w:val="828282"/>
          <w:rtl/>
        </w:rPr>
        <w:t xml:space="preserve">יָמִ֤ים׀ </w:t>
      </w:r>
      <w:r>
        <w:rPr>
          <w:color w:val="FF0000"/>
          <w:vertAlign w:val="superscript"/>
          <w:rtl/>
        </w:rPr>
        <w:t>168675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168676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168677</w:t>
      </w:r>
      <w:r>
        <w:rPr>
          <w:rFonts w:ascii="Times New Roman" w:hAnsi="Times New Roman"/>
          <w:color w:val="828282"/>
          <w:rtl/>
        </w:rPr>
        <w:t xml:space="preserve">יָּמִים֙ </w:t>
      </w:r>
    </w:p>
    <w:p>
      <w:pPr>
        <w:pStyle w:val="Hebrew"/>
      </w:pPr>
      <w:r>
        <w:rPr>
          <w:color w:val="828282"/>
        </w:rPr>
        <w:t xml:space="preserve">וּֽבְגַלְּחֹו֮ אֶת־רֹאשֹׁו֒ וְֽ֠הָיָה מִקֵּץ֙ יָמִ֤ים׀ לַיָּמִים֙ אֲשֶׁ֣ר יְגַלֵּ֔חַ כִּֽי־כָבֵ֥ד עָלָ֖יו וְגִלְּחֹ֑ו וְשָׁקַל֙ אֶת־שְׂעַ֣ר רֹאשֹׁ֔ו מָאתַ֥יִם שְׁקָלִ֖ים בְּאֶ֥בֶן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(168672, 168673, 168674, 168675, 168676, 168677)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מִקֵּץ֙ יָמִ֤ים׀ לַיָּמִים֙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2_Samuel 14:28</w:t>
        </w:r>
      </w:hyperlink>
    </w:p>
    <w:p>
      <w:pPr>
        <w:pStyle w:val="Hebrew"/>
      </w:pPr>
      <w:r>
        <w:t xml:space="preserve">וַיֵּ֧שֶׁב אַבְשָׁלֹ֛ום בִּירוּשָׁלִַ֖ם שְׁנָתַ֣יִם יָמִ֑ים </w:t>
      </w:r>
    </w:p>
    <w:p>
      <w:pPr>
        <w:pStyle w:val="Hebrew"/>
      </w:pPr>
      <w:r>
        <w:rPr>
          <w:color w:val="FF0000"/>
          <w:vertAlign w:val="superscript"/>
          <w:rtl/>
        </w:rPr>
        <w:t>168713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168714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168715</w:t>
      </w:r>
      <w:r>
        <w:rPr>
          <w:rFonts w:ascii="Times New Roman" w:hAnsi="Times New Roman"/>
          <w:color w:val="828282"/>
          <w:rtl/>
        </w:rPr>
        <w:t xml:space="preserve">אַבְשָׁלֹ֛ום </w:t>
      </w:r>
      <w:r>
        <w:rPr>
          <w:color w:val="FF0000"/>
          <w:vertAlign w:val="superscript"/>
          <w:rtl/>
        </w:rPr>
        <w:t>168716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168717</w:t>
      </w:r>
      <w:r>
        <w:rPr>
          <w:rFonts w:ascii="Times New Roman" w:hAnsi="Times New Roman"/>
          <w:color w:val="828282"/>
          <w:rtl/>
        </w:rPr>
        <w:t xml:space="preserve">ירוּשָׁלִַ֖ם </w:t>
      </w:r>
      <w:r>
        <w:rPr>
          <w:color w:val="FF0000"/>
          <w:vertAlign w:val="superscript"/>
          <w:rtl/>
        </w:rPr>
        <w:t>168718</w:t>
      </w:r>
      <w:r>
        <w:rPr>
          <w:rFonts w:ascii="Times New Roman" w:hAnsi="Times New Roman"/>
          <w:color w:val="828282"/>
          <w:rtl/>
        </w:rPr>
        <w:t xml:space="preserve">שְׁנָתַ֣יִם </w:t>
      </w:r>
      <w:r>
        <w:rPr>
          <w:color w:val="FF0000"/>
          <w:vertAlign w:val="superscript"/>
          <w:rtl/>
        </w:rPr>
        <w:t>168719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וַיֵּ֧שֶׁב אַבְשָׁלֹ֛ום בִּירוּשָׁלִַ֖ם שְׁנָתַ֣יִם יָמִ֑ים וּפְנֵ֥י הַמֶּ֖לֶךְ לֹ֥א רָאָֽה׃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(168718, 168719)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שְׁנָתַ֣יִם יָמִ֑ים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2_Samuel 18:31</w:t>
        </w:r>
      </w:hyperlink>
    </w:p>
    <w:p>
      <w:pPr>
        <w:pStyle w:val="Hebrew"/>
      </w:pPr>
      <w:r>
        <w:t>כִּֽי־שְׁפָטְךָ֤ יְהוָה֙ הַיֹּ֔ום מִיַּ֖ד כָּל־</w:t>
      </w:r>
    </w:p>
    <w:p>
      <w:pPr>
        <w:pStyle w:val="Hebrew"/>
      </w:pPr>
      <w:r>
        <w:rPr>
          <w:color w:val="FF0000"/>
          <w:vertAlign w:val="superscript"/>
          <w:rtl/>
        </w:rPr>
        <w:t>171880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171881</w:t>
      </w:r>
      <w:r>
        <w:rPr>
          <w:rFonts w:ascii="Times New Roman" w:hAnsi="Times New Roman"/>
          <w:color w:val="828282"/>
          <w:rtl/>
        </w:rPr>
        <w:t xml:space="preserve">שְׁפָטְךָ֤ </w:t>
      </w:r>
      <w:r>
        <w:rPr>
          <w:color w:val="FF0000"/>
          <w:vertAlign w:val="superscript"/>
          <w:rtl/>
        </w:rPr>
        <w:t>171882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171883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171884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171885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171886</w:t>
      </w:r>
      <w:r>
        <w:rPr>
          <w:rFonts w:ascii="Times New Roman" w:hAnsi="Times New Roman"/>
          <w:color w:val="828282"/>
          <w:rtl/>
        </w:rPr>
        <w:t xml:space="preserve">יַּ֖ד </w:t>
      </w:r>
      <w:r>
        <w:rPr>
          <w:color w:val="FF0000"/>
          <w:vertAlign w:val="superscript"/>
          <w:rtl/>
        </w:rPr>
        <w:t>171887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וְהִנֵּ֥ה הַכּוּשִׁ֖י בָּ֑א וַיֹּ֣אמֶר הַכּוּשִׁ֗י יִתְבַּשֵּׂר֙ אֲדֹנִ֣י הַמֶּ֔לֶךְ כִּֽי־שְׁפָטְךָ֤ יְהוָה֙ הַיֹּ֔ום מִיַּ֖ד כָּל־הַקָּמִ֥ים עָלֶֽיךָ׃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שְׁפָטְךָ֤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19:7</w:t>
        </w:r>
      </w:hyperlink>
    </w:p>
    <w:p>
      <w:pPr>
        <w:pStyle w:val="Hebrew"/>
      </w:pPr>
      <w:r>
        <w:t xml:space="preserve">כִּ֣י׀ הִגַּ֣דְתָּ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172083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172084</w:t>
      </w:r>
      <w:r>
        <w:rPr>
          <w:rFonts w:ascii="Times New Roman" w:hAnsi="Times New Roman"/>
          <w:color w:val="828282"/>
          <w:rtl/>
        </w:rPr>
        <w:t xml:space="preserve">הִגַּ֣דְתָּ </w:t>
      </w:r>
      <w:r>
        <w:rPr>
          <w:color w:val="FF0000"/>
          <w:vertAlign w:val="superscript"/>
          <w:rtl/>
        </w:rPr>
        <w:t>172085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172086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(172085, 172086)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19:7</w:t>
        </w:r>
      </w:hyperlink>
    </w:p>
    <w:p>
      <w:pPr>
        <w:pStyle w:val="Hebrew"/>
      </w:pPr>
      <w:r>
        <w:t xml:space="preserve">כִּ֣י׀ יָדַ֣עְתִּי הַיֹּ֗ום </w:t>
      </w:r>
    </w:p>
    <w:p>
      <w:pPr>
        <w:pStyle w:val="Hebrew"/>
      </w:pPr>
      <w:r>
        <w:rPr>
          <w:color w:val="FF0000"/>
          <w:vertAlign w:val="superscript"/>
          <w:rtl/>
        </w:rPr>
        <w:t>172093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172094</w:t>
      </w:r>
      <w:r>
        <w:rPr>
          <w:rFonts w:ascii="Times New Roman" w:hAnsi="Times New Roman"/>
          <w:color w:val="828282"/>
          <w:rtl/>
        </w:rPr>
        <w:t xml:space="preserve">יָדַ֣עְתִּי </w:t>
      </w:r>
      <w:r>
        <w:rPr>
          <w:color w:val="FF0000"/>
          <w:vertAlign w:val="superscript"/>
          <w:rtl/>
        </w:rPr>
        <w:t>172095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172096</w:t>
      </w:r>
      <w:r>
        <w:rPr>
          <w:rFonts w:ascii="Times New Roman" w:hAnsi="Times New Roman"/>
          <w:color w:val="828282"/>
          <w:rtl/>
        </w:rPr>
        <w:t xml:space="preserve">יֹּ֗ום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יָדַ֣עְתִּי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2_Samuel 19:7</w:t>
        </w:r>
      </w:hyperlink>
    </w:p>
    <w:p>
      <w:pPr>
        <w:pStyle w:val="Hebrew"/>
      </w:pPr>
      <w:r>
        <w:t xml:space="preserve">וְכֻלָּ֤נוּ הַיֹּום֙ מֵתִ֔ים </w:t>
      </w:r>
    </w:p>
    <w:p>
      <w:pPr>
        <w:pStyle w:val="Hebrew"/>
      </w:pPr>
      <w:r>
        <w:rPr>
          <w:color w:val="FF0000"/>
          <w:vertAlign w:val="superscript"/>
          <w:rtl/>
        </w:rPr>
        <w:t>172101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172102</w:t>
      </w:r>
      <w:r>
        <w:rPr>
          <w:rFonts w:ascii="Times New Roman" w:hAnsi="Times New Roman"/>
          <w:color w:val="828282"/>
          <w:rtl/>
        </w:rPr>
        <w:t xml:space="preserve">כֻלָּ֤נוּ </w:t>
      </w:r>
      <w:r>
        <w:rPr>
          <w:color w:val="FF0000"/>
          <w:vertAlign w:val="superscript"/>
          <w:rtl/>
        </w:rPr>
        <w:t>172103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172104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172105</w:t>
      </w:r>
      <w:r>
        <w:rPr>
          <w:rFonts w:ascii="Times New Roman" w:hAnsi="Times New Roman"/>
          <w:color w:val="828282"/>
          <w:rtl/>
        </w:rPr>
        <w:t xml:space="preserve">מֵתִ֔ים </w:t>
      </w:r>
    </w:p>
    <w:p>
      <w:pPr>
        <w:pStyle w:val="Hebrew"/>
      </w:pPr>
      <w:r>
        <w:rPr>
          <w:color w:val="828282"/>
        </w:rPr>
        <w:t xml:space="preserve">לְאַֽהֲבָה֙ אֶת־שֹׂ֣נְאֶ֔יךָ וְלִשְׂנֹ֖א אֶת־אֹהֲבֶ֑יךָ כִּ֣י׀ הִגַּ֣דְתָּ הַיֹּ֗ום כִּ֣י אֵ֤ין לְךָ֙ שָׂרִ֣ים וַעֲבָדִ֔ים כִּ֣י׀ יָדַ֣עְתִּי הַיֹּ֗ום כִּ֠י ל֣וּ אַבְשָׁלֹ֥ום חַי֙ וְכֻלָּ֤נוּ הַיֹּום֙ מֵתִ֔ים כִּי־אָ֖ז יָשָׁ֥ר בְּעֵינֶֽיךָ׃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מֵתִ֔ים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2_Samuel 19:25</w:t>
        </w:r>
      </w:hyperlink>
    </w:p>
    <w:p>
      <w:pPr>
        <w:pStyle w:val="Hebrew"/>
      </w:pPr>
      <w:r>
        <w:t xml:space="preserve">וְאֶת־בְּגָדָיו֙ לֹ֣א כִבֵּ֔ס לְמִן־הַיֹּום֙ עַד־הַיֹּ֖ום </w:t>
      </w:r>
    </w:p>
    <w:p>
      <w:pPr>
        <w:pStyle w:val="Hebrew"/>
      </w:pPr>
      <w:r>
        <w:rPr>
          <w:color w:val="FF0000"/>
          <w:vertAlign w:val="superscript"/>
          <w:rtl/>
        </w:rPr>
        <w:t>172587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172588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172589</w:t>
      </w:r>
      <w:r>
        <w:rPr>
          <w:rFonts w:ascii="Times New Roman" w:hAnsi="Times New Roman"/>
          <w:color w:val="828282"/>
          <w:rtl/>
        </w:rPr>
        <w:t xml:space="preserve">בְּגָדָיו֙ </w:t>
      </w:r>
      <w:r>
        <w:rPr>
          <w:color w:val="FF0000"/>
          <w:vertAlign w:val="superscript"/>
          <w:rtl/>
        </w:rPr>
        <w:t>172590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172591</w:t>
      </w:r>
      <w:r>
        <w:rPr>
          <w:rFonts w:ascii="Times New Roman" w:hAnsi="Times New Roman"/>
          <w:color w:val="828282"/>
          <w:rtl/>
        </w:rPr>
        <w:t xml:space="preserve">כִבֵּ֔ס </w:t>
      </w:r>
      <w:r>
        <w:rPr>
          <w:color w:val="FF0000"/>
          <w:vertAlign w:val="superscript"/>
          <w:rtl/>
        </w:rPr>
        <w:t>172592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172593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172594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172595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172599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172600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172601</w:t>
      </w:r>
      <w:r>
        <w:rPr>
          <w:rFonts w:ascii="Times New Roman" w:hAnsi="Times New Roman"/>
          <w:color w:val="828282"/>
          <w:rtl/>
        </w:rPr>
        <w:t xml:space="preserve">יֹּ֖ום </w:t>
      </w:r>
    </w:p>
    <w:p>
      <w:pPr>
        <w:pStyle w:val="Hebrew"/>
      </w:pPr>
      <w:r>
        <w:rPr>
          <w:color w:val="828282"/>
        </w:rPr>
        <w:t xml:space="preserve">וּמְפִבֹ֨שֶׁת֙ בֶּן־שָׁא֔וּל יָרַ֖ד לִקְרַ֣את הַמֶּ֑לֶךְ וְלֹא־עָשָׂ֨ה רַגְלָ֜יו וְלֹא־עָשָׂ֣ה שְׂפָמֹ֗ו וְאֶת־בְּגָדָיו֙ לֹ֣א כִבֵּ֔ס לְמִן־הַיֹּום֙ לֶ֣כֶת הַמֶּ֔לֶךְ עַד־הַיֹּ֖ום אֲשֶׁר־בָּ֥א בְשָׁלֹֽום׃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(172592, 172593, 172594, 172595)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לְמִן־הַיֹּום֙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2_Samuel 19:36</w:t>
        </w:r>
      </w:hyperlink>
    </w:p>
    <w:p>
      <w:pPr>
        <w:pStyle w:val="Hebrew"/>
      </w:pPr>
      <w:r>
        <w:t xml:space="preserve">בֶּן־שְׁמֹנִ֣ים שָׁנָה֩ אָנֹכִ֨י הַיֹּ֜ום </w:t>
      </w:r>
    </w:p>
    <w:p>
      <w:pPr>
        <w:pStyle w:val="Hebrew"/>
      </w:pPr>
      <w:r>
        <w:rPr>
          <w:color w:val="FF0000"/>
          <w:vertAlign w:val="superscript"/>
          <w:rtl/>
        </w:rPr>
        <w:t>172817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172818</w:t>
      </w:r>
      <w:r>
        <w:rPr>
          <w:rFonts w:ascii="Times New Roman" w:hAnsi="Times New Roman"/>
          <w:color w:val="828282"/>
          <w:rtl/>
        </w:rPr>
        <w:t xml:space="preserve">שְׁמֹנִ֣ים </w:t>
      </w:r>
      <w:r>
        <w:rPr>
          <w:color w:val="FF0000"/>
          <w:vertAlign w:val="superscript"/>
          <w:rtl/>
        </w:rPr>
        <w:t>172819</w:t>
      </w:r>
      <w:r>
        <w:rPr>
          <w:rFonts w:ascii="Times New Roman" w:hAnsi="Times New Roman"/>
          <w:color w:val="828282"/>
          <w:rtl/>
        </w:rPr>
        <w:t xml:space="preserve">שָׁנָה֩ </w:t>
      </w:r>
      <w:r>
        <w:rPr>
          <w:color w:val="FF0000"/>
          <w:vertAlign w:val="superscript"/>
          <w:rtl/>
        </w:rPr>
        <w:t>172820</w:t>
      </w:r>
      <w:r>
        <w:rPr>
          <w:rFonts w:ascii="Times New Roman" w:hAnsi="Times New Roman"/>
          <w:color w:val="828282"/>
          <w:rtl/>
        </w:rPr>
        <w:t xml:space="preserve">אָנֹכִ֨י </w:t>
      </w:r>
      <w:r>
        <w:rPr>
          <w:color w:val="FF0000"/>
          <w:vertAlign w:val="superscript"/>
          <w:rtl/>
        </w:rPr>
        <w:t>172821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172822</w:t>
      </w:r>
      <w:r>
        <w:rPr>
          <w:rFonts w:ascii="Times New Roman" w:hAnsi="Times New Roman"/>
          <w:color w:val="828282"/>
          <w:rtl/>
        </w:rPr>
        <w:t xml:space="preserve">יֹּ֜ום </w:t>
      </w:r>
    </w:p>
    <w:p>
      <w:pPr>
        <w:pStyle w:val="Hebrew"/>
      </w:pPr>
      <w:r>
        <w:rPr>
          <w:color w:val="828282"/>
        </w:rPr>
        <w:t xml:space="preserve">בֶּן־שְׁמֹנִ֣ים שָׁנָה֩ אָנֹכִ֨י הַיֹּ֜ום הַאֵדַ֣ע׀ בֵּין־טֹ֣וב לְרָ֗ע אִם־יִטְעַ֤ם עַבְדְּךָ֙ אֶת־אֲשֶׁ֤ר אֹכַל֙ וְאֶת־אֲשֶׁ֣ר אֶשְׁתֶּ֔ה אִם־אֶשְׁמַ֣ע עֹ֔וד בְּקֹ֖ול שָׁרִ֣ים וְשָׁרֹ֑ות וְלָמָּה֩ יִֽהְיֶ֨ה עַבְדְּךָ֥ עֹוד֙ לְמַשָּׂ֔א אֶל־אֲדֹנִ֖י 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(172817, 172818, 172819, 172820, 172821, 172822)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2_Samuel 21:17</w:t>
        </w:r>
      </w:hyperlink>
    </w:p>
    <w:p>
      <w:pPr>
        <w:pStyle w:val="Hebrew"/>
      </w:pPr>
      <w:r>
        <w:t xml:space="preserve">אָ֣ז נִשְׁבְּעוּ֩ אַנְשֵׁי־דָוִ֨ד לֹ֜ו </w:t>
      </w:r>
    </w:p>
    <w:p>
      <w:pPr>
        <w:pStyle w:val="Hebrew"/>
      </w:pPr>
      <w:r>
        <w:rPr>
          <w:color w:val="FF0000"/>
          <w:vertAlign w:val="superscript"/>
          <w:rtl/>
        </w:rPr>
        <w:t>174162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174163</w:t>
      </w:r>
      <w:r>
        <w:rPr>
          <w:rFonts w:ascii="Times New Roman" w:hAnsi="Times New Roman"/>
          <w:color w:val="828282"/>
          <w:rtl/>
        </w:rPr>
        <w:t xml:space="preserve">נִשְׁבְּעוּ֩ </w:t>
      </w:r>
      <w:r>
        <w:rPr>
          <w:color w:val="FF0000"/>
          <w:vertAlign w:val="superscript"/>
          <w:rtl/>
        </w:rPr>
        <w:t>174164</w:t>
      </w:r>
      <w:r>
        <w:rPr>
          <w:rFonts w:ascii="Times New Roman" w:hAnsi="Times New Roman"/>
          <w:color w:val="828282"/>
          <w:rtl/>
        </w:rPr>
        <w:t>אַנְשֵׁי־</w:t>
      </w:r>
      <w:r>
        <w:rPr>
          <w:color w:val="FF0000"/>
          <w:vertAlign w:val="superscript"/>
          <w:rtl/>
        </w:rPr>
        <w:t>174165</w:t>
      </w:r>
      <w:r>
        <w:rPr>
          <w:rFonts w:ascii="Times New Roman" w:hAnsi="Times New Roman"/>
          <w:color w:val="828282"/>
          <w:rtl/>
        </w:rPr>
        <w:t xml:space="preserve">דָוִ֨ד </w:t>
      </w:r>
      <w:r>
        <w:rPr>
          <w:color w:val="FF0000"/>
          <w:vertAlign w:val="superscript"/>
          <w:rtl/>
        </w:rPr>
        <w:t>174166</w:t>
      </w:r>
      <w:r>
        <w:rPr>
          <w:rFonts w:ascii="Times New Roman" w:hAnsi="Times New Roman"/>
          <w:color w:val="828282"/>
          <w:rtl/>
        </w:rPr>
        <w:t xml:space="preserve">לֹ֜ו </w:t>
      </w:r>
    </w:p>
    <w:p>
      <w:pPr>
        <w:pStyle w:val="Hebrew"/>
      </w:pPr>
      <w:r>
        <w:rPr>
          <w:color w:val="828282"/>
        </w:rPr>
        <w:t xml:space="preserve">וַיַּֽעֲזָר־לֹו֙ אֲבִישַׁ֣י בֶּן־צְרוּיָ֔ה וַיַּ֥ךְ אֶת־הַפְּלִשְׁתִּ֖י וַיְמִיתֵ֑הוּ אָ֣ז נִשְׁבְּעוּ֩ אַנְשֵׁי־דָוִ֨ד לֹ֜ו לֵאמֹ֗ר לֹא־תֵצֵ֨א עֹ֤וד אִתָּ֨נוּ֙ לַמִּלְחָמָ֔ה וְלֹ֥א תְכַבֶּ֖ה אֶת־נֵ֥ר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(174162, 174163, 174164, 174165, 174166)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2_Samuel 21:18</w:t>
        </w:r>
      </w:hyperlink>
    </w:p>
    <w:p>
      <w:pPr>
        <w:pStyle w:val="Hebrew"/>
      </w:pPr>
      <w:r>
        <w:t xml:space="preserve">וַֽיְהִי֙ אַֽחֲרֵי־כֵ֔ן </w:t>
      </w:r>
    </w:p>
    <w:p>
      <w:pPr>
        <w:pStyle w:val="Hebrew"/>
      </w:pPr>
      <w:r>
        <w:rPr>
          <w:color w:val="FF0000"/>
          <w:vertAlign w:val="superscript"/>
          <w:rtl/>
        </w:rPr>
        <w:t>174182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174183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174184</w:t>
      </w:r>
      <w:r>
        <w:rPr>
          <w:rFonts w:ascii="Times New Roman" w:hAnsi="Times New Roman"/>
          <w:color w:val="828282"/>
          <w:rtl/>
        </w:rPr>
        <w:t>אַֽחֲרֵי־</w:t>
      </w:r>
      <w:r>
        <w:rPr>
          <w:color w:val="FF0000"/>
          <w:vertAlign w:val="superscript"/>
          <w:rtl/>
        </w:rPr>
        <w:t>174185</w:t>
      </w:r>
      <w:r>
        <w:rPr>
          <w:rFonts w:ascii="Times New Roman" w:hAnsi="Times New Roman"/>
          <w:color w:val="828282"/>
          <w:rtl/>
        </w:rPr>
        <w:t xml:space="preserve">כֵ֔ן </w:t>
      </w:r>
    </w:p>
    <w:p>
      <w:pPr>
        <w:pStyle w:val="Hebrew"/>
      </w:pPr>
      <w:r>
        <w:rPr>
          <w:color w:val="828282"/>
        </w:rPr>
        <w:t xml:space="preserve">וַֽיְהִי֙ אַֽחֲרֵי־כֵ֔ן וַתְּהִי־עֹ֧וד הַמִּלְחָמָ֛ה בְּגֹ֖וב עִם־פְּלִשְׁתִּ֑ים אָ֣ז הִכָּ֗ה סִבְּכַי֙ הַחֻ֣שָׁתִ֔י אֶת־סַ֕ף אֲשֶׁ֖ר בִּילִדֵ֥י הָרָפָֽה׃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(174182, 174183, 174184, 174185)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(174184, 174185)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אַֽחֲרֵי־כֵ֔ן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2_Samuel 22:51</w:t>
        </w:r>
      </w:hyperlink>
    </w:p>
    <w:p>
      <w:pPr>
        <w:pStyle w:val="Hebrew"/>
      </w:pPr>
      <w:r>
        <w:t xml:space="preserve">וְעֹֽשֶׂה־חֶ֧סֶד לִמְשִׁיחֹ֛ו לְדָוִ֥ד וּלְזַרְעֹ֖ו עַד־עֹולָֽם׃ פ </w:t>
      </w:r>
    </w:p>
    <w:p>
      <w:pPr>
        <w:pStyle w:val="Hebrew"/>
      </w:pPr>
      <w:r>
        <w:rPr>
          <w:color w:val="FF0000"/>
          <w:vertAlign w:val="superscript"/>
          <w:rtl/>
        </w:rPr>
        <w:t>174795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174796</w:t>
      </w:r>
      <w:r>
        <w:rPr>
          <w:rFonts w:ascii="Times New Roman" w:hAnsi="Times New Roman"/>
          <w:color w:val="828282"/>
          <w:rtl/>
        </w:rPr>
        <w:t>עֹֽשֶׂה־</w:t>
      </w:r>
      <w:r>
        <w:rPr>
          <w:color w:val="FF0000"/>
          <w:vertAlign w:val="superscript"/>
          <w:rtl/>
        </w:rPr>
        <w:t>174797</w:t>
      </w:r>
      <w:r>
        <w:rPr>
          <w:rFonts w:ascii="Times New Roman" w:hAnsi="Times New Roman"/>
          <w:color w:val="828282"/>
          <w:rtl/>
        </w:rPr>
        <w:t xml:space="preserve">חֶ֧סֶד </w:t>
      </w:r>
      <w:r>
        <w:rPr>
          <w:color w:val="FF0000"/>
          <w:vertAlign w:val="superscript"/>
          <w:rtl/>
        </w:rPr>
        <w:t>174798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174799</w:t>
      </w:r>
      <w:r>
        <w:rPr>
          <w:rFonts w:ascii="Times New Roman" w:hAnsi="Times New Roman"/>
          <w:color w:val="828282"/>
          <w:rtl/>
        </w:rPr>
        <w:t xml:space="preserve">מְשִׁיחֹ֛ו </w:t>
      </w:r>
      <w:r>
        <w:rPr>
          <w:color w:val="FF0000"/>
          <w:vertAlign w:val="superscript"/>
          <w:rtl/>
        </w:rPr>
        <w:t>174800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174801</w:t>
      </w:r>
      <w:r>
        <w:rPr>
          <w:rFonts w:ascii="Times New Roman" w:hAnsi="Times New Roman"/>
          <w:color w:val="828282"/>
          <w:rtl/>
        </w:rPr>
        <w:t xml:space="preserve">דָוִ֥ד </w:t>
      </w:r>
      <w:r>
        <w:rPr>
          <w:color w:val="FF0000"/>
          <w:vertAlign w:val="superscript"/>
          <w:rtl/>
        </w:rPr>
        <w:t>174802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174803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174804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174805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174806</w:t>
      </w:r>
      <w:r>
        <w:rPr>
          <w:rFonts w:ascii="Times New Roman" w:hAnsi="Times New Roman"/>
          <w:color w:val="828282"/>
          <w:rtl/>
        </w:rPr>
        <w:t xml:space="preserve">עֹולָֽם׃ פ </w:t>
      </w:r>
    </w:p>
    <w:p>
      <w:pPr>
        <w:pStyle w:val="Hebrew"/>
      </w:pPr>
      <w:r>
        <w:rPr>
          <w:color w:val="828282"/>
        </w:rPr>
        <w:t xml:space="preserve">מִגְדֹּ֖ול יְשׁוּעֹ֣ות מַלְכֹּ֑ו וְעֹֽשֶׂה־חֶ֧סֶד לִמְשִׁיחֹ֛ו לְדָוִ֥ד וּלְזַרְעֹ֖ו עַד־עֹולָֽם׃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(174795, 174796, 174797, 174798, 174799, 174800, 174801, 174802, 174803, 174804, 174805, 174806)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2_Samuel 24:10</w:t>
        </w:r>
      </w:hyperlink>
    </w:p>
    <w:p>
      <w:pPr>
        <w:pStyle w:val="Hebrew"/>
      </w:pPr>
      <w:r>
        <w:t xml:space="preserve">וַיַּ֤ךְ לֵב־דָּוִד֙ אֹתֹ֔ו אַחֲרֵי־כֵ֖ן </w:t>
      </w:r>
    </w:p>
    <w:p>
      <w:pPr>
        <w:pStyle w:val="Hebrew"/>
      </w:pPr>
      <w:r>
        <w:rPr>
          <w:color w:val="FF0000"/>
          <w:vertAlign w:val="superscript"/>
          <w:rtl/>
        </w:rPr>
        <w:t>175645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175646</w:t>
      </w:r>
      <w:r>
        <w:rPr>
          <w:rFonts w:ascii="Times New Roman" w:hAnsi="Times New Roman"/>
          <w:color w:val="828282"/>
          <w:rtl/>
        </w:rPr>
        <w:t xml:space="preserve">יַּ֤ךְ </w:t>
      </w:r>
      <w:r>
        <w:rPr>
          <w:color w:val="FF0000"/>
          <w:vertAlign w:val="superscript"/>
          <w:rtl/>
        </w:rPr>
        <w:t>175647</w:t>
      </w:r>
      <w:r>
        <w:rPr>
          <w:rFonts w:ascii="Times New Roman" w:hAnsi="Times New Roman"/>
          <w:color w:val="828282"/>
          <w:rtl/>
        </w:rPr>
        <w:t>לֵב־</w:t>
      </w:r>
      <w:r>
        <w:rPr>
          <w:color w:val="FF0000"/>
          <w:vertAlign w:val="superscript"/>
          <w:rtl/>
        </w:rPr>
        <w:t>175648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175649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175650</w:t>
      </w:r>
      <w:r>
        <w:rPr>
          <w:rFonts w:ascii="Times New Roman" w:hAnsi="Times New Roman"/>
          <w:color w:val="828282"/>
          <w:rtl/>
        </w:rPr>
        <w:t>אַחֲרֵי־</w:t>
      </w:r>
      <w:r>
        <w:rPr>
          <w:color w:val="FF0000"/>
          <w:vertAlign w:val="superscript"/>
          <w:rtl/>
        </w:rPr>
        <w:t>175651</w:t>
      </w:r>
      <w:r>
        <w:rPr>
          <w:rFonts w:ascii="Times New Roman" w:hAnsi="Times New Roman"/>
          <w:color w:val="828282"/>
          <w:rtl/>
        </w:rPr>
        <w:t xml:space="preserve">כֵ֖ן </w:t>
      </w:r>
    </w:p>
    <w:p>
      <w:pPr>
        <w:pStyle w:val="Hebrew"/>
      </w:pPr>
      <w:r>
        <w:rPr>
          <w:color w:val="828282"/>
        </w:rPr>
        <w:t xml:space="preserve">וַיַּ֤ךְ לֵב־דָּוִד֙ אֹתֹ֔ו אַחֲרֵי־כֵ֖ן סָפַ֣ר אֶת־הָעָ֑ם ס וַיֹּ֨אמֶר דָּוִ֜ד אֶל־יְהוָ֗ה חָטָ֤אתִי מְאֹד֙ אֲשֶׁ֣ר עָשִׂ֔יתִי וְעַתָּ֣ה יְהוָ֔ה הַֽעֲבֶר־נָא֙ אֶת־עֲוֹ֣ן עַבְדְּךָ֔ כִּ֥י נִסְכַּ֖לְתִּי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2_Samuel 24:13</w:t>
        </w:r>
      </w:hyperlink>
    </w:p>
    <w:p>
      <w:pPr>
        <w:pStyle w:val="Hebrew"/>
      </w:pPr>
      <w:r>
        <w:t xml:space="preserve">וְאִם־הֱ֠יֹות שְׁלֹ֨שֶׁת יָמִ֥ים דֶּ֨בֶר֙ בְּאַרְצֶ֔ךָ </w:t>
      </w:r>
    </w:p>
    <w:p>
      <w:pPr>
        <w:pStyle w:val="Hebrew"/>
      </w:pPr>
      <w:r>
        <w:rPr>
          <w:color w:val="FF0000"/>
          <w:vertAlign w:val="superscript"/>
          <w:rtl/>
        </w:rPr>
        <w:t>175742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175743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175744</w:t>
      </w:r>
      <w:r>
        <w:rPr>
          <w:rFonts w:ascii="Times New Roman" w:hAnsi="Times New Roman"/>
          <w:color w:val="828282"/>
          <w:rtl/>
        </w:rPr>
        <w:t xml:space="preserve">הֱ֠יֹות </w:t>
      </w:r>
      <w:r>
        <w:rPr>
          <w:color w:val="FF0000"/>
          <w:vertAlign w:val="superscript"/>
          <w:rtl/>
        </w:rPr>
        <w:t>175745</w:t>
      </w:r>
      <w:r>
        <w:rPr>
          <w:rFonts w:ascii="Times New Roman" w:hAnsi="Times New Roman"/>
          <w:color w:val="828282"/>
          <w:rtl/>
        </w:rPr>
        <w:t xml:space="preserve">שְׁלֹ֨שֶׁת </w:t>
      </w:r>
      <w:r>
        <w:rPr>
          <w:color w:val="FF0000"/>
          <w:vertAlign w:val="superscript"/>
          <w:rtl/>
        </w:rPr>
        <w:t>175746</w:t>
      </w:r>
      <w:r>
        <w:rPr>
          <w:rFonts w:ascii="Times New Roman" w:hAnsi="Times New Roman"/>
          <w:color w:val="828282"/>
          <w:rtl/>
        </w:rPr>
        <w:t xml:space="preserve">יָמִ֥ים </w:t>
      </w:r>
      <w:r>
        <w:rPr>
          <w:color w:val="FF0000"/>
          <w:vertAlign w:val="superscript"/>
          <w:rtl/>
        </w:rPr>
        <w:t>175747</w:t>
      </w:r>
      <w:r>
        <w:rPr>
          <w:rFonts w:ascii="Times New Roman" w:hAnsi="Times New Roman"/>
          <w:color w:val="828282"/>
          <w:rtl/>
        </w:rPr>
        <w:t xml:space="preserve">דֶּ֨בֶר֙ </w:t>
      </w:r>
      <w:r>
        <w:rPr>
          <w:color w:val="FF0000"/>
          <w:vertAlign w:val="superscript"/>
          <w:rtl/>
        </w:rPr>
        <w:t>175748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175749</w:t>
      </w:r>
      <w:r>
        <w:rPr>
          <w:rFonts w:ascii="Times New Roman" w:hAnsi="Times New Roman"/>
          <w:color w:val="828282"/>
          <w:rtl/>
        </w:rPr>
        <w:t xml:space="preserve">אַרְצֶ֔ךָ </w:t>
      </w:r>
    </w:p>
    <w:p>
      <w:pPr>
        <w:pStyle w:val="Hebrew"/>
      </w:pPr>
      <w:r>
        <w:rPr>
          <w:color w:val="828282"/>
        </w:rPr>
        <w:t xml:space="preserve">וַיָּבֹא־גָ֥ד אֶל־דָּוִ֖ד וַיַּגֶּד־לֹ֑ו וַיֹּ֣אמֶר לֹ֡ו הֲתָבֹ֣וא לְךָ֣ שֶֽׁבַע שָׁנִ֣ים׀ רָעָ֣ב׀ בְּאַרְצֶ֡ךָ אִם־שְׁלֹשָׁ֣ה חֳ֠דָשִׁים נֻסְךָ֙ לִפְנֵֽי־צָרֶ֜יךָ וְה֣וּא רֹדְפֶ֗ךָ וְאִם־הֱ֠יֹות שְׁלֹ֨שֶׁת יָמִ֥ים דֶּ֨בֶר֙ בְּאַרְצֶ֔ךָ עַתָּה֙ דַּ֣ע וּרְאֵ֔ה מָה־אָשִׁ֥יב שֹׁלְחִ֖י דָּבָֽר׃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(175744,)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הֱ֠יֹות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1_Kings 1:18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176445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176446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וְעַתָּ֕ה הִנֵּ֥ה אֲדֹנִיָּ֖ה מָלָ֑ךְ וְעַתָּ֛ה אֲדֹנִ֥י הַמֶּ֖לֶךְ לֹ֥א יָדָֽעְתָּ׃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(176446,)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1_Kings 1:30</w:t>
        </w:r>
      </w:hyperlink>
    </w:p>
    <w:p>
      <w:pPr>
        <w:pStyle w:val="Hebrew"/>
      </w:pPr>
      <w:r>
        <w:t xml:space="preserve">כִּ֛י כֵּ֥ן אֶעֱשֶׂ֖ה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176726</w:t>
      </w:r>
      <w:r>
        <w:rPr>
          <w:rFonts w:ascii="Times New Roman" w:hAnsi="Times New Roman"/>
          <w:color w:val="828282"/>
          <w:rtl/>
        </w:rPr>
        <w:t xml:space="preserve">כִּ֛י </w:t>
      </w:r>
      <w:r>
        <w:rPr>
          <w:color w:val="FF0000"/>
          <w:vertAlign w:val="superscript"/>
          <w:rtl/>
        </w:rPr>
        <w:t>176727</w:t>
      </w:r>
      <w:r>
        <w:rPr>
          <w:rFonts w:ascii="Times New Roman" w:hAnsi="Times New Roman"/>
          <w:color w:val="828282"/>
          <w:rtl/>
        </w:rPr>
        <w:t xml:space="preserve">כֵּ֥ן </w:t>
      </w:r>
      <w:r>
        <w:rPr>
          <w:color w:val="FF0000"/>
          <w:vertAlign w:val="superscript"/>
          <w:rtl/>
        </w:rPr>
        <w:t>176728</w:t>
      </w:r>
      <w:r>
        <w:rPr>
          <w:rFonts w:ascii="Times New Roman" w:hAnsi="Times New Roman"/>
          <w:color w:val="828282"/>
          <w:rtl/>
        </w:rPr>
        <w:t xml:space="preserve">אֶעֱשֶׂ֖ה </w:t>
      </w:r>
      <w:r>
        <w:rPr>
          <w:color w:val="FF0000"/>
          <w:vertAlign w:val="superscript"/>
          <w:rtl/>
        </w:rPr>
        <w:t>176729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176731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176732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כִּ֡י כַּאֲשֶׁר֩ נִשְׁבַּ֨עְתִּי לָ֜ךְ בַּיהוָ֨ה אֱלֹהֵ֤י יִשְׂרָאֵל֙ לֵאמֹ֔ר כִּֽי־שְׁלֹמֹ֤ה בְנֵךְ֙ יִמְלֹ֣ךְ אַחֲרַ֔י וְה֛וּא יֵשֵׁ֥ב עַל־כִּסְאִ֖י תַּחְתָּ֑י כִּ֛י כֵּ֥ן אֶעֱשֶׂ֖ה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1_Kings 1:31</w:t>
        </w:r>
      </w:hyperlink>
    </w:p>
    <w:p>
      <w:pPr>
        <w:pStyle w:val="Hebrew"/>
      </w:pPr>
      <w:r>
        <w:t xml:space="preserve">יְחִ֗י אֲדֹנִ֛י הַמֶּ֥לֶךְ דָּוִ֖ד לְעֹלָֽם׃ פ </w:t>
      </w:r>
    </w:p>
    <w:p>
      <w:pPr>
        <w:pStyle w:val="Hebrew"/>
      </w:pPr>
      <w:r>
        <w:rPr>
          <w:color w:val="FF0000"/>
          <w:vertAlign w:val="superscript"/>
          <w:rtl/>
        </w:rPr>
        <w:t>176745</w:t>
      </w:r>
      <w:r>
        <w:rPr>
          <w:rFonts w:ascii="Times New Roman" w:hAnsi="Times New Roman"/>
          <w:color w:val="828282"/>
          <w:rtl/>
        </w:rPr>
        <w:t xml:space="preserve">יְחִ֗י </w:t>
      </w:r>
      <w:r>
        <w:rPr>
          <w:color w:val="FF0000"/>
          <w:vertAlign w:val="superscript"/>
          <w:rtl/>
        </w:rPr>
        <w:t>176746</w:t>
      </w:r>
      <w:r>
        <w:rPr>
          <w:rFonts w:ascii="Times New Roman" w:hAnsi="Times New Roman"/>
          <w:color w:val="828282"/>
          <w:rtl/>
        </w:rPr>
        <w:t xml:space="preserve">אֲדֹנִ֛י </w:t>
      </w:r>
      <w:r>
        <w:rPr>
          <w:color w:val="FF0000"/>
          <w:vertAlign w:val="superscript"/>
          <w:rtl/>
        </w:rPr>
        <w:t>176747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176748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176749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176750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176751</w:t>
      </w:r>
      <w:r>
        <w:rPr>
          <w:rFonts w:ascii="Times New Roman" w:hAnsi="Times New Roman"/>
          <w:color w:val="828282"/>
          <w:rtl/>
        </w:rPr>
        <w:t xml:space="preserve">עֹלָֽם׃ פ </w:t>
      </w:r>
    </w:p>
    <w:p>
      <w:pPr>
        <w:pStyle w:val="Hebrew"/>
      </w:pPr>
      <w:r>
        <w:rPr>
          <w:color w:val="828282"/>
        </w:rPr>
        <w:t xml:space="preserve">וַתִּקֹּ֨ד בַּת־שֶׁ֤בַע אַפַּ֨יִם֙ אֶ֔רֶץ וַתִּשְׁתַּ֖חוּ לַמֶּ֑לֶךְ וַתֹּ֕אמֶר יְחִ֗י אֲדֹנִ֛י הַמֶּ֥לֶךְ דָּוִ֖ד לְעֹלָֽם׃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(176745, 176746, 176747, 176748, 176749, 176750, 176751)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1_Kings 2:33</w:t>
        </w:r>
      </w:hyperlink>
    </w:p>
    <w:p>
      <w:pPr>
        <w:pStyle w:val="Hebrew"/>
      </w:pPr>
      <w:r>
        <w:t xml:space="preserve">וְשָׁ֤בוּ דְמֵיהֶם֙ בְּרֹ֣אשׁ יֹואָ֔ב וּבְרֹ֥אשׁ זַרְעֹ֖ו לְעֹלָ֑ם </w:t>
      </w:r>
    </w:p>
    <w:p>
      <w:pPr>
        <w:pStyle w:val="Hebrew"/>
      </w:pPr>
      <w:r>
        <w:rPr>
          <w:color w:val="FF0000"/>
          <w:vertAlign w:val="superscript"/>
          <w:rtl/>
        </w:rPr>
        <w:t>178077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178078</w:t>
      </w:r>
      <w:r>
        <w:rPr>
          <w:rFonts w:ascii="Times New Roman" w:hAnsi="Times New Roman"/>
          <w:color w:val="828282"/>
          <w:rtl/>
        </w:rPr>
        <w:t xml:space="preserve">שָׁ֤בוּ </w:t>
      </w:r>
      <w:r>
        <w:rPr>
          <w:color w:val="FF0000"/>
          <w:vertAlign w:val="superscript"/>
          <w:rtl/>
        </w:rPr>
        <w:t>178079</w:t>
      </w:r>
      <w:r>
        <w:rPr>
          <w:rFonts w:ascii="Times New Roman" w:hAnsi="Times New Roman"/>
          <w:color w:val="828282"/>
          <w:rtl/>
        </w:rPr>
        <w:t xml:space="preserve">דְמֵיהֶם֙ </w:t>
      </w:r>
      <w:r>
        <w:rPr>
          <w:color w:val="FF0000"/>
          <w:vertAlign w:val="superscript"/>
          <w:rtl/>
        </w:rPr>
        <w:t>178080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178081</w:t>
      </w:r>
      <w:r>
        <w:rPr>
          <w:rFonts w:ascii="Times New Roman" w:hAnsi="Times New Roman"/>
          <w:color w:val="828282"/>
          <w:rtl/>
        </w:rPr>
        <w:t xml:space="preserve">רֹ֣אשׁ </w:t>
      </w:r>
      <w:r>
        <w:rPr>
          <w:color w:val="FF0000"/>
          <w:vertAlign w:val="superscript"/>
          <w:rtl/>
        </w:rPr>
        <w:t>178082</w:t>
      </w:r>
      <w:r>
        <w:rPr>
          <w:rFonts w:ascii="Times New Roman" w:hAnsi="Times New Roman"/>
          <w:color w:val="828282"/>
          <w:rtl/>
        </w:rPr>
        <w:t xml:space="preserve">יֹואָ֔ב </w:t>
      </w:r>
      <w:r>
        <w:rPr>
          <w:color w:val="FF0000"/>
          <w:vertAlign w:val="superscript"/>
          <w:rtl/>
        </w:rPr>
        <w:t>178083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178084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178085</w:t>
      </w:r>
      <w:r>
        <w:rPr>
          <w:rFonts w:ascii="Times New Roman" w:hAnsi="Times New Roman"/>
          <w:color w:val="828282"/>
          <w:rtl/>
        </w:rPr>
        <w:t xml:space="preserve">רֹ֥אשׁ </w:t>
      </w:r>
      <w:r>
        <w:rPr>
          <w:color w:val="FF0000"/>
          <w:vertAlign w:val="superscript"/>
          <w:rtl/>
        </w:rPr>
        <w:t>178086</w:t>
      </w:r>
      <w:r>
        <w:rPr>
          <w:rFonts w:ascii="Times New Roman" w:hAnsi="Times New Roman"/>
          <w:color w:val="828282"/>
          <w:rtl/>
        </w:rPr>
        <w:t xml:space="preserve">זַרְעֹ֖ו </w:t>
      </w:r>
      <w:r>
        <w:rPr>
          <w:color w:val="FF0000"/>
          <w:vertAlign w:val="superscript"/>
          <w:rtl/>
        </w:rPr>
        <w:t>178087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178088</w:t>
      </w:r>
      <w:r>
        <w:rPr>
          <w:rFonts w:ascii="Times New Roman" w:hAnsi="Times New Roman"/>
          <w:color w:val="828282"/>
          <w:rtl/>
        </w:rPr>
        <w:t xml:space="preserve">עֹלָ֑ם </w:t>
      </w:r>
    </w:p>
    <w:p>
      <w:pPr>
        <w:pStyle w:val="Hebrew"/>
      </w:pPr>
      <w:r>
        <w:rPr>
          <w:color w:val="828282"/>
        </w:rPr>
        <w:t xml:space="preserve">וְשָׁ֤בוּ דְמֵיהֶם֙ בְּרֹ֣אשׁ יֹואָ֔ב וּבְרֹ֥אשׁ זַרְעֹ֖ו לְעֹלָ֑ם וּלְדָוִ֡ד וּ֠לְזַרְעֹו וּלְבֵיתֹ֨ו וּלְכִסְאֹ֜ו יִהְיֶ֥ה שָׁלֹ֛ום עַד־עֹולָ֖ם מֵעִ֥ם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(178077, 178078, 178079, 178080, 178081, 178082, 178083, 178084, 178085, 178086, 178087, 178088)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1_Kings 3:2</w:t>
        </w:r>
      </w:hyperlink>
    </w:p>
    <w:p>
      <w:pPr>
        <w:pStyle w:val="Hebrew"/>
      </w:pPr>
      <w:r>
        <w:t xml:space="preserve">כִּ֠י לֹא־נִבְנָ֥ה בַ֨יִת֙ לְשֵׁ֣ם יְהוָ֔ה עַ֖ד הַיָּמִ֥ים הָהֵֽם׃ פ </w:t>
      </w:r>
    </w:p>
    <w:p>
      <w:pPr>
        <w:pStyle w:val="Hebrew"/>
      </w:pPr>
      <w:r>
        <w:rPr>
          <w:color w:val="FF0000"/>
          <w:vertAlign w:val="superscript"/>
          <w:rtl/>
        </w:rPr>
        <w:t>178441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178442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178443</w:t>
      </w:r>
      <w:r>
        <w:rPr>
          <w:rFonts w:ascii="Times New Roman" w:hAnsi="Times New Roman"/>
          <w:color w:val="828282"/>
          <w:rtl/>
        </w:rPr>
        <w:t xml:space="preserve">נִבְנָ֥ה </w:t>
      </w:r>
      <w:r>
        <w:rPr>
          <w:color w:val="FF0000"/>
          <w:vertAlign w:val="superscript"/>
          <w:rtl/>
        </w:rPr>
        <w:t>178444</w:t>
      </w:r>
      <w:r>
        <w:rPr>
          <w:rFonts w:ascii="Times New Roman" w:hAnsi="Times New Roman"/>
          <w:color w:val="828282"/>
          <w:rtl/>
        </w:rPr>
        <w:t xml:space="preserve">בַ֨יִת֙ </w:t>
      </w:r>
      <w:r>
        <w:rPr>
          <w:color w:val="FF0000"/>
          <w:vertAlign w:val="superscript"/>
          <w:rtl/>
        </w:rPr>
        <w:t>178445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178446</w:t>
      </w:r>
      <w:r>
        <w:rPr>
          <w:rFonts w:ascii="Times New Roman" w:hAnsi="Times New Roman"/>
          <w:color w:val="828282"/>
          <w:rtl/>
        </w:rPr>
        <w:t xml:space="preserve">שֵׁ֣ם </w:t>
      </w:r>
      <w:r>
        <w:rPr>
          <w:color w:val="FF0000"/>
          <w:vertAlign w:val="superscript"/>
          <w:rtl/>
        </w:rPr>
        <w:t>178447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178448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178449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178450</w:t>
      </w:r>
      <w:r>
        <w:rPr>
          <w:rFonts w:ascii="Times New Roman" w:hAnsi="Times New Roman"/>
          <w:color w:val="828282"/>
          <w:rtl/>
        </w:rPr>
        <w:t xml:space="preserve">יָּמִ֥ים </w:t>
      </w:r>
      <w:r>
        <w:rPr>
          <w:color w:val="FF0000"/>
          <w:vertAlign w:val="superscript"/>
          <w:rtl/>
        </w:rPr>
        <w:t>178451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178452</w:t>
      </w:r>
      <w:r>
        <w:rPr>
          <w:rFonts w:ascii="Times New Roman" w:hAnsi="Times New Roman"/>
          <w:color w:val="828282"/>
          <w:rtl/>
        </w:rPr>
        <w:t xml:space="preserve">הֵֽם׃ פ </w:t>
      </w:r>
    </w:p>
    <w:p>
      <w:pPr>
        <w:pStyle w:val="Hebrew"/>
      </w:pPr>
      <w:r>
        <w:rPr>
          <w:color w:val="828282"/>
        </w:rPr>
        <w:t xml:space="preserve">רַ֣ק הָעָ֔ם מְזַבְּחִ֖ים בַּבָּמֹ֑ות כִּ֠י לֹא־נִבְנָ֥ה בַ֨יִת֙ לְשֵׁ֣ם יְהוָ֔ה עַ֖ד הַיָּמִ֥ים הָהֵֽם׃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(178448, 178449, 178450, 178451, 178452)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הַיָּמִ֥ים הָהֵֽם׃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1_Kings 3:5</w:t>
        </w:r>
      </w:hyperlink>
    </w:p>
    <w:p>
      <w:pPr>
        <w:pStyle w:val="Hebrew"/>
      </w:pPr>
      <w:r>
        <w:t xml:space="preserve">בְּגִבְעֹ֗ון נִרְאָ֧ה יְהֹוָ֛ה אֶל־שְׁלֹמֹ֖ה בַּחֲלֹ֣ום הַלָּ֑יְלָה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178495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178496</w:t>
      </w:r>
      <w:r>
        <w:rPr>
          <w:rFonts w:ascii="Times New Roman" w:hAnsi="Times New Roman"/>
          <w:color w:val="828282"/>
          <w:rtl/>
        </w:rPr>
        <w:t xml:space="preserve">גִבְעֹ֗ון </w:t>
      </w:r>
      <w:r>
        <w:rPr>
          <w:color w:val="FF0000"/>
          <w:vertAlign w:val="superscript"/>
          <w:rtl/>
        </w:rPr>
        <w:t>178497</w:t>
      </w:r>
      <w:r>
        <w:rPr>
          <w:rFonts w:ascii="Times New Roman" w:hAnsi="Times New Roman"/>
          <w:color w:val="828282"/>
          <w:rtl/>
        </w:rPr>
        <w:t xml:space="preserve">נִרְאָ֧ה </w:t>
      </w:r>
      <w:r>
        <w:rPr>
          <w:color w:val="FF0000"/>
          <w:vertAlign w:val="superscript"/>
          <w:rtl/>
        </w:rPr>
        <w:t>178498</w:t>
      </w:r>
      <w:r>
        <w:rPr>
          <w:rFonts w:ascii="Times New Roman" w:hAnsi="Times New Roman"/>
          <w:color w:val="828282"/>
          <w:rtl/>
        </w:rPr>
        <w:t xml:space="preserve">יְהֹוָ֛ה </w:t>
      </w:r>
      <w:r>
        <w:rPr>
          <w:color w:val="FF0000"/>
          <w:vertAlign w:val="superscript"/>
          <w:rtl/>
        </w:rPr>
        <w:t>178499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178500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178501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178502</w:t>
      </w:r>
      <w:r>
        <w:rPr>
          <w:rFonts w:ascii="Times New Roman" w:hAnsi="Times New Roman"/>
          <w:color w:val="828282"/>
          <w:rtl/>
        </w:rPr>
        <w:t xml:space="preserve">חֲלֹ֣ום </w:t>
      </w:r>
      <w:r>
        <w:rPr>
          <w:color w:val="FF0000"/>
          <w:vertAlign w:val="superscript"/>
          <w:rtl/>
        </w:rPr>
        <w:t>178503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178504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בְּגִבְעֹ֗ון נִרְאָ֧ה יְהֹוָ֛ה אֶל־שְׁלֹמֹ֖ה בַּחֲלֹ֣ום הַלָּ֑יְלָה וַיֹּ֣אמֶר אֱלֹהִ֔ים שְׁאַ֖ל מָ֥ה אֶתֶּן־לָֽךְ׃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(178497,)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נִרְאָ֧ה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1_Kings 3:6</w:t>
        </w:r>
      </w:hyperlink>
    </w:p>
    <w:p>
      <w:pPr>
        <w:pStyle w:val="Hebrew"/>
      </w:pPr>
      <w:r>
        <w:t xml:space="preserve">כַּיֹּ֥ום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178555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178556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178557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178558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178559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וַיֹּ֣אמֶר שְׁלֹמֹ֗ה אַתָּ֨ה עָשִׂ֜יתָ עִם־עַבְדְּךָ֙ דָוִ֣ד אָבִי֮ חֶ֣סֶד גָּדֹול֒ כַּאֲשֶׁר֩ הָלַ֨ךְ לְפָנֶ֜יךָ בֶּאֱמֶ֧ת וּבִצְדָקָ֛ה וּבְיִשְׁרַ֥ת לֵבָ֖ב עִמָּ֑ךְ וַתִּשְׁמָר־לֹ֗ו אֶת־הַחֶ֤סֶד הַגָּדֹול֙ הַזֶּ֔ה וַתִּתֶּן־לֹ֥ו בֵ֛ן יֹשֵׁ֥ב עַל־כִּסְאֹ֖ו כַּיֹּ֥ום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(178555, 178556, 178557, 178558, 178559)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1_Kings 3:12</w:t>
        </w:r>
      </w:hyperlink>
    </w:p>
    <w:p>
      <w:pPr>
        <w:pStyle w:val="Hebrew"/>
      </w:pPr>
      <w:r>
        <w:t xml:space="preserve">אֲשֶׁ֤ר כָּמֹ֨וךָ֙ לֹא־הָיָ֣ה לְפָנֶ֔יךָ </w:t>
      </w:r>
    </w:p>
    <w:p>
      <w:pPr>
        <w:pStyle w:val="Hebrew"/>
      </w:pPr>
      <w:r>
        <w:rPr>
          <w:color w:val="FF0000"/>
          <w:vertAlign w:val="superscript"/>
          <w:rtl/>
        </w:rPr>
        <w:t>178685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178686</w:t>
      </w:r>
      <w:r>
        <w:rPr>
          <w:rFonts w:ascii="Times New Roman" w:hAnsi="Times New Roman"/>
          <w:color w:val="828282"/>
          <w:rtl/>
        </w:rPr>
        <w:t xml:space="preserve">כָּמֹ֨וךָ֙ </w:t>
      </w:r>
      <w:r>
        <w:rPr>
          <w:color w:val="FF0000"/>
          <w:vertAlign w:val="superscript"/>
          <w:rtl/>
        </w:rPr>
        <w:t>178687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178688</w:t>
      </w:r>
      <w:r>
        <w:rPr>
          <w:rFonts w:ascii="Times New Roman" w:hAnsi="Times New Roman"/>
          <w:color w:val="828282"/>
          <w:rtl/>
        </w:rPr>
        <w:t xml:space="preserve">הָיָ֣ה </w:t>
      </w:r>
      <w:r>
        <w:rPr>
          <w:color w:val="FF0000"/>
          <w:vertAlign w:val="superscript"/>
          <w:rtl/>
        </w:rPr>
        <w:t>178689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178690</w:t>
      </w:r>
      <w:r>
        <w:rPr>
          <w:rFonts w:ascii="Times New Roman" w:hAnsi="Times New Roman"/>
          <w:color w:val="828282"/>
          <w:rtl/>
        </w:rPr>
        <w:t xml:space="preserve">פָנֶ֔יךָ </w:t>
      </w:r>
    </w:p>
    <w:p>
      <w:pPr>
        <w:pStyle w:val="Hebrew"/>
      </w:pPr>
      <w:r>
        <w:rPr>
          <w:color w:val="828282"/>
        </w:rPr>
        <w:t xml:space="preserve">הִנֵּ֥ה עָשִׂ֖יתִי כִּדְבָרֶ֑יךָ הִנֵּ֣ה׀ נָתַ֣תִּי לְךָ֗ לֵ֚ב חָכָ֣ם וְנָבֹ֔ון אֲשֶׁ֤ר כָּמֹ֨וךָ֙ לֹא־הָיָ֣ה לְפָנֶ֔יךָ וְאַחֲרֶ֖יךָ לֹא־יָק֥וּם כָּמֹֽוךָ׃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(178688,)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הָיָ֣ה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1_Kings 5:21</w:t>
        </w:r>
      </w:hyperlink>
    </w:p>
    <w:p>
      <w:pPr>
        <w:pStyle w:val="Hebrew"/>
      </w:pPr>
      <w:r>
        <w:t xml:space="preserve">בָּר֤וּךְ יְהוָה֙ הַיֹּ֔ום </w:t>
      </w:r>
    </w:p>
    <w:p>
      <w:pPr>
        <w:pStyle w:val="Hebrew"/>
      </w:pPr>
      <w:r>
        <w:rPr>
          <w:color w:val="FF0000"/>
          <w:vertAlign w:val="superscript"/>
          <w:rtl/>
        </w:rPr>
        <w:t>179810</w:t>
      </w:r>
      <w:r>
        <w:rPr>
          <w:rFonts w:ascii="Times New Roman" w:hAnsi="Times New Roman"/>
          <w:color w:val="828282"/>
          <w:rtl/>
        </w:rPr>
        <w:t xml:space="preserve">בָּר֤וּךְ </w:t>
      </w:r>
      <w:r>
        <w:rPr>
          <w:color w:val="FF0000"/>
          <w:vertAlign w:val="superscript"/>
          <w:rtl/>
        </w:rPr>
        <w:t>179811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179812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179813</w:t>
      </w:r>
      <w:r>
        <w:rPr>
          <w:rFonts w:ascii="Times New Roman" w:hAnsi="Times New Roman"/>
          <w:color w:val="828282"/>
          <w:rtl/>
        </w:rPr>
        <w:t xml:space="preserve">יֹּ֔ום </w:t>
      </w:r>
    </w:p>
    <w:p>
      <w:pPr>
        <w:pStyle w:val="Hebrew"/>
      </w:pPr>
      <w:r>
        <w:rPr>
          <w:color w:val="828282"/>
        </w:rPr>
        <w:t xml:space="preserve">וַיְהִ֞י כִּשְׁמֹ֧עַ חִירָ֛ם אֶת־דִּבְרֵ֥י שְׁלֹמֹ֖ה וַיִּשְׂמַ֣ח מְאֹ֑ד וַיֹּ֗אמֶר בָּר֤וּךְ יְהוָה֙ הַיֹּ֔ום אֲשֶׁ֨ר נָתַ֤ן לְדָוִד֙ בֵּ֣ן חָכָ֔ם עַל־הָעָ֥ם הָרָ֖ב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(179812, 179813)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1_Kings 5:25</w:t>
        </w:r>
      </w:hyperlink>
    </w:p>
    <w:p>
      <w:pPr>
        <w:pStyle w:val="Hebrew"/>
      </w:pPr>
      <w:r>
        <w:t xml:space="preserve">כֹּֽה־יִתֵּ֧ן שְׁלֹמֹ֛ה לְחִירָ֖ם שָׁנָ֥ה בְשָׁנָֽה׃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179915</w:t>
      </w:r>
      <w:r>
        <w:rPr>
          <w:rFonts w:ascii="Times New Roman" w:hAnsi="Times New Roman"/>
          <w:color w:val="828282"/>
          <w:rtl/>
        </w:rPr>
        <w:t>כֹּֽה־</w:t>
      </w:r>
      <w:r>
        <w:rPr>
          <w:color w:val="FF0000"/>
          <w:vertAlign w:val="superscript"/>
          <w:rtl/>
        </w:rPr>
        <w:t>179916</w:t>
      </w:r>
      <w:r>
        <w:rPr>
          <w:rFonts w:ascii="Times New Roman" w:hAnsi="Times New Roman"/>
          <w:color w:val="828282"/>
          <w:rtl/>
        </w:rPr>
        <w:t xml:space="preserve">יִתֵּ֧ן </w:t>
      </w:r>
      <w:r>
        <w:rPr>
          <w:color w:val="FF0000"/>
          <w:vertAlign w:val="superscript"/>
          <w:rtl/>
        </w:rPr>
        <w:t>179917</w:t>
      </w:r>
      <w:r>
        <w:rPr>
          <w:rFonts w:ascii="Times New Roman" w:hAnsi="Times New Roman"/>
          <w:color w:val="828282"/>
          <w:rtl/>
        </w:rPr>
        <w:t xml:space="preserve">שְׁלֹמֹ֛ה </w:t>
      </w:r>
      <w:r>
        <w:rPr>
          <w:color w:val="FF0000"/>
          <w:vertAlign w:val="superscript"/>
          <w:rtl/>
        </w:rPr>
        <w:t>179918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179919</w:t>
      </w:r>
      <w:r>
        <w:rPr>
          <w:rFonts w:ascii="Times New Roman" w:hAnsi="Times New Roman"/>
          <w:color w:val="828282"/>
          <w:rtl/>
        </w:rPr>
        <w:t xml:space="preserve">חִירָ֖ם </w:t>
      </w:r>
      <w:r>
        <w:rPr>
          <w:color w:val="FF0000"/>
          <w:vertAlign w:val="superscript"/>
          <w:rtl/>
        </w:rPr>
        <w:t>179920</w:t>
      </w:r>
      <w:r>
        <w:rPr>
          <w:rFonts w:ascii="Times New Roman" w:hAnsi="Times New Roman"/>
          <w:color w:val="828282"/>
          <w:rtl/>
        </w:rPr>
        <w:t xml:space="preserve">שָׁנָ֥ה </w:t>
      </w:r>
      <w:r>
        <w:rPr>
          <w:color w:val="FF0000"/>
          <w:vertAlign w:val="superscript"/>
          <w:rtl/>
        </w:rPr>
        <w:t>179921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179922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וּשְׁלֹמֹה֩ נָתַ֨ן לְחִירָ֜ם עֶשְׂרִים֩ אֶ֨לֶף כֹּ֤ר חִטִּים֙ מַכֹּ֣לֶת לְבֵיתֹ֔ו וְעֶשְׂרִ֥ים כֹּ֖ר שֶׁ֣מֶן כָּתִ֑ית כֹּֽה־יִתֵּ֧ן שְׁלֹמֹ֛ה לְחִירָ֖ם שָׁנָ֥ה בְשָׁנָֽה׃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(179920, 179921, 179922)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שָׁנָ֥ה בְשָׁנָֽה׃ פ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יִתֵּ֧ן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1_Kings 5:28</w:t>
        </w:r>
      </w:hyperlink>
    </w:p>
    <w:p>
      <w:pPr>
        <w:pStyle w:val="Hebrew"/>
      </w:pPr>
      <w:r>
        <w:t xml:space="preserve">חֹ֚דֶשׁ יִהְי֣וּ בַלְּבָנֹ֔ון </w:t>
      </w:r>
    </w:p>
    <w:p>
      <w:pPr>
        <w:pStyle w:val="Hebrew"/>
      </w:pPr>
      <w:r>
        <w:rPr>
          <w:color w:val="FF0000"/>
          <w:vertAlign w:val="superscript"/>
          <w:rtl/>
        </w:rPr>
        <w:t>179970</w:t>
      </w:r>
      <w:r>
        <w:rPr>
          <w:rFonts w:ascii="Times New Roman" w:hAnsi="Times New Roman"/>
          <w:color w:val="828282"/>
          <w:rtl/>
        </w:rPr>
        <w:t xml:space="preserve">חֹ֚דֶשׁ </w:t>
      </w:r>
      <w:r>
        <w:rPr>
          <w:color w:val="FF0000"/>
          <w:vertAlign w:val="superscript"/>
          <w:rtl/>
        </w:rPr>
        <w:t>179971</w:t>
      </w:r>
      <w:r>
        <w:rPr>
          <w:rFonts w:ascii="Times New Roman" w:hAnsi="Times New Roman"/>
          <w:color w:val="828282"/>
          <w:rtl/>
        </w:rPr>
        <w:t xml:space="preserve">יִהְי֣וּ </w:t>
      </w:r>
      <w:r>
        <w:rPr>
          <w:color w:val="FF0000"/>
          <w:vertAlign w:val="superscript"/>
          <w:rtl/>
        </w:rPr>
        <w:t>179972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179973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179974</w:t>
      </w:r>
      <w:r>
        <w:rPr>
          <w:rFonts w:ascii="Times New Roman" w:hAnsi="Times New Roman"/>
          <w:color w:val="828282"/>
          <w:rtl/>
        </w:rPr>
        <w:t xml:space="preserve">לְּבָנֹ֔ון </w:t>
      </w:r>
    </w:p>
    <w:p>
      <w:pPr>
        <w:pStyle w:val="Hebrew"/>
      </w:pPr>
      <w:r>
        <w:rPr>
          <w:color w:val="828282"/>
        </w:rPr>
        <w:t xml:space="preserve">וַיִּשְׁלָחֵ֣ם לְבָנֹ֗ונָה עֲשֶׂ֨רֶת אֲלָפִ֤ים בַּחֹ֨דֶשׁ֙ חֲלִיפֹ֔ות חֹ֚דֶשׁ יִהְי֣וּ בַלְּבָנֹ֔ון שְׁנַ֥יִם חֳדָשִׁ֖ים בְּבֵיתֹ֑ו וַאֲדֹנִירָ֖ם עַל־הַמַּֽס׃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(179970, 179971, 179972, 179973, 179974)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1_Kings 8:1</w:t>
        </w:r>
      </w:hyperlink>
    </w:p>
    <w:p>
      <w:pPr>
        <w:pStyle w:val="Hebrew"/>
      </w:pPr>
      <w: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182065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182066</w:t>
      </w:r>
      <w:r>
        <w:rPr>
          <w:rFonts w:ascii="Times New Roman" w:hAnsi="Times New Roman"/>
          <w:color w:val="828282"/>
          <w:rtl/>
        </w:rPr>
        <w:t xml:space="preserve">יַקְהֵ֣ל </w:t>
      </w:r>
      <w:r>
        <w:rPr>
          <w:color w:val="FF0000"/>
          <w:vertAlign w:val="superscript"/>
          <w:rtl/>
        </w:rPr>
        <w:t>182067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182068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182069</w:t>
      </w:r>
      <w:r>
        <w:rPr>
          <w:rFonts w:ascii="Times New Roman" w:hAnsi="Times New Roman"/>
          <w:color w:val="828282"/>
          <w:rtl/>
        </w:rPr>
        <w:t xml:space="preserve">זִקְנֵ֣י </w:t>
      </w:r>
      <w:r>
        <w:rPr>
          <w:color w:val="FF0000"/>
          <w:vertAlign w:val="superscript"/>
          <w:rtl/>
        </w:rPr>
        <w:t>182070</w:t>
      </w:r>
      <w:r>
        <w:rPr>
          <w:rFonts w:ascii="Times New Roman" w:hAnsi="Times New Roman"/>
          <w:color w:val="828282"/>
          <w:rtl/>
        </w:rPr>
        <w:t xml:space="preserve">יִשְׂרָאֵ֡ל </w:t>
      </w:r>
      <w:r>
        <w:rPr>
          <w:color w:val="FF0000"/>
          <w:vertAlign w:val="superscript"/>
          <w:rtl/>
        </w:rPr>
        <w:t>182071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182072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182073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182074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182075</w:t>
      </w:r>
      <w:r>
        <w:rPr>
          <w:rFonts w:ascii="Times New Roman" w:hAnsi="Times New Roman"/>
          <w:color w:val="828282"/>
          <w:rtl/>
        </w:rPr>
        <w:t xml:space="preserve">מַּטֹּות֩ </w:t>
      </w:r>
      <w:r>
        <w:rPr>
          <w:color w:val="FF0000"/>
          <w:vertAlign w:val="superscript"/>
          <w:rtl/>
        </w:rPr>
        <w:t>182076</w:t>
      </w:r>
      <w:r>
        <w:rPr>
          <w:rFonts w:ascii="Times New Roman" w:hAnsi="Times New Roman"/>
          <w:color w:val="828282"/>
          <w:rtl/>
        </w:rPr>
        <w:t xml:space="preserve">נְשִׂיאֵ֨י </w:t>
      </w:r>
      <w:r>
        <w:rPr>
          <w:color w:val="FF0000"/>
          <w:vertAlign w:val="superscript"/>
          <w:rtl/>
        </w:rPr>
        <w:t>182077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182078</w:t>
      </w:r>
      <w:r>
        <w:rPr>
          <w:rFonts w:ascii="Times New Roman" w:hAnsi="Times New Roman"/>
          <w:color w:val="828282"/>
          <w:rtl/>
        </w:rPr>
        <w:t xml:space="preserve">אָבֹ֜ות </w:t>
      </w:r>
      <w:r>
        <w:rPr>
          <w:color w:val="FF0000"/>
          <w:vertAlign w:val="superscript"/>
          <w:rtl/>
        </w:rPr>
        <w:t>182079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182080</w:t>
      </w:r>
      <w:r>
        <w:rPr>
          <w:rFonts w:ascii="Times New Roman" w:hAnsi="Times New Roman"/>
          <w:color w:val="828282"/>
          <w:rtl/>
        </w:rPr>
        <w:t xml:space="preserve">בְנֵ֧י </w:t>
      </w:r>
      <w:r>
        <w:rPr>
          <w:color w:val="FF0000"/>
          <w:vertAlign w:val="superscript"/>
          <w:rtl/>
        </w:rPr>
        <w:t>182081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182082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182083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182084</w:t>
      </w:r>
      <w:r>
        <w:rPr>
          <w:rFonts w:ascii="Times New Roman" w:hAnsi="Times New Roman"/>
          <w:color w:val="828282"/>
          <w:rtl/>
        </w:rPr>
        <w:t xml:space="preserve">מֶּ֥לֶךְ </w:t>
      </w:r>
      <w:r>
        <w:rPr>
          <w:color w:val="FF0000"/>
          <w:vertAlign w:val="superscript"/>
          <w:rtl/>
        </w:rPr>
        <w:t>182085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182086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אָ֣ז יַקְהֵ֣ל שְׁלֹמֹ֣ה אֶת־זִקְנֵ֣י יִשְׂרָאֵ֡ל אֶת־כָּל־רָאשֵׁ֣י הַמַּטֹּות֩ נְשִׂיאֵ֨י הָאָבֹ֜ות לִבְנֵ֧י יִשְׂרָאֵ֛ל אֶל־הַמֶּ֥לֶךְ שְׁלֹמֹ֖ה יְרוּשָׁלִָ֑ם לְֽהַעֲלֹ֞ות אֶת־אֲרֹ֧ון בְּרִית־יְהוָ֛ה מֵעִ֥יר דָּוִ֖ד הִ֥יא צִיֹּֽון׃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יַקְהֵ֣ל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1_Kings 8:8</w:t>
        </w:r>
      </w:hyperlink>
    </w:p>
    <w:p>
      <w:pPr>
        <w:pStyle w:val="Hebrew"/>
      </w:pPr>
      <w:r>
        <w:t xml:space="preserve">וַיִּ֣הְיוּ שָׁ֔ם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182252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182253</w:t>
      </w:r>
      <w:r>
        <w:rPr>
          <w:rFonts w:ascii="Times New Roman" w:hAnsi="Times New Roman"/>
          <w:color w:val="828282"/>
          <w:rtl/>
        </w:rPr>
        <w:t xml:space="preserve">יִּ֣הְיוּ </w:t>
      </w:r>
      <w:r>
        <w:rPr>
          <w:color w:val="FF0000"/>
          <w:vertAlign w:val="superscript"/>
          <w:rtl/>
        </w:rPr>
        <w:t>182254</w:t>
      </w:r>
      <w:r>
        <w:rPr>
          <w:rFonts w:ascii="Times New Roman" w:hAnsi="Times New Roman"/>
          <w:color w:val="828282"/>
          <w:rtl/>
        </w:rPr>
        <w:t xml:space="preserve">שָׁ֔ם </w:t>
      </w:r>
      <w:r>
        <w:rPr>
          <w:color w:val="FF0000"/>
          <w:vertAlign w:val="superscript"/>
          <w:rtl/>
        </w:rPr>
        <w:t>182255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182256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182259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וַֽיַּאֲרִכוּ֮ הַבַּדִּים֒ וַיֵּרָאוּ֩ רָאשֵׁ֨י הַבַּדִּ֤ים מִן־הַקֹּ֨דֶשׁ֙ עַל־פְּנֵ֣י הַדְּבִ֔יר וְלֹ֥א יֵרָא֖וּ הַח֑וּצָה וַיִּ֣הְיוּ שָׁ֔ם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יִּ֣הְיוּ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1_Kings 8:40</w:t>
        </w:r>
      </w:hyperlink>
    </w:p>
    <w:p>
      <w:pPr>
        <w:pStyle w:val="Hebrew"/>
      </w:pPr>
      <w:r>
        <w:t xml:space="preserve">לְמַ֨עַן֙ יִֽרָא֔וּךָ כָּל־הַ֨יָּמִ֔ים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183003</w:t>
      </w:r>
      <w:r>
        <w:rPr>
          <w:rFonts w:ascii="Times New Roman" w:hAnsi="Times New Roman"/>
          <w:color w:val="828282"/>
          <w:rtl/>
        </w:rPr>
        <w:t xml:space="preserve">לְמַ֨עַן֙ </w:t>
      </w:r>
      <w:r>
        <w:rPr>
          <w:color w:val="FF0000"/>
          <w:vertAlign w:val="superscript"/>
          <w:rtl/>
        </w:rPr>
        <w:t>183004</w:t>
      </w:r>
      <w:r>
        <w:rPr>
          <w:rFonts w:ascii="Times New Roman" w:hAnsi="Times New Roman"/>
          <w:color w:val="828282"/>
          <w:rtl/>
        </w:rPr>
        <w:t xml:space="preserve">יִֽרָא֔וּךָ </w:t>
      </w:r>
      <w:r>
        <w:rPr>
          <w:color w:val="FF0000"/>
          <w:vertAlign w:val="superscript"/>
          <w:rtl/>
        </w:rPr>
        <w:t>183005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183006</w:t>
      </w:r>
      <w:r>
        <w:rPr>
          <w:rFonts w:ascii="Times New Roman" w:hAnsi="Times New Roman"/>
          <w:color w:val="828282"/>
          <w:rtl/>
        </w:rPr>
        <w:t>הַ֨</w:t>
      </w:r>
      <w:r>
        <w:rPr>
          <w:color w:val="FF0000"/>
          <w:vertAlign w:val="superscript"/>
          <w:rtl/>
        </w:rPr>
        <w:t>183007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לְמַ֨עַן֙ יִֽרָא֔וּךָ כָּל־הַ֨יָּמִ֔ים אֲשֶׁר־הֵ֥ם חַיִּ֖ים עַל־פְּנֵ֣י הָאֲדָמָ֑ה אֲשֶׁ֥ר נָתַ֖תָּה לַאֲבֹתֵֽינוּ׃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(183005, 183006, 183007)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כָּל־הַ֨יָּמִ֔ים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(183004,)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יִֽרָא֔וּךָ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1_Kings 10:8</w:t>
        </w:r>
      </w:hyperlink>
    </w:p>
    <w:p>
      <w:pPr>
        <w:pStyle w:val="Hebrew"/>
      </w:pPr>
      <w:r>
        <w:t xml:space="preserve">הָֽעֹמְדִ֤ים לְפָנֶ֨יךָ֙ תָּמִ֔יד </w:t>
      </w:r>
    </w:p>
    <w:p>
      <w:pPr>
        <w:pStyle w:val="Hebrew"/>
      </w:pPr>
      <w:r>
        <w:rPr>
          <w:color w:val="FF0000"/>
          <w:vertAlign w:val="superscript"/>
          <w:rtl/>
        </w:rPr>
        <w:t>184501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184502</w:t>
      </w:r>
      <w:r>
        <w:rPr>
          <w:rFonts w:ascii="Times New Roman" w:hAnsi="Times New Roman"/>
          <w:color w:val="828282"/>
          <w:rtl/>
        </w:rPr>
        <w:t xml:space="preserve">עֹמְדִ֤ים </w:t>
      </w:r>
      <w:r>
        <w:rPr>
          <w:color w:val="FF0000"/>
          <w:vertAlign w:val="superscript"/>
          <w:rtl/>
        </w:rPr>
        <w:t>184503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184504</w:t>
      </w:r>
      <w:r>
        <w:rPr>
          <w:rFonts w:ascii="Times New Roman" w:hAnsi="Times New Roman"/>
          <w:color w:val="828282"/>
          <w:rtl/>
        </w:rPr>
        <w:t xml:space="preserve">פָנֶ֨יךָ֙ </w:t>
      </w:r>
      <w:r>
        <w:rPr>
          <w:color w:val="FF0000"/>
          <w:vertAlign w:val="superscript"/>
          <w:rtl/>
        </w:rPr>
        <w:t>184505</w:t>
      </w:r>
      <w:r>
        <w:rPr>
          <w:rFonts w:ascii="Times New Roman" w:hAnsi="Times New Roman"/>
          <w:color w:val="828282"/>
          <w:rtl/>
        </w:rPr>
        <w:t xml:space="preserve">תָּמִ֔יד </w:t>
      </w:r>
    </w:p>
    <w:p>
      <w:pPr>
        <w:pStyle w:val="Hebrew"/>
      </w:pPr>
      <w:r>
        <w:rPr>
          <w:color w:val="828282"/>
        </w:rPr>
        <w:t xml:space="preserve">אַשְׁרֵ֣י אֲנָשֶׁ֔יךָ אַשְׁרֵ֖י עֲבָדֶ֣יךָ אֵ֑לֶּה הָֽעֹמְדִ֤ים לְפָנֶ֨יךָ֙ תָּמִ֔יד הַשֹּׁמְעִ֖ים אֶת־חָכְמָתֶֽךָ׃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עֹמְדִ֤ים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1_Kings 10:9</w:t>
        </w:r>
      </w:hyperlink>
    </w:p>
    <w:p>
      <w:pPr>
        <w:pStyle w:val="Hebrew"/>
      </w:pPr>
      <w:r>
        <w:t xml:space="preserve">בְּאַהֲבַ֨ת יְהוָ֤ה אֶת־יִשְׂרָאֵל֙ לְעֹלָ֔ם </w:t>
      </w:r>
    </w:p>
    <w:p>
      <w:pPr>
        <w:pStyle w:val="Hebrew"/>
      </w:pPr>
      <w:r>
        <w:rPr>
          <w:color w:val="FF0000"/>
          <w:vertAlign w:val="superscript"/>
          <w:rtl/>
        </w:rPr>
        <w:t>184522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184523</w:t>
      </w:r>
      <w:r>
        <w:rPr>
          <w:rFonts w:ascii="Times New Roman" w:hAnsi="Times New Roman"/>
          <w:color w:val="828282"/>
          <w:rtl/>
        </w:rPr>
        <w:t xml:space="preserve">אַהֲבַ֨ת </w:t>
      </w:r>
      <w:r>
        <w:rPr>
          <w:color w:val="FF0000"/>
          <w:vertAlign w:val="superscript"/>
          <w:rtl/>
        </w:rPr>
        <w:t>184524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184525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184526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184527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184528</w:t>
      </w:r>
      <w:r>
        <w:rPr>
          <w:rFonts w:ascii="Times New Roman" w:hAnsi="Times New Roman"/>
          <w:color w:val="828282"/>
          <w:rtl/>
        </w:rPr>
        <w:t xml:space="preserve">עֹלָ֔ם </w:t>
      </w:r>
    </w:p>
    <w:p>
      <w:pPr>
        <w:pStyle w:val="Hebrew"/>
      </w:pPr>
      <w:r>
        <w:rPr>
          <w:color w:val="828282"/>
        </w:rPr>
        <w:t xml:space="preserve">יְהִ֨י יְהוָ֤ה אֱלֹהֶ֨יךָ֙ בָּר֔וּךְ אֲשֶׁר֙ חָפֵ֣ץ בְּךָ֔ לְתִתְּךָ֖ עַל־כִּסֵּ֣א יִשְׂרָאֵ֑ל בְּאַהֲבַ֨ת יְהוָ֤ה אֶת־יִשְׂרָאֵל֙ לְעֹלָ֔ם וַיְשִֽׂימְךָ֣ לְמֶ֔לֶךְ לַעֲשֹׂ֥ות מִשְׁפָּ֖ט וּצְדָקָֽה׃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(184527, 184528)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לְעֹלָ֔ם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1_Kings 10:12</w:t>
        </w:r>
      </w:hyperlink>
    </w:p>
    <w:p>
      <w:pPr>
        <w:pStyle w:val="Hebrew"/>
      </w:pPr>
      <w:r>
        <w:t xml:space="preserve">וְלֹ֣א נִרְאָ֔ה 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184621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184622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184623</w:t>
      </w:r>
      <w:r>
        <w:rPr>
          <w:rFonts w:ascii="Times New Roman" w:hAnsi="Times New Roman"/>
          <w:color w:val="828282"/>
          <w:rtl/>
        </w:rPr>
        <w:t xml:space="preserve">נִרְאָ֔ה </w:t>
      </w:r>
      <w:r>
        <w:rPr>
          <w:color w:val="FF0000"/>
          <w:vertAlign w:val="superscript"/>
          <w:rtl/>
        </w:rPr>
        <w:t>184624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184625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184627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184628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וַיַּ֣עַשׂ הַ֠מֶּלֶךְ אֶת־עֲצֵ֨י הָאַלְמֻגִּ֜ים מִסְעָ֤ד לְבֵית־יְהוָה֙ וּלְבֵ֣ית הַמֶּ֔לֶךְ וְכִנֹּרֹ֥ות וּנְבָלִ֖ים לַשָּׁרִ֑ים לֹ֣א בָֽא־כֵ֞ן עֲצֵ֤י אַלְמֻגִּים֙ וְלֹ֣א נִרְאָ֔ה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(184624, 184625, 184626, 184627, 184628)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עַ֖ד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1_Kings 11:39</w:t>
        </w:r>
      </w:hyperlink>
    </w:p>
    <w:p>
      <w:pPr>
        <w:pStyle w:val="Hebrew"/>
      </w:pPr>
      <w:r>
        <w:t xml:space="preserve">אַ֖ךְ לֹ֥א כָל־הַיָּמִֽים׃ ס </w:t>
      </w:r>
    </w:p>
    <w:p>
      <w:pPr>
        <w:pStyle w:val="Hebrew"/>
      </w:pPr>
      <w:r>
        <w:rPr>
          <w:color w:val="FF0000"/>
          <w:vertAlign w:val="superscript"/>
          <w:rtl/>
        </w:rPr>
        <w:t>185869</w:t>
      </w:r>
      <w:r>
        <w:rPr>
          <w:rFonts w:ascii="Times New Roman" w:hAnsi="Times New Roman"/>
          <w:color w:val="828282"/>
          <w:rtl/>
        </w:rPr>
        <w:t xml:space="preserve">אַ֖ךְ </w:t>
      </w:r>
      <w:r>
        <w:rPr>
          <w:color w:val="FF0000"/>
          <w:vertAlign w:val="superscript"/>
          <w:rtl/>
        </w:rPr>
        <w:t>185870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185871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185873</w:t>
      </w:r>
      <w:r>
        <w:rPr>
          <w:rFonts w:ascii="Times New Roman" w:hAnsi="Times New Roman"/>
          <w:color w:val="828282"/>
          <w:rtl/>
        </w:rPr>
        <w:t xml:space="preserve">יָּמִֽים׃ ס </w:t>
      </w:r>
    </w:p>
    <w:p>
      <w:pPr>
        <w:pStyle w:val="Hebrew"/>
      </w:pPr>
      <w:r>
        <w:rPr>
          <w:color w:val="828282"/>
        </w:rPr>
        <w:t xml:space="preserve">וַֽאעַנֶּ֛ה אֶת־זֶ֥רַע דָּוִ֖ד לְמַ֣עַן זֹ֑את אַ֖ךְ לֹ֥א כָל־הַיָּמִֽים׃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(185869, 185870, 185871, 185872, 185873)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1_Kings 12:5</w:t>
        </w:r>
      </w:hyperlink>
    </w:p>
    <w:p>
      <w:pPr>
        <w:pStyle w:val="Hebrew"/>
      </w:pPr>
      <w:r>
        <w:t xml:space="preserve">לְכ֥וּ עֹ֛ד שְׁלֹשָׁ֥ה יָמִ֖ים </w:t>
      </w:r>
    </w:p>
    <w:p>
      <w:pPr>
        <w:pStyle w:val="Hebrew"/>
      </w:pPr>
      <w:r>
        <w:rPr>
          <w:color w:val="FF0000"/>
          <w:vertAlign w:val="superscript"/>
          <w:rtl/>
        </w:rPr>
        <w:t>186025</w:t>
      </w:r>
      <w:r>
        <w:rPr>
          <w:rFonts w:ascii="Times New Roman" w:hAnsi="Times New Roman"/>
          <w:color w:val="828282"/>
          <w:rtl/>
        </w:rPr>
        <w:t xml:space="preserve">לְכ֥וּ </w:t>
      </w:r>
      <w:r>
        <w:rPr>
          <w:color w:val="FF0000"/>
          <w:vertAlign w:val="superscript"/>
          <w:rtl/>
        </w:rPr>
        <w:t>186026</w:t>
      </w:r>
      <w:r>
        <w:rPr>
          <w:rFonts w:ascii="Times New Roman" w:hAnsi="Times New Roman"/>
          <w:color w:val="828282"/>
          <w:rtl/>
        </w:rPr>
        <w:t xml:space="preserve">עֹ֛ד </w:t>
      </w:r>
      <w:r>
        <w:rPr>
          <w:color w:val="FF0000"/>
          <w:vertAlign w:val="superscript"/>
          <w:rtl/>
        </w:rPr>
        <w:t>186027</w:t>
      </w:r>
      <w:r>
        <w:rPr>
          <w:rFonts w:ascii="Times New Roman" w:hAnsi="Times New Roman"/>
          <w:color w:val="828282"/>
          <w:rtl/>
        </w:rPr>
        <w:t xml:space="preserve">שְׁלֹשָׁ֥ה </w:t>
      </w:r>
      <w:r>
        <w:rPr>
          <w:color w:val="FF0000"/>
          <w:vertAlign w:val="superscript"/>
          <w:rtl/>
        </w:rPr>
        <w:t>186028</w:t>
      </w:r>
      <w:r>
        <w:rPr>
          <w:rFonts w:ascii="Times New Roman" w:hAnsi="Times New Roman"/>
          <w:color w:val="828282"/>
          <w:rtl/>
        </w:rPr>
        <w:t xml:space="preserve">יָמִ֖ים </w:t>
      </w:r>
    </w:p>
    <w:p>
      <w:pPr>
        <w:pStyle w:val="Hebrew"/>
      </w:pPr>
      <w:r>
        <w:rPr>
          <w:color w:val="828282"/>
        </w:rPr>
        <w:t xml:space="preserve">וַיֹּ֣אמֶר אֲלֵיהֶ֗ם לְכ֥וּ עֹ֛ד שְׁלֹשָׁ֥ה יָמִ֖ים וְשׁ֣וּבוּ אֵלָ֑י וַיֵּלְכ֖וּ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(186025, 186026, 186027, 186028)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1_Kings 13:11</w:t>
        </w:r>
      </w:hyperlink>
    </w:p>
    <w:p>
      <w:pPr>
        <w:pStyle w:val="Hebrew"/>
      </w:pPr>
      <w:r>
        <w:t xml:space="preserve">אֲשֶׁר־עָשָׂה֩ אִישׁ־הָאֱלֹהִ֨ים׀ הַיֹּ֜ום בְּבֵֽית־אֵ֗ל </w:t>
      </w:r>
    </w:p>
    <w:p>
      <w:pPr>
        <w:pStyle w:val="Hebrew"/>
      </w:pPr>
      <w:r>
        <w:rPr>
          <w:color w:val="FF0000"/>
          <w:vertAlign w:val="superscript"/>
          <w:rtl/>
        </w:rPr>
        <w:t>187072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187073</w:t>
      </w:r>
      <w:r>
        <w:rPr>
          <w:rFonts w:ascii="Times New Roman" w:hAnsi="Times New Roman"/>
          <w:color w:val="828282"/>
          <w:rtl/>
        </w:rPr>
        <w:t xml:space="preserve">עָשָׂה֩ </w:t>
      </w:r>
      <w:r>
        <w:rPr>
          <w:color w:val="FF0000"/>
          <w:vertAlign w:val="superscript"/>
          <w:rtl/>
        </w:rPr>
        <w:t>187074</w:t>
      </w:r>
      <w:r>
        <w:rPr>
          <w:rFonts w:ascii="Times New Roman" w:hAnsi="Times New Roman"/>
          <w:color w:val="828282"/>
          <w:rtl/>
        </w:rPr>
        <w:t>אִישׁ־</w:t>
      </w:r>
      <w:r>
        <w:rPr>
          <w:color w:val="FF0000"/>
          <w:vertAlign w:val="superscript"/>
          <w:rtl/>
        </w:rPr>
        <w:t>187075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187076</w:t>
      </w:r>
      <w:r>
        <w:rPr>
          <w:rFonts w:ascii="Times New Roman" w:hAnsi="Times New Roman"/>
          <w:color w:val="828282"/>
          <w:rtl/>
        </w:rPr>
        <w:t xml:space="preserve">אֱלֹהִ֨ים׀ </w:t>
      </w:r>
      <w:r>
        <w:rPr>
          <w:color w:val="FF0000"/>
          <w:vertAlign w:val="superscript"/>
          <w:rtl/>
        </w:rPr>
        <w:t>187077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187078</w:t>
      </w:r>
      <w:r>
        <w:rPr>
          <w:rFonts w:ascii="Times New Roman" w:hAnsi="Times New Roman"/>
          <w:color w:val="828282"/>
          <w:rtl/>
        </w:rPr>
        <w:t xml:space="preserve">יֹּ֜ום </w:t>
      </w:r>
      <w:r>
        <w:rPr>
          <w:color w:val="FF0000"/>
          <w:vertAlign w:val="superscript"/>
          <w:rtl/>
        </w:rPr>
        <w:t>187079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187080</w:t>
      </w:r>
      <w:r>
        <w:rPr>
          <w:rFonts w:ascii="Times New Roman" w:hAnsi="Times New Roman"/>
          <w:color w:val="828282"/>
          <w:rtl/>
        </w:rPr>
        <w:t xml:space="preserve">בֵֽית־אֵ֗ל </w:t>
      </w:r>
    </w:p>
    <w:p>
      <w:pPr>
        <w:pStyle w:val="Hebrew"/>
      </w:pPr>
      <w:r>
        <w:rPr>
          <w:color w:val="828282"/>
        </w:rPr>
        <w:t xml:space="preserve">וְנָבִ֤יא אֶחָד֙ זָקֵ֔ן יֹשֵׁ֖ב בְּבֵֽית־אֵ֑ל וַיָּבֹ֣וא בְנֹ֡ו וַיְסַפֶּר־לֹ֣ו אֶת־כָּל־הַמַּעֲשֶׂ֣ה אֲשֶׁר־עָשָׂה֩ אִישׁ־הָאֱלֹהִ֨ים׀ הַיֹּ֜ום בְּבֵֽית־אֵ֗ל אֶת־הַדְּבָרִים֙ אֲשֶׁ֣ר דִּבֶּ֣ר אֶל־הַמֶּ֔לֶךְ וַֽיְסַפְּר֖וּם לַאֲבִיהֶֽם׃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(187072, 187073, 187074, 187075, 187076, 187077, 187078, 187079, 187080)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(187077, 187078)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הַיֹּ֜ום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1_Kings 14:21</w:t>
        </w:r>
      </w:hyperlink>
    </w:p>
    <w:p>
      <w:pPr>
        <w:pStyle w:val="Hebrew"/>
      </w:pPr>
      <w:r>
        <w:t xml:space="preserve">וּֽשֲׁבַ֨ע עֶשְׂרֵ֥ה שָׁנָ֣ה׀ מָלַ֣ךְ בִּירוּשָׁלִַ֗ם הָ֠עִיר </w:t>
      </w:r>
    </w:p>
    <w:p>
      <w:pPr>
        <w:pStyle w:val="Hebrew"/>
      </w:pPr>
      <w:r>
        <w:rPr>
          <w:color w:val="FF0000"/>
          <w:vertAlign w:val="superscript"/>
          <w:rtl/>
        </w:rPr>
        <w:t>188141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188142</w:t>
      </w:r>
      <w:r>
        <w:rPr>
          <w:rFonts w:ascii="Times New Roman" w:hAnsi="Times New Roman"/>
          <w:color w:val="828282"/>
          <w:rtl/>
        </w:rPr>
        <w:t xml:space="preserve">שֲׁבַ֨ע </w:t>
      </w:r>
      <w:r>
        <w:rPr>
          <w:color w:val="FF0000"/>
          <w:vertAlign w:val="superscript"/>
          <w:rtl/>
        </w:rPr>
        <w:t>188143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188144</w:t>
      </w:r>
      <w:r>
        <w:rPr>
          <w:rFonts w:ascii="Times New Roman" w:hAnsi="Times New Roman"/>
          <w:color w:val="828282"/>
          <w:rtl/>
        </w:rPr>
        <w:t xml:space="preserve">שָׁנָ֣ה׀ </w:t>
      </w:r>
      <w:r>
        <w:rPr>
          <w:color w:val="FF0000"/>
          <w:vertAlign w:val="superscript"/>
          <w:rtl/>
        </w:rPr>
        <w:t>188145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188146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188147</w:t>
      </w:r>
      <w:r>
        <w:rPr>
          <w:rFonts w:ascii="Times New Roman" w:hAnsi="Times New Roman"/>
          <w:color w:val="828282"/>
          <w:rtl/>
        </w:rPr>
        <w:t xml:space="preserve">ירוּשָׁלִַ֗ם </w:t>
      </w:r>
      <w:r>
        <w:rPr>
          <w:color w:val="FF0000"/>
          <w:vertAlign w:val="superscript"/>
          <w:rtl/>
        </w:rPr>
        <w:t>188148</w:t>
      </w:r>
      <w:r>
        <w:rPr>
          <w:rFonts w:ascii="Times New Roman" w:hAnsi="Times New Roman"/>
          <w:color w:val="828282"/>
          <w:rtl/>
        </w:rPr>
        <w:t>הָ֠</w:t>
      </w:r>
      <w:r>
        <w:rPr>
          <w:color w:val="FF0000"/>
          <w:vertAlign w:val="superscript"/>
          <w:rtl/>
        </w:rPr>
        <w:t>188149</w:t>
      </w:r>
      <w:r>
        <w:rPr>
          <w:rFonts w:ascii="Times New Roman" w:hAnsi="Times New Roman"/>
          <w:color w:val="828282"/>
          <w:rtl/>
        </w:rPr>
        <w:t xml:space="preserve">עִיר </w:t>
      </w:r>
    </w:p>
    <w:p>
      <w:pPr>
        <w:pStyle w:val="Hebrew"/>
      </w:pPr>
      <w:r>
        <w:rPr>
          <w:color w:val="828282"/>
        </w:rPr>
        <w:t xml:space="preserve">וּרְחַבְעָם֙ בֶּן־שְׁלֹמֹ֔ה מָלַ֖ךְ בִּֽיהוּדָ֑ה בֶּן־אַרְבָּעִ֣ים וְאַחַ֣ת שָׁנָה֩ רְחַבְעָ֨ם בְּמָלְכֹ֜ו וּֽשֲׁבַ֨ע עֶשְׂרֵ֥ה שָׁנָ֣ה׀ מָלַ֣ךְ בִּירוּשָׁלִַ֗ם הָ֠עִיר אֲשֶׁר־בָּחַ֨ר יְהוָ֜ה לָשׂ֨וּם אֶת־שְׁמֹ֥ו שָׁם֙ מִכֹּל֙ שִׁבְטֵ֣י יִשְׂרָאֵ֔ל וְשֵׁ֣ם אִמֹּ֔ו נַעֲמָ֖ה הָעַמֹּנִֽית׃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(188145,)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1_Kings 15:2</w:t>
        </w:r>
      </w:hyperlink>
    </w:p>
    <w:p>
      <w:pPr>
        <w:pStyle w:val="Hebrew"/>
      </w:pPr>
      <w:r>
        <w:t xml:space="preserve">שָׁלֹ֣שׁ שָׁנִ֔ים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188380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188381</w:t>
      </w:r>
      <w:r>
        <w:rPr>
          <w:rFonts w:ascii="Times New Roman" w:hAnsi="Times New Roman"/>
          <w:color w:val="828282"/>
          <w:rtl/>
        </w:rPr>
        <w:t xml:space="preserve">שָׁנִ֔ים </w:t>
      </w:r>
      <w:r>
        <w:rPr>
          <w:color w:val="FF0000"/>
          <w:vertAlign w:val="superscript"/>
          <w:rtl/>
        </w:rPr>
        <w:t>188382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188383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188384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שָׁלֹ֣שׁ שָׁנִ֔ים מָלַ֖ךְ בִּירוּשָׁלִָ֑ם וְשֵׁ֣ם אִמֹּ֔ו מַעֲכָ֖ה בַּת־אֲבִישָׁלֹֽום׃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(188380, 188381, 188382, 188383, 188384)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1_Kings 15:14</w:t>
        </w:r>
      </w:hyperlink>
    </w:p>
    <w:p>
      <w:pPr>
        <w:pStyle w:val="Hebrew"/>
      </w:pPr>
      <w:r>
        <w:t xml:space="preserve">רַ֣ק לְבַב־אָסָ֗א הָיָ֥ה שָׁלֵ֛ם עִם־יְהוָ֖ה כָּל־יָמָֽיו׃ </w:t>
      </w:r>
    </w:p>
    <w:p>
      <w:pPr>
        <w:pStyle w:val="Hebrew"/>
      </w:pPr>
      <w:r>
        <w:rPr>
          <w:color w:val="FF0000"/>
          <w:vertAlign w:val="superscript"/>
          <w:rtl/>
        </w:rPr>
        <w:t>188596</w:t>
      </w:r>
      <w:r>
        <w:rPr>
          <w:rFonts w:ascii="Times New Roman" w:hAnsi="Times New Roman"/>
          <w:color w:val="828282"/>
          <w:rtl/>
        </w:rPr>
        <w:t xml:space="preserve">רַ֣ק </w:t>
      </w:r>
      <w:r>
        <w:rPr>
          <w:color w:val="FF0000"/>
          <w:vertAlign w:val="superscript"/>
          <w:rtl/>
        </w:rPr>
        <w:t>188597</w:t>
      </w:r>
      <w:r>
        <w:rPr>
          <w:rFonts w:ascii="Times New Roman" w:hAnsi="Times New Roman"/>
          <w:color w:val="828282"/>
          <w:rtl/>
        </w:rPr>
        <w:t>לְבַב־</w:t>
      </w:r>
      <w:r>
        <w:rPr>
          <w:color w:val="FF0000"/>
          <w:vertAlign w:val="superscript"/>
          <w:rtl/>
        </w:rPr>
        <w:t>188598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188599</w:t>
      </w:r>
      <w:r>
        <w:rPr>
          <w:rFonts w:ascii="Times New Roman" w:hAnsi="Times New Roman"/>
          <w:color w:val="828282"/>
          <w:rtl/>
        </w:rPr>
        <w:t xml:space="preserve">הָיָ֥ה </w:t>
      </w:r>
      <w:r>
        <w:rPr>
          <w:color w:val="FF0000"/>
          <w:vertAlign w:val="superscript"/>
          <w:rtl/>
        </w:rPr>
        <w:t>188600</w:t>
      </w:r>
      <w:r>
        <w:rPr>
          <w:rFonts w:ascii="Times New Roman" w:hAnsi="Times New Roman"/>
          <w:color w:val="828282"/>
          <w:rtl/>
        </w:rPr>
        <w:t xml:space="preserve">שָׁלֵ֛ם </w:t>
      </w:r>
      <w:r>
        <w:rPr>
          <w:color w:val="FF0000"/>
          <w:vertAlign w:val="superscript"/>
          <w:rtl/>
        </w:rPr>
        <w:t>188601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188602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188603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188604</w:t>
      </w:r>
      <w:r>
        <w:rPr>
          <w:rFonts w:ascii="Times New Roman" w:hAnsi="Times New Roman"/>
          <w:color w:val="828282"/>
          <w:rtl/>
        </w:rPr>
        <w:t xml:space="preserve">יָמָֽיו׃ </w:t>
      </w:r>
    </w:p>
    <w:p>
      <w:pPr>
        <w:pStyle w:val="Hebrew"/>
      </w:pPr>
      <w:r>
        <w:rPr>
          <w:color w:val="828282"/>
        </w:rPr>
        <w:t xml:space="preserve">וְהַבָּמֹ֖ות לֹא־סָ֑רוּ רַ֣ק לְבַב־אָסָ֗א הָיָ֥ה שָׁלֵ֛ם עִם־יְהוָ֖ה כָּל־יָמָֽיו׃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(188596, 188597, 188598, 188599, 188600, 188601, 188602, 188603, 188604)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1_Kings 15:16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</w:t>
      </w:r>
    </w:p>
    <w:p>
      <w:pPr>
        <w:pStyle w:val="Hebrew"/>
      </w:pPr>
      <w:r>
        <w:rPr>
          <w:color w:val="FF0000"/>
          <w:vertAlign w:val="superscript"/>
          <w:rtl/>
        </w:rPr>
        <w:t>188619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188620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188621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188622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188623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188624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188625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188626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188627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188628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188629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188630</w:t>
      </w:r>
      <w:r>
        <w:rPr>
          <w:rFonts w:ascii="Times New Roman" w:hAnsi="Times New Roman"/>
          <w:color w:val="828282"/>
          <w:rtl/>
        </w:rPr>
        <w:t xml:space="preserve">יְמֵיהֶֽם׃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(188621,)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הָיְתָ֜ה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1_Kings 15:23</w:t>
        </w:r>
      </w:hyperlink>
    </w:p>
    <w:p>
      <w:pPr>
        <w:pStyle w:val="Hebrew"/>
      </w:pPr>
      <w:r>
        <w:t xml:space="preserve">רַ֚ק לְעֵ֣ת זִקְנָתֹ֔ו חָלָ֖ה אֶת־רַגְלָֽיו׃ </w:t>
      </w:r>
    </w:p>
    <w:p>
      <w:pPr>
        <w:pStyle w:val="Hebrew"/>
      </w:pPr>
      <w:r>
        <w:rPr>
          <w:color w:val="FF0000"/>
          <w:vertAlign w:val="superscript"/>
          <w:rtl/>
        </w:rPr>
        <w:t>188843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188844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188846</w:t>
      </w:r>
      <w:r>
        <w:rPr>
          <w:rFonts w:ascii="Times New Roman" w:hAnsi="Times New Roman"/>
          <w:color w:val="828282"/>
          <w:rtl/>
        </w:rPr>
        <w:t xml:space="preserve">זִקְנָתֹ֔ו </w:t>
      </w:r>
      <w:r>
        <w:rPr>
          <w:color w:val="FF0000"/>
          <w:vertAlign w:val="superscript"/>
          <w:rtl/>
        </w:rPr>
        <w:t>188847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188848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188849</w:t>
      </w:r>
      <w:r>
        <w:rPr>
          <w:rFonts w:ascii="Times New Roman" w:hAnsi="Times New Roman"/>
          <w:color w:val="828282"/>
          <w:rtl/>
        </w:rPr>
        <w:t xml:space="preserve">רַגְלָֽיו׃ </w:t>
      </w:r>
    </w:p>
    <w:p>
      <w:pPr>
        <w:pStyle w:val="Hebrew"/>
      </w:pPr>
      <w:r>
        <w:rPr>
          <w:color w:val="828282"/>
        </w:rPr>
        <w:t xml:space="preserve">וְיֶ֣תֶר כָּל־דִּבְרֵֽי־אָ֠סָא וְכָל־גְּב֨וּרָתֹ֜ו וְכָל־אֲשֶׁ֣ר עָשָׂ֗ה וְהֶֽעָרִים֙ אֲשֶׁ֣ר בָּנָ֔ה הֲלֹֽא־הֵ֣מָּה כְתוּבִ֗ים עַל־סֵ֛פֶר דִּבְרֵ֥י הַיָּמִ֖ים לְמַלְכֵ֣י יְהוּדָ֑ה רַ֚ק לְעֵ֣ת זִקְנָתֹ֔ו חָלָ֖ה אֶת־רַגְלָֽיו׃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1_Kings 15:32</w:t>
        </w:r>
      </w:hyperlink>
    </w:p>
    <w:p>
      <w:pPr>
        <w:pStyle w:val="Hebrew"/>
      </w:pPr>
      <w:r>
        <w:t xml:space="preserve">וּמִלְחָמָ֨ה הָיְתָ֜ה בֵּ֣ין אָסָ֗א וּבֵ֛ין בַּעְשָׁ֥א מֶֽלֶךְ־יִשְׂרָאֵ֖ל כָּל־יְמֵיהֶֽם׃ פ </w:t>
      </w:r>
    </w:p>
    <w:p>
      <w:pPr>
        <w:pStyle w:val="Hebrew"/>
      </w:pPr>
      <w:r>
        <w:rPr>
          <w:color w:val="FF0000"/>
          <w:vertAlign w:val="superscript"/>
          <w:rtl/>
        </w:rPr>
        <w:t>189011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189012</w:t>
      </w:r>
      <w:r>
        <w:rPr>
          <w:rFonts w:ascii="Times New Roman" w:hAnsi="Times New Roman"/>
          <w:color w:val="828282"/>
          <w:rtl/>
        </w:rPr>
        <w:t xml:space="preserve">מִלְחָמָ֨ה </w:t>
      </w:r>
      <w:r>
        <w:rPr>
          <w:color w:val="FF0000"/>
          <w:vertAlign w:val="superscript"/>
          <w:rtl/>
        </w:rPr>
        <w:t>189013</w:t>
      </w:r>
      <w:r>
        <w:rPr>
          <w:rFonts w:ascii="Times New Roman" w:hAnsi="Times New Roman"/>
          <w:color w:val="828282"/>
          <w:rtl/>
        </w:rPr>
        <w:t xml:space="preserve">הָיְתָ֜ה </w:t>
      </w:r>
      <w:r>
        <w:rPr>
          <w:color w:val="FF0000"/>
          <w:vertAlign w:val="superscript"/>
          <w:rtl/>
        </w:rPr>
        <w:t>189014</w:t>
      </w:r>
      <w:r>
        <w:rPr>
          <w:rFonts w:ascii="Times New Roman" w:hAnsi="Times New Roman"/>
          <w:color w:val="828282"/>
          <w:rtl/>
        </w:rPr>
        <w:t xml:space="preserve">בֵּ֣ין </w:t>
      </w:r>
      <w:r>
        <w:rPr>
          <w:color w:val="FF0000"/>
          <w:vertAlign w:val="superscript"/>
          <w:rtl/>
        </w:rPr>
        <w:t>189015</w:t>
      </w:r>
      <w:r>
        <w:rPr>
          <w:rFonts w:ascii="Times New Roman" w:hAnsi="Times New Roman"/>
          <w:color w:val="828282"/>
          <w:rtl/>
        </w:rPr>
        <w:t xml:space="preserve">אָסָ֗א </w:t>
      </w:r>
      <w:r>
        <w:rPr>
          <w:color w:val="FF0000"/>
          <w:vertAlign w:val="superscript"/>
          <w:rtl/>
        </w:rPr>
        <w:t>189016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189017</w:t>
      </w:r>
      <w:r>
        <w:rPr>
          <w:rFonts w:ascii="Times New Roman" w:hAnsi="Times New Roman"/>
          <w:color w:val="828282"/>
          <w:rtl/>
        </w:rPr>
        <w:t xml:space="preserve">בֵ֛ין </w:t>
      </w:r>
      <w:r>
        <w:rPr>
          <w:color w:val="FF0000"/>
          <w:vertAlign w:val="superscript"/>
          <w:rtl/>
        </w:rPr>
        <w:t>189018</w:t>
      </w:r>
      <w:r>
        <w:rPr>
          <w:rFonts w:ascii="Times New Roman" w:hAnsi="Times New Roman"/>
          <w:color w:val="828282"/>
          <w:rtl/>
        </w:rPr>
        <w:t xml:space="preserve">בַּעְשָׁ֥א </w:t>
      </w:r>
      <w:r>
        <w:rPr>
          <w:color w:val="FF0000"/>
          <w:vertAlign w:val="superscript"/>
          <w:rtl/>
        </w:rPr>
        <w:t>189019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189020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189021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189022</w:t>
      </w:r>
      <w:r>
        <w:rPr>
          <w:rFonts w:ascii="Times New Roman" w:hAnsi="Times New Roman"/>
          <w:color w:val="828282"/>
          <w:rtl/>
        </w:rPr>
        <w:t xml:space="preserve">יְמֵיהֶֽם׃ פ </w:t>
      </w:r>
    </w:p>
    <w:p>
      <w:pPr>
        <w:pStyle w:val="Hebrew"/>
      </w:pPr>
      <w:r>
        <w:rPr>
          <w:color w:val="828282"/>
        </w:rPr>
        <w:t xml:space="preserve">וּמִלְחָמָ֨ה הָיְתָ֜ה בֵּ֣ין אָסָ֗א וּבֵ֛ין בַּעְשָׁ֥א מֶֽלֶךְ־יִשְׂרָאֵ֖ל כָּל־יְמֵיהֶֽם׃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(189021, 189022)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כָּל־יְמֵיהֶֽם׃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1_Kings 17:1</w:t>
        </w:r>
      </w:hyperlink>
    </w:p>
    <w:p>
      <w:pPr>
        <w:pStyle w:val="Hebrew"/>
      </w:pPr>
      <w:r>
        <w:t xml:space="preserve">אִם־יִהְיֶ֛ה הַשָּׁנִ֥ים הָאֵ֖לֶּה טַ֣ל וּמָטָ֑ר </w:t>
      </w:r>
    </w:p>
    <w:p>
      <w:pPr>
        <w:pStyle w:val="Hebrew"/>
      </w:pPr>
      <w:r>
        <w:rPr>
          <w:color w:val="FF0000"/>
          <w:vertAlign w:val="superscript"/>
          <w:rtl/>
        </w:rPr>
        <w:t>189836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189837</w:t>
      </w:r>
      <w:r>
        <w:rPr>
          <w:rFonts w:ascii="Times New Roman" w:hAnsi="Times New Roman"/>
          <w:color w:val="828282"/>
          <w:rtl/>
        </w:rPr>
        <w:t xml:space="preserve">יִהְיֶ֛ה </w:t>
      </w:r>
      <w:r>
        <w:rPr>
          <w:color w:val="FF0000"/>
          <w:vertAlign w:val="superscript"/>
          <w:rtl/>
        </w:rPr>
        <w:t>189838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189839</w:t>
      </w:r>
      <w:r>
        <w:rPr>
          <w:rFonts w:ascii="Times New Roman" w:hAnsi="Times New Roman"/>
          <w:color w:val="828282"/>
          <w:rtl/>
        </w:rPr>
        <w:t xml:space="preserve">שָּׁנִ֥ים </w:t>
      </w:r>
      <w:r>
        <w:rPr>
          <w:color w:val="FF0000"/>
          <w:vertAlign w:val="superscript"/>
          <w:rtl/>
        </w:rPr>
        <w:t>189840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189841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189842</w:t>
      </w:r>
      <w:r>
        <w:rPr>
          <w:rFonts w:ascii="Times New Roman" w:hAnsi="Times New Roman"/>
          <w:color w:val="828282"/>
          <w:rtl/>
        </w:rPr>
        <w:t xml:space="preserve">טַ֣ל </w:t>
      </w:r>
      <w:r>
        <w:rPr>
          <w:color w:val="FF0000"/>
          <w:vertAlign w:val="superscript"/>
          <w:rtl/>
        </w:rPr>
        <w:t>189843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189844</w:t>
      </w:r>
      <w:r>
        <w:rPr>
          <w:rFonts w:ascii="Times New Roman" w:hAnsi="Times New Roman"/>
          <w:color w:val="828282"/>
          <w:rtl/>
        </w:rPr>
        <w:t xml:space="preserve">מָטָ֑ר </w:t>
      </w:r>
    </w:p>
    <w:p>
      <w:pPr>
        <w:pStyle w:val="Hebrew"/>
      </w:pPr>
      <w:r>
        <w:rPr>
          <w:color w:val="828282"/>
        </w:rPr>
        <w:t xml:space="preserve">וַיֹּאמֶר֩ אֵלִיָּ֨הוּ הַתִּשְׁבִּ֜י מִתֹּשָׁבֵ֣י גִלְעָד֮ אֶל־אַחְאָב֒ חַי־יְהוָ֞ה אֱלֹהֵ֤י יִשְׂרָאֵל֙ אֲשֶׁ֣ר עָמַ֣דְתִּי לְפָנָ֔יו אִם־יִהְיֶ֛ה הַשָּׁנִ֥ים הָאֵ֖לֶּה טַ֣ל וּמָטָ֑ר כִּ֖י אִם־לְפִ֥י דְבָרִֽי׃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(189837,)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1_Kings 18:12</w:t>
        </w:r>
      </w:hyperlink>
    </w:p>
    <w:p>
      <w:pPr>
        <w:pStyle w:val="Hebrew"/>
      </w:pPr>
      <w:r>
        <w:t xml:space="preserve">וְעַבְדְּךָ֛ יָרֵ֥א אֶת־יְהוָ֖ה מִנְּעֻרָֽי׃ </w:t>
      </w:r>
    </w:p>
    <w:p>
      <w:pPr>
        <w:pStyle w:val="Hebrew"/>
      </w:pPr>
      <w:r>
        <w:rPr>
          <w:color w:val="FF0000"/>
          <w:vertAlign w:val="superscript"/>
          <w:rtl/>
        </w:rPr>
        <w:t>190576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190577</w:t>
      </w:r>
      <w:r>
        <w:rPr>
          <w:rFonts w:ascii="Times New Roman" w:hAnsi="Times New Roman"/>
          <w:color w:val="828282"/>
          <w:rtl/>
        </w:rPr>
        <w:t xml:space="preserve">עַבְדְּךָ֛ </w:t>
      </w:r>
      <w:r>
        <w:rPr>
          <w:color w:val="FF0000"/>
          <w:vertAlign w:val="superscript"/>
          <w:rtl/>
        </w:rPr>
        <w:t>190578</w:t>
      </w:r>
      <w:r>
        <w:rPr>
          <w:rFonts w:ascii="Times New Roman" w:hAnsi="Times New Roman"/>
          <w:color w:val="828282"/>
          <w:rtl/>
        </w:rPr>
        <w:t xml:space="preserve">יָרֵ֥א </w:t>
      </w:r>
      <w:r>
        <w:rPr>
          <w:color w:val="FF0000"/>
          <w:vertAlign w:val="superscript"/>
          <w:rtl/>
        </w:rPr>
        <w:t>190579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190580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190581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190582</w:t>
      </w:r>
      <w:r>
        <w:rPr>
          <w:rFonts w:ascii="Times New Roman" w:hAnsi="Times New Roman"/>
          <w:color w:val="828282"/>
          <w:rtl/>
        </w:rPr>
        <w:t xml:space="preserve">נְּעֻרָֽי׃ </w:t>
      </w:r>
    </w:p>
    <w:p>
      <w:pPr>
        <w:pStyle w:val="Hebrew"/>
      </w:pPr>
      <w:r>
        <w:rPr>
          <w:color w:val="828282"/>
        </w:rPr>
        <w:t xml:space="preserve">וְהָיָ֞ה אֲנִ֣י׀ אֵלֵ֣ךְ מֵאִתָּ֗ךְ וְר֨וּחַ יְהוָ֤ה׀ יִֽשָּׂאֲךָ֙ עַ֚ל אֲשֶׁ֣ר לֹֽא־אֵדָ֔ע וּבָ֨אתִי לְהַגִּ֧יד לְאַחְאָ֛ב וְלֹ֥א יִֽמְצָאֲךָ֖ וַהֲרָגָ֑נִי וְעַבְדְּךָ֛ יָרֵ֥א אֶת־יְהוָ֖ה מִנְּעֻרָֽי׃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(190576, 190577, 190578, 190579, 190580, 190581, 190582)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1_Kings 18:14</w:t>
        </w:r>
      </w:hyperlink>
    </w:p>
    <w:p>
      <w:pPr>
        <w:pStyle w:val="Hebrew"/>
      </w:pPr>
      <w:r>
        <w:t xml:space="preserve">וְעַתָּה֙ </w:t>
      </w:r>
    </w:p>
    <w:p>
      <w:pPr>
        <w:pStyle w:val="Hebrew"/>
      </w:pPr>
      <w:r>
        <w:rPr>
          <w:color w:val="FF0000"/>
          <w:vertAlign w:val="superscript"/>
          <w:rtl/>
        </w:rPr>
        <w:t>190615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190616</w:t>
      </w:r>
      <w:r>
        <w:rPr>
          <w:rFonts w:ascii="Times New Roman" w:hAnsi="Times New Roman"/>
          <w:color w:val="828282"/>
          <w:rtl/>
        </w:rPr>
        <w:t xml:space="preserve">עַתָּה֙ </w:t>
      </w:r>
    </w:p>
    <w:p>
      <w:pPr>
        <w:pStyle w:val="Hebrew"/>
      </w:pPr>
      <w:r>
        <w:rPr>
          <w:color w:val="828282"/>
        </w:rPr>
        <w:t xml:space="preserve">וְעַתָּה֙ אַתָּ֣ה אֹמֵ֔ר לֵ֛ךְ אֱמֹ֥ר לַֽאדֹנֶ֖יךָ הִנֵּ֣ה אֵלִיָּ֑הוּ וַהֲרָגָֽנִי׃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(190615, 190616)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1_Kings 21:1</w:t>
        </w:r>
      </w:hyperlink>
    </w:p>
    <w:p>
      <w:pPr>
        <w:pStyle w:val="Hebrew"/>
      </w:pPr>
      <w:r>
        <w:t xml:space="preserve">וַיְהִ֗י אַחַר֙ הַדְּבָרִ֣ים הָאֵ֔לֶּה </w:t>
      </w:r>
    </w:p>
    <w:p>
      <w:pPr>
        <w:pStyle w:val="Hebrew"/>
      </w:pPr>
      <w:r>
        <w:rPr>
          <w:color w:val="FF0000"/>
          <w:vertAlign w:val="superscript"/>
          <w:rtl/>
        </w:rPr>
        <w:t>192990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192991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192992</w:t>
      </w:r>
      <w:r>
        <w:rPr>
          <w:rFonts w:ascii="Times New Roman" w:hAnsi="Times New Roman"/>
          <w:color w:val="828282"/>
          <w:rtl/>
        </w:rPr>
        <w:t xml:space="preserve">אַחַר֙ </w:t>
      </w:r>
      <w:r>
        <w:rPr>
          <w:color w:val="FF0000"/>
          <w:vertAlign w:val="superscript"/>
          <w:rtl/>
        </w:rPr>
        <w:t>192993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192994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192995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192996</w:t>
      </w:r>
      <w:r>
        <w:rPr>
          <w:rFonts w:ascii="Times New Roman" w:hAnsi="Times New Roman"/>
          <w:color w:val="828282"/>
          <w:rtl/>
        </w:rPr>
        <w:t xml:space="preserve">אֵ֔לֶּה </w:t>
      </w:r>
    </w:p>
    <w:p>
      <w:pPr>
        <w:pStyle w:val="Hebrew"/>
      </w:pPr>
      <w:r>
        <w:rPr>
          <w:color w:val="828282"/>
        </w:rPr>
        <w:t xml:space="preserve">וַיְהִ֗י אַחַר֙ הַדְּבָרִ֣ים הָאֵ֔לֶּה כֶּ֧רֶם הָיָ֛ה לְנָבֹ֥ות הַיִּזְרְעֵאלִ֖י אֲשֶׁ֣ר בְּיִזְרְעֶ֑אל אֵ֚צֶל הֵיכַ֣ל אַחְאָ֔ב מֶ֖לֶךְ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(192990, 192991, 192992, 192993, 192994, 192995, 192996)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1_Kings 22:1</w:t>
        </w:r>
      </w:hyperlink>
    </w:p>
    <w:p>
      <w:pPr>
        <w:pStyle w:val="Hebrew"/>
      </w:pPr>
      <w:r>
        <w:t xml:space="preserve">וַיֵּשְׁב֖וּ שָׁלֹ֣שׁ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193655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193656</w:t>
      </w:r>
      <w:r>
        <w:rPr>
          <w:rFonts w:ascii="Times New Roman" w:hAnsi="Times New Roman"/>
          <w:color w:val="828282"/>
          <w:rtl/>
        </w:rPr>
        <w:t xml:space="preserve">יֵּשְׁב֖וּ </w:t>
      </w:r>
      <w:r>
        <w:rPr>
          <w:color w:val="FF0000"/>
          <w:vertAlign w:val="superscript"/>
          <w:rtl/>
        </w:rPr>
        <w:t>193657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193658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וַיֵּשְׁב֖וּ שָׁלֹ֣שׁ שָׁנִ֑ים אֵ֚ין מִלְחָמָ֔ה בֵּ֥ין אֲרָ֖ם וּבֵ֥ין 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(193657, 193658)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שָׁלֹ֣שׁ שָׁנִ֑ים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22:5</w:t>
        </w:r>
      </w:hyperlink>
    </w:p>
    <w:p>
      <w:pPr>
        <w:pStyle w:val="Hebrew"/>
      </w:pPr>
      <w:r>
        <w:t xml:space="preserve">דְּרָשׁ־נָ֥א כַיֹּ֖ום אֶת־דְּבַ֥ר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193737</w:t>
      </w:r>
      <w:r>
        <w:rPr>
          <w:rFonts w:ascii="Times New Roman" w:hAnsi="Times New Roman"/>
          <w:color w:val="828282"/>
          <w:rtl/>
        </w:rPr>
        <w:t>דְּרָשׁ־</w:t>
      </w:r>
      <w:r>
        <w:rPr>
          <w:color w:val="FF0000"/>
          <w:vertAlign w:val="superscript"/>
          <w:rtl/>
        </w:rPr>
        <w:t>193738</w:t>
      </w:r>
      <w:r>
        <w:rPr>
          <w:rFonts w:ascii="Times New Roman" w:hAnsi="Times New Roman"/>
          <w:color w:val="828282"/>
          <w:rtl/>
        </w:rPr>
        <w:t xml:space="preserve">נָ֥א </w:t>
      </w:r>
      <w:r>
        <w:rPr>
          <w:color w:val="FF0000"/>
          <w:vertAlign w:val="superscript"/>
          <w:rtl/>
        </w:rPr>
        <w:t>193739</w:t>
      </w:r>
      <w:r>
        <w:rPr>
          <w:rFonts w:ascii="Times New Roman" w:hAnsi="Times New Roman"/>
          <w:color w:val="828282"/>
          <w:rtl/>
        </w:rPr>
        <w:t>כַ</w:t>
      </w:r>
      <w:r>
        <w:rPr>
          <w:color w:val="FF0000"/>
          <w:vertAlign w:val="superscript"/>
          <w:rtl/>
        </w:rPr>
        <w:t>193740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193741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193742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193743</w:t>
      </w:r>
      <w:r>
        <w:rPr>
          <w:rFonts w:ascii="Times New Roman" w:hAnsi="Times New Roman"/>
          <w:color w:val="828282"/>
          <w:rtl/>
        </w:rPr>
        <w:t xml:space="preserve">דְּבַ֥ר </w:t>
      </w:r>
      <w:r>
        <w:rPr>
          <w:color w:val="FF0000"/>
          <w:vertAlign w:val="superscript"/>
          <w:rtl/>
        </w:rPr>
        <w:t>193744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וַיֹּ֥אמֶר יְהֹושָׁפָ֖ט אֶל־מֶ֣לֶךְ יִשְׂרָאֵ֑ל דְּרָשׁ־נָ֥א כַיֹּ֖ום אֶת־דְּבַ֥ר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(193739, 193740, 193741)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כַיֹּ֖ום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2_Kings 1:14</w:t>
        </w:r>
      </w:hyperlink>
    </w:p>
    <w:p>
      <w:pPr>
        <w:pStyle w:val="Hebrew"/>
      </w:pPr>
      <w:r>
        <w:t xml:space="preserve">וְעַתָּ֕ה </w:t>
      </w:r>
    </w:p>
    <w:p>
      <w:pPr>
        <w:pStyle w:val="Hebrew"/>
      </w:pPr>
      <w:r>
        <w:rPr>
          <w:color w:val="FF0000"/>
          <w:vertAlign w:val="superscript"/>
          <w:rtl/>
        </w:rPr>
        <w:t>195143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195144</w:t>
      </w:r>
      <w:r>
        <w:rPr>
          <w:rFonts w:ascii="Times New Roman" w:hAnsi="Times New Roman"/>
          <w:color w:val="828282"/>
          <w:rtl/>
        </w:rPr>
        <w:t xml:space="preserve">עַתָּ֕ה </w:t>
      </w:r>
    </w:p>
    <w:p>
      <w:pPr>
        <w:pStyle w:val="Hebrew"/>
      </w:pPr>
      <w:r>
        <w:rPr>
          <w:color w:val="828282"/>
        </w:rPr>
        <w:t xml:space="preserve">הִ֠נֵּה יָ֤רְדָה אֵשׁ֙ מִן־הַשָּׁמַ֔יִם וַ֠תֹּאכַל אֶת־שְׁנֵ֞י שָׂרֵ֧י הַחֲמִשִּׁ֛ים הָרִאשֹׁנִ֖ים וְאֶת־חֲמִשֵּׁיהֶ֑ם וְעַתָּ֕ה תִּיקַ֥ר נַפְשִׁ֖י בְּעֵינֶֽיךָ׃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(195144,)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עַתָּ֕ה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2_Kings 3:1</w:t>
        </w:r>
      </w:hyperlink>
    </w:p>
    <w:p>
      <w:pPr>
        <w:pStyle w:val="Hebrew"/>
      </w:pPr>
      <w:r>
        <w:t xml:space="preserve">וַיִּמְלֹ֖ךְ שְׁתֵּים־עֶשְׂרֵ֥ה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195863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195864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195865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195866</w:t>
      </w:r>
      <w:r>
        <w:rPr>
          <w:rFonts w:ascii="Times New Roman" w:hAnsi="Times New Roman"/>
          <w:color w:val="828282"/>
          <w:rtl/>
        </w:rPr>
        <w:t xml:space="preserve">עֶשְׂרֵ֥ה </w:t>
      </w:r>
      <w:r>
        <w:rPr>
          <w:color w:val="FF0000"/>
          <w:vertAlign w:val="superscript"/>
          <w:rtl/>
        </w:rPr>
        <w:t>195867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(195863, 195864, 195865, 195866, 195867)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2_Kings 3:5</w:t>
        </w:r>
      </w:hyperlink>
    </w:p>
    <w:p>
      <w:pPr>
        <w:pStyle w:val="Hebrew"/>
      </w:pPr>
      <w:r>
        <w:t xml:space="preserve">וַיְהִ֖י כְּמֹ֣ות אַחְאָ֑ב </w:t>
      </w:r>
    </w:p>
    <w:p>
      <w:pPr>
        <w:pStyle w:val="Hebrew"/>
      </w:pPr>
      <w:r>
        <w:rPr>
          <w:color w:val="FF0000"/>
          <w:vertAlign w:val="superscript"/>
          <w:rtl/>
        </w:rPr>
        <w:t>195924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195925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195926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195927</w:t>
      </w:r>
      <w:r>
        <w:rPr>
          <w:rFonts w:ascii="Times New Roman" w:hAnsi="Times New Roman"/>
          <w:color w:val="828282"/>
          <w:rtl/>
        </w:rPr>
        <w:t xml:space="preserve">מֹ֣ות </w:t>
      </w:r>
      <w:r>
        <w:rPr>
          <w:color w:val="FF0000"/>
          <w:vertAlign w:val="superscript"/>
          <w:rtl/>
        </w:rPr>
        <w:t>195928</w:t>
      </w:r>
      <w:r>
        <w:rPr>
          <w:rFonts w:ascii="Times New Roman" w:hAnsi="Times New Roman"/>
          <w:color w:val="828282"/>
          <w:rtl/>
        </w:rPr>
        <w:t xml:space="preserve">אַחְאָ֑ב </w:t>
      </w:r>
    </w:p>
    <w:p>
      <w:pPr>
        <w:pStyle w:val="Hebrew"/>
      </w:pPr>
      <w:r>
        <w:rPr>
          <w:color w:val="828282"/>
        </w:rPr>
        <w:t xml:space="preserve">וַיְהִ֖י כְּמֹ֣ות אַחְאָ֑ב וַיִּפְשַׁ֥ע מֶֽלֶךְ־מֹואָ֖ב בְּמֶ֥לֶךְ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(195924, 195925, 195926, 195927, 195928)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2_Kings 4:16</w:t>
        </w:r>
      </w:hyperlink>
    </w:p>
    <w:p>
      <w:pPr>
        <w:pStyle w:val="Hebrew"/>
      </w:pPr>
      <w:r>
        <w:t xml:space="preserve">לַמֹּועֵ֤ד הַזֶּה֙ כָּעֵ֣ת חַיָּ֔ה אַ֖תְּ חֹבֶ֣קֶת בֵּ֑ן </w:t>
      </w:r>
    </w:p>
    <w:p>
      <w:pPr>
        <w:pStyle w:val="Hebrew"/>
      </w:pPr>
      <w:r>
        <w:rPr>
          <w:color w:val="FF0000"/>
          <w:vertAlign w:val="superscript"/>
          <w:rtl/>
        </w:rPr>
        <w:t>196803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196805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196807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196808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196810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196811</w:t>
      </w:r>
      <w:r>
        <w:rPr>
          <w:rFonts w:ascii="Times New Roman" w:hAnsi="Times New Roman"/>
          <w:color w:val="828282"/>
          <w:rtl/>
        </w:rPr>
        <w:t xml:space="preserve">חַיָּ֔ה </w:t>
      </w:r>
      <w:r>
        <w:rPr>
          <w:color w:val="FF0000"/>
          <w:vertAlign w:val="superscript"/>
          <w:rtl/>
        </w:rPr>
        <w:t>196812</w:t>
      </w:r>
      <w:r>
        <w:rPr>
          <w:rFonts w:ascii="Times New Roman" w:hAnsi="Times New Roman"/>
          <w:color w:val="828282"/>
          <w:rtl/>
        </w:rPr>
        <w:t xml:space="preserve">אַ֖תְּ </w:t>
      </w:r>
      <w:r>
        <w:rPr>
          <w:color w:val="FF0000"/>
          <w:vertAlign w:val="superscript"/>
          <w:rtl/>
        </w:rPr>
        <w:t>196813</w:t>
      </w:r>
      <w:r>
        <w:rPr>
          <w:rFonts w:ascii="Times New Roman" w:hAnsi="Times New Roman"/>
          <w:color w:val="828282"/>
          <w:rtl/>
        </w:rPr>
        <w:t xml:space="preserve">חֹבֶ֣קֶת </w:t>
      </w:r>
      <w:r>
        <w:rPr>
          <w:color w:val="FF0000"/>
          <w:vertAlign w:val="superscript"/>
          <w:rtl/>
        </w:rPr>
        <w:t>196814</w:t>
      </w:r>
      <w:r>
        <w:rPr>
          <w:rFonts w:ascii="Times New Roman" w:hAnsi="Times New Roman"/>
          <w:color w:val="828282"/>
          <w:rtl/>
        </w:rPr>
        <w:t xml:space="preserve">בֵּ֑ן </w:t>
      </w:r>
    </w:p>
    <w:p>
      <w:pPr>
        <w:pStyle w:val="Hebrew"/>
      </w:pPr>
      <w:r>
        <w:rPr>
          <w:color w:val="828282"/>
        </w:rPr>
        <w:t xml:space="preserve">וַיֹּ֗אמֶר לַמֹּועֵ֤ד הַזֶּה֙ כָּעֵ֣ת חַיָּ֔ה אַ֖תְּ חֹבֶ֣קֶת בֵּ֑ן וַתֹּ֗אמֶר אַל־אֲדֹנִי֙ אִ֣ישׁ הָאֱלֹהִ֔ים אַל־תְּכַזֵּ֖ב בְּשִׁפְחָתֶֽךָ׃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(196803, 196804, 196805, 196806, 196807, 196808, 196809, 196810, 196811, 196812, 196813, 196814)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2_Kings 4:17</w:t>
        </w:r>
      </w:hyperlink>
    </w:p>
    <w:p>
      <w:pPr>
        <w:pStyle w:val="Hebrew"/>
      </w:pPr>
      <w:r>
        <w:t xml:space="preserve">וַתֵּ֣לֶד בֵּ֑ן לַמֹּועֵ֤ד הַזֶּה֙ כָּעֵ֣ת חַיָּ֔ה </w:t>
      </w:r>
    </w:p>
    <w:p>
      <w:pPr>
        <w:pStyle w:val="Hebrew"/>
      </w:pPr>
      <w:r>
        <w:rPr>
          <w:color w:val="FF0000"/>
          <w:vertAlign w:val="superscript"/>
          <w:rtl/>
        </w:rPr>
        <w:t>196830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196831</w:t>
      </w:r>
      <w:r>
        <w:rPr>
          <w:rFonts w:ascii="Times New Roman" w:hAnsi="Times New Roman"/>
          <w:color w:val="828282"/>
          <w:rtl/>
        </w:rPr>
        <w:t xml:space="preserve">תֵּ֣לֶד </w:t>
      </w:r>
      <w:r>
        <w:rPr>
          <w:color w:val="FF0000"/>
          <w:vertAlign w:val="superscript"/>
          <w:rtl/>
        </w:rPr>
        <w:t>196832</w:t>
      </w:r>
      <w:r>
        <w:rPr>
          <w:rFonts w:ascii="Times New Roman" w:hAnsi="Times New Roman"/>
          <w:color w:val="828282"/>
          <w:rtl/>
        </w:rPr>
        <w:t xml:space="preserve">בֵּ֑ן </w:t>
      </w:r>
      <w:r>
        <w:rPr>
          <w:color w:val="FF0000"/>
          <w:vertAlign w:val="superscript"/>
          <w:rtl/>
        </w:rPr>
        <w:t>196833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196834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196835</w:t>
      </w:r>
      <w:r>
        <w:rPr>
          <w:rFonts w:ascii="Times New Roman" w:hAnsi="Times New Roman"/>
          <w:color w:val="828282"/>
          <w:rtl/>
        </w:rPr>
        <w:t xml:space="preserve">מֹּועֵ֤ד </w:t>
      </w:r>
      <w:r>
        <w:rPr>
          <w:color w:val="FF0000"/>
          <w:vertAlign w:val="superscript"/>
          <w:rtl/>
        </w:rPr>
        <w:t>196836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196837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196838</w:t>
      </w:r>
      <w:r>
        <w:rPr>
          <w:rFonts w:ascii="Times New Roman" w:hAnsi="Times New Roman"/>
          <w:color w:val="828282"/>
          <w:rtl/>
        </w:rPr>
        <w:t>כָּ</w:t>
      </w:r>
      <w:r>
        <w:rPr>
          <w:color w:val="FF0000"/>
          <w:vertAlign w:val="superscript"/>
          <w:rtl/>
        </w:rPr>
        <w:t>196839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196840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196841</w:t>
      </w:r>
      <w:r>
        <w:rPr>
          <w:rFonts w:ascii="Times New Roman" w:hAnsi="Times New Roman"/>
          <w:color w:val="828282"/>
          <w:rtl/>
        </w:rPr>
        <w:t xml:space="preserve">חַיָּ֔ה </w:t>
      </w:r>
    </w:p>
    <w:p>
      <w:pPr>
        <w:pStyle w:val="Hebrew"/>
      </w:pPr>
      <w:r>
        <w:rPr>
          <w:color w:val="828282"/>
        </w:rPr>
        <w:t xml:space="preserve">וַתַּ֥הַר הָאִשָּׁ֖ה וַתֵּ֣לֶד בֵּ֑ן לַמֹּועֵ֤ד הַזֶּה֙ כָּעֵ֣ת חַיָּ֔ה אֲשֶׁר־דִּבֶּ֥ר אֵלֶ֖יהָ אֱלִישָֽׁע׃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תֵּ֣לֶד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2_Kings 4:20</w:t>
        </w:r>
      </w:hyperlink>
    </w:p>
    <w:p>
      <w:pPr>
        <w:pStyle w:val="Hebrew"/>
      </w:pPr>
      <w:r>
        <w:t xml:space="preserve">וַיֵּ֧שֶׁב עַל־בִּרְכֶּ֛יהָ עַד־הַֽצָּהֳרַ֖יִם </w:t>
      </w:r>
    </w:p>
    <w:p>
      <w:pPr>
        <w:pStyle w:val="Hebrew"/>
      </w:pPr>
      <w:r>
        <w:rPr>
          <w:color w:val="FF0000"/>
          <w:vertAlign w:val="superscript"/>
          <w:rtl/>
        </w:rPr>
        <w:t>196881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196882</w:t>
      </w:r>
      <w:r>
        <w:rPr>
          <w:rFonts w:ascii="Times New Roman" w:hAnsi="Times New Roman"/>
          <w:color w:val="828282"/>
          <w:rtl/>
        </w:rPr>
        <w:t xml:space="preserve">יֵּ֧שֶׁב </w:t>
      </w:r>
      <w:r>
        <w:rPr>
          <w:color w:val="FF0000"/>
          <w:vertAlign w:val="superscript"/>
          <w:rtl/>
        </w:rPr>
        <w:t>196883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196884</w:t>
      </w:r>
      <w:r>
        <w:rPr>
          <w:rFonts w:ascii="Times New Roman" w:hAnsi="Times New Roman"/>
          <w:color w:val="828282"/>
          <w:rtl/>
        </w:rPr>
        <w:t xml:space="preserve">בִּרְכֶּ֛יהָ </w:t>
      </w:r>
      <w:r>
        <w:rPr>
          <w:color w:val="FF0000"/>
          <w:vertAlign w:val="superscript"/>
          <w:rtl/>
        </w:rPr>
        <w:t>196885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196886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196887</w:t>
      </w:r>
      <w:r>
        <w:rPr>
          <w:rFonts w:ascii="Times New Roman" w:hAnsi="Times New Roman"/>
          <w:color w:val="828282"/>
          <w:rtl/>
        </w:rPr>
        <w:t xml:space="preserve">צָּהֳרַ֖יִם </w:t>
      </w:r>
    </w:p>
    <w:p>
      <w:pPr>
        <w:pStyle w:val="Hebrew"/>
      </w:pPr>
      <w:r>
        <w:rPr>
          <w:color w:val="828282"/>
        </w:rPr>
        <w:t xml:space="preserve">וַיִּשָּׂאֵ֔הוּ וַיְבִיאֵ֖הוּ אֶל־אִמֹּ֑ו וַיֵּ֧שֶׁב עַל־בִּרְכֶּ֛יהָ עַד־הַֽצָּהֳרַ֖יִם וַיָּמֹֽת׃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(196885, 196886, 196887)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עַד־הַֽצָּהֳרַ֖יִם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יֵּ֧שֶׁב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2_Kings 5:22</w:t>
        </w:r>
      </w:hyperlink>
    </w:p>
    <w:p>
      <w:pPr>
        <w:pStyle w:val="Hebrew"/>
      </w:pPr>
      <w:r>
        <w:t xml:space="preserve">הִנֵּ֣ה עַתָּ֡ה זֶ֠ה בָּ֣אוּ אֵלַ֧י שְׁנֵֽי־נְעָרִ֛ים מֵהַ֥ר אֶפְרַ֖יִם מִבְּנֵ֣י הַנְּבִיאִ֑ים </w:t>
      </w:r>
    </w:p>
    <w:p>
      <w:pPr>
        <w:pStyle w:val="Hebrew"/>
      </w:pPr>
      <w:r>
        <w:rPr>
          <w:color w:val="FF0000"/>
          <w:vertAlign w:val="superscript"/>
          <w:rtl/>
        </w:rPr>
        <w:t>198011</w:t>
      </w:r>
      <w:r>
        <w:rPr>
          <w:rFonts w:ascii="Times New Roman" w:hAnsi="Times New Roman"/>
          <w:color w:val="828282"/>
          <w:rtl/>
        </w:rPr>
        <w:t xml:space="preserve">הִנֵּ֣ה </w:t>
      </w:r>
      <w:r>
        <w:rPr>
          <w:color w:val="FF0000"/>
          <w:vertAlign w:val="superscript"/>
          <w:rtl/>
        </w:rPr>
        <w:t>198012</w:t>
      </w:r>
      <w:r>
        <w:rPr>
          <w:rFonts w:ascii="Times New Roman" w:hAnsi="Times New Roman"/>
          <w:color w:val="828282"/>
          <w:rtl/>
        </w:rPr>
        <w:t xml:space="preserve">עַתָּ֡ה </w:t>
      </w:r>
      <w:r>
        <w:rPr>
          <w:color w:val="FF0000"/>
          <w:vertAlign w:val="superscript"/>
          <w:rtl/>
        </w:rPr>
        <w:t>198013</w:t>
      </w:r>
      <w:r>
        <w:rPr>
          <w:rFonts w:ascii="Times New Roman" w:hAnsi="Times New Roman"/>
          <w:color w:val="828282"/>
          <w:rtl/>
        </w:rPr>
        <w:t xml:space="preserve">זֶ֠ה </w:t>
      </w:r>
      <w:r>
        <w:rPr>
          <w:color w:val="FF0000"/>
          <w:vertAlign w:val="superscript"/>
          <w:rtl/>
        </w:rPr>
        <w:t>198014</w:t>
      </w:r>
      <w:r>
        <w:rPr>
          <w:rFonts w:ascii="Times New Roman" w:hAnsi="Times New Roman"/>
          <w:color w:val="828282"/>
          <w:rtl/>
        </w:rPr>
        <w:t xml:space="preserve">בָּ֣אוּ </w:t>
      </w:r>
      <w:r>
        <w:rPr>
          <w:color w:val="FF0000"/>
          <w:vertAlign w:val="superscript"/>
          <w:rtl/>
        </w:rPr>
        <w:t>198015</w:t>
      </w:r>
      <w:r>
        <w:rPr>
          <w:rFonts w:ascii="Times New Roman" w:hAnsi="Times New Roman"/>
          <w:color w:val="828282"/>
          <w:rtl/>
        </w:rPr>
        <w:t xml:space="preserve">אֵלַ֧י </w:t>
      </w:r>
      <w:r>
        <w:rPr>
          <w:color w:val="FF0000"/>
          <w:vertAlign w:val="superscript"/>
          <w:rtl/>
        </w:rPr>
        <w:t>198016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198017</w:t>
      </w:r>
      <w:r>
        <w:rPr>
          <w:rFonts w:ascii="Times New Roman" w:hAnsi="Times New Roman"/>
          <w:color w:val="828282"/>
          <w:rtl/>
        </w:rPr>
        <w:t xml:space="preserve">נְעָרִ֛ים </w:t>
      </w:r>
      <w:r>
        <w:rPr>
          <w:color w:val="FF0000"/>
          <w:vertAlign w:val="superscript"/>
          <w:rtl/>
        </w:rPr>
        <w:t>198018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198019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198020</w:t>
      </w:r>
      <w:r>
        <w:rPr>
          <w:rFonts w:ascii="Times New Roman" w:hAnsi="Times New Roman"/>
          <w:color w:val="828282"/>
          <w:rtl/>
        </w:rPr>
        <w:t xml:space="preserve">אֶפְרַ֖יִם </w:t>
      </w:r>
      <w:r>
        <w:rPr>
          <w:color w:val="FF0000"/>
          <w:vertAlign w:val="superscript"/>
          <w:rtl/>
        </w:rPr>
        <w:t>198021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198022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198023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198024</w:t>
      </w:r>
      <w:r>
        <w:rPr>
          <w:rFonts w:ascii="Times New Roman" w:hAnsi="Times New Roman"/>
          <w:color w:val="828282"/>
          <w:rtl/>
        </w:rPr>
        <w:t xml:space="preserve">נְּבִיאִ֑ים </w:t>
      </w:r>
    </w:p>
    <w:p>
      <w:pPr>
        <w:pStyle w:val="Hebrew"/>
      </w:pPr>
      <w:r>
        <w:rPr>
          <w:color w:val="828282"/>
        </w:rPr>
        <w:t xml:space="preserve">וַיֹּ֣אמֶר׀ שָׁלֹ֗ום אֲדֹנִי֮ שְׁלָחַ֣נִי לֵאמֹר֒ הִנֵּ֣ה עַתָּ֡ה זֶ֠ה בָּ֣אוּ אֵלַ֧י שְׁנֵֽי־נְעָרִ֛ים מֵהַ֥ר אֶפְרַ֖יִם מִבְּנֵ֣י הַנְּבִיאִ֑ים תְּנָה־נָּ֤א לָהֶם֙ כִּכַּר־כֶּ֔סֶף וּשְׁתֵּ֖י חֲלִפֹ֥ות בְּגָדִֽים׃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(198014,)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2_Kings 6:28</w:t>
        </w:r>
      </w:hyperlink>
    </w:p>
    <w:p>
      <w:pPr>
        <w:pStyle w:val="Hebrew"/>
      </w:pPr>
      <w:r>
        <w:t xml:space="preserve">וְאֶת־בְּנִ֖י נֹאכַ֥ל מָחָֽר׃ </w:t>
      </w:r>
    </w:p>
    <w:p>
      <w:pPr>
        <w:pStyle w:val="Hebrew"/>
      </w:pPr>
      <w:r>
        <w:rPr>
          <w:color w:val="FF0000"/>
          <w:vertAlign w:val="superscript"/>
          <w:rtl/>
        </w:rPr>
        <w:t>198759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198760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198761</w:t>
      </w:r>
      <w:r>
        <w:rPr>
          <w:rFonts w:ascii="Times New Roman" w:hAnsi="Times New Roman"/>
          <w:color w:val="828282"/>
          <w:rtl/>
        </w:rPr>
        <w:t xml:space="preserve">בְּנִ֖י </w:t>
      </w:r>
      <w:r>
        <w:rPr>
          <w:color w:val="FF0000"/>
          <w:vertAlign w:val="superscript"/>
          <w:rtl/>
        </w:rPr>
        <w:t>198762</w:t>
      </w:r>
      <w:r>
        <w:rPr>
          <w:rFonts w:ascii="Times New Roman" w:hAnsi="Times New Roman"/>
          <w:color w:val="828282"/>
          <w:rtl/>
        </w:rPr>
        <w:t xml:space="preserve">נֹאכַ֥ל </w:t>
      </w:r>
      <w:r>
        <w:rPr>
          <w:color w:val="FF0000"/>
          <w:vertAlign w:val="superscript"/>
          <w:rtl/>
        </w:rPr>
        <w:t>198763</w:t>
      </w:r>
      <w:r>
        <w:rPr>
          <w:rFonts w:ascii="Times New Roman" w:hAnsi="Times New Roman"/>
          <w:color w:val="828282"/>
          <w:rtl/>
        </w:rPr>
        <w:t xml:space="preserve">מָחָֽר׃ </w:t>
      </w:r>
    </w:p>
    <w:p>
      <w:pPr>
        <w:pStyle w:val="Hebrew"/>
      </w:pPr>
      <w:r>
        <w:rPr>
          <w:color w:val="828282"/>
        </w:rPr>
        <w:t xml:space="preserve">וַיֹּֽאמֶר־לָ֥הּ הַמֶּ֖לֶךְ מַה־לָּ֑ךְ וַתֹּ֗אמֶר הָאִשָּׁ֨ה הַזֹּ֜את אָמְרָ֣ה אֵלַ֗י תְּנִ֤י אֶת־בְּנֵךְ֙ וְנֹאכְלֶ֣נּוּ הַיֹּ֔ום וְאֶת־בְּנִ֖י נֹאכַ֥ל מָחָֽר׃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נֹאכַ֥ל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2_Kings 8:15</w:t>
        </w:r>
      </w:hyperlink>
    </w:p>
    <w:p>
      <w:pPr>
        <w:pStyle w:val="Hebrew"/>
      </w:pPr>
      <w:r>
        <w:t xml:space="preserve">וַיְהִ֣י מִֽמָּחֳרָ֗ת </w:t>
      </w:r>
    </w:p>
    <w:p>
      <w:pPr>
        <w:pStyle w:val="Hebrew"/>
      </w:pPr>
      <w:r>
        <w:rPr>
          <w:color w:val="FF0000"/>
          <w:vertAlign w:val="superscript"/>
          <w:rtl/>
        </w:rPr>
        <w:t>199913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199914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199915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199916</w:t>
      </w:r>
      <w:r>
        <w:rPr>
          <w:rFonts w:ascii="Times New Roman" w:hAnsi="Times New Roman"/>
          <w:color w:val="828282"/>
          <w:rtl/>
        </w:rPr>
        <w:t xml:space="preserve">מָּחֳרָ֗ת </w:t>
      </w:r>
    </w:p>
    <w:p>
      <w:pPr>
        <w:pStyle w:val="Hebrew"/>
      </w:pPr>
      <w:r>
        <w:rPr>
          <w:color w:val="828282"/>
        </w:rPr>
        <w:t xml:space="preserve">וַיְהִ֣י מִֽמָּחֳרָ֗ת וַיִּקַּ֤ח הַמַּכְבֵּר֙ וַיִּטְבֹּ֣ל בַּמַּ֔יִם וַיִּפְרֹ֥שׂ עַל־פָּנָ֖יו וַיָּמֹ֑ת וַיִּמְלֹ֥ךְ חֲזָהאֵ֖ל תַּחְתָּֽיו׃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(199913, 199914, 199915, 199916)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2_Kings 10:19</w:t>
        </w:r>
      </w:hyperlink>
    </w:p>
    <w:p>
      <w:pPr>
        <w:pStyle w:val="Hebrew"/>
      </w:pPr>
      <w:r>
        <w:t xml:space="preserve">וְעַתָּ֣ה </w:t>
      </w:r>
    </w:p>
    <w:p>
      <w:pPr>
        <w:pStyle w:val="Hebrew"/>
      </w:pPr>
      <w:r>
        <w:rPr>
          <w:color w:val="FF0000"/>
          <w:vertAlign w:val="superscript"/>
          <w:rtl/>
        </w:rPr>
        <w:t>201582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201583</w:t>
      </w:r>
      <w:r>
        <w:rPr>
          <w:rFonts w:ascii="Times New Roman" w:hAnsi="Times New Roman"/>
          <w:color w:val="828282"/>
          <w:rtl/>
        </w:rPr>
        <w:t xml:space="preserve">עַתָּ֣ה </w:t>
      </w:r>
    </w:p>
    <w:p>
      <w:pPr>
        <w:pStyle w:val="Hebrew"/>
      </w:pPr>
      <w:r>
        <w:rPr>
          <w:color w:val="828282"/>
        </w:rPr>
        <w:t xml:space="preserve">וְעַתָּ֣ה כָל־נְבִיאֵ֣י הַבַּ֡עַל כָּל־עֹבְדָ֣יו וְכָל־כֹּהֲנָיו֩ קִרְא֨וּ אֵלַ֜י אִ֣ישׁ אַל־יִפָּקֵ֗ד כִּי֩ זֶ֨בַח גָּדֹ֥ול לִי֙ לַבַּ֔עַל כֹּ֥ל אֲשֶׁר־יִפָּקֵ֖ד לֹ֣א יִֽחְיֶ֑ה וְיֵהוּא֙ עָשָׂ֣ה בְעָקְבָּ֔ה לְמַ֥עַן הַאֲבִ֖יד אֶת־עֹבְדֵ֥י הַבָּֽעַל׃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(201582, 201583)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2_Kings 10:27</w:t>
        </w:r>
      </w:hyperlink>
    </w:p>
    <w:p>
      <w:pPr>
        <w:pStyle w:val="Hebrew"/>
      </w:pPr>
      <w:r>
        <w:t xml:space="preserve">וַיְשִׂמֻ֥הוּ לְמֹֽוצָאֹ֖ות עַד־הַיֹּֽום׃ </w:t>
      </w:r>
    </w:p>
    <w:p>
      <w:pPr>
        <w:pStyle w:val="Hebrew"/>
      </w:pPr>
      <w:r>
        <w:rPr>
          <w:color w:val="FF0000"/>
          <w:vertAlign w:val="superscript"/>
          <w:rtl/>
        </w:rPr>
        <w:t>201811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201812</w:t>
      </w:r>
      <w:r>
        <w:rPr>
          <w:rFonts w:ascii="Times New Roman" w:hAnsi="Times New Roman"/>
          <w:color w:val="828282"/>
          <w:rtl/>
        </w:rPr>
        <w:t xml:space="preserve">יְשִׂמֻ֥הוּ </w:t>
      </w:r>
      <w:r>
        <w:rPr>
          <w:color w:val="FF0000"/>
          <w:vertAlign w:val="superscript"/>
          <w:rtl/>
        </w:rPr>
        <w:t>201813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201814</w:t>
      </w:r>
      <w:r>
        <w:rPr>
          <w:rFonts w:ascii="Times New Roman" w:hAnsi="Times New Roman"/>
          <w:color w:val="828282"/>
          <w:rtl/>
        </w:rPr>
        <w:t xml:space="preserve">מֹֽוצָאֹ֖ות </w:t>
      </w:r>
      <w:r>
        <w:rPr>
          <w:color w:val="FF0000"/>
          <w:vertAlign w:val="superscript"/>
          <w:rtl/>
        </w:rPr>
        <w:t>201815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201816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201817</w:t>
      </w:r>
      <w:r>
        <w:rPr>
          <w:rFonts w:ascii="Times New Roman" w:hAnsi="Times New Roman"/>
          <w:color w:val="828282"/>
          <w:rtl/>
        </w:rPr>
        <w:t xml:space="preserve">יֹּֽום׃ </w:t>
      </w:r>
    </w:p>
    <w:p>
      <w:pPr>
        <w:pStyle w:val="Hebrew"/>
      </w:pPr>
      <w:r>
        <w:rPr>
          <w:color w:val="828282"/>
        </w:rPr>
        <w:t xml:space="preserve">וַֽיִּתְּצ֔וּ אֵ֖ת מַצְּבַ֣ת הַבָּ֑עַל וַֽיִּתְּצוּ֙ אֶת־בֵּ֣ית הַבַּ֔עַל וַיְשִׂמֻ֥הוּ לְמֹֽוצָאֹ֖ות עַד־הַיֹּֽום׃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(201811, 201812, 201813, 201814, 201815, 201816, 201817)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2_Kings 11:3</w:t>
        </w:r>
      </w:hyperlink>
    </w:p>
    <w:p>
      <w:pPr>
        <w:pStyle w:val="Hebrew"/>
      </w:pPr>
      <w:r>
        <w:t xml:space="preserve">וַיְהִ֤י אִתָּהּ֙ בֵּ֣ית יְהוָ֔ה מִתְחַבֵּ֖א שֵׁ֣שׁ שָׁנִ֑ים </w:t>
      </w:r>
    </w:p>
    <w:p>
      <w:pPr>
        <w:pStyle w:val="Hebrew"/>
      </w:pPr>
      <w:r>
        <w:rPr>
          <w:color w:val="FF0000"/>
          <w:vertAlign w:val="superscript"/>
          <w:rtl/>
        </w:rPr>
        <w:t>202061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202062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202063</w:t>
      </w:r>
      <w:r>
        <w:rPr>
          <w:rFonts w:ascii="Times New Roman" w:hAnsi="Times New Roman"/>
          <w:color w:val="828282"/>
          <w:rtl/>
        </w:rPr>
        <w:t xml:space="preserve">אִתָּהּ֙ </w:t>
      </w:r>
      <w:r>
        <w:rPr>
          <w:color w:val="FF0000"/>
          <w:vertAlign w:val="superscript"/>
          <w:rtl/>
        </w:rPr>
        <w:t>202064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202065</w:t>
      </w:r>
      <w:r>
        <w:rPr>
          <w:rFonts w:ascii="Times New Roman" w:hAnsi="Times New Roman"/>
          <w:color w:val="828282"/>
          <w:rtl/>
        </w:rPr>
        <w:t xml:space="preserve">יְהוָ֔ה </w:t>
      </w:r>
      <w:r>
        <w:rPr>
          <w:color w:val="FF0000"/>
          <w:vertAlign w:val="superscript"/>
          <w:rtl/>
        </w:rPr>
        <w:t>202066</w:t>
      </w:r>
      <w:r>
        <w:rPr>
          <w:rFonts w:ascii="Times New Roman" w:hAnsi="Times New Roman"/>
          <w:color w:val="828282"/>
          <w:rtl/>
        </w:rPr>
        <w:t xml:space="preserve">מִתְחַבֵּ֖א </w:t>
      </w:r>
      <w:r>
        <w:rPr>
          <w:color w:val="FF0000"/>
          <w:vertAlign w:val="superscript"/>
          <w:rtl/>
        </w:rPr>
        <w:t>202067</w:t>
      </w:r>
      <w:r>
        <w:rPr>
          <w:rFonts w:ascii="Times New Roman" w:hAnsi="Times New Roman"/>
          <w:color w:val="828282"/>
          <w:rtl/>
        </w:rPr>
        <w:t xml:space="preserve">שֵׁ֣שׁ </w:t>
      </w:r>
      <w:r>
        <w:rPr>
          <w:color w:val="FF0000"/>
          <w:vertAlign w:val="superscript"/>
          <w:rtl/>
        </w:rPr>
        <w:t>202068</w:t>
      </w:r>
      <w:r>
        <w:rPr>
          <w:rFonts w:ascii="Times New Roman" w:hAnsi="Times New Roman"/>
          <w:color w:val="828282"/>
          <w:rtl/>
        </w:rPr>
        <w:t xml:space="preserve">שָׁנִ֑ים </w:t>
      </w:r>
    </w:p>
    <w:p>
      <w:pPr>
        <w:pStyle w:val="Hebrew"/>
      </w:pPr>
      <w:r>
        <w:rPr>
          <w:color w:val="828282"/>
        </w:rPr>
        <w:t xml:space="preserve">וַיְהִ֤י אִתָּהּ֙ בֵּ֣ית יְהוָ֔ה מִתְחַבֵּ֖א שֵׁ֣שׁ שָׁנִ֑ים וַעֲתַלְיָ֖ה מֹלֶ֥כֶת עַל־הָאָֽרֶץ׃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2_Kings 12:8</w:t>
        </w:r>
      </w:hyperlink>
    </w:p>
    <w:p>
      <w:pPr>
        <w:pStyle w:val="Hebrew"/>
      </w:pPr>
      <w:r>
        <w:t xml:space="preserve">וְעַתָּ֗ה </w:t>
      </w:r>
    </w:p>
    <w:p>
      <w:pPr>
        <w:pStyle w:val="Hebrew"/>
      </w:pPr>
      <w:r>
        <w:rPr>
          <w:color w:val="FF0000"/>
          <w:vertAlign w:val="superscript"/>
          <w:rtl/>
        </w:rPr>
        <w:t>202715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202716</w:t>
      </w:r>
      <w:r>
        <w:rPr>
          <w:rFonts w:ascii="Times New Roman" w:hAnsi="Times New Roman"/>
          <w:color w:val="828282"/>
          <w:rtl/>
        </w:rPr>
        <w:t xml:space="preserve">עַתָּ֗ה </w:t>
      </w:r>
    </w:p>
    <w:p>
      <w:pPr>
        <w:pStyle w:val="Hebrew"/>
      </w:pPr>
      <w:r>
        <w:rPr>
          <w:color w:val="828282"/>
        </w:rPr>
        <w:t xml:space="preserve">וַיִּקְרָא֩ הַמֶּ֨לֶךְ יְהֹואָ֜שׁ לִיהֹויָדָ֤ע הַכֹּהֵן֙ וְלַכֹּ֣הֲנִ֔ים וַיֹּ֣אמֶר אֲלֵהֶ֔ם מַדּ֛וּעַ אֵינְכֶ֥ם מְחַזְּקִ֖ים אֶת־בֶּ֣דֶק הַבָּ֑יִת וְעַתָּ֗ה אַל־תִּקְחוּ־כֶ֨סֶף֙ מֵאֵ֣ת מַכָּֽרֵיכֶ֔ם כִּֽי־לְבֶ֥דֶק הַבַּ֖יִת תִּתְּנֻֽהוּ׃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(202716,)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עַתָּ֗ה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2_Kings 13:19</w:t>
        </w:r>
      </w:hyperlink>
    </w:p>
    <w:p>
      <w:pPr>
        <w:pStyle w:val="Hebrew"/>
      </w:pPr>
      <w:r>
        <w:t xml:space="preserve">אָ֛ז הִכִּ֥יתָ אֶת־אֲרָ֖ם </w:t>
      </w:r>
    </w:p>
    <w:p>
      <w:pPr>
        <w:pStyle w:val="Hebrew"/>
      </w:pPr>
      <w:r>
        <w:rPr>
          <w:color w:val="FF0000"/>
          <w:vertAlign w:val="superscript"/>
          <w:rtl/>
        </w:rPr>
        <w:t>203490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203491</w:t>
      </w:r>
      <w:r>
        <w:rPr>
          <w:rFonts w:ascii="Times New Roman" w:hAnsi="Times New Roman"/>
          <w:color w:val="828282"/>
          <w:rtl/>
        </w:rPr>
        <w:t xml:space="preserve">הִכִּ֥יתָ </w:t>
      </w:r>
      <w:r>
        <w:rPr>
          <w:color w:val="FF0000"/>
          <w:vertAlign w:val="superscript"/>
          <w:rtl/>
        </w:rPr>
        <w:t>203492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203493</w:t>
      </w:r>
      <w:r>
        <w:rPr>
          <w:rFonts w:ascii="Times New Roman" w:hAnsi="Times New Roman"/>
          <w:color w:val="828282"/>
          <w:rtl/>
        </w:rPr>
        <w:t xml:space="preserve">אֲרָ֖ם </w:t>
      </w:r>
    </w:p>
    <w:p>
      <w:pPr>
        <w:pStyle w:val="Hebrew"/>
      </w:pPr>
      <w:r>
        <w:rPr>
          <w:color w:val="828282"/>
        </w:rPr>
        <w:t xml:space="preserve">וַיִּקְצֹ֨ף עָלָ֜יו אִ֣ישׁ הָאֱלֹהִ֗ים וַיֹּ֨אמֶר֙ לְהַכֹּ֨ות חָמֵ֤שׁ אֹו־שֵׁשׁ֙ פְּעָמִ֔ים אָ֛ז הִכִּ֥יתָ אֶת־אֲרָ֖ם עַד־כַּלֵּ֑ה וְעַתָּ֕ה שָׁלֹ֥שׁ פְּעָמִ֖ים תַּכֶּ֥ה אֶת־אֲרָֽם׃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(203490, 203491, 203492, 203493)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2_Kings 14:2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203655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203656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203657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203658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203659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203660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203661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203662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יְהֹֽועַדָּ֖ן מִן־יְרוּשָׁלִָֽם׃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2_Kings 15:13</w:t>
        </w:r>
      </w:hyperlink>
    </w:p>
    <w:p>
      <w:pPr>
        <w:pStyle w:val="Hebrew"/>
      </w:pPr>
      <w:r>
        <w:t xml:space="preserve">וַיִּמְלֹ֥ךְ יֶֽרַח־יָמִ֖ים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204510</w:t>
      </w:r>
      <w:r>
        <w:rPr>
          <w:rFonts w:ascii="Times New Roman" w:hAnsi="Times New Roman"/>
          <w:color w:val="828282"/>
          <w:rtl/>
        </w:rPr>
        <w:t xml:space="preserve">יִּמְלֹ֥ךְ </w:t>
      </w:r>
      <w:r>
        <w:rPr>
          <w:color w:val="FF0000"/>
          <w:vertAlign w:val="superscript"/>
          <w:rtl/>
        </w:rPr>
        <w:t>204511</w:t>
      </w:r>
      <w:r>
        <w:rPr>
          <w:rFonts w:ascii="Times New Roman" w:hAnsi="Times New Roman"/>
          <w:color w:val="828282"/>
          <w:rtl/>
        </w:rPr>
        <w:t>יֶֽרַח־</w:t>
      </w:r>
      <w:r>
        <w:rPr>
          <w:color w:val="FF0000"/>
          <w:vertAlign w:val="superscript"/>
          <w:rtl/>
        </w:rPr>
        <w:t>204512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204513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204514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יִּמְלֹ֥ךְ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2_Kings 17:23</w:t>
        </w:r>
      </w:hyperlink>
    </w:p>
    <w:p>
      <w:pPr>
        <w:pStyle w:val="Hebrew"/>
      </w:pPr>
      <w:r>
        <w:t xml:space="preserve">וַיִּ֨גֶל יִשְׂרָאֵ֜ל מֵעַ֤ל אַדְמָתֹו֙ אַשּׁ֔וּרָה עַ֖ד הַיֹּ֥ום הַזֶּֽה׃ פ </w:t>
      </w:r>
    </w:p>
    <w:p>
      <w:pPr>
        <w:pStyle w:val="Hebrew"/>
      </w:pPr>
      <w:r>
        <w:rPr>
          <w:color w:val="FF0000"/>
          <w:vertAlign w:val="superscript"/>
          <w:rtl/>
        </w:rPr>
        <w:t>206077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206078</w:t>
      </w:r>
      <w:r>
        <w:rPr>
          <w:rFonts w:ascii="Times New Roman" w:hAnsi="Times New Roman"/>
          <w:color w:val="828282"/>
          <w:rtl/>
        </w:rPr>
        <w:t xml:space="preserve">יִּ֨גֶל </w:t>
      </w:r>
      <w:r>
        <w:rPr>
          <w:color w:val="FF0000"/>
          <w:vertAlign w:val="superscript"/>
          <w:rtl/>
        </w:rPr>
        <w:t>206079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206080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206081</w:t>
      </w:r>
      <w:r>
        <w:rPr>
          <w:rFonts w:ascii="Times New Roman" w:hAnsi="Times New Roman"/>
          <w:color w:val="828282"/>
          <w:rtl/>
        </w:rPr>
        <w:t xml:space="preserve">עַ֤ל </w:t>
      </w:r>
      <w:r>
        <w:rPr>
          <w:color w:val="FF0000"/>
          <w:vertAlign w:val="superscript"/>
          <w:rtl/>
        </w:rPr>
        <w:t>206082</w:t>
      </w:r>
      <w:r>
        <w:rPr>
          <w:rFonts w:ascii="Times New Roman" w:hAnsi="Times New Roman"/>
          <w:color w:val="828282"/>
          <w:rtl/>
        </w:rPr>
        <w:t xml:space="preserve">אַדְמָתֹו֙ </w:t>
      </w:r>
      <w:r>
        <w:rPr>
          <w:color w:val="FF0000"/>
          <w:vertAlign w:val="superscript"/>
          <w:rtl/>
        </w:rPr>
        <w:t>206083</w:t>
      </w:r>
      <w:r>
        <w:rPr>
          <w:rFonts w:ascii="Times New Roman" w:hAnsi="Times New Roman"/>
          <w:color w:val="828282"/>
          <w:rtl/>
        </w:rPr>
        <w:t xml:space="preserve">אַשּׁ֔וּרָה </w:t>
      </w:r>
      <w:r>
        <w:rPr>
          <w:color w:val="FF0000"/>
          <w:vertAlign w:val="superscript"/>
          <w:rtl/>
        </w:rPr>
        <w:t>206084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206085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206088</w:t>
      </w:r>
      <w:r>
        <w:rPr>
          <w:rFonts w:ascii="Times New Roman" w:hAnsi="Times New Roman"/>
          <w:color w:val="828282"/>
          <w:rtl/>
        </w:rPr>
        <w:t xml:space="preserve">זֶּֽה׃ פ </w:t>
      </w:r>
    </w:p>
    <w:p>
      <w:pPr>
        <w:pStyle w:val="Hebrew"/>
      </w:pPr>
      <w:r>
        <w:rPr>
          <w:color w:val="828282"/>
        </w:rPr>
        <w:t xml:space="preserve">עַ֠ד אֲשֶׁר־הֵסִ֨יר יְהוָ֤ה אֶת־יִשְׂרָאֵל֙ מֵעַ֣ל פָּנָ֔יו כַּאֲשֶׁ֣ר דִּבֶּ֔ר בְּיַ֖ד כָּל־עֲבָדָ֣יו הַנְּבִיאִ֑ים וַיִּ֨גֶל יִשְׂרָאֵ֜ל מֵעַ֤ל אַדְמָתֹו֙ אַשּׁ֔וּרָה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(206078,)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יִּ֨גֶל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2_Kings 18:2</w:t>
        </w:r>
      </w:hyperlink>
    </w:p>
    <w:p>
      <w:pPr>
        <w:pStyle w:val="Hebrew"/>
      </w:pPr>
      <w:r>
        <w:t xml:space="preserve">וְעֶשְׂרִ֤ים וָתֵ֨שַׁע֙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206550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206551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206552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206553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206554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206555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206556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206557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שָׁנָה֙ הָיָ֣ה בְמָלְכֹ֔ו וְעֶשְׂרִ֤ים וָתֵ֨שַׁע֙ שָׁנָ֔ה מָלַ֖ךְ בִּירוּשָׁלִָ֑ם וְשֵׁ֣ם אִמֹּ֔ו אֲבִ֖י בַּת־זְכַרְיָֽה׃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(206551, 206552, 206553, 206554)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עֶשְׂרִ֤ים וָתֵ֨שַׁע֙ שָׁנָ֔ה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2_Kings 19:29</w:t>
        </w:r>
      </w:hyperlink>
    </w:p>
    <w:p>
      <w:pPr>
        <w:pStyle w:val="Hebrew"/>
      </w:pPr>
      <w:r>
        <w:t xml:space="preserve">אָכֹ֤ול הַשָּׁנָה֙ סָפִ֔יחַ </w:t>
      </w:r>
    </w:p>
    <w:p>
      <w:pPr>
        <w:pStyle w:val="Hebrew"/>
      </w:pPr>
      <w:r>
        <w:rPr>
          <w:color w:val="FF0000"/>
          <w:vertAlign w:val="superscript"/>
          <w:rtl/>
        </w:rPr>
        <w:t>208002</w:t>
      </w:r>
      <w:r>
        <w:rPr>
          <w:rFonts w:ascii="Times New Roman" w:hAnsi="Times New Roman"/>
          <w:color w:val="828282"/>
          <w:rtl/>
        </w:rPr>
        <w:t xml:space="preserve">אָכֹ֤ול </w:t>
      </w:r>
      <w:r>
        <w:rPr>
          <w:color w:val="FF0000"/>
          <w:vertAlign w:val="superscript"/>
          <w:rtl/>
        </w:rPr>
        <w:t>208003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208004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208005</w:t>
      </w:r>
      <w:r>
        <w:rPr>
          <w:rFonts w:ascii="Times New Roman" w:hAnsi="Times New Roman"/>
          <w:color w:val="828282"/>
          <w:rtl/>
        </w:rPr>
        <w:t xml:space="preserve">סָפִ֔יחַ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(208002, 208003, 208004, 208005)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2_Kings 21:15</w:t>
        </w:r>
      </w:hyperlink>
    </w:p>
    <w:p>
      <w:pPr>
        <w:pStyle w:val="Hebrew"/>
      </w:pPr>
      <w:r>
        <w:t xml:space="preserve">וַיִּהְי֥וּ מַכְעִסִ֖ים אֹתִ֑י מִן־הַיֹּ֗ום וְעַ֖ד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209009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209010</w:t>
      </w:r>
      <w:r>
        <w:rPr>
          <w:rFonts w:ascii="Times New Roman" w:hAnsi="Times New Roman"/>
          <w:color w:val="828282"/>
          <w:rtl/>
        </w:rPr>
        <w:t xml:space="preserve">יִּהְי֥וּ </w:t>
      </w:r>
      <w:r>
        <w:rPr>
          <w:color w:val="FF0000"/>
          <w:vertAlign w:val="superscript"/>
          <w:rtl/>
        </w:rPr>
        <w:t>209011</w:t>
      </w:r>
      <w:r>
        <w:rPr>
          <w:rFonts w:ascii="Times New Roman" w:hAnsi="Times New Roman"/>
          <w:color w:val="828282"/>
          <w:rtl/>
        </w:rPr>
        <w:t xml:space="preserve">מַכְעִסִ֖ים </w:t>
      </w:r>
      <w:r>
        <w:rPr>
          <w:color w:val="FF0000"/>
          <w:vertAlign w:val="superscript"/>
          <w:rtl/>
        </w:rPr>
        <w:t>209012</w:t>
      </w:r>
      <w:r>
        <w:rPr>
          <w:rFonts w:ascii="Times New Roman" w:hAnsi="Times New Roman"/>
          <w:color w:val="828282"/>
          <w:rtl/>
        </w:rPr>
        <w:t xml:space="preserve">אֹתִ֑י </w:t>
      </w:r>
      <w:r>
        <w:rPr>
          <w:color w:val="FF0000"/>
          <w:vertAlign w:val="superscript"/>
          <w:rtl/>
        </w:rPr>
        <w:t>209013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209014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209015</w:t>
      </w:r>
      <w:r>
        <w:rPr>
          <w:rFonts w:ascii="Times New Roman" w:hAnsi="Times New Roman"/>
          <w:color w:val="828282"/>
          <w:rtl/>
        </w:rPr>
        <w:t xml:space="preserve">יֹּ֗ום </w:t>
      </w:r>
      <w:r>
        <w:rPr>
          <w:color w:val="FF0000"/>
          <w:vertAlign w:val="superscript"/>
          <w:rtl/>
        </w:rPr>
        <w:t>209021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209022</w:t>
      </w:r>
      <w:r>
        <w:rPr>
          <w:rFonts w:ascii="Times New Roman" w:hAnsi="Times New Roman"/>
          <w:color w:val="828282"/>
          <w:rtl/>
        </w:rPr>
        <w:t xml:space="preserve">עַ֖ד </w:t>
      </w:r>
      <w:r>
        <w:rPr>
          <w:color w:val="FF0000"/>
          <w:vertAlign w:val="superscript"/>
          <w:rtl/>
        </w:rPr>
        <w:t>209023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209025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209026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יַ֗עַן אֲשֶׁ֨ר עָשׂ֤וּ אֶת־הָרַע֙ בְּעֵינַ֔י וַיִּהְי֥וּ מַכְעִסִ֖ים אֹתִ֑י מִן־הַיֹּ֗ום אֲשֶׁ֨ר יָצְא֤וּ אֲבֹותָם֙ מִמִּצְרַ֔יִם וְעַ֖ד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(209010,)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יִּהְי֥וּ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2_Kings 23:25</w:t>
        </w:r>
      </w:hyperlink>
    </w:p>
    <w:p>
      <w:pPr>
        <w:pStyle w:val="Hebrew"/>
      </w:pPr>
      <w:r>
        <w:t xml:space="preserve">וְאַחֲרָ֖יו לֹֽא־קָ֥ם כָּמֹֽהוּ׃ </w:t>
      </w:r>
    </w:p>
    <w:p>
      <w:pPr>
        <w:pStyle w:val="Hebrew"/>
      </w:pPr>
      <w:r>
        <w:rPr>
          <w:color w:val="FF0000"/>
          <w:vertAlign w:val="superscript"/>
          <w:rtl/>
        </w:rPr>
        <w:t>210593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210594</w:t>
      </w:r>
      <w:r>
        <w:rPr>
          <w:rFonts w:ascii="Times New Roman" w:hAnsi="Times New Roman"/>
          <w:color w:val="828282"/>
          <w:rtl/>
        </w:rPr>
        <w:t xml:space="preserve">אַחֲרָ֖יו </w:t>
      </w:r>
      <w:r>
        <w:rPr>
          <w:color w:val="FF0000"/>
          <w:vertAlign w:val="superscript"/>
          <w:rtl/>
        </w:rPr>
        <w:t>210595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210596</w:t>
      </w:r>
      <w:r>
        <w:rPr>
          <w:rFonts w:ascii="Times New Roman" w:hAnsi="Times New Roman"/>
          <w:color w:val="828282"/>
          <w:rtl/>
        </w:rPr>
        <w:t xml:space="preserve">קָ֥ם </w:t>
      </w:r>
      <w:r>
        <w:rPr>
          <w:color w:val="FF0000"/>
          <w:vertAlign w:val="superscript"/>
          <w:rtl/>
        </w:rPr>
        <w:t>210597</w:t>
      </w:r>
      <w:r>
        <w:rPr>
          <w:rFonts w:ascii="Times New Roman" w:hAnsi="Times New Roman"/>
          <w:color w:val="828282"/>
          <w:rtl/>
        </w:rPr>
        <w:t xml:space="preserve">כָּמֹֽהוּ׃ </w:t>
      </w:r>
    </w:p>
    <w:p>
      <w:pPr>
        <w:pStyle w:val="Hebrew"/>
      </w:pPr>
      <w:r>
        <w:rPr>
          <w:color w:val="828282"/>
        </w:rPr>
        <w:t xml:space="preserve">וְכָמֹהוּ֩ לֹֽא־הָיָ֨ה לְפָנָ֜יו מֶ֗לֶךְ אֲשֶׁר־שָׁ֤ב אֶל־יְהוָה֙ בְּכָל־לְבָבֹ֤ו וּבְכָל־נַפְשֹׁו֙ וּבְכָל־מְאֹדֹ֔ו כְּכֹ֖ל תֹּורַ֣ת מֹשֶׁ֑ה וְאַחֲרָ֖יו לֹֽא־קָ֥ם כָּמֹֽהוּ׃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(210593, 210594, 210595, 210596, 210597)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2_Kings 23:36</w:t>
        </w:r>
      </w:hyperlink>
    </w:p>
    <w:p>
      <w:pPr>
        <w:pStyle w:val="Hebrew"/>
      </w:pPr>
      <w:r>
        <w:t xml:space="preserve">וְאַחַ֤ת עֶשְׂרֵה֙ שָׁנָ֔ה מָלַ֖ךְ בִּירוּשָׁלִָ֑ם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210867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210868</w:t>
      </w:r>
      <w:r>
        <w:rPr>
          <w:rFonts w:ascii="Times New Roman" w:hAnsi="Times New Roman"/>
          <w:color w:val="828282"/>
          <w:rtl/>
        </w:rPr>
        <w:t xml:space="preserve">אַחַ֤ת </w:t>
      </w:r>
      <w:r>
        <w:rPr>
          <w:color w:val="FF0000"/>
          <w:vertAlign w:val="superscript"/>
          <w:rtl/>
        </w:rPr>
        <w:t>210869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210870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210871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210872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210873</w:t>
      </w:r>
      <w:r>
        <w:rPr>
          <w:rFonts w:ascii="Times New Roman" w:hAnsi="Times New Roman"/>
          <w:color w:val="828282"/>
          <w:rtl/>
        </w:rPr>
        <w:t xml:space="preserve">ירוּשָׁלִָ֑ם </w:t>
      </w:r>
    </w:p>
    <w:p>
      <w:pPr>
        <w:pStyle w:val="Hebrew"/>
      </w:pPr>
      <w:r>
        <w:rPr>
          <w:color w:val="828282"/>
        </w:rPr>
        <w:t xml:space="preserve">בֶּן־עֶשְׂרִ֨ים וְחָמֵ֤שׁ שָׁנָ֨ה יְהֹויָקִ֣ים בְּמָלְכֹ֔ו וְאַחַ֤ת עֶשְׂרֵה֙ שָׁנָ֔ה מָלַ֖ךְ בִּירוּשָׁלִָ֑ם וְשֵׁ֣ם אִמֹּ֔ו זְבוּדָּ֥ה בַת־פְּדָיָ֖ה מִן־רוּמָֽה׃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2_Kings 24:1</w:t>
        </w:r>
      </w:hyperlink>
    </w:p>
    <w:p>
      <w:pPr>
        <w:pStyle w:val="Hebrew"/>
      </w:pPr>
      <w:r>
        <w:t xml:space="preserve">וַיְהִי־לֹ֨ו יְהֹויָקִ֥ים עֶ֨בֶד֙ שָׁלֹ֣שׁ שָׁנִ֔ים </w:t>
      </w:r>
    </w:p>
    <w:p>
      <w:pPr>
        <w:pStyle w:val="Hebrew"/>
      </w:pPr>
      <w:r>
        <w:rPr>
          <w:color w:val="FF0000"/>
          <w:vertAlign w:val="superscript"/>
          <w:rtl/>
        </w:rPr>
        <w:t>210900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210901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210902</w:t>
      </w:r>
      <w:r>
        <w:rPr>
          <w:rFonts w:ascii="Times New Roman" w:hAnsi="Times New Roman"/>
          <w:color w:val="828282"/>
          <w:rtl/>
        </w:rPr>
        <w:t xml:space="preserve">לֹ֨ו </w:t>
      </w:r>
      <w:r>
        <w:rPr>
          <w:color w:val="FF0000"/>
          <w:vertAlign w:val="superscript"/>
          <w:rtl/>
        </w:rPr>
        <w:t>210903</w:t>
      </w:r>
      <w:r>
        <w:rPr>
          <w:rFonts w:ascii="Times New Roman" w:hAnsi="Times New Roman"/>
          <w:color w:val="828282"/>
          <w:rtl/>
        </w:rPr>
        <w:t xml:space="preserve">יְהֹויָקִ֥ים </w:t>
      </w:r>
      <w:r>
        <w:rPr>
          <w:color w:val="FF0000"/>
          <w:vertAlign w:val="superscript"/>
          <w:rtl/>
        </w:rPr>
        <w:t>210904</w:t>
      </w:r>
      <w:r>
        <w:rPr>
          <w:rFonts w:ascii="Times New Roman" w:hAnsi="Times New Roman"/>
          <w:color w:val="828282"/>
          <w:rtl/>
        </w:rPr>
        <w:t xml:space="preserve">עֶ֨בֶד֙ </w:t>
      </w:r>
      <w:r>
        <w:rPr>
          <w:color w:val="FF0000"/>
          <w:vertAlign w:val="superscript"/>
          <w:rtl/>
        </w:rPr>
        <w:t>210905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210906</w:t>
      </w:r>
      <w:r>
        <w:rPr>
          <w:rFonts w:ascii="Times New Roman" w:hAnsi="Times New Roman"/>
          <w:color w:val="828282"/>
          <w:rtl/>
        </w:rPr>
        <w:t xml:space="preserve">שָׁנִ֔ים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(210901,)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יְהִי־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2_Kings 25:29</w:t>
        </w:r>
      </w:hyperlink>
    </w:p>
    <w:p>
      <w:pPr>
        <w:pStyle w:val="Hebrew"/>
      </w:pPr>
      <w:r>
        <w:t xml:space="preserve">וְאָכַ֨ל לֶ֧חֶם תָּמִ֛יד לְפָנָ֖יו כָּל־יְמֵ֥י 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212047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212048</w:t>
      </w:r>
      <w:r>
        <w:rPr>
          <w:rFonts w:ascii="Times New Roman" w:hAnsi="Times New Roman"/>
          <w:color w:val="828282"/>
          <w:rtl/>
        </w:rPr>
        <w:t xml:space="preserve">אָכַ֨ל </w:t>
      </w:r>
      <w:r>
        <w:rPr>
          <w:color w:val="FF0000"/>
          <w:vertAlign w:val="superscript"/>
          <w:rtl/>
        </w:rPr>
        <w:t>212049</w:t>
      </w:r>
      <w:r>
        <w:rPr>
          <w:rFonts w:ascii="Times New Roman" w:hAnsi="Times New Roman"/>
          <w:color w:val="828282"/>
          <w:rtl/>
        </w:rPr>
        <w:t xml:space="preserve">לֶ֧חֶם </w:t>
      </w:r>
      <w:r>
        <w:rPr>
          <w:color w:val="FF0000"/>
          <w:vertAlign w:val="superscript"/>
          <w:rtl/>
        </w:rPr>
        <w:t>212050</w:t>
      </w:r>
      <w:r>
        <w:rPr>
          <w:rFonts w:ascii="Times New Roman" w:hAnsi="Times New Roman"/>
          <w:color w:val="828282"/>
          <w:rtl/>
        </w:rPr>
        <w:t xml:space="preserve">תָּמִ֛יד </w:t>
      </w:r>
      <w:r>
        <w:rPr>
          <w:color w:val="FF0000"/>
          <w:vertAlign w:val="superscript"/>
          <w:rtl/>
        </w:rPr>
        <w:t>212051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212052</w:t>
      </w:r>
      <w:r>
        <w:rPr>
          <w:rFonts w:ascii="Times New Roman" w:hAnsi="Times New Roman"/>
          <w:color w:val="828282"/>
          <w:rtl/>
        </w:rPr>
        <w:t xml:space="preserve">פָנָ֖יו </w:t>
      </w:r>
      <w:r>
        <w:rPr>
          <w:color w:val="FF0000"/>
          <w:vertAlign w:val="superscript"/>
          <w:rtl/>
        </w:rPr>
        <w:t>212053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212054</w:t>
      </w:r>
      <w:r>
        <w:rPr>
          <w:rFonts w:ascii="Times New Roman" w:hAnsi="Times New Roman"/>
          <w:color w:val="828282"/>
          <w:rtl/>
        </w:rPr>
        <w:t xml:space="preserve">יְמֵ֥י </w:t>
      </w:r>
      <w:r>
        <w:rPr>
          <w:color w:val="FF0000"/>
          <w:vertAlign w:val="superscript"/>
          <w:rtl/>
        </w:rPr>
        <w:t>212055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וְשִׁנָּ֕א אֵ֖ת בִּגְדֵ֣י כִלְאֹ֑ו וְאָכַ֨ל לֶ֧חֶם תָּמִ֛יד לְפָנָ֖יו כָּל־יְמֵ֥י 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(212047, 212048, 212049, 212050, 212051, 212052, 212053, 212054, 212055)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3&amp;verse=8&amp;version=2021" TargetMode="External"/><Relationship Id="rId10" Type="http://schemas.openxmlformats.org/officeDocument/2006/relationships/hyperlink" Target="https://shebanq.ancient-data.org/hebrew/text?book=Genesis&amp;chapter=4&amp;verse=3&amp;version=2021" TargetMode="External"/><Relationship Id="rId11" Type="http://schemas.openxmlformats.org/officeDocument/2006/relationships/hyperlink" Target="https://shebanq.ancient-data.org/hebrew/text?book=Genesis&amp;chapter=4&amp;verse=14&amp;version=2021" TargetMode="External"/><Relationship Id="rId12" Type="http://schemas.openxmlformats.org/officeDocument/2006/relationships/hyperlink" Target="https://shebanq.ancient-data.org/hebrew/text?book=Genesis&amp;chapter=5&amp;verse=13&amp;version=2021" TargetMode="External"/><Relationship Id="rId13" Type="http://schemas.openxmlformats.org/officeDocument/2006/relationships/hyperlink" Target="https://shebanq.ancient-data.org/hebrew/text?book=Genesis&amp;chapter=5&amp;verse=15&amp;version=2021" TargetMode="External"/><Relationship Id="rId14" Type="http://schemas.openxmlformats.org/officeDocument/2006/relationships/hyperlink" Target="https://shebanq.ancient-data.org/hebrew/text?book=Genesis&amp;chapter=7&amp;verse=12&amp;version=2021" TargetMode="External"/><Relationship Id="rId15" Type="http://schemas.openxmlformats.org/officeDocument/2006/relationships/hyperlink" Target="https://shebanq.ancient-data.org/hebrew/text?book=Genesis&amp;chapter=8&amp;verse=3&amp;version=2021" TargetMode="External"/><Relationship Id="rId16" Type="http://schemas.openxmlformats.org/officeDocument/2006/relationships/hyperlink" Target="https://shebanq.ancient-data.org/hebrew/text?book=Genesis&amp;chapter=8&amp;verse=12&amp;version=2021" TargetMode="External"/><Relationship Id="rId17" Type="http://schemas.openxmlformats.org/officeDocument/2006/relationships/hyperlink" Target="https://shebanq.ancient-data.org/hebrew/text?book=Genesis&amp;chapter=8&amp;verse=13&amp;version=2021" TargetMode="External"/><Relationship Id="rId18" Type="http://schemas.openxmlformats.org/officeDocument/2006/relationships/hyperlink" Target="https://shebanq.ancient-data.org/hebrew/text?book=Genesis&amp;chapter=9&amp;verse=28&amp;version=2021" TargetMode="External"/><Relationship Id="rId19" Type="http://schemas.openxmlformats.org/officeDocument/2006/relationships/hyperlink" Target="https://shebanq.ancient-data.org/hebrew/text?book=Genesis&amp;chapter=10&amp;verse=1&amp;version=2021" TargetMode="External"/><Relationship Id="rId20" Type="http://schemas.openxmlformats.org/officeDocument/2006/relationships/hyperlink" Target="https://shebanq.ancient-data.org/hebrew/text?book=Genesis&amp;chapter=11&amp;verse=11&amp;version=2021" TargetMode="External"/><Relationship Id="rId21" Type="http://schemas.openxmlformats.org/officeDocument/2006/relationships/hyperlink" Target="https://shebanq.ancient-data.org/hebrew/text?book=Genesis&amp;chapter=11&amp;verse=14&amp;version=2021" TargetMode="External"/><Relationship Id="rId22" Type="http://schemas.openxmlformats.org/officeDocument/2006/relationships/hyperlink" Target="https://shebanq.ancient-data.org/hebrew/text?book=Genesis&amp;chapter=11&amp;verse=15&amp;version=2021" TargetMode="External"/><Relationship Id="rId23" Type="http://schemas.openxmlformats.org/officeDocument/2006/relationships/hyperlink" Target="https://shebanq.ancient-data.org/hebrew/text?book=Genesis&amp;chapter=11&amp;verse=21&amp;version=2021" TargetMode="External"/><Relationship Id="rId24" Type="http://schemas.openxmlformats.org/officeDocument/2006/relationships/hyperlink" Target="https://shebanq.ancient-data.org/hebrew/text?book=Genesis&amp;chapter=11&amp;verse=24&amp;version=2021" TargetMode="External"/><Relationship Id="rId25" Type="http://schemas.openxmlformats.org/officeDocument/2006/relationships/hyperlink" Target="https://shebanq.ancient-data.org/hebrew/text?book=Genesis&amp;chapter=13&amp;verse=7&amp;version=2021" TargetMode="External"/><Relationship Id="rId26" Type="http://schemas.openxmlformats.org/officeDocument/2006/relationships/hyperlink" Target="https://shebanq.ancient-data.org/hebrew/text?book=Genesis&amp;chapter=14&amp;verse=15&amp;version=2021" TargetMode="External"/><Relationship Id="rId27" Type="http://schemas.openxmlformats.org/officeDocument/2006/relationships/hyperlink" Target="https://shebanq.ancient-data.org/hebrew/text?book=Genesis&amp;chapter=16&amp;verse=3&amp;version=2021" TargetMode="External"/><Relationship Id="rId28" Type="http://schemas.openxmlformats.org/officeDocument/2006/relationships/hyperlink" Target="https://shebanq.ancient-data.org/hebrew/text?book=Genesis&amp;chapter=17&amp;verse=21&amp;version=2021" TargetMode="External"/><Relationship Id="rId29" Type="http://schemas.openxmlformats.org/officeDocument/2006/relationships/hyperlink" Target="https://shebanq.ancient-data.org/hebrew/text?book=Genesis&amp;chapter=18&amp;verse=10&amp;version=2021" TargetMode="External"/><Relationship Id="rId30" Type="http://schemas.openxmlformats.org/officeDocument/2006/relationships/hyperlink" Target="https://shebanq.ancient-data.org/hebrew/text?book=Genesis&amp;chapter=19&amp;verse=5&amp;version=2021" TargetMode="External"/><Relationship Id="rId31" Type="http://schemas.openxmlformats.org/officeDocument/2006/relationships/hyperlink" Target="https://shebanq.ancient-data.org/hebrew/text?book=Genesis&amp;chapter=19&amp;verse=34&amp;version=2021" TargetMode="External"/><Relationship Id="rId32" Type="http://schemas.openxmlformats.org/officeDocument/2006/relationships/hyperlink" Target="https://shebanq.ancient-data.org/hebrew/text?book=Genesis&amp;chapter=19&amp;verse=35&amp;version=2021" TargetMode="External"/><Relationship Id="rId33" Type="http://schemas.openxmlformats.org/officeDocument/2006/relationships/hyperlink" Target="https://shebanq.ancient-data.org/hebrew/text?book=Genesis&amp;chapter=21&amp;verse=2&amp;version=2021" TargetMode="External"/><Relationship Id="rId34" Type="http://schemas.openxmlformats.org/officeDocument/2006/relationships/hyperlink" Target="https://shebanq.ancient-data.org/hebrew/text?book=Genesis&amp;chapter=21&amp;verse=14&amp;version=2021" TargetMode="External"/><Relationship Id="rId35" Type="http://schemas.openxmlformats.org/officeDocument/2006/relationships/hyperlink" Target="https://shebanq.ancient-data.org/hebrew/text?book=Genesis&amp;chapter=21&amp;verse=22&amp;version=2021" TargetMode="External"/><Relationship Id="rId36" Type="http://schemas.openxmlformats.org/officeDocument/2006/relationships/hyperlink" Target="https://shebanq.ancient-data.org/hebrew/text?book=Genesis&amp;chapter=21&amp;verse=26&amp;version=2021" TargetMode="External"/><Relationship Id="rId37" Type="http://schemas.openxmlformats.org/officeDocument/2006/relationships/hyperlink" Target="https://shebanq.ancient-data.org/hebrew/text?book=Genesis&amp;chapter=22&amp;verse=14&amp;version=2021" TargetMode="External"/><Relationship Id="rId38" Type="http://schemas.openxmlformats.org/officeDocument/2006/relationships/hyperlink" Target="https://shebanq.ancient-data.org/hebrew/text?book=Genesis&amp;chapter=22&amp;verse=20&amp;version=2021" TargetMode="External"/><Relationship Id="rId39" Type="http://schemas.openxmlformats.org/officeDocument/2006/relationships/hyperlink" Target="https://shebanq.ancient-data.org/hebrew/text?book=Genesis&amp;chapter=24&amp;verse=11&amp;version=2021" TargetMode="External"/><Relationship Id="rId40" Type="http://schemas.openxmlformats.org/officeDocument/2006/relationships/hyperlink" Target="https://shebanq.ancient-data.org/hebrew/text?book=Genesis&amp;chapter=24&amp;verse=12&amp;version=2021" TargetMode="External"/><Relationship Id="rId41" Type="http://schemas.openxmlformats.org/officeDocument/2006/relationships/hyperlink" Target="https://shebanq.ancient-data.org/hebrew/text?book=Genesis&amp;chapter=26&amp;verse=18&amp;version=2021" TargetMode="External"/><Relationship Id="rId42" Type="http://schemas.openxmlformats.org/officeDocument/2006/relationships/hyperlink" Target="https://shebanq.ancient-data.org/hebrew/text?book=Genesis&amp;chapter=26&amp;verse=32&amp;version=2021" TargetMode="External"/><Relationship Id="rId43" Type="http://schemas.openxmlformats.org/officeDocument/2006/relationships/hyperlink" Target="https://shebanq.ancient-data.org/hebrew/text?book=Genesis&amp;chapter=29&amp;verse=18&amp;version=2021" TargetMode="External"/><Relationship Id="rId44" Type="http://schemas.openxmlformats.org/officeDocument/2006/relationships/hyperlink" Target="https://shebanq.ancient-data.org/hebrew/text?book=Genesis&amp;chapter=29&amp;verse=27&amp;version=2021" TargetMode="External"/><Relationship Id="rId45" Type="http://schemas.openxmlformats.org/officeDocument/2006/relationships/hyperlink" Target="https://shebanq.ancient-data.org/hebrew/text?book=Genesis&amp;chapter=29&amp;verse=30&amp;version=2021" TargetMode="External"/><Relationship Id="rId46" Type="http://schemas.openxmlformats.org/officeDocument/2006/relationships/hyperlink" Target="https://shebanq.ancient-data.org/hebrew/text?book=Genesis&amp;chapter=30&amp;verse=32&amp;version=2021" TargetMode="External"/><Relationship Id="rId47" Type="http://schemas.openxmlformats.org/officeDocument/2006/relationships/hyperlink" Target="https://shebanq.ancient-data.org/hebrew/text?book=Genesis&amp;chapter=30&amp;verse=33&amp;version=2021" TargetMode="External"/><Relationship Id="rId48" Type="http://schemas.openxmlformats.org/officeDocument/2006/relationships/hyperlink" Target="https://shebanq.ancient-data.org/hebrew/text?book=Genesis&amp;chapter=31&amp;verse=16&amp;version=2021" TargetMode="External"/><Relationship Id="rId49" Type="http://schemas.openxmlformats.org/officeDocument/2006/relationships/hyperlink" Target="https://shebanq.ancient-data.org/hebrew/text?book=Genesis&amp;chapter=31&amp;verse=22&amp;version=2021" TargetMode="External"/><Relationship Id="rId50" Type="http://schemas.openxmlformats.org/officeDocument/2006/relationships/hyperlink" Target="https://shebanq.ancient-data.org/hebrew/text?book=Genesis&amp;chapter=31&amp;verse=29&amp;version=2021" TargetMode="External"/><Relationship Id="rId51" Type="http://schemas.openxmlformats.org/officeDocument/2006/relationships/hyperlink" Target="https://shebanq.ancient-data.org/hebrew/text?book=Genesis&amp;chapter=31&amp;verse=40&amp;version=2021" TargetMode="External"/><Relationship Id="rId52" Type="http://schemas.openxmlformats.org/officeDocument/2006/relationships/hyperlink" Target="https://shebanq.ancient-data.org/hebrew/text?book=Genesis&amp;chapter=31&amp;verse=42&amp;version=2021" TargetMode="External"/><Relationship Id="rId53" Type="http://schemas.openxmlformats.org/officeDocument/2006/relationships/hyperlink" Target="https://shebanq.ancient-data.org/hebrew/text?book=Genesis&amp;chapter=32&amp;verse=1&amp;version=2021" TargetMode="External"/><Relationship Id="rId54" Type="http://schemas.openxmlformats.org/officeDocument/2006/relationships/hyperlink" Target="https://shebanq.ancient-data.org/hebrew/text?book=Genesis&amp;chapter=33&amp;verse=16&amp;version=2021" TargetMode="External"/><Relationship Id="rId55" Type="http://schemas.openxmlformats.org/officeDocument/2006/relationships/hyperlink" Target="https://shebanq.ancient-data.org/hebrew/text?book=Genesis&amp;chapter=35&amp;verse=3&amp;version=2021" TargetMode="External"/><Relationship Id="rId56" Type="http://schemas.openxmlformats.org/officeDocument/2006/relationships/hyperlink" Target="https://shebanq.ancient-data.org/hebrew/text?book=Genesis&amp;chapter=37&amp;verse=34&amp;version=2021" TargetMode="External"/><Relationship Id="rId57" Type="http://schemas.openxmlformats.org/officeDocument/2006/relationships/hyperlink" Target="https://shebanq.ancient-data.org/hebrew/text?book=Genesis&amp;chapter=39&amp;verse=10&amp;version=2021" TargetMode="External"/><Relationship Id="rId58" Type="http://schemas.openxmlformats.org/officeDocument/2006/relationships/hyperlink" Target="https://shebanq.ancient-data.org/hebrew/text?book=Genesis&amp;chapter=40&amp;verse=4&amp;version=2021" TargetMode="External"/><Relationship Id="rId59" Type="http://schemas.openxmlformats.org/officeDocument/2006/relationships/hyperlink" Target="https://shebanq.ancient-data.org/hebrew/text?book=Genesis&amp;chapter=40&amp;verse=7&amp;version=2021" TargetMode="External"/><Relationship Id="rId60" Type="http://schemas.openxmlformats.org/officeDocument/2006/relationships/hyperlink" Target="https://shebanq.ancient-data.org/hebrew/text?book=Genesis&amp;chapter=40&amp;verse=13&amp;version=2021" TargetMode="External"/><Relationship Id="rId61" Type="http://schemas.openxmlformats.org/officeDocument/2006/relationships/hyperlink" Target="https://shebanq.ancient-data.org/hebrew/text?book=Genesis&amp;chapter=41&amp;verse=3&amp;version=2021" TargetMode="External"/><Relationship Id="rId62" Type="http://schemas.openxmlformats.org/officeDocument/2006/relationships/hyperlink" Target="https://shebanq.ancient-data.org/hebrew/text?book=Genesis&amp;chapter=41&amp;verse=11&amp;version=2021" TargetMode="External"/><Relationship Id="rId63" Type="http://schemas.openxmlformats.org/officeDocument/2006/relationships/hyperlink" Target="https://shebanq.ancient-data.org/hebrew/text?book=Genesis&amp;chapter=41&amp;verse=27&amp;version=2021" TargetMode="External"/><Relationship Id="rId64" Type="http://schemas.openxmlformats.org/officeDocument/2006/relationships/hyperlink" Target="https://shebanq.ancient-data.org/hebrew/text?book=Genesis&amp;chapter=42&amp;verse=17&amp;version=2021" TargetMode="External"/><Relationship Id="rId65" Type="http://schemas.openxmlformats.org/officeDocument/2006/relationships/hyperlink" Target="https://shebanq.ancient-data.org/hebrew/text?book=Genesis&amp;chapter=43&amp;verse=9&amp;version=2021" TargetMode="External"/><Relationship Id="rId66" Type="http://schemas.openxmlformats.org/officeDocument/2006/relationships/hyperlink" Target="https://shebanq.ancient-data.org/hebrew/text?book=Genesis&amp;chapter=43&amp;verse=16&amp;version=2021" TargetMode="External"/><Relationship Id="rId67" Type="http://schemas.openxmlformats.org/officeDocument/2006/relationships/hyperlink" Target="https://shebanq.ancient-data.org/hebrew/text?book=Genesis&amp;chapter=44&amp;verse=28&amp;version=2021" TargetMode="External"/><Relationship Id="rId68" Type="http://schemas.openxmlformats.org/officeDocument/2006/relationships/hyperlink" Target="https://shebanq.ancient-data.org/hebrew/text?book=Genesis&amp;chapter=45&amp;verse=5&amp;version=2021" TargetMode="External"/><Relationship Id="rId69" Type="http://schemas.openxmlformats.org/officeDocument/2006/relationships/hyperlink" Target="https://shebanq.ancient-data.org/hebrew/text?book=Genesis&amp;chapter=45&amp;verse=6&amp;version=2021" TargetMode="External"/><Relationship Id="rId70" Type="http://schemas.openxmlformats.org/officeDocument/2006/relationships/hyperlink" Target="https://shebanq.ancient-data.org/hebrew/text?book=Genesis&amp;chapter=45&amp;verse=15&amp;version=2021" TargetMode="External"/><Relationship Id="rId71" Type="http://schemas.openxmlformats.org/officeDocument/2006/relationships/hyperlink" Target="https://shebanq.ancient-data.org/hebrew/text?book=Genesis&amp;chapter=48&amp;verse=1&amp;version=2021" TargetMode="External"/><Relationship Id="rId72" Type="http://schemas.openxmlformats.org/officeDocument/2006/relationships/hyperlink" Target="https://shebanq.ancient-data.org/hebrew/text?book=Genesis&amp;chapter=48&amp;verse=6&amp;version=2021" TargetMode="External"/><Relationship Id="rId73" Type="http://schemas.openxmlformats.org/officeDocument/2006/relationships/hyperlink" Target="https://shebanq.ancient-data.org/hebrew/text?book=Genesis&amp;chapter=48&amp;verse=15&amp;version=2021" TargetMode="External"/><Relationship Id="rId74" Type="http://schemas.openxmlformats.org/officeDocument/2006/relationships/hyperlink" Target="https://shebanq.ancient-data.org/hebrew/text?book=Genesis&amp;chapter=49&amp;verse=1&amp;version=2021" TargetMode="External"/><Relationship Id="rId75" Type="http://schemas.openxmlformats.org/officeDocument/2006/relationships/hyperlink" Target="https://shebanq.ancient-data.org/hebrew/text?book=Genesis&amp;chapter=50&amp;verse=3&amp;version=2021" TargetMode="External"/><Relationship Id="rId76" Type="http://schemas.openxmlformats.org/officeDocument/2006/relationships/hyperlink" Target="https://shebanq.ancient-data.org/hebrew/text?book=Genesis&amp;chapter=50&amp;verse=5&amp;version=2021" TargetMode="External"/><Relationship Id="rId77" Type="http://schemas.openxmlformats.org/officeDocument/2006/relationships/hyperlink" Target="https://shebanq.ancient-data.org/hebrew/text?book=Genesis&amp;chapter=50&amp;verse=10&amp;version=2021" TargetMode="External"/><Relationship Id="rId78" Type="http://schemas.openxmlformats.org/officeDocument/2006/relationships/hyperlink" Target="https://shebanq.ancient-data.org/hebrew/text?book=Genesis&amp;chapter=50&amp;verse=21&amp;version=2021" TargetMode="External"/><Relationship Id="rId79" Type="http://schemas.openxmlformats.org/officeDocument/2006/relationships/hyperlink" Target="https://shebanq.ancient-data.org/hebrew/text?book=Exodus&amp;chapter=2&amp;verse=2&amp;version=2021" TargetMode="External"/><Relationship Id="rId80" Type="http://schemas.openxmlformats.org/officeDocument/2006/relationships/hyperlink" Target="https://shebanq.ancient-data.org/hebrew/text?book=Exodus&amp;chapter=2&amp;verse=11&amp;version=2021" TargetMode="External"/><Relationship Id="rId81" Type="http://schemas.openxmlformats.org/officeDocument/2006/relationships/hyperlink" Target="https://shebanq.ancient-data.org/hebrew/text?book=Exodus&amp;chapter=2&amp;verse=13&amp;version=2021" TargetMode="External"/><Relationship Id="rId82" Type="http://schemas.openxmlformats.org/officeDocument/2006/relationships/hyperlink" Target="https://shebanq.ancient-data.org/hebrew/text?book=Exodus&amp;chapter=3&amp;verse=9&amp;version=2021" TargetMode="External"/><Relationship Id="rId83" Type="http://schemas.openxmlformats.org/officeDocument/2006/relationships/hyperlink" Target="https://shebanq.ancient-data.org/hebrew/text?book=Exodus&amp;chapter=3&amp;verse=10&amp;version=2021" TargetMode="External"/><Relationship Id="rId84" Type="http://schemas.openxmlformats.org/officeDocument/2006/relationships/hyperlink" Target="https://shebanq.ancient-data.org/hebrew/text?book=Exodus&amp;chapter=5&amp;verse=1&amp;version=2021" TargetMode="External"/><Relationship Id="rId85" Type="http://schemas.openxmlformats.org/officeDocument/2006/relationships/hyperlink" Target="https://shebanq.ancient-data.org/hebrew/text?book=Exodus&amp;chapter=5&amp;verse=6&amp;version=2021" TargetMode="External"/><Relationship Id="rId86" Type="http://schemas.openxmlformats.org/officeDocument/2006/relationships/hyperlink" Target="https://shebanq.ancient-data.org/hebrew/text?book=Exodus&amp;chapter=5&amp;verse=14&amp;version=2021" TargetMode="External"/><Relationship Id="rId87" Type="http://schemas.openxmlformats.org/officeDocument/2006/relationships/hyperlink" Target="https://shebanq.ancient-data.org/hebrew/text?book=Exodus&amp;chapter=9&amp;verse=6&amp;version=2021" TargetMode="External"/><Relationship Id="rId88" Type="http://schemas.openxmlformats.org/officeDocument/2006/relationships/hyperlink" Target="https://shebanq.ancient-data.org/hebrew/text?book=Exodus&amp;chapter=9&amp;verse=15&amp;version=2021" TargetMode="External"/><Relationship Id="rId89" Type="http://schemas.openxmlformats.org/officeDocument/2006/relationships/hyperlink" Target="https://shebanq.ancient-data.org/hebrew/text?book=Exodus&amp;chapter=9&amp;verse=18&amp;version=2021" TargetMode="External"/><Relationship Id="rId90" Type="http://schemas.openxmlformats.org/officeDocument/2006/relationships/hyperlink" Target="https://shebanq.ancient-data.org/hebrew/text?book=Exodus&amp;chapter=10&amp;verse=17&amp;version=2021" TargetMode="External"/><Relationship Id="rId91" Type="http://schemas.openxmlformats.org/officeDocument/2006/relationships/hyperlink" Target="https://shebanq.ancient-data.org/hebrew/text?book=Exodus&amp;chapter=11&amp;verse=1&amp;version=2021" TargetMode="External"/><Relationship Id="rId92" Type="http://schemas.openxmlformats.org/officeDocument/2006/relationships/hyperlink" Target="https://shebanq.ancient-data.org/hebrew/text?book=Exodus&amp;chapter=12&amp;verse=12&amp;version=2021" TargetMode="External"/><Relationship Id="rId93" Type="http://schemas.openxmlformats.org/officeDocument/2006/relationships/hyperlink" Target="https://shebanq.ancient-data.org/hebrew/text?book=Exodus&amp;chapter=12&amp;verse=17&amp;version=2021" TargetMode="External"/><Relationship Id="rId94" Type="http://schemas.openxmlformats.org/officeDocument/2006/relationships/hyperlink" Target="https://shebanq.ancient-data.org/hebrew/text?book=Exodus&amp;chapter=12&amp;verse=19&amp;version=2021" TargetMode="External"/><Relationship Id="rId95" Type="http://schemas.openxmlformats.org/officeDocument/2006/relationships/hyperlink" Target="https://shebanq.ancient-data.org/hebrew/text?book=Exodus&amp;chapter=12&amp;verse=42&amp;version=2021" TargetMode="External"/><Relationship Id="rId96" Type="http://schemas.openxmlformats.org/officeDocument/2006/relationships/hyperlink" Target="https://shebanq.ancient-data.org/hebrew/text?book=Exodus&amp;chapter=12&amp;verse=44&amp;version=2021" TargetMode="External"/><Relationship Id="rId97" Type="http://schemas.openxmlformats.org/officeDocument/2006/relationships/hyperlink" Target="https://shebanq.ancient-data.org/hebrew/text?book=Exodus&amp;chapter=13&amp;verse=6&amp;version=2021" TargetMode="External"/><Relationship Id="rId98" Type="http://schemas.openxmlformats.org/officeDocument/2006/relationships/hyperlink" Target="https://shebanq.ancient-data.org/hebrew/text?book=Exodus&amp;chapter=13&amp;verse=8&amp;version=2021" TargetMode="External"/><Relationship Id="rId99" Type="http://schemas.openxmlformats.org/officeDocument/2006/relationships/hyperlink" Target="https://shebanq.ancient-data.org/hebrew/text?book=Exodus&amp;chapter=13&amp;verse=10&amp;version=2021" TargetMode="External"/><Relationship Id="rId100" Type="http://schemas.openxmlformats.org/officeDocument/2006/relationships/hyperlink" Target="https://shebanq.ancient-data.org/hebrew/text?book=Exodus&amp;chapter=13&amp;verse=21&amp;version=2021" TargetMode="External"/><Relationship Id="rId101" Type="http://schemas.openxmlformats.org/officeDocument/2006/relationships/hyperlink" Target="https://shebanq.ancient-data.org/hebrew/text?book=Exodus&amp;chapter=14&amp;verse=24&amp;version=2021" TargetMode="External"/><Relationship Id="rId102" Type="http://schemas.openxmlformats.org/officeDocument/2006/relationships/hyperlink" Target="https://shebanq.ancient-data.org/hebrew/text?book=Exodus&amp;chapter=14&amp;verse=30&amp;version=2021" TargetMode="External"/><Relationship Id="rId103" Type="http://schemas.openxmlformats.org/officeDocument/2006/relationships/hyperlink" Target="https://shebanq.ancient-data.org/hebrew/text?book=Exodus&amp;chapter=15&amp;verse=1&amp;version=2021" TargetMode="External"/><Relationship Id="rId104" Type="http://schemas.openxmlformats.org/officeDocument/2006/relationships/hyperlink" Target="https://shebanq.ancient-data.org/hebrew/text?book=Exodus&amp;chapter=15&amp;verse=22&amp;version=2021" TargetMode="External"/><Relationship Id="rId105" Type="http://schemas.openxmlformats.org/officeDocument/2006/relationships/hyperlink" Target="https://shebanq.ancient-data.org/hebrew/text?book=Exodus&amp;chapter=16&amp;verse=5&amp;version=2021" TargetMode="External"/><Relationship Id="rId106" Type="http://schemas.openxmlformats.org/officeDocument/2006/relationships/hyperlink" Target="https://shebanq.ancient-data.org/hebrew/text?book=Exodus&amp;chapter=16&amp;verse=8&amp;version=2021" TargetMode="External"/><Relationship Id="rId107" Type="http://schemas.openxmlformats.org/officeDocument/2006/relationships/hyperlink" Target="https://shebanq.ancient-data.org/hebrew/text?book=Exodus&amp;chapter=16&amp;verse=12&amp;version=2021" TargetMode="External"/><Relationship Id="rId108" Type="http://schemas.openxmlformats.org/officeDocument/2006/relationships/hyperlink" Target="https://shebanq.ancient-data.org/hebrew/text?book=Exodus&amp;chapter=16&amp;verse=19&amp;version=2021" TargetMode="External"/><Relationship Id="rId109" Type="http://schemas.openxmlformats.org/officeDocument/2006/relationships/hyperlink" Target="https://shebanq.ancient-data.org/hebrew/text?book=Exodus&amp;chapter=16&amp;verse=20&amp;version=2021" TargetMode="External"/><Relationship Id="rId110" Type="http://schemas.openxmlformats.org/officeDocument/2006/relationships/hyperlink" Target="https://shebanq.ancient-data.org/hebrew/text?book=Exodus&amp;chapter=16&amp;verse=23&amp;version=2021" TargetMode="External"/><Relationship Id="rId111" Type="http://schemas.openxmlformats.org/officeDocument/2006/relationships/hyperlink" Target="https://shebanq.ancient-data.org/hebrew/text?book=Exodus&amp;chapter=16&amp;verse=24&amp;version=2021" TargetMode="External"/><Relationship Id="rId112" Type="http://schemas.openxmlformats.org/officeDocument/2006/relationships/hyperlink" Target="https://shebanq.ancient-data.org/hebrew/text?book=Exodus&amp;chapter=16&amp;verse=25&amp;version=2021" TargetMode="External"/><Relationship Id="rId113" Type="http://schemas.openxmlformats.org/officeDocument/2006/relationships/hyperlink" Target="https://shebanq.ancient-data.org/hebrew/text?book=Exodus&amp;chapter=16&amp;verse=26&amp;version=2021" TargetMode="External"/><Relationship Id="rId114" Type="http://schemas.openxmlformats.org/officeDocument/2006/relationships/hyperlink" Target="https://shebanq.ancient-data.org/hebrew/text?book=Exodus&amp;chapter=16&amp;verse=29&amp;version=2021" TargetMode="External"/><Relationship Id="rId115" Type="http://schemas.openxmlformats.org/officeDocument/2006/relationships/hyperlink" Target="https://shebanq.ancient-data.org/hebrew/text?book=Exodus&amp;chapter=16&amp;verse=35&amp;version=2021" TargetMode="External"/><Relationship Id="rId116" Type="http://schemas.openxmlformats.org/officeDocument/2006/relationships/hyperlink" Target="https://shebanq.ancient-data.org/hebrew/text?book=Exodus&amp;chapter=19&amp;verse=1&amp;version=2021" TargetMode="External"/><Relationship Id="rId117" Type="http://schemas.openxmlformats.org/officeDocument/2006/relationships/hyperlink" Target="https://shebanq.ancient-data.org/hebrew/text?book=Exodus&amp;chapter=19&amp;verse=5&amp;version=2021" TargetMode="External"/><Relationship Id="rId118" Type="http://schemas.openxmlformats.org/officeDocument/2006/relationships/hyperlink" Target="https://shebanq.ancient-data.org/hebrew/text?book=Exodus&amp;chapter=19&amp;verse=15&amp;version=2021" TargetMode="External"/><Relationship Id="rId119" Type="http://schemas.openxmlformats.org/officeDocument/2006/relationships/hyperlink" Target="https://shebanq.ancient-data.org/hebrew/text?book=Exodus&amp;chapter=19&amp;verse=16&amp;version=2021" TargetMode="External"/><Relationship Id="rId120" Type="http://schemas.openxmlformats.org/officeDocument/2006/relationships/hyperlink" Target="https://shebanq.ancient-data.org/hebrew/text?book=Exodus&amp;chapter=21&amp;verse=2&amp;version=2021" TargetMode="External"/><Relationship Id="rId121" Type="http://schemas.openxmlformats.org/officeDocument/2006/relationships/hyperlink" Target="https://shebanq.ancient-data.org/hebrew/text?book=Exodus&amp;chapter=21&amp;verse=6&amp;version=2021" TargetMode="External"/><Relationship Id="rId122" Type="http://schemas.openxmlformats.org/officeDocument/2006/relationships/hyperlink" Target="https://shebanq.ancient-data.org/hebrew/text?book=Exodus&amp;chapter=23&amp;verse=11&amp;version=2021" TargetMode="External"/><Relationship Id="rId123" Type="http://schemas.openxmlformats.org/officeDocument/2006/relationships/hyperlink" Target="https://shebanq.ancient-data.org/hebrew/text?book=Exodus&amp;chapter=23&amp;verse=12&amp;version=2021" TargetMode="External"/><Relationship Id="rId124" Type="http://schemas.openxmlformats.org/officeDocument/2006/relationships/hyperlink" Target="https://shebanq.ancient-data.org/hebrew/text?book=Exodus&amp;chapter=23&amp;verse=14&amp;version=2021" TargetMode="External"/><Relationship Id="rId125" Type="http://schemas.openxmlformats.org/officeDocument/2006/relationships/hyperlink" Target="https://shebanq.ancient-data.org/hebrew/text?book=Exodus&amp;chapter=28&amp;verse=30&amp;version=2021" TargetMode="External"/><Relationship Id="rId126" Type="http://schemas.openxmlformats.org/officeDocument/2006/relationships/hyperlink" Target="https://shebanq.ancient-data.org/hebrew/text?book=Exodus&amp;chapter=29&amp;verse=30&amp;version=2021" TargetMode="External"/><Relationship Id="rId127" Type="http://schemas.openxmlformats.org/officeDocument/2006/relationships/hyperlink" Target="https://shebanq.ancient-data.org/hebrew/text?book=Exodus&amp;chapter=29&amp;verse=35&amp;version=2021" TargetMode="External"/><Relationship Id="rId128" Type="http://schemas.openxmlformats.org/officeDocument/2006/relationships/hyperlink" Target="https://shebanq.ancient-data.org/hebrew/text?book=Exodus&amp;chapter=30&amp;verse=7&amp;version=2021" TargetMode="External"/><Relationship Id="rId129" Type="http://schemas.openxmlformats.org/officeDocument/2006/relationships/hyperlink" Target="https://shebanq.ancient-data.org/hebrew/text?book=Exodus&amp;chapter=31&amp;verse=15&amp;version=2021" TargetMode="External"/><Relationship Id="rId130" Type="http://schemas.openxmlformats.org/officeDocument/2006/relationships/hyperlink" Target="https://shebanq.ancient-data.org/hebrew/text?book=Exodus&amp;chapter=32&amp;verse=29&amp;version=2021" TargetMode="External"/><Relationship Id="rId131" Type="http://schemas.openxmlformats.org/officeDocument/2006/relationships/hyperlink" Target="https://shebanq.ancient-data.org/hebrew/text?book=Exodus&amp;chapter=32&amp;verse=30&amp;version=2021" TargetMode="External"/><Relationship Id="rId132" Type="http://schemas.openxmlformats.org/officeDocument/2006/relationships/hyperlink" Target="https://shebanq.ancient-data.org/hebrew/text?book=Exodus&amp;chapter=32&amp;verse=32&amp;version=2021" TargetMode="External"/><Relationship Id="rId133" Type="http://schemas.openxmlformats.org/officeDocument/2006/relationships/hyperlink" Target="https://shebanq.ancient-data.org/hebrew/text?book=Exodus&amp;chapter=34&amp;verse=32&amp;version=2021" TargetMode="External"/><Relationship Id="rId134" Type="http://schemas.openxmlformats.org/officeDocument/2006/relationships/hyperlink" Target="https://shebanq.ancient-data.org/hebrew/text?book=Exodus&amp;chapter=36&amp;verse=3&amp;version=2021" TargetMode="External"/><Relationship Id="rId135" Type="http://schemas.openxmlformats.org/officeDocument/2006/relationships/hyperlink" Target="https://shebanq.ancient-data.org/hebrew/text?book=Exodus&amp;chapter=40&amp;verse=37&amp;version=2021" TargetMode="External"/><Relationship Id="rId136" Type="http://schemas.openxmlformats.org/officeDocument/2006/relationships/hyperlink" Target="https://shebanq.ancient-data.org/hebrew/text?book=Leviticus&amp;chapter=5&amp;verse=24&amp;version=2021" TargetMode="External"/><Relationship Id="rId137" Type="http://schemas.openxmlformats.org/officeDocument/2006/relationships/hyperlink" Target="https://shebanq.ancient-data.org/hebrew/text?book=Leviticus&amp;chapter=8&amp;verse=33&amp;version=2021" TargetMode="External"/><Relationship Id="rId138" Type="http://schemas.openxmlformats.org/officeDocument/2006/relationships/hyperlink" Target="https://shebanq.ancient-data.org/hebrew/text?book=Leviticus&amp;chapter=8&amp;verse=34&amp;version=2021" TargetMode="External"/><Relationship Id="rId139" Type="http://schemas.openxmlformats.org/officeDocument/2006/relationships/hyperlink" Target="https://shebanq.ancient-data.org/hebrew/text?book=Leviticus&amp;chapter=9&amp;verse=4&amp;version=2021" TargetMode="External"/><Relationship Id="rId140" Type="http://schemas.openxmlformats.org/officeDocument/2006/relationships/hyperlink" Target="https://shebanq.ancient-data.org/hebrew/text?book=Leviticus&amp;chapter=11&amp;verse=24&amp;version=2021" TargetMode="External"/><Relationship Id="rId141" Type="http://schemas.openxmlformats.org/officeDocument/2006/relationships/hyperlink" Target="https://shebanq.ancient-data.org/hebrew/text?book=Leviticus&amp;chapter=11&amp;verse=32&amp;version=2021" TargetMode="External"/><Relationship Id="rId142" Type="http://schemas.openxmlformats.org/officeDocument/2006/relationships/hyperlink" Target="https://shebanq.ancient-data.org/hebrew/text?book=Leviticus&amp;chapter=11&amp;verse=40&amp;version=2021" TargetMode="External"/><Relationship Id="rId143" Type="http://schemas.openxmlformats.org/officeDocument/2006/relationships/hyperlink" Target="https://shebanq.ancient-data.org/hebrew/text?book=Leviticus&amp;chapter=12&amp;verse=5&amp;version=2021" TargetMode="External"/><Relationship Id="rId144" Type="http://schemas.openxmlformats.org/officeDocument/2006/relationships/hyperlink" Target="https://shebanq.ancient-data.org/hebrew/text?book=Leviticus&amp;chapter=13&amp;verse=4&amp;version=2021" TargetMode="External"/><Relationship Id="rId145" Type="http://schemas.openxmlformats.org/officeDocument/2006/relationships/hyperlink" Target="https://shebanq.ancient-data.org/hebrew/text?book=Leviticus&amp;chapter=13&amp;verse=5&amp;version=2021" TargetMode="External"/><Relationship Id="rId146" Type="http://schemas.openxmlformats.org/officeDocument/2006/relationships/hyperlink" Target="https://shebanq.ancient-data.org/hebrew/text?book=Leviticus&amp;chapter=13&amp;verse=14&amp;version=2021" TargetMode="External"/><Relationship Id="rId147" Type="http://schemas.openxmlformats.org/officeDocument/2006/relationships/hyperlink" Target="https://shebanq.ancient-data.org/hebrew/text?book=Leviticus&amp;chapter=13&amp;verse=31&amp;version=2021" TargetMode="External"/><Relationship Id="rId148" Type="http://schemas.openxmlformats.org/officeDocument/2006/relationships/hyperlink" Target="https://shebanq.ancient-data.org/hebrew/text?book=Leviticus&amp;chapter=13&amp;verse=32&amp;version=2021" TargetMode="External"/><Relationship Id="rId149" Type="http://schemas.openxmlformats.org/officeDocument/2006/relationships/hyperlink" Target="https://shebanq.ancient-data.org/hebrew/text?book=Leviticus&amp;chapter=13&amp;verse=35&amp;version=2021" TargetMode="External"/><Relationship Id="rId150" Type="http://schemas.openxmlformats.org/officeDocument/2006/relationships/hyperlink" Target="https://shebanq.ancient-data.org/hebrew/text?book=Leviticus&amp;chapter=14&amp;verse=2&amp;version=2021" TargetMode="External"/><Relationship Id="rId151" Type="http://schemas.openxmlformats.org/officeDocument/2006/relationships/hyperlink" Target="https://shebanq.ancient-data.org/hebrew/text?book=Leviticus&amp;chapter=14&amp;verse=9&amp;version=2021" TargetMode="External"/><Relationship Id="rId152" Type="http://schemas.openxmlformats.org/officeDocument/2006/relationships/hyperlink" Target="https://shebanq.ancient-data.org/hebrew/text?book=Leviticus&amp;chapter=14&amp;verse=23&amp;version=2021" TargetMode="External"/><Relationship Id="rId153" Type="http://schemas.openxmlformats.org/officeDocument/2006/relationships/hyperlink" Target="https://shebanq.ancient-data.org/hebrew/text?book=Leviticus&amp;chapter=14&amp;verse=46&amp;version=2021" TargetMode="External"/><Relationship Id="rId154" Type="http://schemas.openxmlformats.org/officeDocument/2006/relationships/hyperlink" Target="https://shebanq.ancient-data.org/hebrew/text?book=Leviticus&amp;chapter=15&amp;verse=10&amp;version=2021" TargetMode="External"/><Relationship Id="rId155" Type="http://schemas.openxmlformats.org/officeDocument/2006/relationships/hyperlink" Target="https://shebanq.ancient-data.org/hebrew/text?book=Leviticus&amp;chapter=15&amp;verse=18&amp;version=2021" TargetMode="External"/><Relationship Id="rId156" Type="http://schemas.openxmlformats.org/officeDocument/2006/relationships/hyperlink" Target="https://shebanq.ancient-data.org/hebrew/text?book=Leviticus&amp;chapter=15&amp;verse=21&amp;version=2021" TargetMode="External"/><Relationship Id="rId157" Type="http://schemas.openxmlformats.org/officeDocument/2006/relationships/hyperlink" Target="https://shebanq.ancient-data.org/hebrew/text?book=Leviticus&amp;chapter=16&amp;verse=1&amp;version=2021" TargetMode="External"/><Relationship Id="rId158" Type="http://schemas.openxmlformats.org/officeDocument/2006/relationships/hyperlink" Target="https://shebanq.ancient-data.org/hebrew/text?book=Leviticus&amp;chapter=16&amp;verse=2&amp;version=2021" TargetMode="External"/><Relationship Id="rId159" Type="http://schemas.openxmlformats.org/officeDocument/2006/relationships/hyperlink" Target="https://shebanq.ancient-data.org/hebrew/text?book=Leviticus&amp;chapter=16&amp;verse=29&amp;version=2021" TargetMode="External"/><Relationship Id="rId160" Type="http://schemas.openxmlformats.org/officeDocument/2006/relationships/hyperlink" Target="https://shebanq.ancient-data.org/hebrew/text?book=Leviticus&amp;chapter=19&amp;verse=7&amp;version=2021" TargetMode="External"/><Relationship Id="rId161" Type="http://schemas.openxmlformats.org/officeDocument/2006/relationships/hyperlink" Target="https://shebanq.ancient-data.org/hebrew/text?book=Leviticus&amp;chapter=19&amp;verse=24&amp;version=2021" TargetMode="External"/><Relationship Id="rId162" Type="http://schemas.openxmlformats.org/officeDocument/2006/relationships/hyperlink" Target="https://shebanq.ancient-data.org/hebrew/text?book=Leviticus&amp;chapter=22&amp;verse=27&amp;version=2021" TargetMode="External"/><Relationship Id="rId163" Type="http://schemas.openxmlformats.org/officeDocument/2006/relationships/hyperlink" Target="https://shebanq.ancient-data.org/hebrew/text?book=Leviticus&amp;chapter=22&amp;verse=30&amp;version=2021" TargetMode="External"/><Relationship Id="rId164" Type="http://schemas.openxmlformats.org/officeDocument/2006/relationships/hyperlink" Target="https://shebanq.ancient-data.org/hebrew/text?book=Leviticus&amp;chapter=23&amp;verse=28&amp;version=2021" TargetMode="External"/><Relationship Id="rId165" Type="http://schemas.openxmlformats.org/officeDocument/2006/relationships/hyperlink" Target="https://shebanq.ancient-data.org/hebrew/text?book=Leviticus&amp;chapter=23&amp;verse=36&amp;version=2021" TargetMode="External"/><Relationship Id="rId166" Type="http://schemas.openxmlformats.org/officeDocument/2006/relationships/hyperlink" Target="https://shebanq.ancient-data.org/hebrew/text?book=Leviticus&amp;chapter=23&amp;verse=39&amp;version=2021" TargetMode="External"/><Relationship Id="rId167" Type="http://schemas.openxmlformats.org/officeDocument/2006/relationships/hyperlink" Target="https://shebanq.ancient-data.org/hebrew/text?book=Leviticus&amp;chapter=23&amp;verse=40&amp;version=2021" TargetMode="External"/><Relationship Id="rId168" Type="http://schemas.openxmlformats.org/officeDocument/2006/relationships/hyperlink" Target="https://shebanq.ancient-data.org/hebrew/text?book=Leviticus&amp;chapter=23&amp;verse=41&amp;version=2021" TargetMode="External"/><Relationship Id="rId169" Type="http://schemas.openxmlformats.org/officeDocument/2006/relationships/hyperlink" Target="https://shebanq.ancient-data.org/hebrew/text?book=Leviticus&amp;chapter=23&amp;verse=42&amp;version=2021" TargetMode="External"/><Relationship Id="rId170" Type="http://schemas.openxmlformats.org/officeDocument/2006/relationships/hyperlink" Target="https://shebanq.ancient-data.org/hebrew/text?book=Leviticus&amp;chapter=24&amp;verse=3&amp;version=2021" TargetMode="External"/><Relationship Id="rId171" Type="http://schemas.openxmlformats.org/officeDocument/2006/relationships/hyperlink" Target="https://shebanq.ancient-data.org/hebrew/text?book=Leviticus&amp;chapter=25&amp;verse=3&amp;version=2021" TargetMode="External"/><Relationship Id="rId172" Type="http://schemas.openxmlformats.org/officeDocument/2006/relationships/hyperlink" Target="https://shebanq.ancient-data.org/hebrew/text?book=Leviticus&amp;chapter=25&amp;verse=9&amp;version=2021" TargetMode="External"/><Relationship Id="rId173" Type="http://schemas.openxmlformats.org/officeDocument/2006/relationships/hyperlink" Target="https://shebanq.ancient-data.org/hebrew/text?book=Leviticus&amp;chapter=25&amp;verse=13&amp;version=2021" TargetMode="External"/><Relationship Id="rId174" Type="http://schemas.openxmlformats.org/officeDocument/2006/relationships/hyperlink" Target="https://shebanq.ancient-data.org/hebrew/text?book=Leviticus&amp;chapter=25&amp;verse=20&amp;version=2021" TargetMode="External"/><Relationship Id="rId175" Type="http://schemas.openxmlformats.org/officeDocument/2006/relationships/hyperlink" Target="https://shebanq.ancient-data.org/hebrew/text?book=Leviticus&amp;chapter=25&amp;verse=21&amp;version=2021" TargetMode="External"/><Relationship Id="rId176" Type="http://schemas.openxmlformats.org/officeDocument/2006/relationships/hyperlink" Target="https://shebanq.ancient-data.org/hebrew/text?book=Leviticus&amp;chapter=25&amp;verse=40&amp;version=2021" TargetMode="External"/><Relationship Id="rId177" Type="http://schemas.openxmlformats.org/officeDocument/2006/relationships/hyperlink" Target="https://shebanq.ancient-data.org/hebrew/text?book=Leviticus&amp;chapter=25&amp;verse=50&amp;version=2021" TargetMode="External"/><Relationship Id="rId178" Type="http://schemas.openxmlformats.org/officeDocument/2006/relationships/hyperlink" Target="https://shebanq.ancient-data.org/hebrew/text?book=Leviticus&amp;chapter=26&amp;verse=34&amp;version=2021" TargetMode="External"/><Relationship Id="rId179" Type="http://schemas.openxmlformats.org/officeDocument/2006/relationships/hyperlink" Target="https://shebanq.ancient-data.org/hebrew/text?book=Leviticus&amp;chapter=26&amp;verse=35&amp;version=2021" TargetMode="External"/><Relationship Id="rId180" Type="http://schemas.openxmlformats.org/officeDocument/2006/relationships/hyperlink" Target="https://shebanq.ancient-data.org/hebrew/text?book=Leviticus&amp;chapter=27&amp;verse=18&amp;version=2021" TargetMode="External"/><Relationship Id="rId181" Type="http://schemas.openxmlformats.org/officeDocument/2006/relationships/hyperlink" Target="https://shebanq.ancient-data.org/hebrew/text?book=Leviticus&amp;chapter=27&amp;verse=23&amp;version=2021" TargetMode="External"/><Relationship Id="rId182" Type="http://schemas.openxmlformats.org/officeDocument/2006/relationships/hyperlink" Target="https://shebanq.ancient-data.org/hebrew/text?book=Numbers&amp;chapter=4&amp;verse=15&amp;version=2021" TargetMode="External"/><Relationship Id="rId183" Type="http://schemas.openxmlformats.org/officeDocument/2006/relationships/hyperlink" Target="https://shebanq.ancient-data.org/hebrew/text?book=Numbers&amp;chapter=6&amp;verse=8&amp;version=2021" TargetMode="External"/><Relationship Id="rId184" Type="http://schemas.openxmlformats.org/officeDocument/2006/relationships/hyperlink" Target="https://shebanq.ancient-data.org/hebrew/text?book=Numbers&amp;chapter=6&amp;verse=9&amp;version=2021" TargetMode="External"/><Relationship Id="rId185" Type="http://schemas.openxmlformats.org/officeDocument/2006/relationships/hyperlink" Target="https://shebanq.ancient-data.org/hebrew/text?book=Numbers&amp;chapter=7&amp;verse=10&amp;version=2021" TargetMode="External"/><Relationship Id="rId186" Type="http://schemas.openxmlformats.org/officeDocument/2006/relationships/hyperlink" Target="https://shebanq.ancient-data.org/hebrew/text?book=Numbers&amp;chapter=7&amp;verse=18&amp;version=2021" TargetMode="External"/><Relationship Id="rId187" Type="http://schemas.openxmlformats.org/officeDocument/2006/relationships/hyperlink" Target="https://shebanq.ancient-data.org/hebrew/text?book=Numbers&amp;chapter=7&amp;verse=48&amp;version=2021" TargetMode="External"/><Relationship Id="rId188" Type="http://schemas.openxmlformats.org/officeDocument/2006/relationships/hyperlink" Target="https://shebanq.ancient-data.org/hebrew/text?book=Numbers&amp;chapter=9&amp;verse=1&amp;version=2021" TargetMode="External"/><Relationship Id="rId189" Type="http://schemas.openxmlformats.org/officeDocument/2006/relationships/hyperlink" Target="https://shebanq.ancient-data.org/hebrew/text?book=Numbers&amp;chapter=9&amp;verse=6&amp;version=2021" TargetMode="External"/><Relationship Id="rId190" Type="http://schemas.openxmlformats.org/officeDocument/2006/relationships/hyperlink" Target="https://shebanq.ancient-data.org/hebrew/text?book=Numbers&amp;chapter=9&amp;verse=15&amp;version=2021" TargetMode="External"/><Relationship Id="rId191" Type="http://schemas.openxmlformats.org/officeDocument/2006/relationships/hyperlink" Target="https://shebanq.ancient-data.org/hebrew/text?book=Numbers&amp;chapter=9&amp;verse=16&amp;version=2021" TargetMode="External"/><Relationship Id="rId192" Type="http://schemas.openxmlformats.org/officeDocument/2006/relationships/hyperlink" Target="https://shebanq.ancient-data.org/hebrew/text?book=Numbers&amp;chapter=11&amp;verse=9&amp;version=2021" TargetMode="External"/><Relationship Id="rId193" Type="http://schemas.openxmlformats.org/officeDocument/2006/relationships/hyperlink" Target="https://shebanq.ancient-data.org/hebrew/text?book=Numbers&amp;chapter=14&amp;verse=11&amp;version=2021" TargetMode="External"/><Relationship Id="rId194" Type="http://schemas.openxmlformats.org/officeDocument/2006/relationships/hyperlink" Target="https://shebanq.ancient-data.org/hebrew/text?book=Numbers&amp;chapter=14&amp;verse=33&amp;version=2021" TargetMode="External"/><Relationship Id="rId195" Type="http://schemas.openxmlformats.org/officeDocument/2006/relationships/hyperlink" Target="https://shebanq.ancient-data.org/hebrew/text?book=Numbers&amp;chapter=14&amp;verse=40&amp;version=2021" TargetMode="External"/><Relationship Id="rId196" Type="http://schemas.openxmlformats.org/officeDocument/2006/relationships/hyperlink" Target="https://shebanq.ancient-data.org/hebrew/text?book=Numbers&amp;chapter=17&amp;verse=6&amp;version=2021" TargetMode="External"/><Relationship Id="rId197" Type="http://schemas.openxmlformats.org/officeDocument/2006/relationships/hyperlink" Target="https://shebanq.ancient-data.org/hebrew/text?book=Numbers&amp;chapter=19&amp;verse=7&amp;version=2021" TargetMode="External"/><Relationship Id="rId198" Type="http://schemas.openxmlformats.org/officeDocument/2006/relationships/hyperlink" Target="https://shebanq.ancient-data.org/hebrew/text?book=Numbers&amp;chapter=19&amp;verse=10&amp;version=2021" TargetMode="External"/><Relationship Id="rId199" Type="http://schemas.openxmlformats.org/officeDocument/2006/relationships/hyperlink" Target="https://shebanq.ancient-data.org/hebrew/text?book=Numbers&amp;chapter=19&amp;verse=14&amp;version=2021" TargetMode="External"/><Relationship Id="rId200" Type="http://schemas.openxmlformats.org/officeDocument/2006/relationships/hyperlink" Target="https://shebanq.ancient-data.org/hebrew/text?book=Numbers&amp;chapter=19&amp;verse=19&amp;version=2021" TargetMode="External"/><Relationship Id="rId201" Type="http://schemas.openxmlformats.org/officeDocument/2006/relationships/hyperlink" Target="https://shebanq.ancient-data.org/hebrew/text?book=Numbers&amp;chapter=22&amp;verse=20&amp;version=2021" TargetMode="External"/><Relationship Id="rId202" Type="http://schemas.openxmlformats.org/officeDocument/2006/relationships/hyperlink" Target="https://shebanq.ancient-data.org/hebrew/text?book=Numbers&amp;chapter=22&amp;verse=33&amp;version=2021" TargetMode="External"/><Relationship Id="rId203" Type="http://schemas.openxmlformats.org/officeDocument/2006/relationships/hyperlink" Target="https://shebanq.ancient-data.org/hebrew/text?book=Numbers&amp;chapter=22&amp;verse=41&amp;version=2021" TargetMode="External"/><Relationship Id="rId204" Type="http://schemas.openxmlformats.org/officeDocument/2006/relationships/hyperlink" Target="https://shebanq.ancient-data.org/hebrew/text?book=Numbers&amp;chapter=24&amp;verse=11&amp;version=2021" TargetMode="External"/><Relationship Id="rId205" Type="http://schemas.openxmlformats.org/officeDocument/2006/relationships/hyperlink" Target="https://shebanq.ancient-data.org/hebrew/text?book=Numbers&amp;chapter=24&amp;verse=14&amp;version=2021" TargetMode="External"/><Relationship Id="rId206" Type="http://schemas.openxmlformats.org/officeDocument/2006/relationships/hyperlink" Target="https://shebanq.ancient-data.org/hebrew/text?book=Numbers&amp;chapter=24&amp;verse=22&amp;version=2021" TargetMode="External"/><Relationship Id="rId207" Type="http://schemas.openxmlformats.org/officeDocument/2006/relationships/hyperlink" Target="https://shebanq.ancient-data.org/hebrew/text?book=Numbers&amp;chapter=30&amp;verse=8&amp;version=2021" TargetMode="External"/><Relationship Id="rId208" Type="http://schemas.openxmlformats.org/officeDocument/2006/relationships/hyperlink" Target="https://shebanq.ancient-data.org/hebrew/text?book=Numbers&amp;chapter=30&amp;verse=15&amp;version=2021" TargetMode="External"/><Relationship Id="rId209" Type="http://schemas.openxmlformats.org/officeDocument/2006/relationships/hyperlink" Target="https://shebanq.ancient-data.org/hebrew/text?book=Numbers&amp;chapter=31&amp;verse=24&amp;version=2021" TargetMode="External"/><Relationship Id="rId210" Type="http://schemas.openxmlformats.org/officeDocument/2006/relationships/hyperlink" Target="https://shebanq.ancient-data.org/hebrew/text?book=Numbers&amp;chapter=32&amp;verse=10&amp;version=2021" TargetMode="External"/><Relationship Id="rId211" Type="http://schemas.openxmlformats.org/officeDocument/2006/relationships/hyperlink" Target="https://shebanq.ancient-data.org/hebrew/text?book=Numbers&amp;chapter=32&amp;verse=22&amp;version=2021" TargetMode="External"/><Relationship Id="rId212" Type="http://schemas.openxmlformats.org/officeDocument/2006/relationships/hyperlink" Target="https://shebanq.ancient-data.org/hebrew/text?book=Numbers&amp;chapter=33&amp;verse=39&amp;version=2021" TargetMode="External"/><Relationship Id="rId213" Type="http://schemas.openxmlformats.org/officeDocument/2006/relationships/hyperlink" Target="https://shebanq.ancient-data.org/hebrew/text?book=Numbers&amp;chapter=35&amp;verse=32&amp;version=2021" TargetMode="External"/><Relationship Id="rId214" Type="http://schemas.openxmlformats.org/officeDocument/2006/relationships/hyperlink" Target="https://shebanq.ancient-data.org/hebrew/text?book=Deuteronomy&amp;chapter=1&amp;verse=3&amp;version=2021" TargetMode="External"/><Relationship Id="rId215" Type="http://schemas.openxmlformats.org/officeDocument/2006/relationships/hyperlink" Target="https://shebanq.ancient-data.org/hebrew/text?book=Deuteronomy&amp;chapter=1&amp;verse=18&amp;version=2021" TargetMode="External"/><Relationship Id="rId216" Type="http://schemas.openxmlformats.org/officeDocument/2006/relationships/hyperlink" Target="https://shebanq.ancient-data.org/hebrew/text?book=Deuteronomy&amp;chapter=3&amp;verse=4&amp;version=2021" TargetMode="External"/><Relationship Id="rId217" Type="http://schemas.openxmlformats.org/officeDocument/2006/relationships/hyperlink" Target="https://shebanq.ancient-data.org/hebrew/text?book=Deuteronomy&amp;chapter=3&amp;verse=14&amp;version=2021" TargetMode="External"/><Relationship Id="rId218" Type="http://schemas.openxmlformats.org/officeDocument/2006/relationships/hyperlink" Target="https://shebanq.ancient-data.org/hebrew/text?book=Deuteronomy&amp;chapter=3&amp;verse=18&amp;version=2021" TargetMode="External"/><Relationship Id="rId219" Type="http://schemas.openxmlformats.org/officeDocument/2006/relationships/hyperlink" Target="https://shebanq.ancient-data.org/hebrew/text?book=Deuteronomy&amp;chapter=3&amp;verse=21&amp;version=2021" TargetMode="External"/><Relationship Id="rId220" Type="http://schemas.openxmlformats.org/officeDocument/2006/relationships/hyperlink" Target="https://shebanq.ancient-data.org/hebrew/text?book=Deuteronomy&amp;chapter=4&amp;verse=1&amp;version=2021" TargetMode="External"/><Relationship Id="rId221" Type="http://schemas.openxmlformats.org/officeDocument/2006/relationships/hyperlink" Target="https://shebanq.ancient-data.org/hebrew/text?book=Deuteronomy&amp;chapter=4&amp;verse=8&amp;version=2021" TargetMode="External"/><Relationship Id="rId222" Type="http://schemas.openxmlformats.org/officeDocument/2006/relationships/hyperlink" Target="https://shebanq.ancient-data.org/hebrew/text?book=Deuteronomy&amp;chapter=4&amp;verse=10&amp;version=2021" TargetMode="External"/><Relationship Id="rId223" Type="http://schemas.openxmlformats.org/officeDocument/2006/relationships/hyperlink" Target="https://shebanq.ancient-data.org/hebrew/text?book=Deuteronomy&amp;chapter=4&amp;verse=26&amp;version=2021" TargetMode="External"/><Relationship Id="rId224" Type="http://schemas.openxmlformats.org/officeDocument/2006/relationships/hyperlink" Target="https://shebanq.ancient-data.org/hebrew/text?book=Deuteronomy&amp;chapter=4&amp;verse=40&amp;version=2021" TargetMode="External"/><Relationship Id="rId225" Type="http://schemas.openxmlformats.org/officeDocument/2006/relationships/hyperlink" Target="https://shebanq.ancient-data.org/hebrew/text?book=Deuteronomy&amp;chapter=4&amp;verse=41&amp;version=2021" TargetMode="External"/><Relationship Id="rId226" Type="http://schemas.openxmlformats.org/officeDocument/2006/relationships/hyperlink" Target="https://shebanq.ancient-data.org/hebrew/text?book=Deuteronomy&amp;chapter=5&amp;verse=3&amp;version=2021" TargetMode="External"/><Relationship Id="rId227" Type="http://schemas.openxmlformats.org/officeDocument/2006/relationships/hyperlink" Target="https://shebanq.ancient-data.org/hebrew/text?book=Deuteronomy&amp;chapter=5&amp;verse=5&amp;version=2021" TargetMode="External"/><Relationship Id="rId228" Type="http://schemas.openxmlformats.org/officeDocument/2006/relationships/hyperlink" Target="https://shebanq.ancient-data.org/hebrew/text?book=Deuteronomy&amp;chapter=5&amp;verse=13&amp;version=2021" TargetMode="External"/><Relationship Id="rId229" Type="http://schemas.openxmlformats.org/officeDocument/2006/relationships/hyperlink" Target="https://shebanq.ancient-data.org/hebrew/text?book=Deuteronomy&amp;chapter=5&amp;verse=24&amp;version=2021" TargetMode="External"/><Relationship Id="rId230" Type="http://schemas.openxmlformats.org/officeDocument/2006/relationships/hyperlink" Target="https://shebanq.ancient-data.org/hebrew/text?book=Deuteronomy&amp;chapter=5&amp;verse=29&amp;version=2021" TargetMode="External"/><Relationship Id="rId231" Type="http://schemas.openxmlformats.org/officeDocument/2006/relationships/hyperlink" Target="https://shebanq.ancient-data.org/hebrew/text?book=Deuteronomy&amp;chapter=6&amp;verse=20&amp;version=2021" TargetMode="External"/><Relationship Id="rId232" Type="http://schemas.openxmlformats.org/officeDocument/2006/relationships/hyperlink" Target="https://shebanq.ancient-data.org/hebrew/text?book=Deuteronomy&amp;chapter=8&amp;verse=19&amp;version=2021" TargetMode="External"/><Relationship Id="rId233" Type="http://schemas.openxmlformats.org/officeDocument/2006/relationships/hyperlink" Target="https://shebanq.ancient-data.org/hebrew/text?book=Deuteronomy&amp;chapter=9&amp;verse=7&amp;version=2021" TargetMode="External"/><Relationship Id="rId234" Type="http://schemas.openxmlformats.org/officeDocument/2006/relationships/hyperlink" Target="https://shebanq.ancient-data.org/hebrew/text?book=Deuteronomy&amp;chapter=9&amp;verse=9&amp;version=2021" TargetMode="External"/><Relationship Id="rId235" Type="http://schemas.openxmlformats.org/officeDocument/2006/relationships/hyperlink" Target="https://shebanq.ancient-data.org/hebrew/text?book=Deuteronomy&amp;chapter=9&amp;verse=10&amp;version=2021" TargetMode="External"/><Relationship Id="rId236" Type="http://schemas.openxmlformats.org/officeDocument/2006/relationships/hyperlink" Target="https://shebanq.ancient-data.org/hebrew/text?book=Deuteronomy&amp;chapter=9&amp;verse=18&amp;version=2021" TargetMode="External"/><Relationship Id="rId237" Type="http://schemas.openxmlformats.org/officeDocument/2006/relationships/hyperlink" Target="https://shebanq.ancient-data.org/hebrew/text?book=Deuteronomy&amp;chapter=9&amp;verse=20&amp;version=2021" TargetMode="External"/><Relationship Id="rId238" Type="http://schemas.openxmlformats.org/officeDocument/2006/relationships/hyperlink" Target="https://shebanq.ancient-data.org/hebrew/text?book=Deuteronomy&amp;chapter=9&amp;verse=24&amp;version=2021" TargetMode="External"/><Relationship Id="rId239" Type="http://schemas.openxmlformats.org/officeDocument/2006/relationships/hyperlink" Target="https://shebanq.ancient-data.org/hebrew/text?book=Deuteronomy&amp;chapter=10&amp;verse=22&amp;version=2021" TargetMode="External"/><Relationship Id="rId240" Type="http://schemas.openxmlformats.org/officeDocument/2006/relationships/hyperlink" Target="https://shebanq.ancient-data.org/hebrew/text?book=Deuteronomy&amp;chapter=11&amp;verse=1&amp;version=2021" TargetMode="External"/><Relationship Id="rId241" Type="http://schemas.openxmlformats.org/officeDocument/2006/relationships/hyperlink" Target="https://shebanq.ancient-data.org/hebrew/text?book=Deuteronomy&amp;chapter=11&amp;verse=4&amp;version=2021" TargetMode="External"/><Relationship Id="rId242" Type="http://schemas.openxmlformats.org/officeDocument/2006/relationships/hyperlink" Target="https://shebanq.ancient-data.org/hebrew/text?book=Deuteronomy&amp;chapter=11&amp;verse=8&amp;version=2021" TargetMode="External"/><Relationship Id="rId243" Type="http://schemas.openxmlformats.org/officeDocument/2006/relationships/hyperlink" Target="https://shebanq.ancient-data.org/hebrew/text?book=Deuteronomy&amp;chapter=11&amp;verse=26&amp;version=2021" TargetMode="External"/><Relationship Id="rId244" Type="http://schemas.openxmlformats.org/officeDocument/2006/relationships/hyperlink" Target="https://shebanq.ancient-data.org/hebrew/text?book=Deuteronomy&amp;chapter=11&amp;verse=28&amp;version=2021" TargetMode="External"/><Relationship Id="rId245" Type="http://schemas.openxmlformats.org/officeDocument/2006/relationships/hyperlink" Target="https://shebanq.ancient-data.org/hebrew/text?book=Deuteronomy&amp;chapter=12&amp;verse=19&amp;version=2021" TargetMode="External"/><Relationship Id="rId246" Type="http://schemas.openxmlformats.org/officeDocument/2006/relationships/hyperlink" Target="https://shebanq.ancient-data.org/hebrew/text?book=Deuteronomy&amp;chapter=12&amp;verse=28&amp;version=2021" TargetMode="External"/><Relationship Id="rId247" Type="http://schemas.openxmlformats.org/officeDocument/2006/relationships/hyperlink" Target="https://shebanq.ancient-data.org/hebrew/text?book=Deuteronomy&amp;chapter=15&amp;verse=5&amp;version=2021" TargetMode="External"/><Relationship Id="rId248" Type="http://schemas.openxmlformats.org/officeDocument/2006/relationships/hyperlink" Target="https://shebanq.ancient-data.org/hebrew/text?book=Deuteronomy&amp;chapter=15&amp;verse=12&amp;version=2021" TargetMode="External"/><Relationship Id="rId249" Type="http://schemas.openxmlformats.org/officeDocument/2006/relationships/hyperlink" Target="https://shebanq.ancient-data.org/hebrew/text?book=Deuteronomy&amp;chapter=15&amp;verse=20&amp;version=2021" TargetMode="External"/><Relationship Id="rId250" Type="http://schemas.openxmlformats.org/officeDocument/2006/relationships/hyperlink" Target="https://shebanq.ancient-data.org/hebrew/text?book=Deuteronomy&amp;chapter=16&amp;verse=1&amp;version=2021" TargetMode="External"/><Relationship Id="rId251" Type="http://schemas.openxmlformats.org/officeDocument/2006/relationships/hyperlink" Target="https://shebanq.ancient-data.org/hebrew/text?book=Deuteronomy&amp;chapter=16&amp;verse=4&amp;version=2021" TargetMode="External"/><Relationship Id="rId252" Type="http://schemas.openxmlformats.org/officeDocument/2006/relationships/hyperlink" Target="https://shebanq.ancient-data.org/hebrew/text?book=Deuteronomy&amp;chapter=16&amp;verse=13&amp;version=2021" TargetMode="External"/><Relationship Id="rId253" Type="http://schemas.openxmlformats.org/officeDocument/2006/relationships/hyperlink" Target="https://shebanq.ancient-data.org/hebrew/text?book=Deuteronomy&amp;chapter=18&amp;verse=16&amp;version=2021" TargetMode="External"/><Relationship Id="rId254" Type="http://schemas.openxmlformats.org/officeDocument/2006/relationships/hyperlink" Target="https://shebanq.ancient-data.org/hebrew/text?book=Deuteronomy&amp;chapter=19&amp;verse=4&amp;version=2021" TargetMode="External"/><Relationship Id="rId255" Type="http://schemas.openxmlformats.org/officeDocument/2006/relationships/hyperlink" Target="https://shebanq.ancient-data.org/hebrew/text?book=Deuteronomy&amp;chapter=19&amp;verse=6&amp;version=2021" TargetMode="External"/><Relationship Id="rId256" Type="http://schemas.openxmlformats.org/officeDocument/2006/relationships/hyperlink" Target="https://shebanq.ancient-data.org/hebrew/text?book=Deuteronomy&amp;chapter=19&amp;verse=9&amp;version=2021" TargetMode="External"/><Relationship Id="rId257" Type="http://schemas.openxmlformats.org/officeDocument/2006/relationships/hyperlink" Target="https://shebanq.ancient-data.org/hebrew/text?book=Deuteronomy&amp;chapter=21&amp;verse=13&amp;version=2021" TargetMode="External"/><Relationship Id="rId258" Type="http://schemas.openxmlformats.org/officeDocument/2006/relationships/hyperlink" Target="https://shebanq.ancient-data.org/hebrew/text?book=Deuteronomy&amp;chapter=21&amp;verse=16&amp;version=2021" TargetMode="External"/><Relationship Id="rId259" Type="http://schemas.openxmlformats.org/officeDocument/2006/relationships/hyperlink" Target="https://shebanq.ancient-data.org/hebrew/text?book=Deuteronomy&amp;chapter=24&amp;verse=5&amp;version=2021" TargetMode="External"/><Relationship Id="rId260" Type="http://schemas.openxmlformats.org/officeDocument/2006/relationships/hyperlink" Target="https://shebanq.ancient-data.org/hebrew/text?book=Deuteronomy&amp;chapter=26&amp;verse=10&amp;version=2021" TargetMode="External"/><Relationship Id="rId261" Type="http://schemas.openxmlformats.org/officeDocument/2006/relationships/hyperlink" Target="https://shebanq.ancient-data.org/hebrew/text?book=Deuteronomy&amp;chapter=26&amp;verse=16&amp;version=2021" TargetMode="External"/><Relationship Id="rId262" Type="http://schemas.openxmlformats.org/officeDocument/2006/relationships/hyperlink" Target="https://shebanq.ancient-data.org/hebrew/text?book=Deuteronomy&amp;chapter=27&amp;verse=1&amp;version=2021" TargetMode="External"/><Relationship Id="rId263" Type="http://schemas.openxmlformats.org/officeDocument/2006/relationships/hyperlink" Target="https://shebanq.ancient-data.org/hebrew/text?book=Deuteronomy&amp;chapter=27&amp;verse=2&amp;version=2021" TargetMode="External"/><Relationship Id="rId264" Type="http://schemas.openxmlformats.org/officeDocument/2006/relationships/hyperlink" Target="https://shebanq.ancient-data.org/hebrew/text?book=Deuteronomy&amp;chapter=27&amp;verse=11&amp;version=2021" TargetMode="External"/><Relationship Id="rId265" Type="http://schemas.openxmlformats.org/officeDocument/2006/relationships/hyperlink" Target="https://shebanq.ancient-data.org/hebrew/text?book=Deuteronomy&amp;chapter=28&amp;verse=12&amp;version=2021" TargetMode="External"/><Relationship Id="rId266" Type="http://schemas.openxmlformats.org/officeDocument/2006/relationships/hyperlink" Target="https://shebanq.ancient-data.org/hebrew/text?book=Deuteronomy&amp;chapter=28&amp;verse=29&amp;version=2021" TargetMode="External"/><Relationship Id="rId267" Type="http://schemas.openxmlformats.org/officeDocument/2006/relationships/hyperlink" Target="https://shebanq.ancient-data.org/hebrew/text?book=Deuteronomy&amp;chapter=28&amp;verse=32&amp;version=2021" TargetMode="External"/><Relationship Id="rId268" Type="http://schemas.openxmlformats.org/officeDocument/2006/relationships/hyperlink" Target="https://shebanq.ancient-data.org/hebrew/text?book=Deuteronomy&amp;chapter=29&amp;verse=11&amp;version=2021" TargetMode="External"/><Relationship Id="rId269" Type="http://schemas.openxmlformats.org/officeDocument/2006/relationships/hyperlink" Target="https://shebanq.ancient-data.org/hebrew/text?book=Deuteronomy&amp;chapter=29&amp;verse=19&amp;version=2021" TargetMode="External"/><Relationship Id="rId270" Type="http://schemas.openxmlformats.org/officeDocument/2006/relationships/hyperlink" Target="https://shebanq.ancient-data.org/hebrew/text?book=Deuteronomy&amp;chapter=30&amp;verse=2&amp;version=2021" TargetMode="External"/><Relationship Id="rId271" Type="http://schemas.openxmlformats.org/officeDocument/2006/relationships/hyperlink" Target="https://shebanq.ancient-data.org/hebrew/text?book=Deuteronomy&amp;chapter=30&amp;verse=8&amp;version=2021" TargetMode="External"/><Relationship Id="rId272" Type="http://schemas.openxmlformats.org/officeDocument/2006/relationships/hyperlink" Target="https://shebanq.ancient-data.org/hebrew/text?book=Deuteronomy&amp;chapter=30&amp;verse=16&amp;version=2021" TargetMode="External"/><Relationship Id="rId273" Type="http://schemas.openxmlformats.org/officeDocument/2006/relationships/hyperlink" Target="https://shebanq.ancient-data.org/hebrew/text?book=Deuteronomy&amp;chapter=30&amp;verse=18&amp;version=2021" TargetMode="External"/><Relationship Id="rId274" Type="http://schemas.openxmlformats.org/officeDocument/2006/relationships/hyperlink" Target="https://shebanq.ancient-data.org/hebrew/text?book=Deuteronomy&amp;chapter=31&amp;verse=10&amp;version=2021" TargetMode="External"/><Relationship Id="rId275" Type="http://schemas.openxmlformats.org/officeDocument/2006/relationships/hyperlink" Target="https://shebanq.ancient-data.org/hebrew/text?book=Deuteronomy&amp;chapter=31&amp;verse=19&amp;version=2021" TargetMode="External"/><Relationship Id="rId276" Type="http://schemas.openxmlformats.org/officeDocument/2006/relationships/hyperlink" Target="https://shebanq.ancient-data.org/hebrew/text?book=Deuteronomy&amp;chapter=31&amp;verse=27&amp;version=2021" TargetMode="External"/><Relationship Id="rId277" Type="http://schemas.openxmlformats.org/officeDocument/2006/relationships/hyperlink" Target="https://shebanq.ancient-data.org/hebrew/text?book=Deuteronomy&amp;chapter=32&amp;verse=40&amp;version=2021" TargetMode="External"/><Relationship Id="rId278" Type="http://schemas.openxmlformats.org/officeDocument/2006/relationships/hyperlink" Target="https://shebanq.ancient-data.org/hebrew/text?book=Deuteronomy&amp;chapter=32&amp;verse=48&amp;version=2021" TargetMode="External"/><Relationship Id="rId279" Type="http://schemas.openxmlformats.org/officeDocument/2006/relationships/hyperlink" Target="https://shebanq.ancient-data.org/hebrew/text?book=Deuteronomy&amp;chapter=34&amp;verse=8&amp;version=2021" TargetMode="External"/><Relationship Id="rId280" Type="http://schemas.openxmlformats.org/officeDocument/2006/relationships/hyperlink" Target="https://shebanq.ancient-data.org/hebrew/text?book=Joshua&amp;chapter=1&amp;verse=2&amp;version=2021" TargetMode="External"/><Relationship Id="rId281" Type="http://schemas.openxmlformats.org/officeDocument/2006/relationships/hyperlink" Target="https://shebanq.ancient-data.org/hebrew/text?book=Joshua&amp;chapter=1&amp;verse=11&amp;version=2021" TargetMode="External"/><Relationship Id="rId282" Type="http://schemas.openxmlformats.org/officeDocument/2006/relationships/hyperlink" Target="https://shebanq.ancient-data.org/hebrew/text?book=Joshua&amp;chapter=2&amp;verse=2&amp;version=2021" TargetMode="External"/><Relationship Id="rId283" Type="http://schemas.openxmlformats.org/officeDocument/2006/relationships/hyperlink" Target="https://shebanq.ancient-data.org/hebrew/text?book=Joshua&amp;chapter=2&amp;verse=5&amp;version=2021" TargetMode="External"/><Relationship Id="rId284" Type="http://schemas.openxmlformats.org/officeDocument/2006/relationships/hyperlink" Target="https://shebanq.ancient-data.org/hebrew/text?book=Joshua&amp;chapter=2&amp;verse=8&amp;version=2021" TargetMode="External"/><Relationship Id="rId285" Type="http://schemas.openxmlformats.org/officeDocument/2006/relationships/hyperlink" Target="https://shebanq.ancient-data.org/hebrew/text?book=Joshua&amp;chapter=2&amp;verse=16&amp;version=2021" TargetMode="External"/><Relationship Id="rId286" Type="http://schemas.openxmlformats.org/officeDocument/2006/relationships/hyperlink" Target="https://shebanq.ancient-data.org/hebrew/text?book=Joshua&amp;chapter=3&amp;verse=2&amp;version=2021" TargetMode="External"/><Relationship Id="rId287" Type="http://schemas.openxmlformats.org/officeDocument/2006/relationships/hyperlink" Target="https://shebanq.ancient-data.org/hebrew/text?book=Joshua&amp;chapter=3&amp;verse=4&amp;version=2021" TargetMode="External"/><Relationship Id="rId288" Type="http://schemas.openxmlformats.org/officeDocument/2006/relationships/hyperlink" Target="https://shebanq.ancient-data.org/hebrew/text?book=Joshua&amp;chapter=3&amp;verse=12&amp;version=2021" TargetMode="External"/><Relationship Id="rId289" Type="http://schemas.openxmlformats.org/officeDocument/2006/relationships/hyperlink" Target="https://shebanq.ancient-data.org/hebrew/text?book=Joshua&amp;chapter=4&amp;verse=24&amp;version=2021" TargetMode="External"/><Relationship Id="rId290" Type="http://schemas.openxmlformats.org/officeDocument/2006/relationships/hyperlink" Target="https://shebanq.ancient-data.org/hebrew/text?book=Joshua&amp;chapter=6&amp;verse=14&amp;version=2021" TargetMode="External"/><Relationship Id="rId291" Type="http://schemas.openxmlformats.org/officeDocument/2006/relationships/hyperlink" Target="https://shebanq.ancient-data.org/hebrew/text?book=Joshua&amp;chapter=6&amp;verse=25&amp;version=2021" TargetMode="External"/><Relationship Id="rId292" Type="http://schemas.openxmlformats.org/officeDocument/2006/relationships/hyperlink" Target="https://shebanq.ancient-data.org/hebrew/text?book=Joshua&amp;chapter=7&amp;verse=6&amp;version=2021" TargetMode="External"/><Relationship Id="rId293" Type="http://schemas.openxmlformats.org/officeDocument/2006/relationships/hyperlink" Target="https://shebanq.ancient-data.org/hebrew/text?book=Joshua&amp;chapter=7&amp;verse=14&amp;version=2021" TargetMode="External"/><Relationship Id="rId294" Type="http://schemas.openxmlformats.org/officeDocument/2006/relationships/hyperlink" Target="https://shebanq.ancient-data.org/hebrew/text?book=Joshua&amp;chapter=7&amp;verse=26&amp;version=2021" TargetMode="External"/><Relationship Id="rId295" Type="http://schemas.openxmlformats.org/officeDocument/2006/relationships/hyperlink" Target="https://shebanq.ancient-data.org/hebrew/text?book=Joshua&amp;chapter=8&amp;verse=3&amp;version=2021" TargetMode="External"/><Relationship Id="rId296" Type="http://schemas.openxmlformats.org/officeDocument/2006/relationships/hyperlink" Target="https://shebanq.ancient-data.org/hebrew/text?book=Joshua&amp;chapter=8&amp;verse=5&amp;version=2021" TargetMode="External"/><Relationship Id="rId297" Type="http://schemas.openxmlformats.org/officeDocument/2006/relationships/hyperlink" Target="https://shebanq.ancient-data.org/hebrew/text?book=Joshua&amp;chapter=8&amp;verse=13&amp;version=2021" TargetMode="External"/><Relationship Id="rId298" Type="http://schemas.openxmlformats.org/officeDocument/2006/relationships/hyperlink" Target="https://shebanq.ancient-data.org/hebrew/text?book=Joshua&amp;chapter=8&amp;verse=25&amp;version=2021" TargetMode="External"/><Relationship Id="rId299" Type="http://schemas.openxmlformats.org/officeDocument/2006/relationships/hyperlink" Target="https://shebanq.ancient-data.org/hebrew/text?book=Joshua&amp;chapter=8&amp;verse=28&amp;version=2021" TargetMode="External"/><Relationship Id="rId300" Type="http://schemas.openxmlformats.org/officeDocument/2006/relationships/hyperlink" Target="https://shebanq.ancient-data.org/hebrew/text?book=Joshua&amp;chapter=8&amp;verse=29&amp;version=2021" TargetMode="External"/><Relationship Id="rId301" Type="http://schemas.openxmlformats.org/officeDocument/2006/relationships/hyperlink" Target="https://shebanq.ancient-data.org/hebrew/text?book=Joshua&amp;chapter=8&amp;verse=33&amp;version=2021" TargetMode="External"/><Relationship Id="rId302" Type="http://schemas.openxmlformats.org/officeDocument/2006/relationships/hyperlink" Target="https://shebanq.ancient-data.org/hebrew/text?book=Joshua&amp;chapter=9&amp;verse=16&amp;version=2021" TargetMode="External"/><Relationship Id="rId303" Type="http://schemas.openxmlformats.org/officeDocument/2006/relationships/hyperlink" Target="https://shebanq.ancient-data.org/hebrew/text?book=Joshua&amp;chapter=9&amp;verse=23&amp;version=2021" TargetMode="External"/><Relationship Id="rId304" Type="http://schemas.openxmlformats.org/officeDocument/2006/relationships/hyperlink" Target="https://shebanq.ancient-data.org/hebrew/text?book=Joshua&amp;chapter=10&amp;verse=28&amp;version=2021" TargetMode="External"/><Relationship Id="rId305" Type="http://schemas.openxmlformats.org/officeDocument/2006/relationships/hyperlink" Target="https://shebanq.ancient-data.org/hebrew/text?book=Joshua&amp;chapter=10&amp;verse=33&amp;version=2021" TargetMode="External"/><Relationship Id="rId306" Type="http://schemas.openxmlformats.org/officeDocument/2006/relationships/hyperlink" Target="https://shebanq.ancient-data.org/hebrew/text?book=Joshua&amp;chapter=13&amp;verse=7&amp;version=2021" TargetMode="External"/><Relationship Id="rId307" Type="http://schemas.openxmlformats.org/officeDocument/2006/relationships/hyperlink" Target="https://shebanq.ancient-data.org/hebrew/text?book=Joshua&amp;chapter=14&amp;verse=11&amp;version=2021" TargetMode="External"/><Relationship Id="rId308" Type="http://schemas.openxmlformats.org/officeDocument/2006/relationships/hyperlink" Target="https://shebanq.ancient-data.org/hebrew/text?book=Joshua&amp;chapter=14&amp;verse=12&amp;version=2021" TargetMode="External"/><Relationship Id="rId309" Type="http://schemas.openxmlformats.org/officeDocument/2006/relationships/hyperlink" Target="https://shebanq.ancient-data.org/hebrew/text?book=Joshua&amp;chapter=20&amp;verse=6&amp;version=2021" TargetMode="External"/><Relationship Id="rId310" Type="http://schemas.openxmlformats.org/officeDocument/2006/relationships/hyperlink" Target="https://shebanq.ancient-data.org/hebrew/text?book=Joshua&amp;chapter=22&amp;verse=3&amp;version=2021" TargetMode="External"/><Relationship Id="rId311" Type="http://schemas.openxmlformats.org/officeDocument/2006/relationships/hyperlink" Target="https://shebanq.ancient-data.org/hebrew/text?book=Joshua&amp;chapter=23&amp;verse=1&amp;version=2021" TargetMode="External"/><Relationship Id="rId312" Type="http://schemas.openxmlformats.org/officeDocument/2006/relationships/hyperlink" Target="https://shebanq.ancient-data.org/hebrew/text?book=Joshua&amp;chapter=24&amp;verse=2&amp;version=2021" TargetMode="External"/><Relationship Id="rId313" Type="http://schemas.openxmlformats.org/officeDocument/2006/relationships/hyperlink" Target="https://shebanq.ancient-data.org/hebrew/text?book=Judges&amp;chapter=1&amp;verse=11&amp;version=2021" TargetMode="External"/><Relationship Id="rId314" Type="http://schemas.openxmlformats.org/officeDocument/2006/relationships/hyperlink" Target="https://shebanq.ancient-data.org/hebrew/text?book=Judges&amp;chapter=2&amp;verse=1&amp;version=2021" TargetMode="External"/><Relationship Id="rId315" Type="http://schemas.openxmlformats.org/officeDocument/2006/relationships/hyperlink" Target="https://shebanq.ancient-data.org/hebrew/text?book=Judges&amp;chapter=5&amp;verse=1&amp;version=2021" TargetMode="External"/><Relationship Id="rId316" Type="http://schemas.openxmlformats.org/officeDocument/2006/relationships/hyperlink" Target="https://shebanq.ancient-data.org/hebrew/text?book=Judges&amp;chapter=5&amp;verse=6&amp;version=2021" TargetMode="External"/><Relationship Id="rId317" Type="http://schemas.openxmlformats.org/officeDocument/2006/relationships/hyperlink" Target="https://shebanq.ancient-data.org/hebrew/text?book=Judges&amp;chapter=5&amp;verse=31&amp;version=2021" TargetMode="External"/><Relationship Id="rId318" Type="http://schemas.openxmlformats.org/officeDocument/2006/relationships/hyperlink" Target="https://shebanq.ancient-data.org/hebrew/text?book=Judges&amp;chapter=6&amp;verse=27&amp;version=2021" TargetMode="External"/><Relationship Id="rId319" Type="http://schemas.openxmlformats.org/officeDocument/2006/relationships/hyperlink" Target="https://shebanq.ancient-data.org/hebrew/text?book=Judges&amp;chapter=7&amp;verse=9&amp;version=2021" TargetMode="External"/><Relationship Id="rId320" Type="http://schemas.openxmlformats.org/officeDocument/2006/relationships/hyperlink" Target="https://shebanq.ancient-data.org/hebrew/text?book=Judges&amp;chapter=8&amp;verse=28&amp;version=2021" TargetMode="External"/><Relationship Id="rId321" Type="http://schemas.openxmlformats.org/officeDocument/2006/relationships/hyperlink" Target="https://shebanq.ancient-data.org/hebrew/text?book=Judges&amp;chapter=9&amp;verse=18&amp;version=2021" TargetMode="External"/><Relationship Id="rId322" Type="http://schemas.openxmlformats.org/officeDocument/2006/relationships/hyperlink" Target="https://shebanq.ancient-data.org/hebrew/text?book=Judges&amp;chapter=9&amp;verse=32&amp;version=2021" TargetMode="External"/><Relationship Id="rId323" Type="http://schemas.openxmlformats.org/officeDocument/2006/relationships/hyperlink" Target="https://shebanq.ancient-data.org/hebrew/text?book=Judges&amp;chapter=10&amp;verse=3&amp;version=2021" TargetMode="External"/><Relationship Id="rId324" Type="http://schemas.openxmlformats.org/officeDocument/2006/relationships/hyperlink" Target="https://shebanq.ancient-data.org/hebrew/text?book=Judges&amp;chapter=10&amp;verse=14&amp;version=2021" TargetMode="External"/><Relationship Id="rId325" Type="http://schemas.openxmlformats.org/officeDocument/2006/relationships/hyperlink" Target="https://shebanq.ancient-data.org/hebrew/text?book=Judges&amp;chapter=12&amp;verse=9&amp;version=2021" TargetMode="External"/><Relationship Id="rId326" Type="http://schemas.openxmlformats.org/officeDocument/2006/relationships/hyperlink" Target="https://shebanq.ancient-data.org/hebrew/text?book=Judges&amp;chapter=14&amp;verse=15&amp;version=2021" TargetMode="External"/><Relationship Id="rId327" Type="http://schemas.openxmlformats.org/officeDocument/2006/relationships/hyperlink" Target="https://shebanq.ancient-data.org/hebrew/text?book=Judges&amp;chapter=14&amp;verse=17&amp;version=2021" TargetMode="External"/><Relationship Id="rId328" Type="http://schemas.openxmlformats.org/officeDocument/2006/relationships/hyperlink" Target="https://shebanq.ancient-data.org/hebrew/text?book=Judges&amp;chapter=16&amp;verse=2&amp;version=2021" TargetMode="External"/><Relationship Id="rId329" Type="http://schemas.openxmlformats.org/officeDocument/2006/relationships/hyperlink" Target="https://shebanq.ancient-data.org/hebrew/text?book=Judges&amp;chapter=16&amp;verse=4&amp;version=2021" TargetMode="External"/><Relationship Id="rId330" Type="http://schemas.openxmlformats.org/officeDocument/2006/relationships/hyperlink" Target="https://shebanq.ancient-data.org/hebrew/text?book=Judges&amp;chapter=16&amp;verse=30&amp;version=2021" TargetMode="External"/><Relationship Id="rId331" Type="http://schemas.openxmlformats.org/officeDocument/2006/relationships/hyperlink" Target="https://shebanq.ancient-data.org/hebrew/text?book=Judges&amp;chapter=16&amp;verse=31&amp;version=2021" TargetMode="External"/><Relationship Id="rId332" Type="http://schemas.openxmlformats.org/officeDocument/2006/relationships/hyperlink" Target="https://shebanq.ancient-data.org/hebrew/text?book=Judges&amp;chapter=17&amp;verse=3&amp;version=2021" TargetMode="External"/><Relationship Id="rId333" Type="http://schemas.openxmlformats.org/officeDocument/2006/relationships/hyperlink" Target="https://shebanq.ancient-data.org/hebrew/text?book=Judges&amp;chapter=18&amp;verse=29&amp;version=2021" TargetMode="External"/><Relationship Id="rId334" Type="http://schemas.openxmlformats.org/officeDocument/2006/relationships/hyperlink" Target="https://shebanq.ancient-data.org/hebrew/text?book=Judges&amp;chapter=18&amp;verse=30&amp;version=2021" TargetMode="External"/><Relationship Id="rId335" Type="http://schemas.openxmlformats.org/officeDocument/2006/relationships/hyperlink" Target="https://shebanq.ancient-data.org/hebrew/text?book=Judges&amp;chapter=19&amp;verse=27&amp;version=2021" TargetMode="External"/><Relationship Id="rId336" Type="http://schemas.openxmlformats.org/officeDocument/2006/relationships/hyperlink" Target="https://shebanq.ancient-data.org/hebrew/text?book=Judges&amp;chapter=20&amp;verse=24&amp;version=2021" TargetMode="External"/><Relationship Id="rId337" Type="http://schemas.openxmlformats.org/officeDocument/2006/relationships/hyperlink" Target="https://shebanq.ancient-data.org/hebrew/text?book=Judges&amp;chapter=20&amp;verse=28&amp;version=2021" TargetMode="External"/><Relationship Id="rId338" Type="http://schemas.openxmlformats.org/officeDocument/2006/relationships/hyperlink" Target="https://shebanq.ancient-data.org/hebrew/text?book=Judges&amp;chapter=20&amp;verse=35&amp;version=2021" TargetMode="External"/><Relationship Id="rId339" Type="http://schemas.openxmlformats.org/officeDocument/2006/relationships/hyperlink" Target="https://shebanq.ancient-data.org/hebrew/text?book=Judges&amp;chapter=21&amp;verse=2&amp;version=2021" TargetMode="External"/><Relationship Id="rId340" Type="http://schemas.openxmlformats.org/officeDocument/2006/relationships/hyperlink" Target="https://shebanq.ancient-data.org/hebrew/text?book=Judges&amp;chapter=21&amp;verse=14&amp;version=2021" TargetMode="External"/><Relationship Id="rId341" Type="http://schemas.openxmlformats.org/officeDocument/2006/relationships/hyperlink" Target="https://shebanq.ancient-data.org/hebrew/text?book=1_Samuel&amp;chapter=1&amp;verse=3&amp;version=2021" TargetMode="External"/><Relationship Id="rId342" Type="http://schemas.openxmlformats.org/officeDocument/2006/relationships/hyperlink" Target="https://shebanq.ancient-data.org/hebrew/text?book=1_Samuel&amp;chapter=1&amp;verse=28&amp;version=2021" TargetMode="External"/><Relationship Id="rId343" Type="http://schemas.openxmlformats.org/officeDocument/2006/relationships/hyperlink" Target="https://shebanq.ancient-data.org/hebrew/text?book=1_Samuel&amp;chapter=2&amp;verse=16&amp;version=2021" TargetMode="External"/><Relationship Id="rId344" Type="http://schemas.openxmlformats.org/officeDocument/2006/relationships/hyperlink" Target="https://shebanq.ancient-data.org/hebrew/text?book=1_Samuel&amp;chapter=3&amp;verse=14&amp;version=2021" TargetMode="External"/><Relationship Id="rId345" Type="http://schemas.openxmlformats.org/officeDocument/2006/relationships/hyperlink" Target="https://shebanq.ancient-data.org/hebrew/text?book=1_Samuel&amp;chapter=6&amp;verse=16&amp;version=2021" TargetMode="External"/><Relationship Id="rId346" Type="http://schemas.openxmlformats.org/officeDocument/2006/relationships/hyperlink" Target="https://shebanq.ancient-data.org/hebrew/text?book=1_Samuel&amp;chapter=7&amp;verse=15&amp;version=2021" TargetMode="External"/><Relationship Id="rId347" Type="http://schemas.openxmlformats.org/officeDocument/2006/relationships/hyperlink" Target="https://shebanq.ancient-data.org/hebrew/text?book=1_Samuel&amp;chapter=8&amp;verse=5&amp;version=2021" TargetMode="External"/><Relationship Id="rId348" Type="http://schemas.openxmlformats.org/officeDocument/2006/relationships/hyperlink" Target="https://shebanq.ancient-data.org/hebrew/text?book=1_Samuel&amp;chapter=8&amp;verse=9&amp;version=2021" TargetMode="External"/><Relationship Id="rId349" Type="http://schemas.openxmlformats.org/officeDocument/2006/relationships/hyperlink" Target="https://shebanq.ancient-data.org/hebrew/text?book=1_Samuel&amp;chapter=9&amp;verse=9&amp;version=2021" TargetMode="External"/><Relationship Id="rId350" Type="http://schemas.openxmlformats.org/officeDocument/2006/relationships/hyperlink" Target="https://shebanq.ancient-data.org/hebrew/text?book=1_Samuel&amp;chapter=9&amp;verse=12&amp;version=2021" TargetMode="External"/><Relationship Id="rId351" Type="http://schemas.openxmlformats.org/officeDocument/2006/relationships/hyperlink" Target="https://shebanq.ancient-data.org/hebrew/text?book=1_Samuel&amp;chapter=9&amp;verse=19&amp;version=2021" TargetMode="External"/><Relationship Id="rId352" Type="http://schemas.openxmlformats.org/officeDocument/2006/relationships/hyperlink" Target="https://shebanq.ancient-data.org/hebrew/text?book=1_Samuel&amp;chapter=9&amp;verse=20&amp;version=2021" TargetMode="External"/><Relationship Id="rId353" Type="http://schemas.openxmlformats.org/officeDocument/2006/relationships/hyperlink" Target="https://shebanq.ancient-data.org/hebrew/text?book=1_Samuel&amp;chapter=9&amp;verse=27&amp;version=2021" TargetMode="External"/><Relationship Id="rId354" Type="http://schemas.openxmlformats.org/officeDocument/2006/relationships/hyperlink" Target="https://shebanq.ancient-data.org/hebrew/text?book=1_Samuel&amp;chapter=10&amp;verse=9&amp;version=2021" TargetMode="External"/><Relationship Id="rId355" Type="http://schemas.openxmlformats.org/officeDocument/2006/relationships/hyperlink" Target="https://shebanq.ancient-data.org/hebrew/text?book=1_Samuel&amp;chapter=10&amp;verse=19&amp;version=2021" TargetMode="External"/><Relationship Id="rId356" Type="http://schemas.openxmlformats.org/officeDocument/2006/relationships/hyperlink" Target="https://shebanq.ancient-data.org/hebrew/text?book=1_Samuel&amp;chapter=11&amp;verse=10&amp;version=2021" TargetMode="External"/><Relationship Id="rId357" Type="http://schemas.openxmlformats.org/officeDocument/2006/relationships/hyperlink" Target="https://shebanq.ancient-data.org/hebrew/text?book=1_Samuel&amp;chapter=12&amp;verse=2&amp;version=2021" TargetMode="External"/><Relationship Id="rId358" Type="http://schemas.openxmlformats.org/officeDocument/2006/relationships/hyperlink" Target="https://shebanq.ancient-data.org/hebrew/text?book=1_Samuel&amp;chapter=12&amp;verse=13&amp;version=2021" TargetMode="External"/><Relationship Id="rId359" Type="http://schemas.openxmlformats.org/officeDocument/2006/relationships/hyperlink" Target="https://shebanq.ancient-data.org/hebrew/text?book=1_Samuel&amp;chapter=13&amp;verse=13&amp;version=2021" TargetMode="External"/><Relationship Id="rId360" Type="http://schemas.openxmlformats.org/officeDocument/2006/relationships/hyperlink" Target="https://shebanq.ancient-data.org/hebrew/text?book=1_Samuel&amp;chapter=13&amp;verse=14&amp;version=2021" TargetMode="External"/><Relationship Id="rId361" Type="http://schemas.openxmlformats.org/officeDocument/2006/relationships/hyperlink" Target="https://shebanq.ancient-data.org/hebrew/text?book=1_Samuel&amp;chapter=13&amp;verse=22&amp;version=2021" TargetMode="External"/><Relationship Id="rId362" Type="http://schemas.openxmlformats.org/officeDocument/2006/relationships/hyperlink" Target="https://shebanq.ancient-data.org/hebrew/text?book=1_Samuel&amp;chapter=14&amp;verse=33&amp;version=2021" TargetMode="External"/><Relationship Id="rId363" Type="http://schemas.openxmlformats.org/officeDocument/2006/relationships/hyperlink" Target="https://shebanq.ancient-data.org/hebrew/text?book=1_Samuel&amp;chapter=14&amp;verse=37&amp;version=2021" TargetMode="External"/><Relationship Id="rId364" Type="http://schemas.openxmlformats.org/officeDocument/2006/relationships/hyperlink" Target="https://shebanq.ancient-data.org/hebrew/text?book=1_Samuel&amp;chapter=14&amp;verse=38&amp;version=2021" TargetMode="External"/><Relationship Id="rId365" Type="http://schemas.openxmlformats.org/officeDocument/2006/relationships/hyperlink" Target="https://shebanq.ancient-data.org/hebrew/text?book=1_Samuel&amp;chapter=15&amp;verse=1&amp;version=2021" TargetMode="External"/><Relationship Id="rId366" Type="http://schemas.openxmlformats.org/officeDocument/2006/relationships/hyperlink" Target="https://shebanq.ancient-data.org/hebrew/text?book=1_Samuel&amp;chapter=15&amp;verse=11&amp;version=2021" TargetMode="External"/><Relationship Id="rId367" Type="http://schemas.openxmlformats.org/officeDocument/2006/relationships/hyperlink" Target="https://shebanq.ancient-data.org/hebrew/text?book=1_Samuel&amp;chapter=17&amp;verse=10&amp;version=2021" TargetMode="External"/><Relationship Id="rId368" Type="http://schemas.openxmlformats.org/officeDocument/2006/relationships/hyperlink" Target="https://shebanq.ancient-data.org/hebrew/text?book=1_Samuel&amp;chapter=17&amp;verse=29&amp;version=2021" TargetMode="External"/><Relationship Id="rId369" Type="http://schemas.openxmlformats.org/officeDocument/2006/relationships/hyperlink" Target="https://shebanq.ancient-data.org/hebrew/text?book=1_Samuel&amp;chapter=17&amp;verse=46&amp;version=2021" TargetMode="External"/><Relationship Id="rId370" Type="http://schemas.openxmlformats.org/officeDocument/2006/relationships/hyperlink" Target="https://shebanq.ancient-data.org/hebrew/text?book=1_Samuel&amp;chapter=19&amp;verse=2&amp;version=2021" TargetMode="External"/><Relationship Id="rId371" Type="http://schemas.openxmlformats.org/officeDocument/2006/relationships/hyperlink" Target="https://shebanq.ancient-data.org/hebrew/text?book=1_Samuel&amp;chapter=19&amp;verse=11&amp;version=2021" TargetMode="External"/><Relationship Id="rId372" Type="http://schemas.openxmlformats.org/officeDocument/2006/relationships/hyperlink" Target="https://shebanq.ancient-data.org/hebrew/text?book=1_Samuel&amp;chapter=19&amp;verse=24&amp;version=2021" TargetMode="External"/><Relationship Id="rId373" Type="http://schemas.openxmlformats.org/officeDocument/2006/relationships/hyperlink" Target="https://shebanq.ancient-data.org/hebrew/text?book=1_Samuel&amp;chapter=20&amp;verse=15&amp;version=2021" TargetMode="External"/><Relationship Id="rId374" Type="http://schemas.openxmlformats.org/officeDocument/2006/relationships/hyperlink" Target="https://shebanq.ancient-data.org/hebrew/text?book=1_Samuel&amp;chapter=20&amp;verse=23&amp;version=2021" TargetMode="External"/><Relationship Id="rId375" Type="http://schemas.openxmlformats.org/officeDocument/2006/relationships/hyperlink" Target="https://shebanq.ancient-data.org/hebrew/text?book=1_Samuel&amp;chapter=20&amp;verse=26&amp;version=2021" TargetMode="External"/><Relationship Id="rId376" Type="http://schemas.openxmlformats.org/officeDocument/2006/relationships/hyperlink" Target="https://shebanq.ancient-data.org/hebrew/text?book=1_Samuel&amp;chapter=20&amp;verse=27&amp;version=2021" TargetMode="External"/><Relationship Id="rId377" Type="http://schemas.openxmlformats.org/officeDocument/2006/relationships/hyperlink" Target="https://shebanq.ancient-data.org/hebrew/text?book=1_Samuel&amp;chapter=20&amp;verse=29&amp;version=2021" TargetMode="External"/><Relationship Id="rId378" Type="http://schemas.openxmlformats.org/officeDocument/2006/relationships/hyperlink" Target="https://shebanq.ancient-data.org/hebrew/text?book=1_Samuel&amp;chapter=21&amp;verse=6&amp;version=2021" TargetMode="External"/><Relationship Id="rId379" Type="http://schemas.openxmlformats.org/officeDocument/2006/relationships/hyperlink" Target="https://shebanq.ancient-data.org/hebrew/text?book=1_Samuel&amp;chapter=22&amp;verse=15&amp;version=2021" TargetMode="External"/><Relationship Id="rId380" Type="http://schemas.openxmlformats.org/officeDocument/2006/relationships/hyperlink" Target="https://shebanq.ancient-data.org/hebrew/text?book=1_Samuel&amp;chapter=22&amp;verse=22&amp;version=2021" TargetMode="External"/><Relationship Id="rId381" Type="http://schemas.openxmlformats.org/officeDocument/2006/relationships/hyperlink" Target="https://shebanq.ancient-data.org/hebrew/text?book=1_Samuel&amp;chapter=24&amp;verse=6&amp;version=2021" TargetMode="External"/><Relationship Id="rId382" Type="http://schemas.openxmlformats.org/officeDocument/2006/relationships/hyperlink" Target="https://shebanq.ancient-data.org/hebrew/text?book=1_Samuel&amp;chapter=24&amp;verse=9&amp;version=2021" TargetMode="External"/><Relationship Id="rId383" Type="http://schemas.openxmlformats.org/officeDocument/2006/relationships/hyperlink" Target="https://shebanq.ancient-data.org/hebrew/text?book=1_Samuel&amp;chapter=25&amp;verse=16&amp;version=2021" TargetMode="External"/><Relationship Id="rId384" Type="http://schemas.openxmlformats.org/officeDocument/2006/relationships/hyperlink" Target="https://shebanq.ancient-data.org/hebrew/text?book=1_Samuel&amp;chapter=25&amp;verse=22&amp;version=2021" TargetMode="External"/><Relationship Id="rId385" Type="http://schemas.openxmlformats.org/officeDocument/2006/relationships/hyperlink" Target="https://shebanq.ancient-data.org/hebrew/text?book=1_Samuel&amp;chapter=25&amp;verse=28&amp;version=2021" TargetMode="External"/><Relationship Id="rId386" Type="http://schemas.openxmlformats.org/officeDocument/2006/relationships/hyperlink" Target="https://shebanq.ancient-data.org/hebrew/text?book=1_Samuel&amp;chapter=26&amp;verse=7&amp;version=2021" TargetMode="External"/><Relationship Id="rId387" Type="http://schemas.openxmlformats.org/officeDocument/2006/relationships/hyperlink" Target="https://shebanq.ancient-data.org/hebrew/text?book=1_Samuel&amp;chapter=26&amp;verse=21&amp;version=2021" TargetMode="External"/><Relationship Id="rId388" Type="http://schemas.openxmlformats.org/officeDocument/2006/relationships/hyperlink" Target="https://shebanq.ancient-data.org/hebrew/text?book=1_Samuel&amp;chapter=26&amp;verse=23&amp;version=2021" TargetMode="External"/><Relationship Id="rId389" Type="http://schemas.openxmlformats.org/officeDocument/2006/relationships/hyperlink" Target="https://shebanq.ancient-data.org/hebrew/text?book=1_Samuel&amp;chapter=26&amp;verse=24&amp;version=2021" TargetMode="External"/><Relationship Id="rId390" Type="http://schemas.openxmlformats.org/officeDocument/2006/relationships/hyperlink" Target="https://shebanq.ancient-data.org/hebrew/text?book=1_Samuel&amp;chapter=27&amp;verse=1&amp;version=2021" TargetMode="External"/><Relationship Id="rId391" Type="http://schemas.openxmlformats.org/officeDocument/2006/relationships/hyperlink" Target="https://shebanq.ancient-data.org/hebrew/text?book=1_Samuel&amp;chapter=27&amp;verse=6&amp;version=2021" TargetMode="External"/><Relationship Id="rId392" Type="http://schemas.openxmlformats.org/officeDocument/2006/relationships/hyperlink" Target="https://shebanq.ancient-data.org/hebrew/text?book=1_Samuel&amp;chapter=27&amp;verse=10&amp;version=2021" TargetMode="External"/><Relationship Id="rId393" Type="http://schemas.openxmlformats.org/officeDocument/2006/relationships/hyperlink" Target="https://shebanq.ancient-data.org/hebrew/text?book=1_Samuel&amp;chapter=28&amp;verse=1&amp;version=2021" TargetMode="External"/><Relationship Id="rId394" Type="http://schemas.openxmlformats.org/officeDocument/2006/relationships/hyperlink" Target="https://shebanq.ancient-data.org/hebrew/text?book=1_Samuel&amp;chapter=28&amp;verse=20&amp;version=2021" TargetMode="External"/><Relationship Id="rId395" Type="http://schemas.openxmlformats.org/officeDocument/2006/relationships/hyperlink" Target="https://shebanq.ancient-data.org/hebrew/text?book=1_Samuel&amp;chapter=28&amp;verse=25&amp;version=2021" TargetMode="External"/><Relationship Id="rId396" Type="http://schemas.openxmlformats.org/officeDocument/2006/relationships/hyperlink" Target="https://shebanq.ancient-data.org/hebrew/text?book=1_Samuel&amp;chapter=29&amp;verse=10&amp;version=2021" TargetMode="External"/><Relationship Id="rId397" Type="http://schemas.openxmlformats.org/officeDocument/2006/relationships/hyperlink" Target="https://shebanq.ancient-data.org/hebrew/text?book=1_Samuel&amp;chapter=29&amp;verse=11&amp;version=2021" TargetMode="External"/><Relationship Id="rId398" Type="http://schemas.openxmlformats.org/officeDocument/2006/relationships/hyperlink" Target="https://shebanq.ancient-data.org/hebrew/text?book=1_Samuel&amp;chapter=30&amp;verse=1&amp;version=2021" TargetMode="External"/><Relationship Id="rId399" Type="http://schemas.openxmlformats.org/officeDocument/2006/relationships/hyperlink" Target="https://shebanq.ancient-data.org/hebrew/text?book=1_Samuel&amp;chapter=30&amp;verse=12&amp;version=2021" TargetMode="External"/><Relationship Id="rId400" Type="http://schemas.openxmlformats.org/officeDocument/2006/relationships/hyperlink" Target="https://shebanq.ancient-data.org/hebrew/text?book=1_Samuel&amp;chapter=30&amp;verse=17&amp;version=2021" TargetMode="External"/><Relationship Id="rId401" Type="http://schemas.openxmlformats.org/officeDocument/2006/relationships/hyperlink" Target="https://shebanq.ancient-data.org/hebrew/text?book=1_Samuel&amp;chapter=31&amp;verse=8&amp;version=2021" TargetMode="External"/><Relationship Id="rId402" Type="http://schemas.openxmlformats.org/officeDocument/2006/relationships/hyperlink" Target="https://shebanq.ancient-data.org/hebrew/text?book=1_Samuel&amp;chapter=31&amp;verse=12&amp;version=2021" TargetMode="External"/><Relationship Id="rId403" Type="http://schemas.openxmlformats.org/officeDocument/2006/relationships/hyperlink" Target="https://shebanq.ancient-data.org/hebrew/text?book=2_Samuel&amp;chapter=1&amp;verse=12&amp;version=2021" TargetMode="External"/><Relationship Id="rId404" Type="http://schemas.openxmlformats.org/officeDocument/2006/relationships/hyperlink" Target="https://shebanq.ancient-data.org/hebrew/text?book=2_Samuel&amp;chapter=2&amp;verse=1&amp;version=2021" TargetMode="External"/><Relationship Id="rId405" Type="http://schemas.openxmlformats.org/officeDocument/2006/relationships/hyperlink" Target="https://shebanq.ancient-data.org/hebrew/text?book=2_Samuel&amp;chapter=3&amp;verse=8&amp;version=2021" TargetMode="External"/><Relationship Id="rId406" Type="http://schemas.openxmlformats.org/officeDocument/2006/relationships/hyperlink" Target="https://shebanq.ancient-data.org/hebrew/text?book=2_Samuel&amp;chapter=3&amp;verse=17&amp;version=2021" TargetMode="External"/><Relationship Id="rId407" Type="http://schemas.openxmlformats.org/officeDocument/2006/relationships/hyperlink" Target="https://shebanq.ancient-data.org/hebrew/text?book=2_Samuel&amp;chapter=3&amp;verse=18&amp;version=2021" TargetMode="External"/><Relationship Id="rId408" Type="http://schemas.openxmlformats.org/officeDocument/2006/relationships/hyperlink" Target="https://shebanq.ancient-data.org/hebrew/text?book=2_Samuel&amp;chapter=3&amp;verse=35&amp;version=2021" TargetMode="External"/><Relationship Id="rId409" Type="http://schemas.openxmlformats.org/officeDocument/2006/relationships/hyperlink" Target="https://shebanq.ancient-data.org/hebrew/text?book=2_Samuel&amp;chapter=6&amp;verse=9&amp;version=2021" TargetMode="External"/><Relationship Id="rId410" Type="http://schemas.openxmlformats.org/officeDocument/2006/relationships/hyperlink" Target="https://shebanq.ancient-data.org/hebrew/text?book=2_Samuel&amp;chapter=7&amp;verse=25&amp;version=2021" TargetMode="External"/><Relationship Id="rId411" Type="http://schemas.openxmlformats.org/officeDocument/2006/relationships/hyperlink" Target="https://shebanq.ancient-data.org/hebrew/text?book=2_Samuel&amp;chapter=7&amp;verse=26&amp;version=2021" TargetMode="External"/><Relationship Id="rId412" Type="http://schemas.openxmlformats.org/officeDocument/2006/relationships/hyperlink" Target="https://shebanq.ancient-data.org/hebrew/text?book=2_Samuel&amp;chapter=9&amp;verse=7&amp;version=2021" TargetMode="External"/><Relationship Id="rId413" Type="http://schemas.openxmlformats.org/officeDocument/2006/relationships/hyperlink" Target="https://shebanq.ancient-data.org/hebrew/text?book=2_Samuel&amp;chapter=9&amp;verse=10&amp;version=2021" TargetMode="External"/><Relationship Id="rId414" Type="http://schemas.openxmlformats.org/officeDocument/2006/relationships/hyperlink" Target="https://shebanq.ancient-data.org/hebrew/text?book=2_Samuel&amp;chapter=11&amp;verse=2&amp;version=2021" TargetMode="External"/><Relationship Id="rId415" Type="http://schemas.openxmlformats.org/officeDocument/2006/relationships/hyperlink" Target="https://shebanq.ancient-data.org/hebrew/text?book=2_Samuel&amp;chapter=11&amp;verse=12&amp;version=2021" TargetMode="External"/><Relationship Id="rId416" Type="http://schemas.openxmlformats.org/officeDocument/2006/relationships/hyperlink" Target="https://shebanq.ancient-data.org/hebrew/text?book=2_Samuel&amp;chapter=12&amp;verse=10&amp;version=2021" TargetMode="External"/><Relationship Id="rId417" Type="http://schemas.openxmlformats.org/officeDocument/2006/relationships/hyperlink" Target="https://shebanq.ancient-data.org/hebrew/text?book=2_Samuel&amp;chapter=12&amp;verse=18&amp;version=2021" TargetMode="External"/><Relationship Id="rId418" Type="http://schemas.openxmlformats.org/officeDocument/2006/relationships/hyperlink" Target="https://shebanq.ancient-data.org/hebrew/text?book=2_Samuel&amp;chapter=13&amp;verse=1&amp;version=2021" TargetMode="External"/><Relationship Id="rId419" Type="http://schemas.openxmlformats.org/officeDocument/2006/relationships/hyperlink" Target="https://shebanq.ancient-data.org/hebrew/text?book=2_Samuel&amp;chapter=13&amp;verse=33&amp;version=2021" TargetMode="External"/><Relationship Id="rId420" Type="http://schemas.openxmlformats.org/officeDocument/2006/relationships/hyperlink" Target="https://shebanq.ancient-data.org/hebrew/text?book=2_Samuel&amp;chapter=13&amp;verse=37&amp;version=2021" TargetMode="External"/><Relationship Id="rId421" Type="http://schemas.openxmlformats.org/officeDocument/2006/relationships/hyperlink" Target="https://shebanq.ancient-data.org/hebrew/text?book=2_Samuel&amp;chapter=13&amp;verse=38&amp;version=2021" TargetMode="External"/><Relationship Id="rId422" Type="http://schemas.openxmlformats.org/officeDocument/2006/relationships/hyperlink" Target="https://shebanq.ancient-data.org/hebrew/text?book=2_Samuel&amp;chapter=14&amp;verse=2&amp;version=2021" TargetMode="External"/><Relationship Id="rId423" Type="http://schemas.openxmlformats.org/officeDocument/2006/relationships/hyperlink" Target="https://shebanq.ancient-data.org/hebrew/text?book=2_Samuel&amp;chapter=14&amp;verse=15&amp;version=2021" TargetMode="External"/><Relationship Id="rId424" Type="http://schemas.openxmlformats.org/officeDocument/2006/relationships/hyperlink" Target="https://shebanq.ancient-data.org/hebrew/text?book=2_Samuel&amp;chapter=14&amp;verse=22&amp;version=2021" TargetMode="External"/><Relationship Id="rId425" Type="http://schemas.openxmlformats.org/officeDocument/2006/relationships/hyperlink" Target="https://shebanq.ancient-data.org/hebrew/text?book=2_Samuel&amp;chapter=14&amp;verse=26&amp;version=2021" TargetMode="External"/><Relationship Id="rId426" Type="http://schemas.openxmlformats.org/officeDocument/2006/relationships/hyperlink" Target="https://shebanq.ancient-data.org/hebrew/text?book=2_Samuel&amp;chapter=14&amp;verse=28&amp;version=2021" TargetMode="External"/><Relationship Id="rId427" Type="http://schemas.openxmlformats.org/officeDocument/2006/relationships/hyperlink" Target="https://shebanq.ancient-data.org/hebrew/text?book=2_Samuel&amp;chapter=17&amp;verse=9&amp;version=2021" TargetMode="External"/><Relationship Id="rId428" Type="http://schemas.openxmlformats.org/officeDocument/2006/relationships/hyperlink" Target="https://shebanq.ancient-data.org/hebrew/text?book=2_Samuel&amp;chapter=18&amp;verse=18&amp;version=2021" TargetMode="External"/><Relationship Id="rId429" Type="http://schemas.openxmlformats.org/officeDocument/2006/relationships/hyperlink" Target="https://shebanq.ancient-data.org/hebrew/text?book=2_Samuel&amp;chapter=18&amp;verse=31&amp;version=2021" TargetMode="External"/><Relationship Id="rId430" Type="http://schemas.openxmlformats.org/officeDocument/2006/relationships/hyperlink" Target="https://shebanq.ancient-data.org/hebrew/text?book=2_Samuel&amp;chapter=19&amp;verse=7&amp;version=2021" TargetMode="External"/><Relationship Id="rId431" Type="http://schemas.openxmlformats.org/officeDocument/2006/relationships/hyperlink" Target="https://shebanq.ancient-data.org/hebrew/text?book=2_Samuel&amp;chapter=19&amp;verse=20&amp;version=2021" TargetMode="External"/><Relationship Id="rId432" Type="http://schemas.openxmlformats.org/officeDocument/2006/relationships/hyperlink" Target="https://shebanq.ancient-data.org/hebrew/text?book=2_Samuel&amp;chapter=19&amp;verse=25&amp;version=2021" TargetMode="External"/><Relationship Id="rId433" Type="http://schemas.openxmlformats.org/officeDocument/2006/relationships/hyperlink" Target="https://shebanq.ancient-data.org/hebrew/text?book=2_Samuel&amp;chapter=19&amp;verse=36&amp;version=2021" TargetMode="External"/><Relationship Id="rId434" Type="http://schemas.openxmlformats.org/officeDocument/2006/relationships/hyperlink" Target="https://shebanq.ancient-data.org/hebrew/text?book=2_Samuel&amp;chapter=21&amp;verse=17&amp;version=2021" TargetMode="External"/><Relationship Id="rId435" Type="http://schemas.openxmlformats.org/officeDocument/2006/relationships/hyperlink" Target="https://shebanq.ancient-data.org/hebrew/text?book=2_Samuel&amp;chapter=21&amp;verse=18&amp;version=2021" TargetMode="External"/><Relationship Id="rId436" Type="http://schemas.openxmlformats.org/officeDocument/2006/relationships/hyperlink" Target="https://shebanq.ancient-data.org/hebrew/text?book=2_Samuel&amp;chapter=22&amp;verse=1&amp;version=2021" TargetMode="External"/><Relationship Id="rId437" Type="http://schemas.openxmlformats.org/officeDocument/2006/relationships/hyperlink" Target="https://shebanq.ancient-data.org/hebrew/text?book=2_Samuel&amp;chapter=22&amp;verse=51&amp;version=2021" TargetMode="External"/><Relationship Id="rId438" Type="http://schemas.openxmlformats.org/officeDocument/2006/relationships/hyperlink" Target="https://shebanq.ancient-data.org/hebrew/text?book=2_Samuel&amp;chapter=23&amp;verse=10&amp;version=2021" TargetMode="External"/><Relationship Id="rId439" Type="http://schemas.openxmlformats.org/officeDocument/2006/relationships/hyperlink" Target="https://shebanq.ancient-data.org/hebrew/text?book=2_Samuel&amp;chapter=24&amp;verse=10&amp;version=2021" TargetMode="External"/><Relationship Id="rId440" Type="http://schemas.openxmlformats.org/officeDocument/2006/relationships/hyperlink" Target="https://shebanq.ancient-data.org/hebrew/text?book=2_Samuel&amp;chapter=24&amp;verse=13&amp;version=2021" TargetMode="External"/><Relationship Id="rId441" Type="http://schemas.openxmlformats.org/officeDocument/2006/relationships/hyperlink" Target="https://shebanq.ancient-data.org/hebrew/text?book=1_Kings&amp;chapter=1&amp;verse=18&amp;version=2021" TargetMode="External"/><Relationship Id="rId442" Type="http://schemas.openxmlformats.org/officeDocument/2006/relationships/hyperlink" Target="https://shebanq.ancient-data.org/hebrew/text?book=1_Kings&amp;chapter=1&amp;verse=30&amp;version=2021" TargetMode="External"/><Relationship Id="rId443" Type="http://schemas.openxmlformats.org/officeDocument/2006/relationships/hyperlink" Target="https://shebanq.ancient-data.org/hebrew/text?book=1_Kings&amp;chapter=1&amp;verse=31&amp;version=2021" TargetMode="External"/><Relationship Id="rId444" Type="http://schemas.openxmlformats.org/officeDocument/2006/relationships/hyperlink" Target="https://shebanq.ancient-data.org/hebrew/text?book=1_Kings&amp;chapter=2&amp;verse=33&amp;version=2021" TargetMode="External"/><Relationship Id="rId445" Type="http://schemas.openxmlformats.org/officeDocument/2006/relationships/hyperlink" Target="https://shebanq.ancient-data.org/hebrew/text?book=1_Kings&amp;chapter=3&amp;verse=2&amp;version=2021" TargetMode="External"/><Relationship Id="rId446" Type="http://schemas.openxmlformats.org/officeDocument/2006/relationships/hyperlink" Target="https://shebanq.ancient-data.org/hebrew/text?book=1_Kings&amp;chapter=3&amp;verse=5&amp;version=2021" TargetMode="External"/><Relationship Id="rId447" Type="http://schemas.openxmlformats.org/officeDocument/2006/relationships/hyperlink" Target="https://shebanq.ancient-data.org/hebrew/text?book=1_Kings&amp;chapter=3&amp;verse=6&amp;version=2021" TargetMode="External"/><Relationship Id="rId448" Type="http://schemas.openxmlformats.org/officeDocument/2006/relationships/hyperlink" Target="https://shebanq.ancient-data.org/hebrew/text?book=1_Kings&amp;chapter=3&amp;verse=12&amp;version=2021" TargetMode="External"/><Relationship Id="rId449" Type="http://schemas.openxmlformats.org/officeDocument/2006/relationships/hyperlink" Target="https://shebanq.ancient-data.org/hebrew/text?book=1_Kings&amp;chapter=3&amp;verse=18&amp;version=2021" TargetMode="External"/><Relationship Id="rId450" Type="http://schemas.openxmlformats.org/officeDocument/2006/relationships/hyperlink" Target="https://shebanq.ancient-data.org/hebrew/text?book=1_Kings&amp;chapter=3&amp;verse=21&amp;version=2021" TargetMode="External"/><Relationship Id="rId451" Type="http://schemas.openxmlformats.org/officeDocument/2006/relationships/hyperlink" Target="https://shebanq.ancient-data.org/hebrew/text?book=1_Kings&amp;chapter=5&amp;verse=21&amp;version=2021" TargetMode="External"/><Relationship Id="rId452" Type="http://schemas.openxmlformats.org/officeDocument/2006/relationships/hyperlink" Target="https://shebanq.ancient-data.org/hebrew/text?book=1_Kings&amp;chapter=5&amp;verse=25&amp;version=2021" TargetMode="External"/><Relationship Id="rId453" Type="http://schemas.openxmlformats.org/officeDocument/2006/relationships/hyperlink" Target="https://shebanq.ancient-data.org/hebrew/text?book=1_Kings&amp;chapter=5&amp;verse=28&amp;version=2021" TargetMode="External"/><Relationship Id="rId454" Type="http://schemas.openxmlformats.org/officeDocument/2006/relationships/hyperlink" Target="https://shebanq.ancient-data.org/hebrew/text?book=1_Kings&amp;chapter=6&amp;verse=37&amp;version=2021" TargetMode="External"/><Relationship Id="rId455" Type="http://schemas.openxmlformats.org/officeDocument/2006/relationships/hyperlink" Target="https://shebanq.ancient-data.org/hebrew/text?book=1_Kings&amp;chapter=8&amp;verse=1&amp;version=2021" TargetMode="External"/><Relationship Id="rId456" Type="http://schemas.openxmlformats.org/officeDocument/2006/relationships/hyperlink" Target="https://shebanq.ancient-data.org/hebrew/text?book=1_Kings&amp;chapter=8&amp;verse=8&amp;version=2021" TargetMode="External"/><Relationship Id="rId457" Type="http://schemas.openxmlformats.org/officeDocument/2006/relationships/hyperlink" Target="https://shebanq.ancient-data.org/hebrew/text?book=1_Kings&amp;chapter=8&amp;verse=40&amp;version=2021" TargetMode="External"/><Relationship Id="rId458" Type="http://schemas.openxmlformats.org/officeDocument/2006/relationships/hyperlink" Target="https://shebanq.ancient-data.org/hebrew/text?book=1_Kings&amp;chapter=8&amp;verse=64&amp;version=2021" TargetMode="External"/><Relationship Id="rId459" Type="http://schemas.openxmlformats.org/officeDocument/2006/relationships/hyperlink" Target="https://shebanq.ancient-data.org/hebrew/text?book=1_Kings&amp;chapter=8&amp;verse=65&amp;version=2021" TargetMode="External"/><Relationship Id="rId460" Type="http://schemas.openxmlformats.org/officeDocument/2006/relationships/hyperlink" Target="https://shebanq.ancient-data.org/hebrew/text?book=1_Kings&amp;chapter=8&amp;verse=66&amp;version=2021" TargetMode="External"/><Relationship Id="rId461" Type="http://schemas.openxmlformats.org/officeDocument/2006/relationships/hyperlink" Target="https://shebanq.ancient-data.org/hebrew/text?book=1_Kings&amp;chapter=10&amp;verse=8&amp;version=2021" TargetMode="External"/><Relationship Id="rId462" Type="http://schemas.openxmlformats.org/officeDocument/2006/relationships/hyperlink" Target="https://shebanq.ancient-data.org/hebrew/text?book=1_Kings&amp;chapter=10&amp;verse=9&amp;version=2021" TargetMode="External"/><Relationship Id="rId463" Type="http://schemas.openxmlformats.org/officeDocument/2006/relationships/hyperlink" Target="https://shebanq.ancient-data.org/hebrew/text?book=1_Kings&amp;chapter=10&amp;verse=12&amp;version=2021" TargetMode="External"/><Relationship Id="rId464" Type="http://schemas.openxmlformats.org/officeDocument/2006/relationships/hyperlink" Target="https://shebanq.ancient-data.org/hebrew/text?book=1_Kings&amp;chapter=11&amp;verse=29&amp;version=2021" TargetMode="External"/><Relationship Id="rId465" Type="http://schemas.openxmlformats.org/officeDocument/2006/relationships/hyperlink" Target="https://shebanq.ancient-data.org/hebrew/text?book=1_Kings&amp;chapter=11&amp;verse=39&amp;version=2021" TargetMode="External"/><Relationship Id="rId466" Type="http://schemas.openxmlformats.org/officeDocument/2006/relationships/hyperlink" Target="https://shebanq.ancient-data.org/hebrew/text?book=1_Kings&amp;chapter=12&amp;verse=5&amp;version=2021" TargetMode="External"/><Relationship Id="rId467" Type="http://schemas.openxmlformats.org/officeDocument/2006/relationships/hyperlink" Target="https://shebanq.ancient-data.org/hebrew/text?book=1_Kings&amp;chapter=12&amp;verse=12&amp;version=2021" TargetMode="External"/><Relationship Id="rId468" Type="http://schemas.openxmlformats.org/officeDocument/2006/relationships/hyperlink" Target="https://shebanq.ancient-data.org/hebrew/text?book=1_Kings&amp;chapter=13&amp;verse=11&amp;version=2021" TargetMode="External"/><Relationship Id="rId469" Type="http://schemas.openxmlformats.org/officeDocument/2006/relationships/hyperlink" Target="https://shebanq.ancient-data.org/hebrew/text?book=1_Kings&amp;chapter=14&amp;verse=21&amp;version=2021" TargetMode="External"/><Relationship Id="rId470" Type="http://schemas.openxmlformats.org/officeDocument/2006/relationships/hyperlink" Target="https://shebanq.ancient-data.org/hebrew/text?book=1_Kings&amp;chapter=15&amp;verse=1&amp;version=2021" TargetMode="External"/><Relationship Id="rId471" Type="http://schemas.openxmlformats.org/officeDocument/2006/relationships/hyperlink" Target="https://shebanq.ancient-data.org/hebrew/text?book=1_Kings&amp;chapter=15&amp;verse=2&amp;version=2021" TargetMode="External"/><Relationship Id="rId472" Type="http://schemas.openxmlformats.org/officeDocument/2006/relationships/hyperlink" Target="https://shebanq.ancient-data.org/hebrew/text?book=1_Kings&amp;chapter=15&amp;verse=14&amp;version=2021" TargetMode="External"/><Relationship Id="rId473" Type="http://schemas.openxmlformats.org/officeDocument/2006/relationships/hyperlink" Target="https://shebanq.ancient-data.org/hebrew/text?book=1_Kings&amp;chapter=15&amp;verse=16&amp;version=2021" TargetMode="External"/><Relationship Id="rId474" Type="http://schemas.openxmlformats.org/officeDocument/2006/relationships/hyperlink" Target="https://shebanq.ancient-data.org/hebrew/text?book=1_Kings&amp;chapter=15&amp;verse=23&amp;version=2021" TargetMode="External"/><Relationship Id="rId475" Type="http://schemas.openxmlformats.org/officeDocument/2006/relationships/hyperlink" Target="https://shebanq.ancient-data.org/hebrew/text?book=1_Kings&amp;chapter=15&amp;verse=28&amp;version=2021" TargetMode="External"/><Relationship Id="rId476" Type="http://schemas.openxmlformats.org/officeDocument/2006/relationships/hyperlink" Target="https://shebanq.ancient-data.org/hebrew/text?book=1_Kings&amp;chapter=15&amp;verse=32&amp;version=2021" TargetMode="External"/><Relationship Id="rId477" Type="http://schemas.openxmlformats.org/officeDocument/2006/relationships/hyperlink" Target="https://shebanq.ancient-data.org/hebrew/text?book=1_Kings&amp;chapter=16&amp;verse=16&amp;version=2021" TargetMode="External"/><Relationship Id="rId478" Type="http://schemas.openxmlformats.org/officeDocument/2006/relationships/hyperlink" Target="https://shebanq.ancient-data.org/hebrew/text?book=1_Kings&amp;chapter=16&amp;verse=23&amp;version=2021" TargetMode="External"/><Relationship Id="rId479" Type="http://schemas.openxmlformats.org/officeDocument/2006/relationships/hyperlink" Target="https://shebanq.ancient-data.org/hebrew/text?book=1_Kings&amp;chapter=16&amp;verse=34&amp;version=2021" TargetMode="External"/><Relationship Id="rId480" Type="http://schemas.openxmlformats.org/officeDocument/2006/relationships/hyperlink" Target="https://shebanq.ancient-data.org/hebrew/text?book=1_Kings&amp;chapter=17&amp;verse=1&amp;version=2021" TargetMode="External"/><Relationship Id="rId481" Type="http://schemas.openxmlformats.org/officeDocument/2006/relationships/hyperlink" Target="https://shebanq.ancient-data.org/hebrew/text?book=1_Kings&amp;chapter=17&amp;verse=6&amp;version=2021" TargetMode="External"/><Relationship Id="rId482" Type="http://schemas.openxmlformats.org/officeDocument/2006/relationships/hyperlink" Target="https://shebanq.ancient-data.org/hebrew/text?book=1_Kings&amp;chapter=18&amp;verse=12&amp;version=2021" TargetMode="External"/><Relationship Id="rId483" Type="http://schemas.openxmlformats.org/officeDocument/2006/relationships/hyperlink" Target="https://shebanq.ancient-data.org/hebrew/text?book=1_Kings&amp;chapter=18&amp;verse=14&amp;version=2021" TargetMode="External"/><Relationship Id="rId484" Type="http://schemas.openxmlformats.org/officeDocument/2006/relationships/hyperlink" Target="https://shebanq.ancient-data.org/hebrew/text?book=1_Kings&amp;chapter=18&amp;verse=27&amp;version=2021" TargetMode="External"/><Relationship Id="rId485" Type="http://schemas.openxmlformats.org/officeDocument/2006/relationships/hyperlink" Target="https://shebanq.ancient-data.org/hebrew/text?book=1_Kings&amp;chapter=21&amp;verse=1&amp;version=2021" TargetMode="External"/><Relationship Id="rId486" Type="http://schemas.openxmlformats.org/officeDocument/2006/relationships/hyperlink" Target="https://shebanq.ancient-data.org/hebrew/text?book=1_Kings&amp;chapter=22&amp;verse=1&amp;version=2021" TargetMode="External"/><Relationship Id="rId487" Type="http://schemas.openxmlformats.org/officeDocument/2006/relationships/hyperlink" Target="https://shebanq.ancient-data.org/hebrew/text?book=1_Kings&amp;chapter=22&amp;verse=2&amp;version=2021" TargetMode="External"/><Relationship Id="rId488" Type="http://schemas.openxmlformats.org/officeDocument/2006/relationships/hyperlink" Target="https://shebanq.ancient-data.org/hebrew/text?book=1_Kings&amp;chapter=22&amp;verse=5&amp;version=2021" TargetMode="External"/><Relationship Id="rId489" Type="http://schemas.openxmlformats.org/officeDocument/2006/relationships/hyperlink" Target="https://shebanq.ancient-data.org/hebrew/text?book=1_Kings&amp;chapter=22&amp;verse=35&amp;version=2021" TargetMode="External"/><Relationship Id="rId490" Type="http://schemas.openxmlformats.org/officeDocument/2006/relationships/hyperlink" Target="https://shebanq.ancient-data.org/hebrew/text?book=2_Kings&amp;chapter=1&amp;verse=14&amp;version=2021" TargetMode="External"/><Relationship Id="rId491" Type="http://schemas.openxmlformats.org/officeDocument/2006/relationships/hyperlink" Target="https://shebanq.ancient-data.org/hebrew/text?book=2_Kings&amp;chapter=3&amp;verse=1&amp;version=2021" TargetMode="External"/><Relationship Id="rId492" Type="http://schemas.openxmlformats.org/officeDocument/2006/relationships/hyperlink" Target="https://shebanq.ancient-data.org/hebrew/text?book=2_Kings&amp;chapter=3&amp;verse=5&amp;version=2021" TargetMode="External"/><Relationship Id="rId493" Type="http://schemas.openxmlformats.org/officeDocument/2006/relationships/hyperlink" Target="https://shebanq.ancient-data.org/hebrew/text?book=2_Kings&amp;chapter=4&amp;verse=16&amp;version=2021" TargetMode="External"/><Relationship Id="rId494" Type="http://schemas.openxmlformats.org/officeDocument/2006/relationships/hyperlink" Target="https://shebanq.ancient-data.org/hebrew/text?book=2_Kings&amp;chapter=4&amp;verse=17&amp;version=2021" TargetMode="External"/><Relationship Id="rId495" Type="http://schemas.openxmlformats.org/officeDocument/2006/relationships/hyperlink" Target="https://shebanq.ancient-data.org/hebrew/text?book=2_Kings&amp;chapter=4&amp;verse=20&amp;version=2021" TargetMode="External"/><Relationship Id="rId496" Type="http://schemas.openxmlformats.org/officeDocument/2006/relationships/hyperlink" Target="https://shebanq.ancient-data.org/hebrew/text?book=2_Kings&amp;chapter=5&amp;verse=22&amp;version=2021" TargetMode="External"/><Relationship Id="rId497" Type="http://schemas.openxmlformats.org/officeDocument/2006/relationships/hyperlink" Target="https://shebanq.ancient-data.org/hebrew/text?book=2_Kings&amp;chapter=6&amp;verse=28&amp;version=2021" TargetMode="External"/><Relationship Id="rId498" Type="http://schemas.openxmlformats.org/officeDocument/2006/relationships/hyperlink" Target="https://shebanq.ancient-data.org/hebrew/text?book=2_Kings&amp;chapter=8&amp;verse=15&amp;version=2021" TargetMode="External"/><Relationship Id="rId499" Type="http://schemas.openxmlformats.org/officeDocument/2006/relationships/hyperlink" Target="https://shebanq.ancient-data.org/hebrew/text?book=2_Kings&amp;chapter=8&amp;verse=16&amp;version=2021" TargetMode="External"/><Relationship Id="rId500" Type="http://schemas.openxmlformats.org/officeDocument/2006/relationships/hyperlink" Target="https://shebanq.ancient-data.org/hebrew/text?book=2_Kings&amp;chapter=8&amp;verse=22&amp;version=2021" TargetMode="External"/><Relationship Id="rId501" Type="http://schemas.openxmlformats.org/officeDocument/2006/relationships/hyperlink" Target="https://shebanq.ancient-data.org/hebrew/text?book=2_Kings&amp;chapter=10&amp;verse=19&amp;version=2021" TargetMode="External"/><Relationship Id="rId502" Type="http://schemas.openxmlformats.org/officeDocument/2006/relationships/hyperlink" Target="https://shebanq.ancient-data.org/hebrew/text?book=2_Kings&amp;chapter=10&amp;verse=27&amp;version=2021" TargetMode="External"/><Relationship Id="rId503" Type="http://schemas.openxmlformats.org/officeDocument/2006/relationships/hyperlink" Target="https://shebanq.ancient-data.org/hebrew/text?book=2_Kings&amp;chapter=10&amp;verse=32&amp;version=2021" TargetMode="External"/><Relationship Id="rId504" Type="http://schemas.openxmlformats.org/officeDocument/2006/relationships/hyperlink" Target="https://shebanq.ancient-data.org/hebrew/text?book=2_Kings&amp;chapter=11&amp;verse=3&amp;version=2021" TargetMode="External"/><Relationship Id="rId505" Type="http://schemas.openxmlformats.org/officeDocument/2006/relationships/hyperlink" Target="https://shebanq.ancient-data.org/hebrew/text?book=2_Kings&amp;chapter=12&amp;verse=8&amp;version=2021" TargetMode="External"/><Relationship Id="rId506" Type="http://schemas.openxmlformats.org/officeDocument/2006/relationships/hyperlink" Target="https://shebanq.ancient-data.org/hebrew/text?book=2_Kings&amp;chapter=13&amp;verse=19&amp;version=2021" TargetMode="External"/><Relationship Id="rId507" Type="http://schemas.openxmlformats.org/officeDocument/2006/relationships/hyperlink" Target="https://shebanq.ancient-data.org/hebrew/text?book=2_Kings&amp;chapter=14&amp;verse=1&amp;version=2021" TargetMode="External"/><Relationship Id="rId508" Type="http://schemas.openxmlformats.org/officeDocument/2006/relationships/hyperlink" Target="https://shebanq.ancient-data.org/hebrew/text?book=2_Kings&amp;chapter=14&amp;verse=2&amp;version=2021" TargetMode="External"/><Relationship Id="rId509" Type="http://schemas.openxmlformats.org/officeDocument/2006/relationships/hyperlink" Target="https://shebanq.ancient-data.org/hebrew/text?book=2_Kings&amp;chapter=15&amp;verse=1&amp;version=2021" TargetMode="External"/><Relationship Id="rId510" Type="http://schemas.openxmlformats.org/officeDocument/2006/relationships/hyperlink" Target="https://shebanq.ancient-data.org/hebrew/text?book=2_Kings&amp;chapter=15&amp;verse=13&amp;version=2021" TargetMode="External"/><Relationship Id="rId511" Type="http://schemas.openxmlformats.org/officeDocument/2006/relationships/hyperlink" Target="https://shebanq.ancient-data.org/hebrew/text?book=2_Kings&amp;chapter=15&amp;verse=29&amp;version=2021" TargetMode="External"/><Relationship Id="rId512" Type="http://schemas.openxmlformats.org/officeDocument/2006/relationships/hyperlink" Target="https://shebanq.ancient-data.org/hebrew/text?book=2_Kings&amp;chapter=15&amp;verse=37&amp;version=2021" TargetMode="External"/><Relationship Id="rId513" Type="http://schemas.openxmlformats.org/officeDocument/2006/relationships/hyperlink" Target="https://shebanq.ancient-data.org/hebrew/text?book=2_Kings&amp;chapter=17&amp;verse=23&amp;version=2021" TargetMode="External"/><Relationship Id="rId514" Type="http://schemas.openxmlformats.org/officeDocument/2006/relationships/hyperlink" Target="https://shebanq.ancient-data.org/hebrew/text?book=2_Kings&amp;chapter=18&amp;verse=2&amp;version=2021" TargetMode="External"/><Relationship Id="rId515" Type="http://schemas.openxmlformats.org/officeDocument/2006/relationships/hyperlink" Target="https://shebanq.ancient-data.org/hebrew/text?book=2_Kings&amp;chapter=18&amp;verse=10&amp;version=2021" TargetMode="External"/><Relationship Id="rId516" Type="http://schemas.openxmlformats.org/officeDocument/2006/relationships/hyperlink" Target="https://shebanq.ancient-data.org/hebrew/text?book=2_Kings&amp;chapter=18&amp;verse=13&amp;version=2021" TargetMode="External"/><Relationship Id="rId517" Type="http://schemas.openxmlformats.org/officeDocument/2006/relationships/hyperlink" Target="https://shebanq.ancient-data.org/hebrew/text?book=2_Kings&amp;chapter=19&amp;verse=29&amp;version=2021" TargetMode="External"/><Relationship Id="rId518" Type="http://schemas.openxmlformats.org/officeDocument/2006/relationships/hyperlink" Target="https://shebanq.ancient-data.org/hebrew/text?book=2_Kings&amp;chapter=21&amp;verse=15&amp;version=2021" TargetMode="External"/><Relationship Id="rId519" Type="http://schemas.openxmlformats.org/officeDocument/2006/relationships/hyperlink" Target="https://shebanq.ancient-data.org/hebrew/text?book=2_Kings&amp;chapter=23&amp;verse=25&amp;version=2021" TargetMode="External"/><Relationship Id="rId520" Type="http://schemas.openxmlformats.org/officeDocument/2006/relationships/hyperlink" Target="https://shebanq.ancient-data.org/hebrew/text?book=2_Kings&amp;chapter=23&amp;verse=36&amp;version=2021" TargetMode="External"/><Relationship Id="rId521" Type="http://schemas.openxmlformats.org/officeDocument/2006/relationships/hyperlink" Target="https://shebanq.ancient-data.org/hebrew/text?book=2_Kings&amp;chapter=24&amp;verse=1&amp;version=2021" TargetMode="External"/><Relationship Id="rId522" Type="http://schemas.openxmlformats.org/officeDocument/2006/relationships/hyperlink" Target="https://shebanq.ancient-data.org/hebrew/text?book=2_Kings&amp;chapter=25&amp;verse=1&amp;version=2021" TargetMode="External"/><Relationship Id="rId523" Type="http://schemas.openxmlformats.org/officeDocument/2006/relationships/hyperlink" Target="https://shebanq.ancient-data.org/hebrew/text?book=2_Kings&amp;chapter=25&amp;verse=27&amp;version=2021" TargetMode="External"/><Relationship Id="rId524" Type="http://schemas.openxmlformats.org/officeDocument/2006/relationships/hyperlink" Target="https://shebanq.ancient-data.org/hebrew/text?book=2_Kings&amp;chapter=25&amp;verse=29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"test"}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