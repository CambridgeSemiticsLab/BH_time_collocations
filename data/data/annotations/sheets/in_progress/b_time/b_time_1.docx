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623E" w14:textId="77777777" w:rsidR="00D32106" w:rsidRDefault="00000000">
      <w:pPr>
        <w:pStyle w:val="Reference"/>
      </w:pPr>
      <w:r>
        <w:fldChar w:fldCharType="begin"/>
      </w:r>
      <w:r>
        <w:instrText>HYPERLINK "https://shebanq.ancient-data.org/hebrew/text?book=Genesis&amp;chapter=1&amp;verse=1&amp;version=2021" \h</w:instrText>
      </w:r>
      <w:r>
        <w:fldChar w:fldCharType="separate"/>
      </w:r>
      <w:r>
        <w:t>Genesis 1:1</w:t>
      </w:r>
      <w:r>
        <w:fldChar w:fldCharType="end"/>
      </w:r>
    </w:p>
    <w:p w14:paraId="2C60D3A5" w14:textId="77777777" w:rsidR="00D32106" w:rsidRDefault="00000000">
      <w:pPr>
        <w:pStyle w:val="Hebrew"/>
      </w:pPr>
      <w:r>
        <w:t xml:space="preserve">בְּרֵאשִׁ֖ית בָּרָ֣א אֱלֹהִ֑ים אֵ֥ת הַשָּׁמַ֖יִם וְאֵ֥ת הָאָֽרֶץ׃ </w:t>
      </w:r>
    </w:p>
    <w:p w14:paraId="19A422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</w:t>
      </w:r>
      <w:r>
        <w:rPr>
          <w:rFonts w:ascii="Times New Roman" w:hAnsi="Times New Roman"/>
          <w:color w:val="828282"/>
          <w:rtl/>
        </w:rPr>
        <w:t xml:space="preserve">רֵאשִׁ֖ית </w:t>
      </w:r>
      <w:r>
        <w:rPr>
          <w:color w:val="FF0000"/>
          <w:vertAlign w:val="superscript"/>
          <w:rtl/>
        </w:rPr>
        <w:t>3</w:t>
      </w:r>
      <w:r>
        <w:rPr>
          <w:rFonts w:ascii="Times New Roman" w:hAnsi="Times New Roman"/>
          <w:color w:val="828282"/>
          <w:rtl/>
        </w:rPr>
        <w:t xml:space="preserve">בָּרָ֣א </w:t>
      </w:r>
      <w:r>
        <w:rPr>
          <w:color w:val="FF0000"/>
          <w:vertAlign w:val="superscript"/>
          <w:rtl/>
        </w:rPr>
        <w:t>4</w:t>
      </w:r>
      <w:r>
        <w:rPr>
          <w:rFonts w:ascii="Times New Roman" w:hAnsi="Times New Roman"/>
          <w:color w:val="828282"/>
          <w:rtl/>
        </w:rPr>
        <w:t xml:space="preserve">אֱלֹהִ֑ים </w:t>
      </w:r>
      <w:r>
        <w:rPr>
          <w:color w:val="FF0000"/>
          <w:vertAlign w:val="superscript"/>
          <w:rtl/>
        </w:rPr>
        <w:t>5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</w:t>
      </w:r>
      <w:r>
        <w:rPr>
          <w:rFonts w:ascii="Times New Roman" w:hAnsi="Times New Roman"/>
          <w:color w:val="828282"/>
          <w:rtl/>
        </w:rPr>
        <w:t xml:space="preserve">שָּׁמַ֖יִם </w:t>
      </w:r>
      <w:r>
        <w:rPr>
          <w:color w:val="FF0000"/>
          <w:vertAlign w:val="superscript"/>
          <w:rtl/>
        </w:rPr>
        <w:t>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</w:t>
      </w:r>
      <w:r>
        <w:rPr>
          <w:rFonts w:ascii="Times New Roman" w:hAnsi="Times New Roman"/>
          <w:color w:val="828282"/>
          <w:rtl/>
        </w:rPr>
        <w:t xml:space="preserve">אָֽרֶץ׃ </w:t>
      </w:r>
    </w:p>
    <w:p w14:paraId="48D525D7" w14:textId="77777777" w:rsidR="00D32106" w:rsidRDefault="00000000">
      <w:pPr>
        <w:pStyle w:val="Hebrew"/>
      </w:pPr>
      <w:r>
        <w:rPr>
          <w:color w:val="828282"/>
        </w:rPr>
        <w:t xml:space="preserve">בְּרֵאשִׁ֖ית בָּרָ֣א אֱלֹהִ֑ים אֵ֥ת הַשָּׁמַ֖יִם וְאֵ֥ת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6"/>
      </w:tblGrid>
      <w:tr w:rsidR="00D32106" w14:paraId="6FE4E37E" w14:textId="77777777">
        <w:trPr>
          <w:jc w:val="center"/>
        </w:trPr>
        <w:tc>
          <w:tcPr>
            <w:tcW w:w="1728" w:type="auto"/>
            <w:vAlign w:val="center"/>
          </w:tcPr>
          <w:p w14:paraId="34199501" w14:textId="77777777" w:rsidR="00D32106" w:rsidRDefault="00000000">
            <w:r>
              <w:rPr>
                <w:sz w:val="16"/>
              </w:rPr>
              <w:t>b65bcf53</w:t>
            </w:r>
          </w:p>
        </w:tc>
        <w:tc>
          <w:tcPr>
            <w:tcW w:w="1728" w:type="auto"/>
          </w:tcPr>
          <w:p w14:paraId="547610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0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475B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25433" w14:textId="77777777" w:rsidR="00D32106" w:rsidRDefault="00000000">
            <w:r>
              <w:t>x_clause</w:t>
            </w:r>
          </w:p>
        </w:tc>
      </w:tr>
      <w:tr w:rsidR="00D32106" w14:paraId="45D1F266" w14:textId="77777777">
        <w:trPr>
          <w:jc w:val="center"/>
        </w:trPr>
        <w:tc>
          <w:tcPr>
            <w:tcW w:w="1728" w:type="auto"/>
            <w:vAlign w:val="center"/>
          </w:tcPr>
          <w:p w14:paraId="3AF8571A" w14:textId="77777777" w:rsidR="00D32106" w:rsidRDefault="00000000">
            <w:r>
              <w:rPr>
                <w:sz w:val="16"/>
              </w:rPr>
              <w:t>489f25aa</w:t>
            </w:r>
          </w:p>
        </w:tc>
        <w:tc>
          <w:tcPr>
            <w:tcW w:w="1728" w:type="auto"/>
          </w:tcPr>
          <w:p w14:paraId="643263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E63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147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05210F" w14:textId="73E7FCBA" w:rsidR="00D32106" w:rsidRDefault="00CC3BFE">
            <w:proofErr w:type="spellStart"/>
            <w:r>
              <w:t>ach_id</w:t>
            </w:r>
            <w:proofErr w:type="spellEnd"/>
          </w:p>
        </w:tc>
      </w:tr>
      <w:tr w:rsidR="00D32106" w14:paraId="5E5B153F" w14:textId="77777777">
        <w:trPr>
          <w:jc w:val="center"/>
        </w:trPr>
        <w:tc>
          <w:tcPr>
            <w:tcW w:w="1728" w:type="auto"/>
            <w:vAlign w:val="center"/>
          </w:tcPr>
          <w:p w14:paraId="224D0481" w14:textId="77777777" w:rsidR="00D32106" w:rsidRDefault="00000000">
            <w:r>
              <w:rPr>
                <w:sz w:val="16"/>
              </w:rPr>
              <w:t>ccab8e76</w:t>
            </w:r>
          </w:p>
        </w:tc>
        <w:tc>
          <w:tcPr>
            <w:tcW w:w="1728" w:type="auto"/>
          </w:tcPr>
          <w:p w14:paraId="7FB28D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569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1D4D71" w14:textId="77777777" w:rsidR="00D32106" w:rsidRDefault="00000000">
            <w:r>
              <w:t xml:space="preserve">בָּרָ֣א </w:t>
            </w:r>
          </w:p>
        </w:tc>
        <w:tc>
          <w:tcPr>
            <w:tcW w:w="1728" w:type="auto"/>
          </w:tcPr>
          <w:p w14:paraId="42309F46" w14:textId="77777777" w:rsidR="00D32106" w:rsidRDefault="00000000">
            <w:r>
              <w:t>past</w:t>
            </w:r>
          </w:p>
        </w:tc>
      </w:tr>
      <w:tr w:rsidR="00D32106" w14:paraId="537B5EB6" w14:textId="77777777">
        <w:trPr>
          <w:jc w:val="center"/>
        </w:trPr>
        <w:tc>
          <w:tcPr>
            <w:tcW w:w="1728" w:type="auto"/>
            <w:vAlign w:val="center"/>
          </w:tcPr>
          <w:p w14:paraId="674B0367" w14:textId="77777777" w:rsidR="00D32106" w:rsidRDefault="00000000">
            <w:r>
              <w:rPr>
                <w:sz w:val="16"/>
              </w:rPr>
              <w:t>3c5c4203</w:t>
            </w:r>
          </w:p>
        </w:tc>
        <w:tc>
          <w:tcPr>
            <w:tcW w:w="1728" w:type="auto"/>
          </w:tcPr>
          <w:p w14:paraId="43CE67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9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4E264E" w14:textId="77777777" w:rsidR="00D32106" w:rsidRDefault="00000000">
            <w:r>
              <w:t xml:space="preserve">בְּרֵאשִׁ֖ית </w:t>
            </w:r>
          </w:p>
        </w:tc>
        <w:tc>
          <w:tcPr>
            <w:tcW w:w="1728" w:type="auto"/>
          </w:tcPr>
          <w:p w14:paraId="0C207028" w14:textId="1E892816" w:rsidR="00D32106" w:rsidRDefault="00CC3BFE">
            <w:r>
              <w:t>1.1.2.2</w:t>
            </w:r>
          </w:p>
        </w:tc>
      </w:tr>
    </w:tbl>
    <w:p w14:paraId="3EED3E17" w14:textId="77777777" w:rsidR="00D32106" w:rsidRDefault="00000000">
      <w:r>
        <w:br/>
      </w:r>
    </w:p>
    <w:p w14:paraId="2E73C742" w14:textId="77777777" w:rsidR="00D32106" w:rsidRDefault="00000000">
      <w:pPr>
        <w:pStyle w:val="Reference"/>
      </w:pPr>
      <w:hyperlink r:id="rId6">
        <w:r>
          <w:t>Genesis 2:2</w:t>
        </w:r>
      </w:hyperlink>
    </w:p>
    <w:p w14:paraId="2AAFECB8" w14:textId="77777777" w:rsidR="00D32106" w:rsidRDefault="00000000">
      <w:pPr>
        <w:pStyle w:val="Hebrew"/>
      </w:pPr>
      <w:r>
        <w:t xml:space="preserve">וַיְכַ֤ל אֱלֹהִים֙ בַּיֹּ֣ום הַשְּׁבִיעִ֔י מְלַאכְתֹּ֖ו </w:t>
      </w:r>
    </w:p>
    <w:p w14:paraId="3A191C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685</w:t>
      </w:r>
      <w:r>
        <w:rPr>
          <w:rFonts w:ascii="Times New Roman" w:hAnsi="Times New Roman"/>
          <w:color w:val="828282"/>
          <w:rtl/>
        </w:rPr>
        <w:t xml:space="preserve">יְכַ֤ל </w:t>
      </w:r>
      <w:r>
        <w:rPr>
          <w:color w:val="FF0000"/>
          <w:vertAlign w:val="superscript"/>
          <w:rtl/>
        </w:rPr>
        <w:t>686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687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688689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692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7057A8F8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3"/>
      </w:tblGrid>
      <w:tr w:rsidR="00D32106" w14:paraId="07B23141" w14:textId="77777777">
        <w:trPr>
          <w:jc w:val="center"/>
        </w:trPr>
        <w:tc>
          <w:tcPr>
            <w:tcW w:w="1728" w:type="auto"/>
            <w:vAlign w:val="center"/>
          </w:tcPr>
          <w:p w14:paraId="6DFA33A4" w14:textId="77777777" w:rsidR="00D32106" w:rsidRDefault="00000000">
            <w:r>
              <w:rPr>
                <w:sz w:val="16"/>
              </w:rPr>
              <w:t>0b3bae91</w:t>
            </w:r>
          </w:p>
        </w:tc>
        <w:tc>
          <w:tcPr>
            <w:tcW w:w="1728" w:type="auto"/>
          </w:tcPr>
          <w:p w14:paraId="329C1D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1278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A68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35D17C" w14:textId="77777777" w:rsidR="00D32106" w:rsidRDefault="00000000">
            <w:r>
              <w:t>medial</w:t>
            </w:r>
          </w:p>
        </w:tc>
      </w:tr>
      <w:tr w:rsidR="00D32106" w14:paraId="54FCC36B" w14:textId="77777777">
        <w:trPr>
          <w:jc w:val="center"/>
        </w:trPr>
        <w:tc>
          <w:tcPr>
            <w:tcW w:w="1728" w:type="auto"/>
            <w:vAlign w:val="center"/>
          </w:tcPr>
          <w:p w14:paraId="5A184EB9" w14:textId="77777777" w:rsidR="00D32106" w:rsidRDefault="00000000">
            <w:r>
              <w:rPr>
                <w:sz w:val="16"/>
              </w:rPr>
              <w:t>733400e0</w:t>
            </w:r>
          </w:p>
        </w:tc>
        <w:tc>
          <w:tcPr>
            <w:tcW w:w="1728" w:type="auto"/>
          </w:tcPr>
          <w:p w14:paraId="7190ED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ED1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AF7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F7E444" w14:textId="3B59E7BA" w:rsidR="00D32106" w:rsidRDefault="009938CE">
            <w:proofErr w:type="spellStart"/>
            <w:r>
              <w:t>ach_id</w:t>
            </w:r>
            <w:proofErr w:type="spellEnd"/>
          </w:p>
        </w:tc>
      </w:tr>
      <w:tr w:rsidR="00D32106" w14:paraId="47814C2F" w14:textId="77777777">
        <w:trPr>
          <w:jc w:val="center"/>
        </w:trPr>
        <w:tc>
          <w:tcPr>
            <w:tcW w:w="1728" w:type="auto"/>
            <w:vAlign w:val="center"/>
          </w:tcPr>
          <w:p w14:paraId="7FE1BAFB" w14:textId="77777777" w:rsidR="00D32106" w:rsidRDefault="00000000">
            <w:r>
              <w:rPr>
                <w:sz w:val="16"/>
              </w:rPr>
              <w:t>b7be9fa6</w:t>
            </w:r>
          </w:p>
        </w:tc>
        <w:tc>
          <w:tcPr>
            <w:tcW w:w="1728" w:type="auto"/>
          </w:tcPr>
          <w:p w14:paraId="11CF2A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A1C2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C23F78" w14:textId="77777777" w:rsidR="00D32106" w:rsidRDefault="00000000">
            <w:r>
              <w:t xml:space="preserve">יְכַ֤ל </w:t>
            </w:r>
          </w:p>
        </w:tc>
        <w:tc>
          <w:tcPr>
            <w:tcW w:w="1728" w:type="auto"/>
          </w:tcPr>
          <w:p w14:paraId="5A09DD72" w14:textId="77777777" w:rsidR="00D32106" w:rsidRDefault="00000000">
            <w:r>
              <w:t>past</w:t>
            </w:r>
          </w:p>
        </w:tc>
      </w:tr>
      <w:tr w:rsidR="00D32106" w14:paraId="0E7AFFAF" w14:textId="77777777">
        <w:trPr>
          <w:jc w:val="center"/>
        </w:trPr>
        <w:tc>
          <w:tcPr>
            <w:tcW w:w="1728" w:type="auto"/>
            <w:vAlign w:val="center"/>
          </w:tcPr>
          <w:p w14:paraId="465484E2" w14:textId="77777777" w:rsidR="00D32106" w:rsidRDefault="00000000">
            <w:r>
              <w:rPr>
                <w:sz w:val="16"/>
              </w:rPr>
              <w:t>ad396713</w:t>
            </w:r>
          </w:p>
        </w:tc>
        <w:tc>
          <w:tcPr>
            <w:tcW w:w="1728" w:type="auto"/>
          </w:tcPr>
          <w:p w14:paraId="337ABB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8472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52AEB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6CBC4A4B" w14:textId="77777777" w:rsidR="00D32106" w:rsidRDefault="00000000">
            <w:r>
              <w:t>1.1.1.2.2</w:t>
            </w:r>
          </w:p>
        </w:tc>
      </w:tr>
    </w:tbl>
    <w:p w14:paraId="1FAF875C" w14:textId="77777777" w:rsidR="00D32106" w:rsidRDefault="00000000">
      <w:r>
        <w:br/>
      </w:r>
    </w:p>
    <w:p w14:paraId="2BE8A366" w14:textId="77777777" w:rsidR="00D32106" w:rsidRDefault="00000000">
      <w:pPr>
        <w:pStyle w:val="Reference"/>
      </w:pPr>
      <w:hyperlink r:id="rId7">
        <w:r>
          <w:t>Genesis 2:2</w:t>
        </w:r>
      </w:hyperlink>
    </w:p>
    <w:p w14:paraId="16D144C4" w14:textId="77777777" w:rsidR="00D32106" w:rsidRDefault="00000000">
      <w:pPr>
        <w:pStyle w:val="Hebrew"/>
      </w:pPr>
      <w:r>
        <w:t xml:space="preserve">וַיִּשְׁבֹּת֙ בַּיֹּ֣ום הַשְּׁבִיעִ֔י מִכָּל־מְלַאכְתֹּ֖ו </w:t>
      </w:r>
    </w:p>
    <w:p w14:paraId="7547D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</w:t>
      </w:r>
      <w:r>
        <w:rPr>
          <w:rFonts w:ascii="Times New Roman" w:hAnsi="Times New Roman"/>
          <w:color w:val="828282"/>
          <w:rtl/>
        </w:rPr>
        <w:t xml:space="preserve">יִּשְׁבֹּת֙ </w:t>
      </w:r>
      <w:r>
        <w:rPr>
          <w:color w:val="FF0000"/>
          <w:vertAlign w:val="superscript"/>
          <w:rtl/>
        </w:rPr>
        <w:t>697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698699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701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702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703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704</w:t>
      </w:r>
      <w:r>
        <w:rPr>
          <w:rFonts w:ascii="Times New Roman" w:hAnsi="Times New Roman"/>
          <w:color w:val="828282"/>
          <w:rtl/>
        </w:rPr>
        <w:t xml:space="preserve">מְלַאכְתֹּ֖ו </w:t>
      </w:r>
    </w:p>
    <w:p w14:paraId="60DC8D82" w14:textId="77777777" w:rsidR="00D32106" w:rsidRDefault="00000000">
      <w:pPr>
        <w:pStyle w:val="Hebrew"/>
      </w:pPr>
      <w:r>
        <w:rPr>
          <w:color w:val="828282"/>
        </w:rPr>
        <w:t xml:space="preserve">וַיְכַ֤ל אֱלֹהִים֙ בַּיֹּ֣ום הַשְּׁבִיעִ֔י מְלַאכְתֹּ֖ו אֲשֶׁ֣ר עָשָׂ֑ה וַיִּשְׁבֹּת֙ בַּיֹּ֣ום הַשְּׁבִיעִ֔י מִכָּל־מְלַאכְתֹּ֖ו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3"/>
      </w:tblGrid>
      <w:tr w:rsidR="00D32106" w14:paraId="593BA55D" w14:textId="77777777">
        <w:trPr>
          <w:jc w:val="center"/>
        </w:trPr>
        <w:tc>
          <w:tcPr>
            <w:tcW w:w="1728" w:type="auto"/>
            <w:vAlign w:val="center"/>
          </w:tcPr>
          <w:p w14:paraId="082D8BF9" w14:textId="77777777" w:rsidR="00D32106" w:rsidRDefault="00000000">
            <w:r>
              <w:rPr>
                <w:sz w:val="16"/>
              </w:rPr>
              <w:t>e434d86f</w:t>
            </w:r>
          </w:p>
        </w:tc>
        <w:tc>
          <w:tcPr>
            <w:tcW w:w="1728" w:type="auto"/>
          </w:tcPr>
          <w:p w14:paraId="565F77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7710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B88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6933F" w14:textId="77777777" w:rsidR="00D32106" w:rsidRDefault="00000000">
            <w:r>
              <w:t>medial</w:t>
            </w:r>
          </w:p>
        </w:tc>
      </w:tr>
      <w:tr w:rsidR="00D32106" w14:paraId="1C50A9ED" w14:textId="77777777">
        <w:trPr>
          <w:jc w:val="center"/>
        </w:trPr>
        <w:tc>
          <w:tcPr>
            <w:tcW w:w="1728" w:type="auto"/>
            <w:vAlign w:val="center"/>
          </w:tcPr>
          <w:p w14:paraId="6043B394" w14:textId="77777777" w:rsidR="00D32106" w:rsidRDefault="00000000">
            <w:r>
              <w:rPr>
                <w:sz w:val="16"/>
              </w:rPr>
              <w:t>f23cd6df</w:t>
            </w:r>
          </w:p>
        </w:tc>
        <w:tc>
          <w:tcPr>
            <w:tcW w:w="1728" w:type="auto"/>
          </w:tcPr>
          <w:p w14:paraId="204D29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4F52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276D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6F6A4" w14:textId="33BFA717" w:rsidR="00D32106" w:rsidRDefault="009938CE">
            <w:proofErr w:type="spellStart"/>
            <w:r>
              <w:t>ach_rd</w:t>
            </w:r>
            <w:proofErr w:type="spellEnd"/>
          </w:p>
        </w:tc>
      </w:tr>
      <w:tr w:rsidR="00D32106" w14:paraId="1E5950A8" w14:textId="77777777">
        <w:trPr>
          <w:jc w:val="center"/>
        </w:trPr>
        <w:tc>
          <w:tcPr>
            <w:tcW w:w="1728" w:type="auto"/>
            <w:vAlign w:val="center"/>
          </w:tcPr>
          <w:p w14:paraId="5D93B35A" w14:textId="77777777" w:rsidR="00D32106" w:rsidRDefault="00000000">
            <w:r>
              <w:rPr>
                <w:sz w:val="16"/>
              </w:rPr>
              <w:t>7d9ac1ac</w:t>
            </w:r>
          </w:p>
        </w:tc>
        <w:tc>
          <w:tcPr>
            <w:tcW w:w="1728" w:type="auto"/>
          </w:tcPr>
          <w:p w14:paraId="06545D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9DC2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A601C" w14:textId="77777777" w:rsidR="00D32106" w:rsidRDefault="00000000">
            <w:r>
              <w:t xml:space="preserve">יִּשְׁבֹּת֙ </w:t>
            </w:r>
          </w:p>
        </w:tc>
        <w:tc>
          <w:tcPr>
            <w:tcW w:w="1728" w:type="auto"/>
          </w:tcPr>
          <w:p w14:paraId="6CB607E2" w14:textId="77777777" w:rsidR="00D32106" w:rsidRDefault="00000000">
            <w:r>
              <w:t>past</w:t>
            </w:r>
          </w:p>
        </w:tc>
      </w:tr>
      <w:tr w:rsidR="00D32106" w14:paraId="08C543DD" w14:textId="77777777">
        <w:trPr>
          <w:jc w:val="center"/>
        </w:trPr>
        <w:tc>
          <w:tcPr>
            <w:tcW w:w="1728" w:type="auto"/>
            <w:vAlign w:val="center"/>
          </w:tcPr>
          <w:p w14:paraId="6377F1B4" w14:textId="77777777" w:rsidR="00D32106" w:rsidRDefault="00000000">
            <w:r>
              <w:rPr>
                <w:sz w:val="16"/>
              </w:rPr>
              <w:t>d5b8d197</w:t>
            </w:r>
          </w:p>
        </w:tc>
        <w:tc>
          <w:tcPr>
            <w:tcW w:w="1728" w:type="auto"/>
          </w:tcPr>
          <w:p w14:paraId="0B807A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F4FB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58163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2516CBD" w14:textId="77777777" w:rsidR="00D32106" w:rsidRDefault="00000000">
            <w:r>
              <w:t>1.1.1.2.2</w:t>
            </w:r>
          </w:p>
        </w:tc>
      </w:tr>
    </w:tbl>
    <w:p w14:paraId="12C9276B" w14:textId="77777777" w:rsidR="00D32106" w:rsidRDefault="00000000">
      <w:r>
        <w:br/>
      </w:r>
    </w:p>
    <w:p w14:paraId="49F9EBD5" w14:textId="77777777" w:rsidR="00D32106" w:rsidRDefault="00000000">
      <w:pPr>
        <w:pStyle w:val="Reference"/>
      </w:pPr>
      <w:hyperlink r:id="rId8">
        <w:r>
          <w:t>Genesis 2:17</w:t>
        </w:r>
      </w:hyperlink>
    </w:p>
    <w:p w14:paraId="13D92F46" w14:textId="77777777" w:rsidR="00D32106" w:rsidRDefault="00000000">
      <w:pPr>
        <w:pStyle w:val="Hebrew"/>
      </w:pPr>
      <w:r>
        <w:t xml:space="preserve">כִּ֗י בְּיֹ֛ום מֹ֥ות תָּמֽוּת׃ </w:t>
      </w:r>
    </w:p>
    <w:p w14:paraId="0DF746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989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990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994</w:t>
      </w:r>
      <w:r>
        <w:rPr>
          <w:rFonts w:ascii="Times New Roman" w:hAnsi="Times New Roman"/>
          <w:color w:val="828282"/>
          <w:rtl/>
        </w:rPr>
        <w:t xml:space="preserve">מֹ֥ות </w:t>
      </w:r>
      <w:r>
        <w:rPr>
          <w:color w:val="FF0000"/>
          <w:vertAlign w:val="superscript"/>
          <w:rtl/>
        </w:rPr>
        <w:t>995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626AC7A6" w14:textId="77777777" w:rsidR="00D32106" w:rsidRDefault="00000000">
      <w:pPr>
        <w:pStyle w:val="Hebrew"/>
      </w:pPr>
      <w:r>
        <w:rPr>
          <w:color w:val="828282"/>
        </w:rPr>
        <w:t xml:space="preserve">וּמֵעֵ֗ץ הַדַּ֨עַת֙ טֹ֣וב וָרָ֔ע לֹ֥א תֹאכַ֖ל מִמֶּ֑נּוּ כִּ֗י בְּיֹ֛ום אֲכָלְךָ֥ מִמֶּ֖נּוּ מֹ֥ות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EB00948" w14:textId="77777777">
        <w:trPr>
          <w:jc w:val="center"/>
        </w:trPr>
        <w:tc>
          <w:tcPr>
            <w:tcW w:w="1728" w:type="auto"/>
            <w:vAlign w:val="center"/>
          </w:tcPr>
          <w:p w14:paraId="357A1B8C" w14:textId="77777777" w:rsidR="00D32106" w:rsidRDefault="00000000">
            <w:r>
              <w:rPr>
                <w:sz w:val="16"/>
              </w:rPr>
              <w:t>f21c9273</w:t>
            </w:r>
          </w:p>
        </w:tc>
        <w:tc>
          <w:tcPr>
            <w:tcW w:w="1728" w:type="auto"/>
          </w:tcPr>
          <w:p w14:paraId="287FA77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4795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4E9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FF03C" w14:textId="77777777" w:rsidR="00D32106" w:rsidRDefault="00000000">
            <w:r>
              <w:t>x_clause</w:t>
            </w:r>
          </w:p>
        </w:tc>
      </w:tr>
      <w:tr w:rsidR="00D32106" w14:paraId="73FC0AD6" w14:textId="77777777">
        <w:trPr>
          <w:jc w:val="center"/>
        </w:trPr>
        <w:tc>
          <w:tcPr>
            <w:tcW w:w="1728" w:type="auto"/>
            <w:vAlign w:val="center"/>
          </w:tcPr>
          <w:p w14:paraId="7261070A" w14:textId="77777777" w:rsidR="00D32106" w:rsidRDefault="00000000">
            <w:r>
              <w:rPr>
                <w:sz w:val="16"/>
              </w:rPr>
              <w:t>8e386f10</w:t>
            </w:r>
          </w:p>
        </w:tc>
        <w:tc>
          <w:tcPr>
            <w:tcW w:w="1728" w:type="auto"/>
          </w:tcPr>
          <w:p w14:paraId="0F57FC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7C9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D281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8E4BD" w14:textId="3FE23ADE" w:rsidR="00D32106" w:rsidRDefault="00F63C9A">
            <w:proofErr w:type="spellStart"/>
            <w:r>
              <w:t>ach_id</w:t>
            </w:r>
            <w:proofErr w:type="spellEnd"/>
          </w:p>
        </w:tc>
      </w:tr>
      <w:tr w:rsidR="00D32106" w14:paraId="5B86AA0F" w14:textId="77777777">
        <w:trPr>
          <w:jc w:val="center"/>
        </w:trPr>
        <w:tc>
          <w:tcPr>
            <w:tcW w:w="1728" w:type="auto"/>
            <w:vAlign w:val="center"/>
          </w:tcPr>
          <w:p w14:paraId="2738AE54" w14:textId="77777777" w:rsidR="00D32106" w:rsidRDefault="00000000">
            <w:r>
              <w:rPr>
                <w:sz w:val="16"/>
              </w:rPr>
              <w:t>da0393e2</w:t>
            </w:r>
          </w:p>
        </w:tc>
        <w:tc>
          <w:tcPr>
            <w:tcW w:w="1728" w:type="auto"/>
          </w:tcPr>
          <w:p w14:paraId="448486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207A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01F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2C267C98" w14:textId="29589A33" w:rsidR="00D32106" w:rsidRDefault="00F63C9A">
            <w:proofErr w:type="spellStart"/>
            <w:r>
              <w:t>fut</w:t>
            </w:r>
            <w:proofErr w:type="spellEnd"/>
          </w:p>
        </w:tc>
      </w:tr>
      <w:tr w:rsidR="00D32106" w14:paraId="2A231889" w14:textId="77777777">
        <w:trPr>
          <w:jc w:val="center"/>
        </w:trPr>
        <w:tc>
          <w:tcPr>
            <w:tcW w:w="1728" w:type="auto"/>
            <w:vAlign w:val="center"/>
          </w:tcPr>
          <w:p w14:paraId="5836EF4B" w14:textId="77777777" w:rsidR="00D32106" w:rsidRDefault="00000000">
            <w:r>
              <w:rPr>
                <w:sz w:val="16"/>
              </w:rPr>
              <w:t>6c9460d7</w:t>
            </w:r>
          </w:p>
        </w:tc>
        <w:tc>
          <w:tcPr>
            <w:tcW w:w="1728" w:type="auto"/>
          </w:tcPr>
          <w:p w14:paraId="4E86F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72CC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26FA3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1F58BBA3" w14:textId="77777777" w:rsidR="00D32106" w:rsidRDefault="00000000">
            <w:r>
              <w:t>1.1.2.5.1</w:t>
            </w:r>
          </w:p>
        </w:tc>
      </w:tr>
    </w:tbl>
    <w:p w14:paraId="1F70FBB7" w14:textId="77777777" w:rsidR="00D32106" w:rsidRDefault="00000000">
      <w:r>
        <w:br/>
      </w:r>
    </w:p>
    <w:p w14:paraId="4C755AF2" w14:textId="77777777" w:rsidR="00D32106" w:rsidRDefault="00000000">
      <w:pPr>
        <w:pStyle w:val="Reference"/>
      </w:pPr>
      <w:hyperlink r:id="rId9">
        <w:r>
          <w:t>G</w:t>
        </w:r>
        <w:r>
          <w:t>e</w:t>
        </w:r>
        <w:r>
          <w:t>nesis 5:1</w:t>
        </w:r>
      </w:hyperlink>
    </w:p>
    <w:p w14:paraId="4D2EC9FC" w14:textId="77777777" w:rsidR="00D32106" w:rsidRDefault="00000000">
      <w:pPr>
        <w:pStyle w:val="Hebrew"/>
      </w:pPr>
      <w:r>
        <w:t xml:space="preserve">בְּיֹ֗ום בִּדְמ֥וּת אֱלֹהִ֖ים עָשָׂ֥ה אֹתֹֽו׃ </w:t>
      </w:r>
    </w:p>
    <w:p w14:paraId="17079A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2125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2129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2130</w:t>
      </w:r>
      <w:r>
        <w:rPr>
          <w:rFonts w:ascii="Times New Roman" w:hAnsi="Times New Roman"/>
          <w:color w:val="828282"/>
          <w:rtl/>
        </w:rPr>
        <w:t xml:space="preserve">דְמ֥וּת </w:t>
      </w:r>
      <w:r>
        <w:rPr>
          <w:color w:val="FF0000"/>
          <w:vertAlign w:val="superscript"/>
          <w:rtl/>
        </w:rPr>
        <w:t>2131</w:t>
      </w:r>
      <w:r>
        <w:rPr>
          <w:rFonts w:ascii="Times New Roman" w:hAnsi="Times New Roman"/>
          <w:color w:val="828282"/>
          <w:rtl/>
        </w:rPr>
        <w:t xml:space="preserve">אֱלֹהִ֖ים </w:t>
      </w:r>
      <w:r>
        <w:rPr>
          <w:color w:val="FF0000"/>
          <w:vertAlign w:val="superscript"/>
          <w:rtl/>
        </w:rPr>
        <w:t>2132</w:t>
      </w:r>
      <w:r>
        <w:rPr>
          <w:rFonts w:ascii="Times New Roman" w:hAnsi="Times New Roman"/>
          <w:color w:val="828282"/>
          <w:rtl/>
        </w:rPr>
        <w:t xml:space="preserve">עָשָׂ֥ה </w:t>
      </w:r>
      <w:r>
        <w:rPr>
          <w:color w:val="FF0000"/>
          <w:vertAlign w:val="superscript"/>
          <w:rtl/>
        </w:rPr>
        <w:t>2133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19C84ED5" w14:textId="77777777" w:rsidR="00D32106" w:rsidRDefault="00000000">
      <w:pPr>
        <w:pStyle w:val="Hebrew"/>
      </w:pPr>
      <w:r>
        <w:rPr>
          <w:color w:val="828282"/>
        </w:rPr>
        <w:t xml:space="preserve">זֶ֣ה סֵ֔פֶר תֹּולְדֹ֖ת אָדָ֑ם בְּיֹ֗ום בְּרֹ֤א אֱלֹהִים֙ אָדָ֔ם בִּדְמ֥וּת אֱלֹהִ֖ים עָשָׂ֥ה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2B349043" w14:textId="77777777">
        <w:trPr>
          <w:jc w:val="center"/>
        </w:trPr>
        <w:tc>
          <w:tcPr>
            <w:tcW w:w="1728" w:type="auto"/>
            <w:vAlign w:val="center"/>
          </w:tcPr>
          <w:p w14:paraId="3484F2C2" w14:textId="77777777" w:rsidR="00D32106" w:rsidRDefault="00000000">
            <w:r>
              <w:rPr>
                <w:sz w:val="16"/>
              </w:rPr>
              <w:t>ea98b6f5</w:t>
            </w:r>
          </w:p>
        </w:tc>
        <w:tc>
          <w:tcPr>
            <w:tcW w:w="1728" w:type="auto"/>
          </w:tcPr>
          <w:p w14:paraId="6B61CA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AFE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3956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FA407" w14:textId="77777777" w:rsidR="00D32106" w:rsidRDefault="00000000">
            <w:r>
              <w:t>x_clause</w:t>
            </w:r>
          </w:p>
        </w:tc>
      </w:tr>
      <w:tr w:rsidR="00D32106" w14:paraId="1B6A4138" w14:textId="77777777">
        <w:trPr>
          <w:jc w:val="center"/>
        </w:trPr>
        <w:tc>
          <w:tcPr>
            <w:tcW w:w="1728" w:type="auto"/>
            <w:vAlign w:val="center"/>
          </w:tcPr>
          <w:p w14:paraId="1A8F2D83" w14:textId="77777777" w:rsidR="00D32106" w:rsidRDefault="00000000">
            <w:r>
              <w:rPr>
                <w:sz w:val="16"/>
              </w:rPr>
              <w:t>99beb147</w:t>
            </w:r>
          </w:p>
        </w:tc>
        <w:tc>
          <w:tcPr>
            <w:tcW w:w="1728" w:type="auto"/>
          </w:tcPr>
          <w:p w14:paraId="01D1C5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1AA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F4E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1A16B" w14:textId="4D2BAE85" w:rsidR="00D32106" w:rsidRDefault="00172F1E">
            <w:proofErr w:type="spellStart"/>
            <w:r>
              <w:t>acc_in</w:t>
            </w:r>
            <w:proofErr w:type="spellEnd"/>
          </w:p>
        </w:tc>
      </w:tr>
      <w:tr w:rsidR="00D32106" w14:paraId="5A8AC227" w14:textId="77777777">
        <w:trPr>
          <w:jc w:val="center"/>
        </w:trPr>
        <w:tc>
          <w:tcPr>
            <w:tcW w:w="1728" w:type="auto"/>
            <w:vAlign w:val="center"/>
          </w:tcPr>
          <w:p w14:paraId="5654AF6C" w14:textId="77777777" w:rsidR="00D32106" w:rsidRDefault="00000000">
            <w:r>
              <w:rPr>
                <w:sz w:val="16"/>
              </w:rPr>
              <w:t>a7351237</w:t>
            </w:r>
          </w:p>
        </w:tc>
        <w:tc>
          <w:tcPr>
            <w:tcW w:w="1728" w:type="auto"/>
          </w:tcPr>
          <w:p w14:paraId="09DAB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B5C7A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B8451B" w14:textId="77777777" w:rsidR="00D32106" w:rsidRDefault="00000000">
            <w:r>
              <w:t xml:space="preserve">עָשָׂ֥ה </w:t>
            </w:r>
          </w:p>
        </w:tc>
        <w:tc>
          <w:tcPr>
            <w:tcW w:w="1728" w:type="auto"/>
          </w:tcPr>
          <w:p w14:paraId="063FD994" w14:textId="77777777" w:rsidR="00D32106" w:rsidRDefault="00000000">
            <w:r>
              <w:t>past</w:t>
            </w:r>
          </w:p>
        </w:tc>
      </w:tr>
      <w:tr w:rsidR="00D32106" w14:paraId="4143C902" w14:textId="77777777">
        <w:trPr>
          <w:jc w:val="center"/>
        </w:trPr>
        <w:tc>
          <w:tcPr>
            <w:tcW w:w="1728" w:type="auto"/>
            <w:vAlign w:val="center"/>
          </w:tcPr>
          <w:p w14:paraId="184745A3" w14:textId="77777777" w:rsidR="00D32106" w:rsidRDefault="00000000">
            <w:r>
              <w:rPr>
                <w:sz w:val="16"/>
              </w:rPr>
              <w:t>0822ce8e</w:t>
            </w:r>
          </w:p>
        </w:tc>
        <w:tc>
          <w:tcPr>
            <w:tcW w:w="1728" w:type="auto"/>
          </w:tcPr>
          <w:p w14:paraId="01472E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C30B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8BCCFD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2143CE08" w14:textId="77777777" w:rsidR="00D32106" w:rsidRDefault="00000000">
            <w:r>
              <w:t>1.1.2.5.1</w:t>
            </w:r>
          </w:p>
        </w:tc>
      </w:tr>
    </w:tbl>
    <w:p w14:paraId="6083277B" w14:textId="77777777" w:rsidR="00D32106" w:rsidRDefault="00000000">
      <w:r>
        <w:br/>
      </w:r>
    </w:p>
    <w:p w14:paraId="228E826F" w14:textId="77777777" w:rsidR="00D32106" w:rsidRDefault="00000000">
      <w:pPr>
        <w:pStyle w:val="Reference"/>
      </w:pPr>
      <w:hyperlink r:id="rId10">
        <w:r>
          <w:t>Genesis 5:2</w:t>
        </w:r>
      </w:hyperlink>
    </w:p>
    <w:p w14:paraId="502EB39D" w14:textId="77777777" w:rsidR="00D32106" w:rsidRDefault="00000000">
      <w:pPr>
        <w:pStyle w:val="Hebrew"/>
      </w:pPr>
      <w:r>
        <w:t xml:space="preserve">וַיִּקְרָ֤א אֶת־שְׁמָם֙ אָדָ֔ם בְּיֹ֖ום </w:t>
      </w:r>
    </w:p>
    <w:p w14:paraId="2AAD7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2142</w:t>
      </w:r>
      <w:r>
        <w:rPr>
          <w:rFonts w:ascii="Times New Roman" w:hAnsi="Times New Roman"/>
          <w:color w:val="828282"/>
          <w:rtl/>
        </w:rPr>
        <w:t xml:space="preserve">יִּקְרָ֤א </w:t>
      </w:r>
      <w:r>
        <w:rPr>
          <w:color w:val="FF0000"/>
          <w:vertAlign w:val="superscript"/>
          <w:rtl/>
        </w:rPr>
        <w:t>2143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2144</w:t>
      </w:r>
      <w:r>
        <w:rPr>
          <w:rFonts w:ascii="Times New Roman" w:hAnsi="Times New Roman"/>
          <w:color w:val="828282"/>
          <w:rtl/>
        </w:rPr>
        <w:t xml:space="preserve">שְׁמָם֙ </w:t>
      </w:r>
      <w:r>
        <w:rPr>
          <w:color w:val="FF0000"/>
          <w:vertAlign w:val="superscript"/>
          <w:rtl/>
        </w:rPr>
        <w:t>2145</w:t>
      </w:r>
      <w:r>
        <w:rPr>
          <w:rFonts w:ascii="Times New Roman" w:hAnsi="Times New Roman"/>
          <w:color w:val="828282"/>
          <w:rtl/>
        </w:rPr>
        <w:t xml:space="preserve">אָדָ֔ם </w:t>
      </w:r>
      <w:r>
        <w:rPr>
          <w:color w:val="FF0000"/>
          <w:vertAlign w:val="superscript"/>
          <w:rtl/>
        </w:rPr>
        <w:t>2146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2147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5CFA8591" w14:textId="77777777" w:rsidR="00D32106" w:rsidRDefault="00000000">
      <w:pPr>
        <w:pStyle w:val="Hebrew"/>
      </w:pPr>
      <w:r>
        <w:rPr>
          <w:color w:val="828282"/>
        </w:rPr>
        <w:t xml:space="preserve">זָכָ֥ר וּנְקֵבָ֖ה בְּרָאָ֑ם וַיְבָ֣רֶךְ אֹתָ֗ם וַיִּקְרָ֤א אֶת־שְׁמָם֙ אָדָ֔ם בְּיֹ֖ום הִבָּֽרְאָֽם׃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076"/>
      </w:tblGrid>
      <w:tr w:rsidR="00D32106" w14:paraId="73623FB6" w14:textId="77777777">
        <w:trPr>
          <w:jc w:val="center"/>
        </w:trPr>
        <w:tc>
          <w:tcPr>
            <w:tcW w:w="1728" w:type="auto"/>
            <w:vAlign w:val="center"/>
          </w:tcPr>
          <w:p w14:paraId="11E2F388" w14:textId="77777777" w:rsidR="00D32106" w:rsidRDefault="00000000">
            <w:r>
              <w:rPr>
                <w:sz w:val="16"/>
              </w:rPr>
              <w:t>9047fcb5</w:t>
            </w:r>
          </w:p>
        </w:tc>
        <w:tc>
          <w:tcPr>
            <w:tcW w:w="1728" w:type="auto"/>
          </w:tcPr>
          <w:p w14:paraId="4AA552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588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756D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E71D78" w14:textId="77777777" w:rsidR="00D32106" w:rsidRDefault="00000000">
            <w:r>
              <w:t>clause_x</w:t>
            </w:r>
          </w:p>
        </w:tc>
      </w:tr>
      <w:tr w:rsidR="00D32106" w14:paraId="4197B1C2" w14:textId="77777777">
        <w:trPr>
          <w:jc w:val="center"/>
        </w:trPr>
        <w:tc>
          <w:tcPr>
            <w:tcW w:w="1728" w:type="auto"/>
            <w:vAlign w:val="center"/>
          </w:tcPr>
          <w:p w14:paraId="1B330F06" w14:textId="77777777" w:rsidR="00D32106" w:rsidRDefault="00000000">
            <w:r>
              <w:rPr>
                <w:sz w:val="16"/>
              </w:rPr>
              <w:t>2bf16773</w:t>
            </w:r>
          </w:p>
        </w:tc>
        <w:tc>
          <w:tcPr>
            <w:tcW w:w="1728" w:type="auto"/>
          </w:tcPr>
          <w:p w14:paraId="10D40D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2458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92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71BE20" w14:textId="7FBAA45F" w:rsidR="00DF37B9" w:rsidRDefault="00DF37B9" w:rsidP="00DF37B9">
            <w:proofErr w:type="spellStart"/>
            <w:r>
              <w:t>ach_id</w:t>
            </w:r>
            <w:proofErr w:type="spellEnd"/>
          </w:p>
        </w:tc>
      </w:tr>
      <w:tr w:rsidR="00D32106" w14:paraId="1DE1D40C" w14:textId="77777777">
        <w:trPr>
          <w:jc w:val="center"/>
        </w:trPr>
        <w:tc>
          <w:tcPr>
            <w:tcW w:w="1728" w:type="auto"/>
            <w:vAlign w:val="center"/>
          </w:tcPr>
          <w:p w14:paraId="738B3B09" w14:textId="77777777" w:rsidR="00D32106" w:rsidRDefault="00000000">
            <w:r>
              <w:rPr>
                <w:sz w:val="16"/>
              </w:rPr>
              <w:t>99e3fafd</w:t>
            </w:r>
          </w:p>
        </w:tc>
        <w:tc>
          <w:tcPr>
            <w:tcW w:w="1728" w:type="auto"/>
          </w:tcPr>
          <w:p w14:paraId="3F64C7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37DE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4DB6B8" w14:textId="77777777" w:rsidR="00D32106" w:rsidRDefault="00000000">
            <w:r>
              <w:t xml:space="preserve">יִּקְרָ֤א </w:t>
            </w:r>
          </w:p>
        </w:tc>
        <w:tc>
          <w:tcPr>
            <w:tcW w:w="1728" w:type="auto"/>
          </w:tcPr>
          <w:p w14:paraId="6A677434" w14:textId="77777777" w:rsidR="00D32106" w:rsidRDefault="00000000">
            <w:r>
              <w:t>past</w:t>
            </w:r>
          </w:p>
        </w:tc>
      </w:tr>
      <w:tr w:rsidR="00D32106" w14:paraId="5EA53397" w14:textId="77777777">
        <w:trPr>
          <w:jc w:val="center"/>
        </w:trPr>
        <w:tc>
          <w:tcPr>
            <w:tcW w:w="1728" w:type="auto"/>
            <w:vAlign w:val="center"/>
          </w:tcPr>
          <w:p w14:paraId="7B908C13" w14:textId="77777777" w:rsidR="00D32106" w:rsidRDefault="00000000">
            <w:r>
              <w:rPr>
                <w:sz w:val="16"/>
              </w:rPr>
              <w:t>9f342cde</w:t>
            </w:r>
          </w:p>
        </w:tc>
        <w:tc>
          <w:tcPr>
            <w:tcW w:w="1728" w:type="auto"/>
          </w:tcPr>
          <w:p w14:paraId="735AAC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8C8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B75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53A74F1" w14:textId="77777777" w:rsidR="00D32106" w:rsidRDefault="00000000">
            <w:r>
              <w:t>1.1.2.5.1</w:t>
            </w:r>
          </w:p>
        </w:tc>
      </w:tr>
    </w:tbl>
    <w:p w14:paraId="02B91362" w14:textId="77777777" w:rsidR="00D32106" w:rsidRDefault="00000000">
      <w:r>
        <w:br/>
      </w:r>
    </w:p>
    <w:p w14:paraId="11293CD1" w14:textId="77777777" w:rsidR="00D32106" w:rsidRDefault="00000000">
      <w:pPr>
        <w:pStyle w:val="Reference"/>
      </w:pPr>
      <w:hyperlink r:id="rId11">
        <w:r>
          <w:t>Genesis 6:4</w:t>
        </w:r>
      </w:hyperlink>
    </w:p>
    <w:p w14:paraId="760EE9D4" w14:textId="77777777" w:rsidR="00D32106" w:rsidRDefault="00000000">
      <w:pPr>
        <w:pStyle w:val="Hebrew"/>
      </w:pPr>
      <w:r>
        <w:t xml:space="preserve">הַנְּפִלִ֞ים הָי֣וּ בָאָרֶץ֮ בַּיָּמִ֣ים הָהֵם֒ </w:t>
      </w:r>
    </w:p>
    <w:p w14:paraId="352D5A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2661</w:t>
      </w:r>
      <w:r>
        <w:rPr>
          <w:rFonts w:ascii="Times New Roman" w:hAnsi="Times New Roman"/>
          <w:color w:val="828282"/>
          <w:rtl/>
        </w:rPr>
        <w:t xml:space="preserve">נְּפִלִ֞ים </w:t>
      </w:r>
      <w:r>
        <w:rPr>
          <w:color w:val="FF0000"/>
          <w:vertAlign w:val="superscript"/>
          <w:rtl/>
        </w:rPr>
        <w:t>2662</w:t>
      </w:r>
      <w:r>
        <w:rPr>
          <w:rFonts w:ascii="Times New Roman" w:hAnsi="Times New Roman"/>
          <w:color w:val="828282"/>
          <w:rtl/>
        </w:rPr>
        <w:t xml:space="preserve">הָי֣וּ </w:t>
      </w:r>
      <w:r>
        <w:rPr>
          <w:color w:val="FF0000"/>
          <w:vertAlign w:val="superscript"/>
          <w:rtl/>
        </w:rPr>
        <w:t>2663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26642665</w:t>
      </w:r>
      <w:r>
        <w:rPr>
          <w:rFonts w:ascii="Times New Roman" w:hAnsi="Times New Roman"/>
          <w:color w:val="828282"/>
          <w:rtl/>
        </w:rPr>
        <w:t xml:space="preserve">אָרֶץ֮ </w:t>
      </w:r>
      <w:r>
        <w:rPr>
          <w:color w:val="FF0000"/>
          <w:vertAlign w:val="superscript"/>
          <w:rtl/>
        </w:rPr>
        <w:t>2666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26672668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2670</w:t>
      </w:r>
      <w:r>
        <w:rPr>
          <w:rFonts w:ascii="Times New Roman" w:hAnsi="Times New Roman"/>
          <w:color w:val="828282"/>
          <w:rtl/>
        </w:rPr>
        <w:t xml:space="preserve">הֵם֒ </w:t>
      </w:r>
    </w:p>
    <w:p w14:paraId="2806527A" w14:textId="77777777" w:rsidR="00D32106" w:rsidRDefault="00000000">
      <w:pPr>
        <w:pStyle w:val="Hebrew"/>
      </w:pPr>
      <w:r>
        <w:rPr>
          <w:color w:val="828282"/>
        </w:rPr>
        <w:t xml:space="preserve">הַנְּפִלִ֞ים הָי֣וּ בָאָרֶץ֮ בַּיָּמִ֣ים הָהֵם֒ וְגַ֣ם אַֽחֲרֵי־כֵ֗ן אֲשֶׁ֨ר יָבֹ֜אוּ בְּנֵ֤י הָֽאֱלֹהִים֙ אֶל־בְּנֹ֣ות הָֽאָדָ֔ם וְיָלְד֖וּ לָהֶ֑ם הֵ֧מָּה הַגִּבֹּרִ֛ים אֲשֶׁ֥ר מֵעֹולָ֖ם אַנְשֵׁ֥י הַשֵּֽׁם׃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32"/>
        <w:gridCol w:w="1256"/>
      </w:tblGrid>
      <w:tr w:rsidR="00D32106" w14:paraId="79081FD6" w14:textId="77777777">
        <w:trPr>
          <w:jc w:val="center"/>
        </w:trPr>
        <w:tc>
          <w:tcPr>
            <w:tcW w:w="1728" w:type="auto"/>
            <w:vAlign w:val="center"/>
          </w:tcPr>
          <w:p w14:paraId="1596C905" w14:textId="77777777" w:rsidR="00D32106" w:rsidRDefault="00000000">
            <w:r>
              <w:rPr>
                <w:sz w:val="16"/>
              </w:rPr>
              <w:t>e74018a3</w:t>
            </w:r>
          </w:p>
        </w:tc>
        <w:tc>
          <w:tcPr>
            <w:tcW w:w="1728" w:type="auto"/>
          </w:tcPr>
          <w:p w14:paraId="54AA8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453F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BF1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850B1D" w14:textId="77777777" w:rsidR="00D32106" w:rsidRDefault="00000000">
            <w:r>
              <w:t>clause_x</w:t>
            </w:r>
          </w:p>
        </w:tc>
      </w:tr>
      <w:tr w:rsidR="00D32106" w14:paraId="4BA6367A" w14:textId="77777777">
        <w:trPr>
          <w:jc w:val="center"/>
        </w:trPr>
        <w:tc>
          <w:tcPr>
            <w:tcW w:w="1728" w:type="auto"/>
            <w:vAlign w:val="center"/>
          </w:tcPr>
          <w:p w14:paraId="47BA5FCF" w14:textId="77777777" w:rsidR="00D32106" w:rsidRDefault="00000000">
            <w:r>
              <w:rPr>
                <w:sz w:val="16"/>
              </w:rPr>
              <w:t>611cc87d</w:t>
            </w:r>
          </w:p>
        </w:tc>
        <w:tc>
          <w:tcPr>
            <w:tcW w:w="1728" w:type="auto"/>
          </w:tcPr>
          <w:p w14:paraId="53FA66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47E3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DD6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B02C6" w14:textId="5400EEBE" w:rsidR="00D32106" w:rsidRDefault="00B17AD5">
            <w:proofErr w:type="spellStart"/>
            <w:r>
              <w:t>sta_in</w:t>
            </w:r>
            <w:proofErr w:type="spellEnd"/>
          </w:p>
        </w:tc>
      </w:tr>
      <w:tr w:rsidR="00D32106" w14:paraId="222B3F55" w14:textId="77777777">
        <w:trPr>
          <w:jc w:val="center"/>
        </w:trPr>
        <w:tc>
          <w:tcPr>
            <w:tcW w:w="1728" w:type="auto"/>
            <w:vAlign w:val="center"/>
          </w:tcPr>
          <w:p w14:paraId="4284CA46" w14:textId="77777777" w:rsidR="00D32106" w:rsidRDefault="00000000">
            <w:r>
              <w:rPr>
                <w:sz w:val="16"/>
              </w:rPr>
              <w:t>bdd4ee8b</w:t>
            </w:r>
          </w:p>
        </w:tc>
        <w:tc>
          <w:tcPr>
            <w:tcW w:w="1728" w:type="auto"/>
          </w:tcPr>
          <w:p w14:paraId="7B50C5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A689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EE4FC6" w14:textId="77777777" w:rsidR="00D32106" w:rsidRDefault="00000000">
            <w:r>
              <w:t xml:space="preserve">הָי֣וּ </w:t>
            </w:r>
          </w:p>
        </w:tc>
        <w:tc>
          <w:tcPr>
            <w:tcW w:w="1728" w:type="auto"/>
          </w:tcPr>
          <w:p w14:paraId="487741FC" w14:textId="77777777" w:rsidR="00D32106" w:rsidRDefault="00000000">
            <w:r>
              <w:t>past</w:t>
            </w:r>
          </w:p>
        </w:tc>
      </w:tr>
      <w:tr w:rsidR="00D32106" w14:paraId="1B48D287" w14:textId="77777777">
        <w:trPr>
          <w:jc w:val="center"/>
        </w:trPr>
        <w:tc>
          <w:tcPr>
            <w:tcW w:w="1728" w:type="auto"/>
            <w:vAlign w:val="center"/>
          </w:tcPr>
          <w:p w14:paraId="70297119" w14:textId="77777777" w:rsidR="00D32106" w:rsidRDefault="00000000">
            <w:r>
              <w:rPr>
                <w:sz w:val="16"/>
              </w:rPr>
              <w:t>8f9e2b0e</w:t>
            </w:r>
          </w:p>
        </w:tc>
        <w:tc>
          <w:tcPr>
            <w:tcW w:w="1728" w:type="auto"/>
          </w:tcPr>
          <w:p w14:paraId="00E4C8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864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7734BF" w14:textId="77777777" w:rsidR="00D32106" w:rsidRDefault="00000000">
            <w:r>
              <w:t xml:space="preserve">בַּיָּמִ֣ים הָהֵם֒ </w:t>
            </w:r>
          </w:p>
        </w:tc>
        <w:tc>
          <w:tcPr>
            <w:tcW w:w="1728" w:type="auto"/>
          </w:tcPr>
          <w:p w14:paraId="292F6BD7" w14:textId="77777777" w:rsidR="00D32106" w:rsidRDefault="00000000">
            <w:r>
              <w:t>1.1.1.2.1.1</w:t>
            </w:r>
          </w:p>
        </w:tc>
      </w:tr>
    </w:tbl>
    <w:p w14:paraId="53C13A17" w14:textId="77777777" w:rsidR="00D32106" w:rsidRDefault="00000000">
      <w:r>
        <w:br/>
      </w:r>
    </w:p>
    <w:p w14:paraId="36DE7546" w14:textId="77777777" w:rsidR="00D32106" w:rsidRDefault="00000000">
      <w:pPr>
        <w:pStyle w:val="Reference"/>
      </w:pPr>
      <w:hyperlink r:id="rId12">
        <w:r>
          <w:t>Genesis 7:11</w:t>
        </w:r>
      </w:hyperlink>
    </w:p>
    <w:p w14:paraId="0F45CE02" w14:textId="77777777" w:rsidR="00D32106" w:rsidRDefault="00000000">
      <w:pPr>
        <w:pStyle w:val="Hebrew"/>
      </w:pPr>
      <w: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</w:t>
      </w:r>
    </w:p>
    <w:p w14:paraId="03FCD2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3229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3230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3231</w:t>
      </w:r>
      <w:r>
        <w:rPr>
          <w:rFonts w:ascii="Times New Roman" w:hAnsi="Times New Roman"/>
          <w:color w:val="828282"/>
          <w:rtl/>
        </w:rPr>
        <w:t xml:space="preserve">מֵאֹ֤ות </w:t>
      </w:r>
      <w:r>
        <w:rPr>
          <w:color w:val="FF0000"/>
          <w:vertAlign w:val="superscript"/>
          <w:rtl/>
        </w:rPr>
        <w:t>3232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3233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3234</w:t>
      </w:r>
      <w:r>
        <w:rPr>
          <w:rFonts w:ascii="Times New Roman" w:hAnsi="Times New Roman"/>
          <w:color w:val="828282"/>
          <w:rtl/>
        </w:rPr>
        <w:t>חַיֵּי־</w:t>
      </w:r>
      <w:r>
        <w:rPr>
          <w:color w:val="FF0000"/>
          <w:vertAlign w:val="superscript"/>
          <w:rtl/>
        </w:rPr>
        <w:t>3235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32373238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3239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3241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3242</w:t>
      </w:r>
      <w:r>
        <w:rPr>
          <w:rFonts w:ascii="Times New Roman" w:hAnsi="Times New Roman"/>
          <w:color w:val="828282"/>
          <w:rtl/>
        </w:rPr>
        <w:t>שִׁבְעָֽה־</w:t>
      </w:r>
      <w:r>
        <w:rPr>
          <w:color w:val="FF0000"/>
          <w:vertAlign w:val="superscript"/>
          <w:rtl/>
        </w:rPr>
        <w:t>3243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3244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3245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32463247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3248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32493250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3251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3252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3253</w:t>
      </w:r>
      <w:r>
        <w:rPr>
          <w:rFonts w:ascii="Times New Roman" w:hAnsi="Times New Roman"/>
          <w:color w:val="828282"/>
          <w:rtl/>
        </w:rPr>
        <w:t xml:space="preserve">נִבְקְעוּ֙ </w:t>
      </w:r>
      <w:r>
        <w:rPr>
          <w:color w:val="FF0000"/>
          <w:vertAlign w:val="superscript"/>
          <w:rtl/>
        </w:rPr>
        <w:t>3254</w:t>
      </w:r>
      <w:r>
        <w:rPr>
          <w:rFonts w:ascii="Times New Roman" w:hAnsi="Times New Roman"/>
          <w:color w:val="828282"/>
          <w:rtl/>
        </w:rPr>
        <w:t>כָּֽל־</w:t>
      </w:r>
      <w:r>
        <w:rPr>
          <w:color w:val="FF0000"/>
          <w:vertAlign w:val="superscript"/>
          <w:rtl/>
        </w:rPr>
        <w:t>3255</w:t>
      </w:r>
      <w:r>
        <w:rPr>
          <w:rFonts w:ascii="Times New Roman" w:hAnsi="Times New Roman"/>
          <w:color w:val="828282"/>
          <w:rtl/>
        </w:rPr>
        <w:t xml:space="preserve">מַעְיְנֹת֙ </w:t>
      </w:r>
      <w:r>
        <w:rPr>
          <w:color w:val="FF0000"/>
          <w:vertAlign w:val="superscript"/>
          <w:rtl/>
        </w:rPr>
        <w:t>3256</w:t>
      </w:r>
      <w:r>
        <w:rPr>
          <w:rFonts w:ascii="Times New Roman" w:hAnsi="Times New Roman"/>
          <w:color w:val="828282"/>
          <w:rtl/>
        </w:rPr>
        <w:t xml:space="preserve">תְּהֹ֣ום </w:t>
      </w:r>
      <w:r>
        <w:rPr>
          <w:color w:val="FF0000"/>
          <w:vertAlign w:val="superscript"/>
          <w:rtl/>
        </w:rPr>
        <w:t>3257</w:t>
      </w:r>
      <w:r>
        <w:rPr>
          <w:rFonts w:ascii="Times New Roman" w:hAnsi="Times New Roman"/>
          <w:color w:val="828282"/>
          <w:rtl/>
        </w:rPr>
        <w:t xml:space="preserve">רַבָּ֔ה </w:t>
      </w:r>
    </w:p>
    <w:p w14:paraId="1522A108" w14:textId="77777777" w:rsidR="00D32106" w:rsidRDefault="00000000">
      <w:pPr>
        <w:pStyle w:val="Hebrew"/>
      </w:pPr>
      <w:r>
        <w:rPr>
          <w:color w:val="828282"/>
        </w:rPr>
        <w:t xml:space="preserve">בִּשְׁנַ֨ת שֵׁשׁ־מֵאֹ֤ות שָׁנָה֙ לְחַיֵּי־נֹ֔חַ בַּחֹ֨דֶשׁ֙ הַשֵּׁנִ֔י בְּשִׁבְעָֽה־עָשָׂ֥ר יֹ֖ום לַחֹ֑דֶשׁ בַּיֹּ֣ום הַזֶּ֗ה נִבְקְעוּ֙ כָּֽל־מַעְיְנֹת֙ תְּהֹ֣ום רַבָּ֔ה וַאֲרֻבֹּ֥ת הַשָּׁמַ֖יִם נִפְתָּֽחוּ׃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15"/>
        <w:gridCol w:w="1256"/>
      </w:tblGrid>
      <w:tr w:rsidR="00D32106" w14:paraId="7F50A5EB" w14:textId="77777777">
        <w:trPr>
          <w:jc w:val="center"/>
        </w:trPr>
        <w:tc>
          <w:tcPr>
            <w:tcW w:w="1728" w:type="auto"/>
            <w:vAlign w:val="center"/>
          </w:tcPr>
          <w:p w14:paraId="6C88712B" w14:textId="77777777" w:rsidR="00D32106" w:rsidRDefault="00000000">
            <w:r>
              <w:rPr>
                <w:sz w:val="16"/>
              </w:rPr>
              <w:t>c5d1fead</w:t>
            </w:r>
          </w:p>
        </w:tc>
        <w:tc>
          <w:tcPr>
            <w:tcW w:w="1728" w:type="auto"/>
          </w:tcPr>
          <w:p w14:paraId="496A60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040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121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17F63" w14:textId="77777777" w:rsidR="00D32106" w:rsidRDefault="00000000">
            <w:r>
              <w:t>x_clause</w:t>
            </w:r>
          </w:p>
        </w:tc>
      </w:tr>
      <w:tr w:rsidR="00D32106" w14:paraId="7C183935" w14:textId="77777777">
        <w:trPr>
          <w:jc w:val="center"/>
        </w:trPr>
        <w:tc>
          <w:tcPr>
            <w:tcW w:w="1728" w:type="auto"/>
            <w:vAlign w:val="center"/>
          </w:tcPr>
          <w:p w14:paraId="53FA27F9" w14:textId="77777777" w:rsidR="00D32106" w:rsidRDefault="00000000">
            <w:r>
              <w:rPr>
                <w:sz w:val="16"/>
              </w:rPr>
              <w:t>e15a2931</w:t>
            </w:r>
          </w:p>
        </w:tc>
        <w:tc>
          <w:tcPr>
            <w:tcW w:w="1728" w:type="auto"/>
          </w:tcPr>
          <w:p w14:paraId="3EDC62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F80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CFC6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0828F6" w14:textId="15883408" w:rsidR="00D32106" w:rsidRDefault="00B17AD5">
            <w:proofErr w:type="spellStart"/>
            <w:r>
              <w:t>ach_id</w:t>
            </w:r>
            <w:proofErr w:type="spellEnd"/>
          </w:p>
        </w:tc>
      </w:tr>
      <w:tr w:rsidR="00D32106" w14:paraId="26DAE6CE" w14:textId="77777777">
        <w:trPr>
          <w:jc w:val="center"/>
        </w:trPr>
        <w:tc>
          <w:tcPr>
            <w:tcW w:w="1728" w:type="auto"/>
            <w:vAlign w:val="center"/>
          </w:tcPr>
          <w:p w14:paraId="4857B046" w14:textId="77777777" w:rsidR="00D32106" w:rsidRDefault="00000000">
            <w:r>
              <w:rPr>
                <w:sz w:val="16"/>
              </w:rPr>
              <w:t>7f962fd6</w:t>
            </w:r>
          </w:p>
        </w:tc>
        <w:tc>
          <w:tcPr>
            <w:tcW w:w="1728" w:type="auto"/>
          </w:tcPr>
          <w:p w14:paraId="671237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E38F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F7C23A" w14:textId="77777777" w:rsidR="00D32106" w:rsidRDefault="00000000">
            <w:r>
              <w:t xml:space="preserve">נִבְקְעוּ֙ </w:t>
            </w:r>
          </w:p>
        </w:tc>
        <w:tc>
          <w:tcPr>
            <w:tcW w:w="1728" w:type="auto"/>
          </w:tcPr>
          <w:p w14:paraId="5FE31CF6" w14:textId="0C0F06D1" w:rsidR="00D32106" w:rsidRDefault="00B17AD5">
            <w:pPr>
              <w:rPr>
                <w:rFonts w:hint="cs"/>
                <w:rtl/>
                <w:lang w:bidi="he-IL"/>
              </w:rPr>
            </w:pPr>
            <w:r>
              <w:t>past</w:t>
            </w:r>
          </w:p>
        </w:tc>
      </w:tr>
      <w:tr w:rsidR="00D32106" w14:paraId="2A3E2FB5" w14:textId="77777777">
        <w:trPr>
          <w:jc w:val="center"/>
        </w:trPr>
        <w:tc>
          <w:tcPr>
            <w:tcW w:w="1728" w:type="auto"/>
            <w:vAlign w:val="center"/>
          </w:tcPr>
          <w:p w14:paraId="36D533B8" w14:textId="77777777" w:rsidR="00D32106" w:rsidRDefault="00000000">
            <w:r>
              <w:rPr>
                <w:sz w:val="16"/>
              </w:rPr>
              <w:t>2b32659f</w:t>
            </w:r>
          </w:p>
        </w:tc>
        <w:tc>
          <w:tcPr>
            <w:tcW w:w="1728" w:type="auto"/>
          </w:tcPr>
          <w:p w14:paraId="2C2DE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F31D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BA81AE" w14:textId="77777777" w:rsidR="00D32106" w:rsidRDefault="00000000">
            <w:r>
              <w:t xml:space="preserve">בַּיֹּ֣ום הַזֶּ֗ה </w:t>
            </w:r>
          </w:p>
        </w:tc>
        <w:tc>
          <w:tcPr>
            <w:tcW w:w="1728" w:type="auto"/>
          </w:tcPr>
          <w:p w14:paraId="0B0DC4A9" w14:textId="77777777" w:rsidR="00D32106" w:rsidRDefault="00000000">
            <w:r>
              <w:t>1.1.1.2.1.2</w:t>
            </w:r>
          </w:p>
        </w:tc>
      </w:tr>
      <w:tr w:rsidR="00D32106" w14:paraId="02832116" w14:textId="77777777">
        <w:trPr>
          <w:jc w:val="center"/>
        </w:trPr>
        <w:tc>
          <w:tcPr>
            <w:tcW w:w="1728" w:type="auto"/>
            <w:vAlign w:val="center"/>
          </w:tcPr>
          <w:p w14:paraId="2EB901F4" w14:textId="77777777" w:rsidR="00D32106" w:rsidRDefault="00000000">
            <w:r>
              <w:rPr>
                <w:sz w:val="16"/>
              </w:rPr>
              <w:t>48b63be5</w:t>
            </w:r>
          </w:p>
        </w:tc>
        <w:tc>
          <w:tcPr>
            <w:tcW w:w="1728" w:type="auto"/>
          </w:tcPr>
          <w:p w14:paraId="0A8CC7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4E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94BDC6" w14:textId="77777777" w:rsidR="00D32106" w:rsidRDefault="00000000">
            <w:r>
              <w:t xml:space="preserve">בַּחֹ֨דֶשׁ֙ הַשֵּׁנִ֔י </w:t>
            </w:r>
          </w:p>
        </w:tc>
        <w:tc>
          <w:tcPr>
            <w:tcW w:w="1728" w:type="auto"/>
          </w:tcPr>
          <w:p w14:paraId="2B414865" w14:textId="77777777" w:rsidR="00D32106" w:rsidRDefault="00000000">
            <w:r>
              <w:t>1.1.1.2.2</w:t>
            </w:r>
          </w:p>
        </w:tc>
      </w:tr>
      <w:tr w:rsidR="00D32106" w14:paraId="29C1C0AC" w14:textId="77777777">
        <w:trPr>
          <w:jc w:val="center"/>
        </w:trPr>
        <w:tc>
          <w:tcPr>
            <w:tcW w:w="1728" w:type="auto"/>
            <w:vAlign w:val="center"/>
          </w:tcPr>
          <w:p w14:paraId="7B990D06" w14:textId="77777777" w:rsidR="00D32106" w:rsidRDefault="00000000">
            <w:r>
              <w:rPr>
                <w:sz w:val="16"/>
              </w:rPr>
              <w:t>7db28af2</w:t>
            </w:r>
          </w:p>
        </w:tc>
        <w:tc>
          <w:tcPr>
            <w:tcW w:w="1728" w:type="auto"/>
          </w:tcPr>
          <w:p w14:paraId="39959C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A8DFE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A39F0D" w14:textId="77777777" w:rsidR="00D32106" w:rsidRDefault="00000000">
            <w:r>
              <w:t xml:space="preserve">בְּשִׁבְעָֽה־עָשָׂ֥ר יֹ֖ום לַחֹ֑דֶשׁ </w:t>
            </w:r>
          </w:p>
        </w:tc>
        <w:tc>
          <w:tcPr>
            <w:tcW w:w="1728" w:type="auto"/>
          </w:tcPr>
          <w:p w14:paraId="18199DA7" w14:textId="77777777" w:rsidR="00D32106" w:rsidRDefault="00000000">
            <w:r>
              <w:t>1.1.2.1.1</w:t>
            </w:r>
          </w:p>
        </w:tc>
      </w:tr>
      <w:tr w:rsidR="00D32106" w14:paraId="2ED961C3" w14:textId="77777777">
        <w:trPr>
          <w:jc w:val="center"/>
        </w:trPr>
        <w:tc>
          <w:tcPr>
            <w:tcW w:w="1728" w:type="auto"/>
            <w:vAlign w:val="center"/>
          </w:tcPr>
          <w:p w14:paraId="09095862" w14:textId="77777777" w:rsidR="00D32106" w:rsidRDefault="00000000">
            <w:r>
              <w:rPr>
                <w:sz w:val="16"/>
              </w:rPr>
              <w:t>ba26f080</w:t>
            </w:r>
          </w:p>
        </w:tc>
        <w:tc>
          <w:tcPr>
            <w:tcW w:w="1728" w:type="auto"/>
          </w:tcPr>
          <w:p w14:paraId="46906F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139C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6CBFBA" w14:textId="77777777" w:rsidR="00D32106" w:rsidRDefault="00000000">
            <w:r>
              <w:t xml:space="preserve">בִּשְׁנַ֨ת שֵׁשׁ־מֵאֹ֤ות שָׁנָה֙ לְחַיֵּי־נֹ֔חַ </w:t>
            </w:r>
          </w:p>
        </w:tc>
        <w:tc>
          <w:tcPr>
            <w:tcW w:w="1728" w:type="auto"/>
          </w:tcPr>
          <w:p w14:paraId="04042A5A" w14:textId="77777777" w:rsidR="00D32106" w:rsidRDefault="00000000">
            <w:r>
              <w:t>1.1.2.5.2</w:t>
            </w:r>
          </w:p>
        </w:tc>
      </w:tr>
    </w:tbl>
    <w:p w14:paraId="64884FFA" w14:textId="77777777" w:rsidR="00D32106" w:rsidRDefault="00000000">
      <w:r>
        <w:br/>
      </w:r>
    </w:p>
    <w:p w14:paraId="5C71175D" w14:textId="77777777" w:rsidR="00D32106" w:rsidRDefault="00000000">
      <w:pPr>
        <w:pStyle w:val="Reference"/>
      </w:pPr>
      <w:hyperlink r:id="rId13">
        <w:r>
          <w:t>Genesis 7:13</w:t>
        </w:r>
      </w:hyperlink>
    </w:p>
    <w:p w14:paraId="799A3A0D" w14:textId="77777777" w:rsidR="00D32106" w:rsidRDefault="00000000">
      <w:pPr>
        <w:pStyle w:val="Hebrew"/>
      </w:pPr>
      <w: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p w14:paraId="2CB1FA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3276</w:t>
      </w:r>
      <w:r>
        <w:rPr>
          <w:rFonts w:ascii="Times New Roman" w:hAnsi="Times New Roman"/>
          <w:color w:val="828282"/>
          <w:rtl/>
        </w:rPr>
        <w:t xml:space="preserve">עֶ֨צֶם </w:t>
      </w:r>
      <w:r>
        <w:rPr>
          <w:color w:val="FF0000"/>
          <w:vertAlign w:val="superscript"/>
          <w:rtl/>
        </w:rPr>
        <w:t>3277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3279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3280</w:t>
      </w:r>
      <w:r>
        <w:rPr>
          <w:rFonts w:ascii="Times New Roman" w:hAnsi="Times New Roman"/>
          <w:color w:val="828282"/>
          <w:rtl/>
        </w:rPr>
        <w:t xml:space="preserve">זֶּה֙ </w:t>
      </w:r>
      <w:r>
        <w:rPr>
          <w:color w:val="FF0000"/>
          <w:vertAlign w:val="superscript"/>
          <w:rtl/>
        </w:rPr>
        <w:t>3281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3282</w:t>
      </w:r>
      <w:r>
        <w:rPr>
          <w:rFonts w:ascii="Times New Roman" w:hAnsi="Times New Roman"/>
          <w:color w:val="828282"/>
          <w:rtl/>
        </w:rPr>
        <w:t xml:space="preserve">נֹ֔חַ </w:t>
      </w:r>
      <w:r>
        <w:rPr>
          <w:color w:val="FF0000"/>
          <w:vertAlign w:val="superscript"/>
          <w:rtl/>
        </w:rPr>
        <w:t>3283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3284</w:t>
      </w:r>
      <w:r>
        <w:rPr>
          <w:rFonts w:ascii="Times New Roman" w:hAnsi="Times New Roman"/>
          <w:color w:val="828282"/>
          <w:rtl/>
        </w:rPr>
        <w:t>שֵׁם־</w:t>
      </w:r>
      <w:r>
        <w:rPr>
          <w:color w:val="FF0000"/>
          <w:vertAlign w:val="superscript"/>
          <w:rtl/>
        </w:rPr>
        <w:t>3285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3286</w:t>
      </w:r>
      <w:r>
        <w:rPr>
          <w:rFonts w:ascii="Times New Roman" w:hAnsi="Times New Roman"/>
          <w:color w:val="828282"/>
          <w:rtl/>
        </w:rPr>
        <w:t xml:space="preserve">חָ֥ם </w:t>
      </w:r>
      <w:r>
        <w:rPr>
          <w:color w:val="FF0000"/>
          <w:vertAlign w:val="superscript"/>
          <w:rtl/>
        </w:rPr>
        <w:t>3287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3288</w:t>
      </w:r>
      <w:r>
        <w:rPr>
          <w:rFonts w:ascii="Times New Roman" w:hAnsi="Times New Roman"/>
          <w:color w:val="828282"/>
          <w:rtl/>
        </w:rPr>
        <w:t xml:space="preserve">יֶ֖פֶת </w:t>
      </w:r>
      <w:r>
        <w:rPr>
          <w:color w:val="FF0000"/>
          <w:vertAlign w:val="superscript"/>
          <w:rtl/>
        </w:rPr>
        <w:t>3289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3290</w:t>
      </w:r>
      <w:r>
        <w:rPr>
          <w:rFonts w:ascii="Times New Roman" w:hAnsi="Times New Roman"/>
          <w:color w:val="828282"/>
          <w:rtl/>
        </w:rPr>
        <w:t xml:space="preserve">נֹ֑חַ </w:t>
      </w:r>
      <w:r>
        <w:rPr>
          <w:color w:val="FF0000"/>
          <w:vertAlign w:val="superscript"/>
          <w:rtl/>
        </w:rPr>
        <w:t>3291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3292</w:t>
      </w:r>
      <w:r>
        <w:rPr>
          <w:rFonts w:ascii="Times New Roman" w:hAnsi="Times New Roman"/>
          <w:color w:val="828282"/>
          <w:rtl/>
        </w:rPr>
        <w:t xml:space="preserve">אֵ֣שֶׁת </w:t>
      </w:r>
      <w:r>
        <w:rPr>
          <w:color w:val="FF0000"/>
          <w:vertAlign w:val="superscript"/>
          <w:rtl/>
        </w:rPr>
        <w:t>3293</w:t>
      </w:r>
      <w:r>
        <w:rPr>
          <w:rFonts w:ascii="Times New Roman" w:hAnsi="Times New Roman"/>
          <w:color w:val="828282"/>
          <w:rtl/>
        </w:rPr>
        <w:t xml:space="preserve">נֹ֗חַ </w:t>
      </w:r>
      <w:r>
        <w:rPr>
          <w:color w:val="FF0000"/>
          <w:vertAlign w:val="superscript"/>
          <w:rtl/>
        </w:rPr>
        <w:t>3294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3295</w:t>
      </w:r>
      <w:r>
        <w:rPr>
          <w:rFonts w:ascii="Times New Roman" w:hAnsi="Times New Roman"/>
          <w:color w:val="828282"/>
          <w:rtl/>
        </w:rPr>
        <w:t xml:space="preserve">שְׁלֹ֧שֶׁת </w:t>
      </w:r>
      <w:r>
        <w:rPr>
          <w:color w:val="FF0000"/>
          <w:vertAlign w:val="superscript"/>
          <w:rtl/>
        </w:rPr>
        <w:t>3296</w:t>
      </w:r>
      <w:r>
        <w:rPr>
          <w:rFonts w:ascii="Times New Roman" w:hAnsi="Times New Roman"/>
          <w:color w:val="828282"/>
          <w:rtl/>
        </w:rPr>
        <w:t>נְשֵֽׁי־</w:t>
      </w:r>
      <w:r>
        <w:rPr>
          <w:color w:val="FF0000"/>
          <w:vertAlign w:val="superscript"/>
          <w:rtl/>
        </w:rPr>
        <w:t>3297</w:t>
      </w:r>
      <w:r>
        <w:rPr>
          <w:rFonts w:ascii="Times New Roman" w:hAnsi="Times New Roman"/>
          <w:color w:val="828282"/>
          <w:rtl/>
        </w:rPr>
        <w:t xml:space="preserve">בָנָ֛יו </w:t>
      </w:r>
      <w:r>
        <w:rPr>
          <w:color w:val="FF0000"/>
          <w:vertAlign w:val="superscript"/>
          <w:rtl/>
        </w:rPr>
        <w:t>3298</w:t>
      </w:r>
      <w:r>
        <w:rPr>
          <w:rFonts w:ascii="Times New Roman" w:hAnsi="Times New Roman"/>
          <w:color w:val="828282"/>
          <w:rtl/>
        </w:rPr>
        <w:t xml:space="preserve">אִתָּ֖ם </w:t>
      </w:r>
      <w:r>
        <w:rPr>
          <w:color w:val="FF0000"/>
          <w:vertAlign w:val="superscript"/>
          <w:rtl/>
        </w:rPr>
        <w:t>3299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3300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</w:t>
      </w:r>
      <w:r>
        <w:rPr>
          <w:rFonts w:ascii="Times New Roman" w:hAnsi="Times New Roman"/>
          <w:color w:val="828282"/>
          <w:rtl/>
        </w:rPr>
        <w:t xml:space="preserve">תֵּבָֽה׃ </w:t>
      </w:r>
    </w:p>
    <w:p w14:paraId="42EFBB3B" w14:textId="77777777" w:rsidR="00D32106" w:rsidRDefault="00000000">
      <w:pPr>
        <w:pStyle w:val="Hebrew"/>
      </w:pPr>
      <w:r>
        <w:rPr>
          <w:color w:val="828282"/>
        </w:rPr>
        <w:t xml:space="preserve">בְּעֶ֨צֶם הַיֹּ֤ום הַזֶּה֙ בָּ֣א נֹ֔חַ וְשֵׁם־וְחָ֥ם וָיֶ֖פֶת בְּנֵי־נֹ֑חַ וְאֵ֣שֶׁת נֹ֗חַ וּשְׁלֹ֧שֶׁת נְשֵֽׁי־בָנָ֛יו אִתָּ֖ם אֶל־הַתֵּבָֽה׃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08BC83AA" w14:textId="77777777">
        <w:trPr>
          <w:jc w:val="center"/>
        </w:trPr>
        <w:tc>
          <w:tcPr>
            <w:tcW w:w="1728" w:type="auto"/>
            <w:vAlign w:val="center"/>
          </w:tcPr>
          <w:p w14:paraId="01EE8CB8" w14:textId="77777777" w:rsidR="00D32106" w:rsidRDefault="00000000">
            <w:r>
              <w:rPr>
                <w:sz w:val="16"/>
              </w:rPr>
              <w:t>29507aa8</w:t>
            </w:r>
          </w:p>
        </w:tc>
        <w:tc>
          <w:tcPr>
            <w:tcW w:w="1728" w:type="auto"/>
          </w:tcPr>
          <w:p w14:paraId="379930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F41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15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36D6" w14:textId="77777777" w:rsidR="00D32106" w:rsidRDefault="00000000">
            <w:r>
              <w:t>x_clause</w:t>
            </w:r>
          </w:p>
        </w:tc>
      </w:tr>
      <w:tr w:rsidR="00D32106" w14:paraId="5F4DA57C" w14:textId="77777777">
        <w:trPr>
          <w:jc w:val="center"/>
        </w:trPr>
        <w:tc>
          <w:tcPr>
            <w:tcW w:w="1728" w:type="auto"/>
            <w:vAlign w:val="center"/>
          </w:tcPr>
          <w:p w14:paraId="4313D505" w14:textId="77777777" w:rsidR="00D32106" w:rsidRDefault="00000000">
            <w:r>
              <w:rPr>
                <w:sz w:val="16"/>
              </w:rPr>
              <w:t>e0161af8</w:t>
            </w:r>
          </w:p>
        </w:tc>
        <w:tc>
          <w:tcPr>
            <w:tcW w:w="1728" w:type="auto"/>
          </w:tcPr>
          <w:p w14:paraId="6ADFE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A9A93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191E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FA35" w14:textId="77777777" w:rsidR="00D32106" w:rsidRDefault="00000000">
            <w:r>
              <w:t>acc_in</w:t>
            </w:r>
          </w:p>
        </w:tc>
      </w:tr>
      <w:tr w:rsidR="00D32106" w14:paraId="2096F10A" w14:textId="77777777">
        <w:trPr>
          <w:jc w:val="center"/>
        </w:trPr>
        <w:tc>
          <w:tcPr>
            <w:tcW w:w="1728" w:type="auto"/>
            <w:vAlign w:val="center"/>
          </w:tcPr>
          <w:p w14:paraId="40D264E8" w14:textId="77777777" w:rsidR="00D32106" w:rsidRDefault="00000000">
            <w:r>
              <w:rPr>
                <w:sz w:val="16"/>
              </w:rPr>
              <w:t>73dcd397</w:t>
            </w:r>
          </w:p>
        </w:tc>
        <w:tc>
          <w:tcPr>
            <w:tcW w:w="1728" w:type="auto"/>
          </w:tcPr>
          <w:p w14:paraId="6275F0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972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44709E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22A149BF" w14:textId="77777777" w:rsidR="00D32106" w:rsidRDefault="00000000">
            <w:r>
              <w:t>past</w:t>
            </w:r>
          </w:p>
        </w:tc>
      </w:tr>
      <w:tr w:rsidR="00D32106" w14:paraId="3701C099" w14:textId="77777777">
        <w:trPr>
          <w:jc w:val="center"/>
        </w:trPr>
        <w:tc>
          <w:tcPr>
            <w:tcW w:w="1728" w:type="auto"/>
            <w:vAlign w:val="center"/>
          </w:tcPr>
          <w:p w14:paraId="59A9DF81" w14:textId="77777777" w:rsidR="00D32106" w:rsidRDefault="00000000">
            <w:r>
              <w:rPr>
                <w:sz w:val="16"/>
              </w:rPr>
              <w:t>18ddcedb</w:t>
            </w:r>
          </w:p>
        </w:tc>
        <w:tc>
          <w:tcPr>
            <w:tcW w:w="1728" w:type="auto"/>
          </w:tcPr>
          <w:p w14:paraId="64F02D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145F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F211B" w14:textId="77777777" w:rsidR="00D32106" w:rsidRDefault="00000000">
            <w:r>
              <w:t xml:space="preserve">בְּעֶ֨צֶם הַיֹּ֤ום הַזֶּה֙ </w:t>
            </w:r>
          </w:p>
        </w:tc>
        <w:tc>
          <w:tcPr>
            <w:tcW w:w="1728" w:type="auto"/>
          </w:tcPr>
          <w:p w14:paraId="2AF5E93E" w14:textId="26C074DE" w:rsidR="00D32106" w:rsidRDefault="001954F5" w:rsidP="00B17AD5">
            <w:pPr>
              <w:rPr>
                <w:lang w:bidi="he-IL"/>
              </w:rPr>
            </w:pPr>
            <w:r>
              <w:rPr>
                <w:lang w:bidi="he-IL"/>
              </w:rPr>
              <w:t>1.1.1.2.1.2.1</w:t>
            </w:r>
          </w:p>
        </w:tc>
      </w:tr>
    </w:tbl>
    <w:p w14:paraId="59467596" w14:textId="77777777" w:rsidR="00D32106" w:rsidRDefault="00000000">
      <w:r>
        <w:br/>
      </w:r>
    </w:p>
    <w:p w14:paraId="7F19EAAF" w14:textId="77777777" w:rsidR="00D32106" w:rsidRDefault="00000000">
      <w:pPr>
        <w:pStyle w:val="Reference"/>
      </w:pPr>
      <w:hyperlink r:id="rId14">
        <w:r>
          <w:t>Genesis 8:4</w:t>
        </w:r>
      </w:hyperlink>
    </w:p>
    <w:p w14:paraId="204D2AB2" w14:textId="77777777" w:rsidR="00D32106" w:rsidRDefault="00000000">
      <w:pPr>
        <w:pStyle w:val="Hebrew"/>
      </w:pPr>
      <w:r>
        <w:t xml:space="preserve">וַתָּ֤נַח הַתֵּבָה֙ בַּחֹ֣דֶשׁ הַשְּׁבִיעִ֔י בְּשִׁבְעָה־עָשָׂ֥ר יֹ֖ום לַחֹ֑דֶשׁ עַ֖ל הָרֵ֥י אֲרָרָֽט׃ </w:t>
      </w:r>
    </w:p>
    <w:p w14:paraId="4B6BB0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3612</w:t>
      </w:r>
      <w:r>
        <w:rPr>
          <w:rFonts w:ascii="Times New Roman" w:hAnsi="Times New Roman"/>
          <w:color w:val="828282"/>
          <w:rtl/>
        </w:rPr>
        <w:t xml:space="preserve">תָּ֤נַח </w:t>
      </w:r>
      <w:r>
        <w:rPr>
          <w:color w:val="FF0000"/>
          <w:vertAlign w:val="superscript"/>
          <w:rtl/>
        </w:rPr>
        <w:t>3613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3614</w:t>
      </w:r>
      <w:r>
        <w:rPr>
          <w:rFonts w:ascii="Times New Roman" w:hAnsi="Times New Roman"/>
          <w:color w:val="828282"/>
          <w:rtl/>
        </w:rPr>
        <w:t xml:space="preserve">תֵּבָה֙ </w:t>
      </w:r>
      <w:r>
        <w:rPr>
          <w:color w:val="FF0000"/>
          <w:vertAlign w:val="superscript"/>
          <w:rtl/>
        </w:rPr>
        <w:t>3615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36163617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3619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3621</w:t>
      </w:r>
      <w:r>
        <w:rPr>
          <w:rFonts w:ascii="Times New Roman" w:hAnsi="Times New Roman"/>
          <w:color w:val="828282"/>
          <w:rtl/>
        </w:rPr>
        <w:t>שִׁבְעָה־</w:t>
      </w:r>
      <w:r>
        <w:rPr>
          <w:color w:val="FF0000"/>
          <w:vertAlign w:val="superscript"/>
          <w:rtl/>
        </w:rPr>
        <w:t>3622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3623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3624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36253626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3627</w:t>
      </w:r>
      <w:r>
        <w:rPr>
          <w:rFonts w:ascii="Times New Roman" w:hAnsi="Times New Roman"/>
          <w:color w:val="828282"/>
          <w:rtl/>
        </w:rPr>
        <w:t xml:space="preserve">עַ֖ל </w:t>
      </w:r>
      <w:r>
        <w:rPr>
          <w:color w:val="FF0000"/>
          <w:vertAlign w:val="superscript"/>
          <w:rtl/>
        </w:rPr>
        <w:t>3628</w:t>
      </w:r>
      <w:r>
        <w:rPr>
          <w:rFonts w:ascii="Times New Roman" w:hAnsi="Times New Roman"/>
          <w:color w:val="828282"/>
          <w:rtl/>
        </w:rPr>
        <w:t xml:space="preserve">הָרֵ֥י </w:t>
      </w:r>
      <w:r>
        <w:rPr>
          <w:color w:val="FF0000"/>
          <w:vertAlign w:val="superscript"/>
          <w:rtl/>
        </w:rPr>
        <w:t>3629</w:t>
      </w:r>
      <w:r>
        <w:rPr>
          <w:rFonts w:ascii="Times New Roman" w:hAnsi="Times New Roman"/>
          <w:color w:val="828282"/>
          <w:rtl/>
        </w:rPr>
        <w:t xml:space="preserve">אֲרָרָֽט׃ </w:t>
      </w:r>
    </w:p>
    <w:p w14:paraId="7D5FF7EA" w14:textId="77777777" w:rsidR="00D32106" w:rsidRDefault="00000000">
      <w:pPr>
        <w:pStyle w:val="Hebrew"/>
      </w:pPr>
      <w:r>
        <w:rPr>
          <w:color w:val="828282"/>
        </w:rPr>
        <w:t xml:space="preserve">וַתָּ֤נַח הַתֵּבָה֙ בַּחֹ֣דֶשׁ הַשְּׁבִיעִ֔י בְּשִׁבְעָה־עָשָׂ֥ר יֹ֖ום לַחֹ֑דֶשׁ עַ֖ל הָרֵ֥י אֲרָרָֽט׃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950"/>
        <w:gridCol w:w="1073"/>
      </w:tblGrid>
      <w:tr w:rsidR="00D32106" w14:paraId="69301EF6" w14:textId="77777777">
        <w:trPr>
          <w:jc w:val="center"/>
        </w:trPr>
        <w:tc>
          <w:tcPr>
            <w:tcW w:w="1728" w:type="auto"/>
            <w:vAlign w:val="center"/>
          </w:tcPr>
          <w:p w14:paraId="65B6DA25" w14:textId="77777777" w:rsidR="00D32106" w:rsidRDefault="00000000">
            <w:r>
              <w:rPr>
                <w:sz w:val="16"/>
              </w:rPr>
              <w:t>f91f2576</w:t>
            </w:r>
          </w:p>
        </w:tc>
        <w:tc>
          <w:tcPr>
            <w:tcW w:w="1728" w:type="auto"/>
          </w:tcPr>
          <w:p w14:paraId="32DBAD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9490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841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38B9F" w14:textId="77777777" w:rsidR="00D32106" w:rsidRDefault="00000000">
            <w:r>
              <w:t>medial</w:t>
            </w:r>
          </w:p>
        </w:tc>
      </w:tr>
      <w:tr w:rsidR="00D32106" w14:paraId="7C523773" w14:textId="77777777">
        <w:trPr>
          <w:jc w:val="center"/>
        </w:trPr>
        <w:tc>
          <w:tcPr>
            <w:tcW w:w="1728" w:type="auto"/>
            <w:vAlign w:val="center"/>
          </w:tcPr>
          <w:p w14:paraId="7620B927" w14:textId="77777777" w:rsidR="00D32106" w:rsidRDefault="00000000">
            <w:r>
              <w:rPr>
                <w:sz w:val="16"/>
              </w:rPr>
              <w:t>9a8b7a88</w:t>
            </w:r>
          </w:p>
        </w:tc>
        <w:tc>
          <w:tcPr>
            <w:tcW w:w="1728" w:type="auto"/>
          </w:tcPr>
          <w:p w14:paraId="606BFB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A365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8471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F5307D" w14:textId="21B1C62B" w:rsidR="00D32106" w:rsidRDefault="001954F5">
            <w:proofErr w:type="spellStart"/>
            <w:r>
              <w:t>ach_rd</w:t>
            </w:r>
            <w:proofErr w:type="spellEnd"/>
          </w:p>
        </w:tc>
      </w:tr>
      <w:tr w:rsidR="00D32106" w14:paraId="20FBDD76" w14:textId="77777777">
        <w:trPr>
          <w:jc w:val="center"/>
        </w:trPr>
        <w:tc>
          <w:tcPr>
            <w:tcW w:w="1728" w:type="auto"/>
            <w:vAlign w:val="center"/>
          </w:tcPr>
          <w:p w14:paraId="79262358" w14:textId="77777777" w:rsidR="00D32106" w:rsidRDefault="00000000">
            <w:r>
              <w:rPr>
                <w:sz w:val="16"/>
              </w:rPr>
              <w:t>16c3e522</w:t>
            </w:r>
          </w:p>
        </w:tc>
        <w:tc>
          <w:tcPr>
            <w:tcW w:w="1728" w:type="auto"/>
          </w:tcPr>
          <w:p w14:paraId="4726EE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A487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F09B24" w14:textId="77777777" w:rsidR="00D32106" w:rsidRDefault="00000000">
            <w:r>
              <w:t xml:space="preserve">תָּ֤נַח </w:t>
            </w:r>
          </w:p>
        </w:tc>
        <w:tc>
          <w:tcPr>
            <w:tcW w:w="1728" w:type="auto"/>
          </w:tcPr>
          <w:p w14:paraId="767C7E08" w14:textId="77777777" w:rsidR="00D32106" w:rsidRDefault="00000000">
            <w:r>
              <w:t>past</w:t>
            </w:r>
          </w:p>
        </w:tc>
      </w:tr>
      <w:tr w:rsidR="00D32106" w14:paraId="08DD4935" w14:textId="77777777">
        <w:trPr>
          <w:jc w:val="center"/>
        </w:trPr>
        <w:tc>
          <w:tcPr>
            <w:tcW w:w="1728" w:type="auto"/>
            <w:vAlign w:val="center"/>
          </w:tcPr>
          <w:p w14:paraId="796BC8B6" w14:textId="77777777" w:rsidR="00D32106" w:rsidRDefault="00000000">
            <w:r>
              <w:rPr>
                <w:sz w:val="16"/>
              </w:rPr>
              <w:t>41301828</w:t>
            </w:r>
          </w:p>
        </w:tc>
        <w:tc>
          <w:tcPr>
            <w:tcW w:w="1728" w:type="auto"/>
          </w:tcPr>
          <w:p w14:paraId="36FFE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5832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CE38C" w14:textId="77777777" w:rsidR="00D32106" w:rsidRDefault="00000000">
            <w:r>
              <w:t xml:space="preserve">בַּחֹ֣דֶשׁ הַשְּׁבִיעִ֔י </w:t>
            </w:r>
          </w:p>
        </w:tc>
        <w:tc>
          <w:tcPr>
            <w:tcW w:w="1728" w:type="auto"/>
          </w:tcPr>
          <w:p w14:paraId="6D0235F7" w14:textId="77777777" w:rsidR="00D32106" w:rsidRDefault="00000000">
            <w:r>
              <w:t>1.1.1.2.2</w:t>
            </w:r>
          </w:p>
        </w:tc>
      </w:tr>
      <w:tr w:rsidR="00D32106" w14:paraId="7D3ABC63" w14:textId="77777777">
        <w:trPr>
          <w:jc w:val="center"/>
        </w:trPr>
        <w:tc>
          <w:tcPr>
            <w:tcW w:w="1728" w:type="auto"/>
            <w:vAlign w:val="center"/>
          </w:tcPr>
          <w:p w14:paraId="2C4E2F20" w14:textId="77777777" w:rsidR="00D32106" w:rsidRDefault="00000000">
            <w:r>
              <w:rPr>
                <w:sz w:val="16"/>
              </w:rPr>
              <w:t>da4a0194</w:t>
            </w:r>
          </w:p>
        </w:tc>
        <w:tc>
          <w:tcPr>
            <w:tcW w:w="1728" w:type="auto"/>
          </w:tcPr>
          <w:p w14:paraId="4E72B3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5527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E5B2DA" w14:textId="77777777" w:rsidR="00D32106" w:rsidRDefault="00000000">
            <w:r>
              <w:t xml:space="preserve">בְּשִׁבְעָה־עָשָׂ֥ר יֹ֖ום לַחֹ֑דֶשׁ </w:t>
            </w:r>
          </w:p>
        </w:tc>
        <w:tc>
          <w:tcPr>
            <w:tcW w:w="1728" w:type="auto"/>
          </w:tcPr>
          <w:p w14:paraId="390B2FEF" w14:textId="77777777" w:rsidR="00D32106" w:rsidRDefault="00000000">
            <w:r>
              <w:t>1.1.2.1.1</w:t>
            </w:r>
          </w:p>
        </w:tc>
      </w:tr>
    </w:tbl>
    <w:p w14:paraId="515A16A1" w14:textId="77777777" w:rsidR="00D32106" w:rsidRDefault="00000000">
      <w:r>
        <w:br/>
      </w:r>
    </w:p>
    <w:p w14:paraId="0822F14A" w14:textId="77777777" w:rsidR="00D32106" w:rsidRDefault="00000000">
      <w:pPr>
        <w:pStyle w:val="Reference"/>
      </w:pPr>
      <w:hyperlink r:id="rId15">
        <w:r>
          <w:t>Genesis 8:5</w:t>
        </w:r>
      </w:hyperlink>
    </w:p>
    <w:p w14:paraId="3F8F4C58" w14:textId="77777777" w:rsidR="00D32106" w:rsidRDefault="00000000">
      <w:pPr>
        <w:pStyle w:val="Hebrew"/>
      </w:pPr>
      <w:r>
        <w:t xml:space="preserve">בָּֽעֲשִׂירִי֙ בְּאֶחָ֣ד לַחֹ֔דֶשׁ נִרְא֖וּ רָאשֵׁ֥י הֶֽהָרִֽים׃ </w:t>
      </w:r>
    </w:p>
    <w:p w14:paraId="7770A9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3642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36433644</w:t>
      </w:r>
      <w:r>
        <w:rPr>
          <w:rFonts w:ascii="Times New Roman" w:hAnsi="Times New Roman"/>
          <w:color w:val="828282"/>
          <w:rtl/>
        </w:rPr>
        <w:t xml:space="preserve">עֲשִׂירִי֙ </w:t>
      </w:r>
      <w:r>
        <w:rPr>
          <w:color w:val="FF0000"/>
          <w:vertAlign w:val="superscript"/>
          <w:rtl/>
        </w:rPr>
        <w:t>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3646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3647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36483649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3650</w:t>
      </w:r>
      <w:r>
        <w:rPr>
          <w:rFonts w:ascii="Times New Roman" w:hAnsi="Times New Roman"/>
          <w:color w:val="828282"/>
          <w:rtl/>
        </w:rPr>
        <w:t xml:space="preserve">נִרְא֖וּ </w:t>
      </w:r>
      <w:r>
        <w:rPr>
          <w:color w:val="FF0000"/>
          <w:vertAlign w:val="superscript"/>
          <w:rtl/>
        </w:rPr>
        <w:t>3651</w:t>
      </w:r>
      <w:r>
        <w:rPr>
          <w:rFonts w:ascii="Times New Roman" w:hAnsi="Times New Roman"/>
          <w:color w:val="828282"/>
          <w:rtl/>
        </w:rPr>
        <w:t xml:space="preserve">רָאשֵׁ֥י </w:t>
      </w:r>
      <w:r>
        <w:rPr>
          <w:color w:val="FF0000"/>
          <w:vertAlign w:val="superscript"/>
          <w:rtl/>
        </w:rPr>
        <w:t>3652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3653</w:t>
      </w:r>
      <w:r>
        <w:rPr>
          <w:rFonts w:ascii="Times New Roman" w:hAnsi="Times New Roman"/>
          <w:color w:val="828282"/>
          <w:rtl/>
        </w:rPr>
        <w:t xml:space="preserve">הָרִֽים׃ </w:t>
      </w:r>
    </w:p>
    <w:p w14:paraId="3814422E" w14:textId="77777777" w:rsidR="00D32106" w:rsidRDefault="00000000">
      <w:pPr>
        <w:pStyle w:val="Hebrew"/>
      </w:pPr>
      <w:r>
        <w:rPr>
          <w:color w:val="828282"/>
        </w:rPr>
        <w:t xml:space="preserve">וְהַמַּ֗יִם הָיוּ֙ הָלֹ֣וךְ וְחָסֹ֔ור עַ֖ד הַחֹ֣דֶשׁ הָֽעֲשִׂירִ֑י בָּֽעֲשִׂירִי֙ בְּאֶחָ֣ד לַחֹ֔דֶשׁ נִרְא֖וּ רָאשֵׁ֥י הֶֽהָרִֽים׃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7"/>
        <w:gridCol w:w="1076"/>
      </w:tblGrid>
      <w:tr w:rsidR="00D32106" w14:paraId="75F546F6" w14:textId="77777777">
        <w:trPr>
          <w:jc w:val="center"/>
        </w:trPr>
        <w:tc>
          <w:tcPr>
            <w:tcW w:w="1728" w:type="auto"/>
            <w:vAlign w:val="center"/>
          </w:tcPr>
          <w:p w14:paraId="7C3BC2BD" w14:textId="77777777" w:rsidR="00D32106" w:rsidRDefault="00000000">
            <w:r>
              <w:rPr>
                <w:sz w:val="16"/>
              </w:rPr>
              <w:t>87ff20eb</w:t>
            </w:r>
          </w:p>
        </w:tc>
        <w:tc>
          <w:tcPr>
            <w:tcW w:w="1728" w:type="auto"/>
          </w:tcPr>
          <w:p w14:paraId="1BAAB9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93C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D5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75F2EE" w14:textId="77777777" w:rsidR="00D32106" w:rsidRDefault="00000000">
            <w:r>
              <w:t>x_clause</w:t>
            </w:r>
          </w:p>
        </w:tc>
      </w:tr>
      <w:tr w:rsidR="00D32106" w14:paraId="617D240B" w14:textId="77777777">
        <w:trPr>
          <w:jc w:val="center"/>
        </w:trPr>
        <w:tc>
          <w:tcPr>
            <w:tcW w:w="1728" w:type="auto"/>
            <w:vAlign w:val="center"/>
          </w:tcPr>
          <w:p w14:paraId="5DB0358A" w14:textId="77777777" w:rsidR="00D32106" w:rsidRDefault="00000000">
            <w:r>
              <w:rPr>
                <w:sz w:val="16"/>
              </w:rPr>
              <w:t>7a433ea8</w:t>
            </w:r>
          </w:p>
        </w:tc>
        <w:tc>
          <w:tcPr>
            <w:tcW w:w="1728" w:type="auto"/>
          </w:tcPr>
          <w:p w14:paraId="4C02D7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1DF0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A113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7EB89C" w14:textId="111507D1" w:rsidR="00D32106" w:rsidRDefault="006272DC">
            <w:proofErr w:type="spellStart"/>
            <w:r>
              <w:t>ach_id</w:t>
            </w:r>
            <w:proofErr w:type="spellEnd"/>
          </w:p>
        </w:tc>
      </w:tr>
      <w:tr w:rsidR="00D32106" w14:paraId="531AEB2E" w14:textId="77777777">
        <w:trPr>
          <w:jc w:val="center"/>
        </w:trPr>
        <w:tc>
          <w:tcPr>
            <w:tcW w:w="1728" w:type="auto"/>
            <w:vAlign w:val="center"/>
          </w:tcPr>
          <w:p w14:paraId="18DC9F01" w14:textId="77777777" w:rsidR="00D32106" w:rsidRDefault="00000000">
            <w:r>
              <w:rPr>
                <w:sz w:val="16"/>
              </w:rPr>
              <w:t>04141aa7</w:t>
            </w:r>
          </w:p>
        </w:tc>
        <w:tc>
          <w:tcPr>
            <w:tcW w:w="1728" w:type="auto"/>
          </w:tcPr>
          <w:p w14:paraId="62CC97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CF3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C7FCFD" w14:textId="77777777" w:rsidR="00D32106" w:rsidRDefault="00000000">
            <w:r>
              <w:t xml:space="preserve">נִרְא֖וּ </w:t>
            </w:r>
          </w:p>
        </w:tc>
        <w:tc>
          <w:tcPr>
            <w:tcW w:w="1728" w:type="auto"/>
          </w:tcPr>
          <w:p w14:paraId="7D417463" w14:textId="77777777" w:rsidR="00D32106" w:rsidRDefault="00000000">
            <w:r>
              <w:t>past</w:t>
            </w:r>
          </w:p>
        </w:tc>
      </w:tr>
      <w:tr w:rsidR="00D32106" w14:paraId="113F8A77" w14:textId="77777777">
        <w:trPr>
          <w:jc w:val="center"/>
        </w:trPr>
        <w:tc>
          <w:tcPr>
            <w:tcW w:w="1728" w:type="auto"/>
            <w:vAlign w:val="center"/>
          </w:tcPr>
          <w:p w14:paraId="4ABD2F3C" w14:textId="77777777" w:rsidR="00D32106" w:rsidRDefault="00000000">
            <w:r>
              <w:rPr>
                <w:sz w:val="16"/>
              </w:rPr>
              <w:t>6bea9c69</w:t>
            </w:r>
          </w:p>
        </w:tc>
        <w:tc>
          <w:tcPr>
            <w:tcW w:w="1728" w:type="auto"/>
          </w:tcPr>
          <w:p w14:paraId="56C9DD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3E77C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85E736" w14:textId="77777777" w:rsidR="00D32106" w:rsidRDefault="00000000">
            <w:r>
              <w:t xml:space="preserve">בָּֽעֲשִׂירִי֙ </w:t>
            </w:r>
          </w:p>
        </w:tc>
        <w:tc>
          <w:tcPr>
            <w:tcW w:w="1728" w:type="auto"/>
          </w:tcPr>
          <w:p w14:paraId="0803B4E6" w14:textId="77777777" w:rsidR="00D32106" w:rsidRDefault="00000000">
            <w:r>
              <w:t>1.1.1.2.2</w:t>
            </w:r>
          </w:p>
        </w:tc>
      </w:tr>
      <w:tr w:rsidR="00D32106" w14:paraId="5A74B69B" w14:textId="77777777">
        <w:trPr>
          <w:jc w:val="center"/>
        </w:trPr>
        <w:tc>
          <w:tcPr>
            <w:tcW w:w="1728" w:type="auto"/>
            <w:vAlign w:val="center"/>
          </w:tcPr>
          <w:p w14:paraId="4DAF9F77" w14:textId="77777777" w:rsidR="00D32106" w:rsidRDefault="00000000">
            <w:r>
              <w:rPr>
                <w:sz w:val="16"/>
              </w:rPr>
              <w:t>4faaf903</w:t>
            </w:r>
          </w:p>
        </w:tc>
        <w:tc>
          <w:tcPr>
            <w:tcW w:w="1728" w:type="auto"/>
          </w:tcPr>
          <w:p w14:paraId="658586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922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70FAB8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014F4E1F" w14:textId="77777777" w:rsidR="00D32106" w:rsidRDefault="00000000">
            <w:r>
              <w:t>1.1.2.1.1</w:t>
            </w:r>
          </w:p>
        </w:tc>
      </w:tr>
    </w:tbl>
    <w:p w14:paraId="4A8E2CC1" w14:textId="77777777" w:rsidR="00D32106" w:rsidRDefault="00000000">
      <w:r>
        <w:br/>
      </w:r>
    </w:p>
    <w:p w14:paraId="4B57C240" w14:textId="77777777" w:rsidR="00D32106" w:rsidRDefault="00000000">
      <w:pPr>
        <w:pStyle w:val="Reference"/>
      </w:pPr>
      <w:hyperlink r:id="rId16">
        <w:r>
          <w:t>Genesis 8:13</w:t>
        </w:r>
      </w:hyperlink>
    </w:p>
    <w:p w14:paraId="00C3FECD" w14:textId="77777777" w:rsidR="00D32106" w:rsidRDefault="00000000">
      <w:pPr>
        <w:pStyle w:val="Hebrew"/>
      </w:pPr>
      <w:r>
        <w:t xml:space="preserve">בְּאַחַ֨ת וְשֵׁשׁ־מֵאֹ֜ות שָׁנָ֗ה בָּֽרִאשֹׁון֙ בְּאֶחָ֣ד לַחֹ֔דֶשׁ חָֽרְב֥וּ הַמַּ֖יִם מֵעַ֣ל הָאָ֑רֶץ </w:t>
      </w:r>
    </w:p>
    <w:p w14:paraId="7A12A1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3800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3801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3802</w:t>
      </w:r>
      <w:r>
        <w:rPr>
          <w:rFonts w:ascii="Times New Roman" w:hAnsi="Times New Roman"/>
          <w:color w:val="828282"/>
          <w:rtl/>
        </w:rPr>
        <w:t>שֵׁשׁ־</w:t>
      </w:r>
      <w:r>
        <w:rPr>
          <w:color w:val="FF0000"/>
          <w:vertAlign w:val="superscript"/>
          <w:rtl/>
        </w:rPr>
        <w:t>3803</w:t>
      </w:r>
      <w:r>
        <w:rPr>
          <w:rFonts w:ascii="Times New Roman" w:hAnsi="Times New Roman"/>
          <w:color w:val="828282"/>
          <w:rtl/>
        </w:rPr>
        <w:t xml:space="preserve">מֵאֹ֜ות </w:t>
      </w:r>
      <w:r>
        <w:rPr>
          <w:color w:val="FF0000"/>
          <w:vertAlign w:val="superscript"/>
          <w:rtl/>
        </w:rPr>
        <w:t>3804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3805</w:t>
      </w:r>
      <w:r>
        <w:rPr>
          <w:rFonts w:ascii="Times New Roman" w:hAnsi="Times New Roman"/>
          <w:color w:val="828282"/>
          <w:rtl/>
        </w:rPr>
        <w:t>בָּֽ</w:t>
      </w:r>
      <w:r>
        <w:rPr>
          <w:color w:val="FF0000"/>
          <w:vertAlign w:val="superscript"/>
          <w:rtl/>
        </w:rPr>
        <w:t>38063807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3808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3809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3810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38113812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3813</w:t>
      </w:r>
      <w:r>
        <w:rPr>
          <w:rFonts w:ascii="Times New Roman" w:hAnsi="Times New Roman"/>
          <w:color w:val="828282"/>
          <w:rtl/>
        </w:rPr>
        <w:t xml:space="preserve">חָֽרְב֥וּ </w:t>
      </w:r>
      <w:r>
        <w:rPr>
          <w:color w:val="FF0000"/>
          <w:vertAlign w:val="superscript"/>
          <w:rtl/>
        </w:rPr>
        <w:t>3814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3815</w:t>
      </w:r>
      <w:r>
        <w:rPr>
          <w:rFonts w:ascii="Times New Roman" w:hAnsi="Times New Roman"/>
          <w:color w:val="828282"/>
          <w:rtl/>
        </w:rPr>
        <w:t xml:space="preserve">מַּ֖יִם </w:t>
      </w:r>
      <w:r>
        <w:rPr>
          <w:color w:val="FF0000"/>
          <w:vertAlign w:val="superscript"/>
          <w:rtl/>
        </w:rPr>
        <w:t>3816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3817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3818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3819</w:t>
      </w:r>
      <w:r>
        <w:rPr>
          <w:rFonts w:ascii="Times New Roman" w:hAnsi="Times New Roman"/>
          <w:color w:val="828282"/>
          <w:rtl/>
        </w:rPr>
        <w:t xml:space="preserve">אָ֑רֶץ </w:t>
      </w:r>
    </w:p>
    <w:p w14:paraId="37B7E62E" w14:textId="77777777" w:rsidR="00D32106" w:rsidRDefault="00000000">
      <w:pPr>
        <w:pStyle w:val="Hebrew"/>
      </w:pPr>
      <w:r>
        <w:rPr>
          <w:color w:val="828282"/>
        </w:rPr>
        <w:t xml:space="preserve">וַֽ֠יְהִי בְּאַחַ֨ת וְשֵׁשׁ־מֵאֹ֜ות שָׁנָ֗ה בָּֽרִאשֹׁון֙ בְּאֶחָ֣ד לַחֹ֔דֶשׁ חָֽרְב֥וּ הַמַּ֖יִם מֵעַ֣ל הָאָ֑רֶץ וַיָּ֤סַר נֹ֨חַ֙ אֶת־מִכְסֵ֣ה הַתֵּבָ֔ה וַיַּ֕רְא וְהִנֵּ֥ה חָֽרְב֖וּ פְּנֵ֥י הָֽאֲדָמָֽה׃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857"/>
        <w:gridCol w:w="1093"/>
      </w:tblGrid>
      <w:tr w:rsidR="00D32106" w14:paraId="3ED6C433" w14:textId="77777777">
        <w:trPr>
          <w:jc w:val="center"/>
        </w:trPr>
        <w:tc>
          <w:tcPr>
            <w:tcW w:w="1728" w:type="auto"/>
            <w:vAlign w:val="center"/>
          </w:tcPr>
          <w:p w14:paraId="25063BEB" w14:textId="77777777" w:rsidR="00D32106" w:rsidRDefault="00000000">
            <w:r>
              <w:rPr>
                <w:sz w:val="16"/>
              </w:rPr>
              <w:t>ab2b1212</w:t>
            </w:r>
          </w:p>
        </w:tc>
        <w:tc>
          <w:tcPr>
            <w:tcW w:w="1728" w:type="auto"/>
          </w:tcPr>
          <w:p w14:paraId="7B35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6DEC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2455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EDA4C4" w14:textId="77777777" w:rsidR="00D32106" w:rsidRDefault="00000000">
            <w:r>
              <w:t>x_clause</w:t>
            </w:r>
          </w:p>
        </w:tc>
      </w:tr>
      <w:tr w:rsidR="00D32106" w14:paraId="648C6C18" w14:textId="77777777">
        <w:trPr>
          <w:jc w:val="center"/>
        </w:trPr>
        <w:tc>
          <w:tcPr>
            <w:tcW w:w="1728" w:type="auto"/>
            <w:vAlign w:val="center"/>
          </w:tcPr>
          <w:p w14:paraId="5031BFED" w14:textId="77777777" w:rsidR="00D32106" w:rsidRDefault="00000000">
            <w:r>
              <w:rPr>
                <w:sz w:val="16"/>
              </w:rPr>
              <w:t>9056d108</w:t>
            </w:r>
          </w:p>
        </w:tc>
        <w:tc>
          <w:tcPr>
            <w:tcW w:w="1728" w:type="auto"/>
          </w:tcPr>
          <w:p w14:paraId="1F9CDA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73DC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EDDC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3053B" w14:textId="1D1A7EEC" w:rsidR="00D32106" w:rsidRDefault="00A825AD">
            <w:proofErr w:type="spellStart"/>
            <w:r>
              <w:t>sta_ac</w:t>
            </w:r>
            <w:proofErr w:type="spellEnd"/>
          </w:p>
        </w:tc>
      </w:tr>
      <w:tr w:rsidR="00D32106" w14:paraId="5110C390" w14:textId="77777777">
        <w:trPr>
          <w:jc w:val="center"/>
        </w:trPr>
        <w:tc>
          <w:tcPr>
            <w:tcW w:w="1728" w:type="auto"/>
            <w:vAlign w:val="center"/>
          </w:tcPr>
          <w:p w14:paraId="7A1BAF61" w14:textId="77777777" w:rsidR="00D32106" w:rsidRDefault="00000000">
            <w:r>
              <w:rPr>
                <w:sz w:val="16"/>
              </w:rPr>
              <w:t>b4a08473</w:t>
            </w:r>
          </w:p>
        </w:tc>
        <w:tc>
          <w:tcPr>
            <w:tcW w:w="1728" w:type="auto"/>
          </w:tcPr>
          <w:p w14:paraId="132414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27BB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3EAE7F" w14:textId="77777777" w:rsidR="00D32106" w:rsidRDefault="00000000">
            <w:r>
              <w:t xml:space="preserve">חָֽרְב֥וּ </w:t>
            </w:r>
          </w:p>
        </w:tc>
        <w:tc>
          <w:tcPr>
            <w:tcW w:w="1728" w:type="auto"/>
          </w:tcPr>
          <w:p w14:paraId="2CB90565" w14:textId="163F4731" w:rsidR="00D32106" w:rsidRDefault="00000000">
            <w:r>
              <w:t>past</w:t>
            </w:r>
            <w:r w:rsidR="00642E9D">
              <w:t xml:space="preserve"> perf</w:t>
            </w:r>
          </w:p>
        </w:tc>
      </w:tr>
      <w:tr w:rsidR="00D32106" w14:paraId="7355C5FB" w14:textId="77777777">
        <w:trPr>
          <w:jc w:val="center"/>
        </w:trPr>
        <w:tc>
          <w:tcPr>
            <w:tcW w:w="1728" w:type="auto"/>
            <w:vAlign w:val="center"/>
          </w:tcPr>
          <w:p w14:paraId="0B2B5D48" w14:textId="77777777" w:rsidR="00D32106" w:rsidRDefault="00000000">
            <w:r>
              <w:rPr>
                <w:sz w:val="16"/>
              </w:rPr>
              <w:t>f1ed854c</w:t>
            </w:r>
          </w:p>
        </w:tc>
        <w:tc>
          <w:tcPr>
            <w:tcW w:w="1728" w:type="auto"/>
          </w:tcPr>
          <w:p w14:paraId="19A6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85D4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2DEEA7" w14:textId="77777777" w:rsidR="00D32106" w:rsidRDefault="00000000">
            <w:r>
              <w:t xml:space="preserve">בָּֽרִאשֹׁון֙ </w:t>
            </w:r>
          </w:p>
        </w:tc>
        <w:tc>
          <w:tcPr>
            <w:tcW w:w="1728" w:type="auto"/>
          </w:tcPr>
          <w:p w14:paraId="5E29595A" w14:textId="2EA9ED72" w:rsidR="00D32106" w:rsidRDefault="00000000">
            <w:r>
              <w:t>1.1.1.</w:t>
            </w:r>
            <w:r w:rsidR="00A825AD">
              <w:t>1</w:t>
            </w:r>
          </w:p>
        </w:tc>
      </w:tr>
      <w:tr w:rsidR="00D32106" w14:paraId="12FAE685" w14:textId="77777777">
        <w:trPr>
          <w:jc w:val="center"/>
        </w:trPr>
        <w:tc>
          <w:tcPr>
            <w:tcW w:w="1728" w:type="auto"/>
            <w:vAlign w:val="center"/>
          </w:tcPr>
          <w:p w14:paraId="3C992ACA" w14:textId="77777777" w:rsidR="00D32106" w:rsidRDefault="00000000">
            <w:r>
              <w:rPr>
                <w:sz w:val="16"/>
              </w:rPr>
              <w:t>2c85c947</w:t>
            </w:r>
          </w:p>
        </w:tc>
        <w:tc>
          <w:tcPr>
            <w:tcW w:w="1728" w:type="auto"/>
          </w:tcPr>
          <w:p w14:paraId="5B0B63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514B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F8DBB1" w14:textId="77777777" w:rsidR="00D32106" w:rsidRDefault="00000000">
            <w:r>
              <w:t xml:space="preserve">בְּאֶחָ֣ד לַחֹ֔דֶשׁ </w:t>
            </w:r>
          </w:p>
        </w:tc>
        <w:tc>
          <w:tcPr>
            <w:tcW w:w="1728" w:type="auto"/>
          </w:tcPr>
          <w:p w14:paraId="4610F103" w14:textId="77777777" w:rsidR="00D32106" w:rsidRDefault="00000000">
            <w:r>
              <w:t>1.1.2.1.1</w:t>
            </w:r>
          </w:p>
        </w:tc>
      </w:tr>
      <w:tr w:rsidR="00D32106" w14:paraId="7DA7CA95" w14:textId="77777777">
        <w:trPr>
          <w:jc w:val="center"/>
        </w:trPr>
        <w:tc>
          <w:tcPr>
            <w:tcW w:w="1728" w:type="auto"/>
            <w:vAlign w:val="center"/>
          </w:tcPr>
          <w:p w14:paraId="3E6A3B68" w14:textId="77777777" w:rsidR="00D32106" w:rsidRDefault="00000000">
            <w:r>
              <w:rPr>
                <w:sz w:val="16"/>
              </w:rPr>
              <w:t>8915925d</w:t>
            </w:r>
          </w:p>
        </w:tc>
        <w:tc>
          <w:tcPr>
            <w:tcW w:w="1728" w:type="auto"/>
          </w:tcPr>
          <w:p w14:paraId="0C75DC6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940F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1C51FE" w14:textId="77777777" w:rsidR="00D32106" w:rsidRDefault="00000000">
            <w:r>
              <w:t xml:space="preserve">בְּאַחַ֨ת וְשֵׁשׁ־מֵאֹ֜ות שָׁנָ֗ה </w:t>
            </w:r>
          </w:p>
        </w:tc>
        <w:tc>
          <w:tcPr>
            <w:tcW w:w="1728" w:type="auto"/>
          </w:tcPr>
          <w:p w14:paraId="388266A0" w14:textId="6B67E444" w:rsidR="00D32106" w:rsidRDefault="00A825AD">
            <w:r>
              <w:t>1.1.2.1.3</w:t>
            </w:r>
          </w:p>
        </w:tc>
      </w:tr>
    </w:tbl>
    <w:p w14:paraId="2913BAC1" w14:textId="77777777" w:rsidR="00D32106" w:rsidRDefault="00000000">
      <w:r>
        <w:br/>
      </w:r>
    </w:p>
    <w:p w14:paraId="74F04511" w14:textId="77777777" w:rsidR="00D32106" w:rsidRDefault="00000000">
      <w:pPr>
        <w:pStyle w:val="Reference"/>
      </w:pPr>
      <w:hyperlink r:id="rId17">
        <w:r>
          <w:t>Genesis 8:14</w:t>
        </w:r>
      </w:hyperlink>
    </w:p>
    <w:p w14:paraId="40969DE7" w14:textId="77777777" w:rsidR="00D32106" w:rsidRDefault="00000000">
      <w:pPr>
        <w:pStyle w:val="Hebrew"/>
      </w:pPr>
      <w:r>
        <w:t xml:space="preserve">וּבַחֹ֨דֶשׁ֙ הַשֵּׁנִ֔י בְּשִׁבְעָ֧ה וְעֶשְׂרִ֛ים יֹ֖ום לַחֹ֑דֶשׁ יָבְשָׁ֖ה הָאָֽרֶץ׃ ס </w:t>
      </w:r>
    </w:p>
    <w:p w14:paraId="6D3483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3836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38373838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3840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3841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3842</w:t>
      </w:r>
      <w:r>
        <w:rPr>
          <w:rFonts w:ascii="Times New Roman" w:hAnsi="Times New Roman"/>
          <w:color w:val="828282"/>
          <w:rtl/>
        </w:rPr>
        <w:t xml:space="preserve">שִׁבְעָ֧ה </w:t>
      </w:r>
      <w:r>
        <w:rPr>
          <w:color w:val="FF0000"/>
          <w:vertAlign w:val="superscript"/>
          <w:rtl/>
        </w:rPr>
        <w:t>3843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3844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3845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3846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38473848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3849</w:t>
      </w:r>
      <w:r>
        <w:rPr>
          <w:rFonts w:ascii="Times New Roman" w:hAnsi="Times New Roman"/>
          <w:color w:val="828282"/>
          <w:rtl/>
        </w:rPr>
        <w:t xml:space="preserve">יָבְשָׁ֖ה </w:t>
      </w:r>
      <w:r>
        <w:rPr>
          <w:color w:val="FF0000"/>
          <w:vertAlign w:val="superscript"/>
          <w:rtl/>
        </w:rPr>
        <w:t>3850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3851</w:t>
      </w:r>
      <w:r>
        <w:rPr>
          <w:rFonts w:ascii="Times New Roman" w:hAnsi="Times New Roman"/>
          <w:color w:val="828282"/>
          <w:rtl/>
        </w:rPr>
        <w:t xml:space="preserve">אָֽרֶץ׃ ס </w:t>
      </w:r>
    </w:p>
    <w:p w14:paraId="12986003" w14:textId="77777777" w:rsidR="00D32106" w:rsidRDefault="00000000">
      <w:pPr>
        <w:pStyle w:val="Hebrew"/>
      </w:pPr>
      <w:r>
        <w:rPr>
          <w:color w:val="828282"/>
        </w:rPr>
        <w:t xml:space="preserve">וּבַחֹ֨דֶשׁ֙ הַשֵּׁנִ֔י בְּשִׁבְעָ֧ה וְעֶשְׂרִ֛ים יֹ֖ום לַחֹ֑דֶשׁ יָבְשָׁ֖ה הָאָֽרֶץ׃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165"/>
        <w:gridCol w:w="1093"/>
      </w:tblGrid>
      <w:tr w:rsidR="00D32106" w14:paraId="6F555F13" w14:textId="77777777">
        <w:trPr>
          <w:jc w:val="center"/>
        </w:trPr>
        <w:tc>
          <w:tcPr>
            <w:tcW w:w="1728" w:type="auto"/>
            <w:vAlign w:val="center"/>
          </w:tcPr>
          <w:p w14:paraId="7AA81BD8" w14:textId="77777777" w:rsidR="00D32106" w:rsidRDefault="00000000">
            <w:r>
              <w:rPr>
                <w:sz w:val="16"/>
              </w:rPr>
              <w:t>d4205d22</w:t>
            </w:r>
          </w:p>
        </w:tc>
        <w:tc>
          <w:tcPr>
            <w:tcW w:w="1728" w:type="auto"/>
          </w:tcPr>
          <w:p w14:paraId="1E4115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E73A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C85D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C1C2A7" w14:textId="77777777" w:rsidR="00D32106" w:rsidRDefault="00000000">
            <w:r>
              <w:t>x_clause</w:t>
            </w:r>
          </w:p>
        </w:tc>
      </w:tr>
      <w:tr w:rsidR="00D32106" w14:paraId="5CCF1FBB" w14:textId="77777777">
        <w:trPr>
          <w:jc w:val="center"/>
        </w:trPr>
        <w:tc>
          <w:tcPr>
            <w:tcW w:w="1728" w:type="auto"/>
            <w:vAlign w:val="center"/>
          </w:tcPr>
          <w:p w14:paraId="392D5703" w14:textId="77777777" w:rsidR="00D32106" w:rsidRDefault="00000000">
            <w:r>
              <w:rPr>
                <w:sz w:val="16"/>
              </w:rPr>
              <w:t>f78f354e</w:t>
            </w:r>
          </w:p>
        </w:tc>
        <w:tc>
          <w:tcPr>
            <w:tcW w:w="1728" w:type="auto"/>
          </w:tcPr>
          <w:p w14:paraId="1B6FD2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E58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473C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E78DA" w14:textId="0ACBC542" w:rsidR="00D32106" w:rsidRDefault="00642E9D">
            <w:proofErr w:type="spellStart"/>
            <w:r>
              <w:t>sta_ac</w:t>
            </w:r>
            <w:proofErr w:type="spellEnd"/>
          </w:p>
        </w:tc>
      </w:tr>
      <w:tr w:rsidR="00D32106" w14:paraId="143C33B0" w14:textId="77777777">
        <w:trPr>
          <w:jc w:val="center"/>
        </w:trPr>
        <w:tc>
          <w:tcPr>
            <w:tcW w:w="1728" w:type="auto"/>
            <w:vAlign w:val="center"/>
          </w:tcPr>
          <w:p w14:paraId="11012F4A" w14:textId="77777777" w:rsidR="00D32106" w:rsidRDefault="00000000">
            <w:r>
              <w:rPr>
                <w:sz w:val="16"/>
              </w:rPr>
              <w:t>1b9a4388</w:t>
            </w:r>
          </w:p>
        </w:tc>
        <w:tc>
          <w:tcPr>
            <w:tcW w:w="1728" w:type="auto"/>
          </w:tcPr>
          <w:p w14:paraId="757FE2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0E1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57EB55" w14:textId="77777777" w:rsidR="00D32106" w:rsidRDefault="00000000">
            <w:r>
              <w:t xml:space="preserve">יָבְשָׁ֖ה </w:t>
            </w:r>
          </w:p>
        </w:tc>
        <w:tc>
          <w:tcPr>
            <w:tcW w:w="1728" w:type="auto"/>
          </w:tcPr>
          <w:p w14:paraId="15EBDAF9" w14:textId="77777777" w:rsidR="00D32106" w:rsidRDefault="00000000">
            <w:r>
              <w:t>past perf</w:t>
            </w:r>
          </w:p>
        </w:tc>
      </w:tr>
      <w:tr w:rsidR="00D32106" w14:paraId="1E42F7F4" w14:textId="77777777">
        <w:trPr>
          <w:jc w:val="center"/>
        </w:trPr>
        <w:tc>
          <w:tcPr>
            <w:tcW w:w="1728" w:type="auto"/>
            <w:vAlign w:val="center"/>
          </w:tcPr>
          <w:p w14:paraId="6497A760" w14:textId="77777777" w:rsidR="00D32106" w:rsidRDefault="00000000">
            <w:r>
              <w:rPr>
                <w:sz w:val="16"/>
              </w:rPr>
              <w:t>0defade0</w:t>
            </w:r>
          </w:p>
        </w:tc>
        <w:tc>
          <w:tcPr>
            <w:tcW w:w="1728" w:type="auto"/>
          </w:tcPr>
          <w:p w14:paraId="28FCE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89B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B642C0" w14:textId="77777777" w:rsidR="00D32106" w:rsidRDefault="00000000">
            <w:r>
              <w:t xml:space="preserve">בַחֹ֨דֶשׁ֙ הַשֵּׁנִ֔י </w:t>
            </w:r>
          </w:p>
        </w:tc>
        <w:tc>
          <w:tcPr>
            <w:tcW w:w="1728" w:type="auto"/>
          </w:tcPr>
          <w:p w14:paraId="2C2B9013" w14:textId="77777777" w:rsidR="00D32106" w:rsidRDefault="00000000">
            <w:r>
              <w:t>1.1.1.2.2</w:t>
            </w:r>
          </w:p>
        </w:tc>
      </w:tr>
      <w:tr w:rsidR="00D32106" w14:paraId="2BA2968F" w14:textId="77777777">
        <w:trPr>
          <w:jc w:val="center"/>
        </w:trPr>
        <w:tc>
          <w:tcPr>
            <w:tcW w:w="1728" w:type="auto"/>
            <w:vAlign w:val="center"/>
          </w:tcPr>
          <w:p w14:paraId="0A2F1752" w14:textId="77777777" w:rsidR="00D32106" w:rsidRDefault="00000000">
            <w:r>
              <w:rPr>
                <w:sz w:val="16"/>
              </w:rPr>
              <w:t>2ced820f</w:t>
            </w:r>
          </w:p>
        </w:tc>
        <w:tc>
          <w:tcPr>
            <w:tcW w:w="1728" w:type="auto"/>
          </w:tcPr>
          <w:p w14:paraId="4B9E69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D9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6AD8AF" w14:textId="77777777" w:rsidR="00D32106" w:rsidRDefault="00000000">
            <w:r>
              <w:t xml:space="preserve">בְּשִׁבְעָ֧ה וְעֶשְׂרִ֛ים יֹ֖ום לַחֹ֑דֶשׁ </w:t>
            </w:r>
          </w:p>
        </w:tc>
        <w:tc>
          <w:tcPr>
            <w:tcW w:w="1728" w:type="auto"/>
          </w:tcPr>
          <w:p w14:paraId="7907645F" w14:textId="77777777" w:rsidR="00D32106" w:rsidRDefault="00000000">
            <w:r>
              <w:t>1.1.2.1.1</w:t>
            </w:r>
          </w:p>
        </w:tc>
      </w:tr>
    </w:tbl>
    <w:p w14:paraId="1776C425" w14:textId="77777777" w:rsidR="00D32106" w:rsidRDefault="00000000">
      <w:r>
        <w:br/>
      </w:r>
    </w:p>
    <w:p w14:paraId="424F6AE6" w14:textId="77777777" w:rsidR="00D32106" w:rsidRDefault="00000000">
      <w:pPr>
        <w:pStyle w:val="Reference"/>
      </w:pPr>
      <w:hyperlink r:id="rId18">
        <w:r>
          <w:t>Genesis 10:25</w:t>
        </w:r>
      </w:hyperlink>
    </w:p>
    <w:p w14:paraId="7BC4E0E1" w14:textId="77777777" w:rsidR="00D32106" w:rsidRDefault="00000000">
      <w:pPr>
        <w:pStyle w:val="Hebrew"/>
      </w:pPr>
      <w:r>
        <w:t xml:space="preserve">כִּ֤י בְיָמָיו֙ נִפְלְגָ֣ה הָאָ֔רֶץ </w:t>
      </w:r>
    </w:p>
    <w:p w14:paraId="4AF404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4870</w:t>
      </w:r>
      <w:r>
        <w:rPr>
          <w:rFonts w:ascii="Times New Roman" w:hAnsi="Times New Roman"/>
          <w:color w:val="828282"/>
          <w:rtl/>
        </w:rPr>
        <w:t xml:space="preserve">כִּ֤י </w:t>
      </w:r>
      <w:r>
        <w:rPr>
          <w:color w:val="FF0000"/>
          <w:vertAlign w:val="superscript"/>
          <w:rtl/>
        </w:rPr>
        <w:t>4871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4872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4873</w:t>
      </w:r>
      <w:r>
        <w:rPr>
          <w:rFonts w:ascii="Times New Roman" w:hAnsi="Times New Roman"/>
          <w:color w:val="828282"/>
          <w:rtl/>
        </w:rPr>
        <w:t xml:space="preserve">נִפְלְגָ֣ה </w:t>
      </w:r>
      <w:r>
        <w:rPr>
          <w:color w:val="FF0000"/>
          <w:vertAlign w:val="superscript"/>
          <w:rtl/>
        </w:rPr>
        <w:t>4874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4875</w:t>
      </w:r>
      <w:r>
        <w:rPr>
          <w:rFonts w:ascii="Times New Roman" w:hAnsi="Times New Roman"/>
          <w:color w:val="828282"/>
          <w:rtl/>
        </w:rPr>
        <w:t xml:space="preserve">אָ֔רֶץ </w:t>
      </w:r>
    </w:p>
    <w:p w14:paraId="0E4D8CA6" w14:textId="77777777" w:rsidR="00D32106" w:rsidRDefault="00000000">
      <w:pPr>
        <w:pStyle w:val="Hebrew"/>
      </w:pPr>
      <w:r>
        <w:rPr>
          <w:color w:val="828282"/>
        </w:rPr>
        <w:t xml:space="preserve">וּלְעֵ֥בֶר יֻלַּ֖ד שְׁנֵ֣י בָנִ֑ים שֵׁ֣ם הָֽאֶחָ֞ד פֶּ֗לֶג כִּ֤י בְיָמָיו֙ נִפְלְגָ֣ה הָאָ֔רֶץ וְשֵׁ֥ם אָחִ֖יו יָקְטָֽן׃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7C902DD" w14:textId="77777777">
        <w:trPr>
          <w:jc w:val="center"/>
        </w:trPr>
        <w:tc>
          <w:tcPr>
            <w:tcW w:w="1728" w:type="auto"/>
            <w:vAlign w:val="center"/>
          </w:tcPr>
          <w:p w14:paraId="501968D0" w14:textId="77777777" w:rsidR="00D32106" w:rsidRDefault="00000000">
            <w:r>
              <w:rPr>
                <w:sz w:val="16"/>
              </w:rPr>
              <w:t>a7d907ba</w:t>
            </w:r>
          </w:p>
        </w:tc>
        <w:tc>
          <w:tcPr>
            <w:tcW w:w="1728" w:type="auto"/>
          </w:tcPr>
          <w:p w14:paraId="79D6C9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F781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F87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A3CBA9" w14:textId="77777777" w:rsidR="00D32106" w:rsidRDefault="00000000">
            <w:r>
              <w:t>x_clause</w:t>
            </w:r>
          </w:p>
        </w:tc>
      </w:tr>
      <w:tr w:rsidR="00D32106" w14:paraId="42B9156B" w14:textId="77777777">
        <w:trPr>
          <w:jc w:val="center"/>
        </w:trPr>
        <w:tc>
          <w:tcPr>
            <w:tcW w:w="1728" w:type="auto"/>
            <w:vAlign w:val="center"/>
          </w:tcPr>
          <w:p w14:paraId="657FA47C" w14:textId="77777777" w:rsidR="00D32106" w:rsidRDefault="00000000">
            <w:r>
              <w:rPr>
                <w:sz w:val="16"/>
              </w:rPr>
              <w:t>6ed30d0d</w:t>
            </w:r>
          </w:p>
        </w:tc>
        <w:tc>
          <w:tcPr>
            <w:tcW w:w="1728" w:type="auto"/>
          </w:tcPr>
          <w:p w14:paraId="6CD61E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69B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3B1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E95D9C" w14:textId="7B4FFA7E" w:rsidR="00D32106" w:rsidRDefault="002F4DD2">
            <w:proofErr w:type="spellStart"/>
            <w:r>
              <w:t>sta_ac</w:t>
            </w:r>
            <w:proofErr w:type="spellEnd"/>
          </w:p>
        </w:tc>
      </w:tr>
      <w:tr w:rsidR="00D32106" w14:paraId="214024A9" w14:textId="77777777">
        <w:trPr>
          <w:jc w:val="center"/>
        </w:trPr>
        <w:tc>
          <w:tcPr>
            <w:tcW w:w="1728" w:type="auto"/>
            <w:vAlign w:val="center"/>
          </w:tcPr>
          <w:p w14:paraId="51778B80" w14:textId="77777777" w:rsidR="00D32106" w:rsidRDefault="00000000">
            <w:r>
              <w:rPr>
                <w:sz w:val="16"/>
              </w:rPr>
              <w:t>2a20fe0c</w:t>
            </w:r>
          </w:p>
        </w:tc>
        <w:tc>
          <w:tcPr>
            <w:tcW w:w="1728" w:type="auto"/>
          </w:tcPr>
          <w:p w14:paraId="722FA1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D59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B9351" w14:textId="77777777" w:rsidR="00D32106" w:rsidRDefault="00000000">
            <w:r>
              <w:t xml:space="preserve">נִפְלְגָ֣ה </w:t>
            </w:r>
          </w:p>
        </w:tc>
        <w:tc>
          <w:tcPr>
            <w:tcW w:w="1728" w:type="auto"/>
          </w:tcPr>
          <w:p w14:paraId="4BFF6E88" w14:textId="77777777" w:rsidR="00D32106" w:rsidRDefault="00000000">
            <w:r>
              <w:t>past</w:t>
            </w:r>
          </w:p>
        </w:tc>
      </w:tr>
      <w:tr w:rsidR="00D32106" w14:paraId="1737ED9A" w14:textId="77777777">
        <w:trPr>
          <w:jc w:val="center"/>
        </w:trPr>
        <w:tc>
          <w:tcPr>
            <w:tcW w:w="1728" w:type="auto"/>
            <w:vAlign w:val="center"/>
          </w:tcPr>
          <w:p w14:paraId="34CB2549" w14:textId="77777777" w:rsidR="00D32106" w:rsidRDefault="00000000">
            <w:r>
              <w:rPr>
                <w:sz w:val="16"/>
              </w:rPr>
              <w:t>ba15066a</w:t>
            </w:r>
          </w:p>
        </w:tc>
        <w:tc>
          <w:tcPr>
            <w:tcW w:w="1728" w:type="auto"/>
          </w:tcPr>
          <w:p w14:paraId="70623CB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BFC7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F8623" w14:textId="77777777" w:rsidR="00D32106" w:rsidRDefault="00000000">
            <w:r>
              <w:t xml:space="preserve">בְיָמָיו֙ </w:t>
            </w:r>
          </w:p>
        </w:tc>
        <w:tc>
          <w:tcPr>
            <w:tcW w:w="1728" w:type="auto"/>
          </w:tcPr>
          <w:p w14:paraId="3EA9E80C" w14:textId="77777777" w:rsidR="00D32106" w:rsidRDefault="00000000">
            <w:r>
              <w:t>1.1.2.6</w:t>
            </w:r>
          </w:p>
        </w:tc>
      </w:tr>
    </w:tbl>
    <w:p w14:paraId="57A2ED3C" w14:textId="77777777" w:rsidR="00D32106" w:rsidRDefault="00000000">
      <w:r>
        <w:br/>
      </w:r>
    </w:p>
    <w:p w14:paraId="2073EACB" w14:textId="77777777" w:rsidR="00D32106" w:rsidRDefault="00000000">
      <w:pPr>
        <w:pStyle w:val="Reference"/>
      </w:pPr>
      <w:hyperlink r:id="rId19">
        <w:r>
          <w:t>Genesis 13:3</w:t>
        </w:r>
      </w:hyperlink>
    </w:p>
    <w:p w14:paraId="1A0338FA" w14:textId="77777777" w:rsidR="00D32106" w:rsidRDefault="00000000">
      <w:pPr>
        <w:pStyle w:val="Hebrew"/>
      </w:pPr>
      <w:r>
        <w:t xml:space="preserve">אֲשֶׁר־הָ֨יָה שָׁ֤ם אָֽהֳלֹו֙ בַּתְּחִלָּ֔ה </w:t>
      </w:r>
    </w:p>
    <w:p w14:paraId="08AD90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5909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5910</w:t>
      </w:r>
      <w:r>
        <w:rPr>
          <w:rFonts w:ascii="Times New Roman" w:hAnsi="Times New Roman"/>
          <w:color w:val="828282"/>
          <w:rtl/>
        </w:rPr>
        <w:t xml:space="preserve">הָ֨יָה </w:t>
      </w:r>
      <w:r>
        <w:rPr>
          <w:color w:val="FF0000"/>
          <w:vertAlign w:val="superscript"/>
          <w:rtl/>
        </w:rPr>
        <w:t>5911</w:t>
      </w:r>
      <w:r>
        <w:rPr>
          <w:rFonts w:ascii="Times New Roman" w:hAnsi="Times New Roman"/>
          <w:color w:val="828282"/>
          <w:rtl/>
        </w:rPr>
        <w:t xml:space="preserve">שָׁ֤ם </w:t>
      </w:r>
      <w:r>
        <w:rPr>
          <w:color w:val="FF0000"/>
          <w:vertAlign w:val="superscript"/>
          <w:rtl/>
        </w:rPr>
        <w:t>5912</w:t>
      </w:r>
      <w:r>
        <w:rPr>
          <w:rFonts w:ascii="Times New Roman" w:hAnsi="Times New Roman"/>
          <w:color w:val="828282"/>
          <w:rtl/>
        </w:rPr>
        <w:t xml:space="preserve">אָֽהֳלֹו֙ </w:t>
      </w:r>
      <w:r>
        <w:rPr>
          <w:color w:val="FF0000"/>
          <w:vertAlign w:val="superscript"/>
          <w:rtl/>
        </w:rPr>
        <w:t>5913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59145915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588D6F9" w14:textId="77777777" w:rsidR="00D32106" w:rsidRDefault="00000000">
      <w:pPr>
        <w:pStyle w:val="Hebrew"/>
      </w:pPr>
      <w:r>
        <w:rPr>
          <w:color w:val="828282"/>
        </w:rPr>
        <w:t xml:space="preserve">וַיֵּ֨לֶךְ֙ לְמַסָּעָ֔יו מִנֶּ֖גֶב וְעַד־בֵּֽית־אֵ֑ל עַד־הַמָּקֹ֗ום אֲשֶׁר־הָ֨יָה שָׁ֤ם אָֽהֳלֹו֙ בַּתְּחִלָּ֔ה בֵּ֥ין בֵּֽית־אֵ֖ל וּבֵ֥ין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93"/>
      </w:tblGrid>
      <w:tr w:rsidR="00D32106" w14:paraId="7B2D98F1" w14:textId="77777777">
        <w:trPr>
          <w:jc w:val="center"/>
        </w:trPr>
        <w:tc>
          <w:tcPr>
            <w:tcW w:w="1728" w:type="auto"/>
            <w:vAlign w:val="center"/>
          </w:tcPr>
          <w:p w14:paraId="6DABB9FD" w14:textId="77777777" w:rsidR="00D32106" w:rsidRDefault="00000000">
            <w:r>
              <w:rPr>
                <w:sz w:val="16"/>
              </w:rPr>
              <w:t>f1ca275f</w:t>
            </w:r>
          </w:p>
        </w:tc>
        <w:tc>
          <w:tcPr>
            <w:tcW w:w="1728" w:type="auto"/>
          </w:tcPr>
          <w:p w14:paraId="700B0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066C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6E8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E7EA7" w14:textId="77777777" w:rsidR="00D32106" w:rsidRDefault="00000000">
            <w:r>
              <w:t>clause_x</w:t>
            </w:r>
          </w:p>
        </w:tc>
      </w:tr>
      <w:tr w:rsidR="00D32106" w14:paraId="6510E65A" w14:textId="77777777">
        <w:trPr>
          <w:jc w:val="center"/>
        </w:trPr>
        <w:tc>
          <w:tcPr>
            <w:tcW w:w="1728" w:type="auto"/>
            <w:vAlign w:val="center"/>
          </w:tcPr>
          <w:p w14:paraId="1F51524F" w14:textId="77777777" w:rsidR="00D32106" w:rsidRDefault="00000000">
            <w:r>
              <w:rPr>
                <w:sz w:val="16"/>
              </w:rPr>
              <w:t>54b0f3d2</w:t>
            </w:r>
          </w:p>
        </w:tc>
        <w:tc>
          <w:tcPr>
            <w:tcW w:w="1728" w:type="auto"/>
          </w:tcPr>
          <w:p w14:paraId="0DCF64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5B37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5B0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41957E" w14:textId="4E22D885" w:rsidR="00D32106" w:rsidRDefault="005941C5">
            <w:proofErr w:type="spellStart"/>
            <w:r>
              <w:t>sta_tr</w:t>
            </w:r>
            <w:proofErr w:type="spellEnd"/>
          </w:p>
        </w:tc>
      </w:tr>
      <w:tr w:rsidR="00D32106" w14:paraId="4038FA90" w14:textId="77777777">
        <w:trPr>
          <w:jc w:val="center"/>
        </w:trPr>
        <w:tc>
          <w:tcPr>
            <w:tcW w:w="1728" w:type="auto"/>
            <w:vAlign w:val="center"/>
          </w:tcPr>
          <w:p w14:paraId="5461F3F8" w14:textId="77777777" w:rsidR="00D32106" w:rsidRDefault="00000000">
            <w:r>
              <w:rPr>
                <w:sz w:val="16"/>
              </w:rPr>
              <w:t>cd553881</w:t>
            </w:r>
          </w:p>
        </w:tc>
        <w:tc>
          <w:tcPr>
            <w:tcW w:w="1728" w:type="auto"/>
          </w:tcPr>
          <w:p w14:paraId="4CD952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4A56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F5440B" w14:textId="77777777" w:rsidR="00D32106" w:rsidRDefault="00000000">
            <w:r>
              <w:t xml:space="preserve">הָ֨יָה </w:t>
            </w:r>
          </w:p>
        </w:tc>
        <w:tc>
          <w:tcPr>
            <w:tcW w:w="1728" w:type="auto"/>
          </w:tcPr>
          <w:p w14:paraId="6A404F8E" w14:textId="77777777" w:rsidR="00D32106" w:rsidRDefault="00000000">
            <w:r>
              <w:t>past perf</w:t>
            </w:r>
          </w:p>
        </w:tc>
      </w:tr>
      <w:tr w:rsidR="00D32106" w14:paraId="0EDB6583" w14:textId="77777777">
        <w:trPr>
          <w:jc w:val="center"/>
        </w:trPr>
        <w:tc>
          <w:tcPr>
            <w:tcW w:w="1728" w:type="auto"/>
            <w:vAlign w:val="center"/>
          </w:tcPr>
          <w:p w14:paraId="64F14971" w14:textId="77777777" w:rsidR="00D32106" w:rsidRDefault="00000000">
            <w:r>
              <w:rPr>
                <w:sz w:val="16"/>
              </w:rPr>
              <w:t>bee814c9</w:t>
            </w:r>
          </w:p>
        </w:tc>
        <w:tc>
          <w:tcPr>
            <w:tcW w:w="1728" w:type="auto"/>
          </w:tcPr>
          <w:p w14:paraId="179B59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100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1DCD82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1061B14C" w14:textId="77777777" w:rsidR="00D32106" w:rsidRDefault="00000000">
            <w:r>
              <w:t>1.1.1.1</w:t>
            </w:r>
          </w:p>
        </w:tc>
      </w:tr>
    </w:tbl>
    <w:p w14:paraId="11D20F36" w14:textId="77777777" w:rsidR="00D32106" w:rsidRDefault="00000000">
      <w:r>
        <w:br/>
      </w:r>
    </w:p>
    <w:p w14:paraId="429E3C12" w14:textId="77777777" w:rsidR="00D32106" w:rsidRDefault="00000000">
      <w:pPr>
        <w:pStyle w:val="Reference"/>
      </w:pPr>
      <w:hyperlink r:id="rId20">
        <w:r>
          <w:t>Genesis 13:4</w:t>
        </w:r>
      </w:hyperlink>
    </w:p>
    <w:p w14:paraId="4B7353E2" w14:textId="77777777" w:rsidR="00D32106" w:rsidRDefault="00000000">
      <w:pPr>
        <w:pStyle w:val="Hebrew"/>
      </w:pPr>
      <w:r>
        <w:t xml:space="preserve">אֲשֶׁר־עָ֥שָׂה שָׁ֖ם בָּרִאשֹׁנָ֑ה </w:t>
      </w:r>
    </w:p>
    <w:p w14:paraId="2265DA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5926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5927</w:t>
      </w:r>
      <w:r>
        <w:rPr>
          <w:rFonts w:ascii="Times New Roman" w:hAnsi="Times New Roman"/>
          <w:color w:val="828282"/>
          <w:rtl/>
        </w:rPr>
        <w:t xml:space="preserve">עָ֥שָׂה </w:t>
      </w:r>
      <w:r>
        <w:rPr>
          <w:color w:val="FF0000"/>
          <w:vertAlign w:val="superscript"/>
          <w:rtl/>
        </w:rPr>
        <w:t>5928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5929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59305931</w:t>
      </w:r>
      <w:r>
        <w:rPr>
          <w:rFonts w:ascii="Times New Roman" w:hAnsi="Times New Roman"/>
          <w:color w:val="828282"/>
          <w:rtl/>
        </w:rPr>
        <w:t xml:space="preserve">רִאשֹׁנָ֑ה </w:t>
      </w:r>
    </w:p>
    <w:p w14:paraId="3882BC98" w14:textId="77777777" w:rsidR="00D32106" w:rsidRDefault="00000000">
      <w:pPr>
        <w:pStyle w:val="Hebrew"/>
      </w:pPr>
      <w:r>
        <w:rPr>
          <w:color w:val="828282"/>
        </w:rPr>
        <w:t xml:space="preserve">אֶל־מְקֹום֙ הַמִּזְבֵּ֔חַ אֲשֶׁר־עָ֥שָׂה שָׁ֖ם בָּרִאשֹׁנָ֑ה וַיִּקְרָ֥א שָׁ֛ם אַבְרָ֖ם בְּשֵׁ֥ם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93"/>
      </w:tblGrid>
      <w:tr w:rsidR="00D32106" w14:paraId="771A558E" w14:textId="77777777">
        <w:trPr>
          <w:jc w:val="center"/>
        </w:trPr>
        <w:tc>
          <w:tcPr>
            <w:tcW w:w="1728" w:type="auto"/>
            <w:vAlign w:val="center"/>
          </w:tcPr>
          <w:p w14:paraId="0A89F155" w14:textId="77777777" w:rsidR="00D32106" w:rsidRDefault="00000000">
            <w:r>
              <w:rPr>
                <w:sz w:val="16"/>
              </w:rPr>
              <w:t>67eee8cc</w:t>
            </w:r>
          </w:p>
        </w:tc>
        <w:tc>
          <w:tcPr>
            <w:tcW w:w="1728" w:type="auto"/>
          </w:tcPr>
          <w:p w14:paraId="68FC02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025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D70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FD4FA" w14:textId="77777777" w:rsidR="00D32106" w:rsidRDefault="00000000">
            <w:r>
              <w:t>clause_x</w:t>
            </w:r>
          </w:p>
        </w:tc>
      </w:tr>
      <w:tr w:rsidR="00D32106" w14:paraId="08C32120" w14:textId="77777777">
        <w:trPr>
          <w:jc w:val="center"/>
        </w:trPr>
        <w:tc>
          <w:tcPr>
            <w:tcW w:w="1728" w:type="auto"/>
            <w:vAlign w:val="center"/>
          </w:tcPr>
          <w:p w14:paraId="48512784" w14:textId="77777777" w:rsidR="00D32106" w:rsidRDefault="00000000">
            <w:r>
              <w:rPr>
                <w:sz w:val="16"/>
              </w:rPr>
              <w:t>e3191095</w:t>
            </w:r>
          </w:p>
        </w:tc>
        <w:tc>
          <w:tcPr>
            <w:tcW w:w="1728" w:type="auto"/>
          </w:tcPr>
          <w:p w14:paraId="6C65C1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B96D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9A58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2FF47C" w14:textId="23719EC5" w:rsidR="00D32106" w:rsidRDefault="00225DBB">
            <w:proofErr w:type="spellStart"/>
            <w:r>
              <w:t>sta_ac</w:t>
            </w:r>
            <w:proofErr w:type="spellEnd"/>
          </w:p>
        </w:tc>
      </w:tr>
      <w:tr w:rsidR="00D32106" w14:paraId="138DEDC3" w14:textId="77777777">
        <w:trPr>
          <w:jc w:val="center"/>
        </w:trPr>
        <w:tc>
          <w:tcPr>
            <w:tcW w:w="1728" w:type="auto"/>
            <w:vAlign w:val="center"/>
          </w:tcPr>
          <w:p w14:paraId="40DA8791" w14:textId="77777777" w:rsidR="00D32106" w:rsidRDefault="00000000">
            <w:r>
              <w:rPr>
                <w:sz w:val="16"/>
              </w:rPr>
              <w:t>60893309</w:t>
            </w:r>
          </w:p>
        </w:tc>
        <w:tc>
          <w:tcPr>
            <w:tcW w:w="1728" w:type="auto"/>
          </w:tcPr>
          <w:p w14:paraId="1A8F8F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7A7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6FE722" w14:textId="77777777" w:rsidR="00D32106" w:rsidRDefault="00000000">
            <w:r>
              <w:t xml:space="preserve">עָ֥שָׂה </w:t>
            </w:r>
          </w:p>
        </w:tc>
        <w:tc>
          <w:tcPr>
            <w:tcW w:w="1728" w:type="auto"/>
          </w:tcPr>
          <w:p w14:paraId="7102CD61" w14:textId="77777777" w:rsidR="00D32106" w:rsidRDefault="00000000">
            <w:r>
              <w:t>past perf</w:t>
            </w:r>
          </w:p>
        </w:tc>
      </w:tr>
      <w:tr w:rsidR="00D32106" w14:paraId="5D692D8E" w14:textId="77777777">
        <w:trPr>
          <w:jc w:val="center"/>
        </w:trPr>
        <w:tc>
          <w:tcPr>
            <w:tcW w:w="1728" w:type="auto"/>
            <w:vAlign w:val="center"/>
          </w:tcPr>
          <w:p w14:paraId="46E71E7E" w14:textId="77777777" w:rsidR="00D32106" w:rsidRDefault="00000000">
            <w:r>
              <w:rPr>
                <w:sz w:val="16"/>
              </w:rPr>
              <w:t>5399938b</w:t>
            </w:r>
          </w:p>
        </w:tc>
        <w:tc>
          <w:tcPr>
            <w:tcW w:w="1728" w:type="auto"/>
          </w:tcPr>
          <w:p w14:paraId="2B899A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FE81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3E250" w14:textId="77777777" w:rsidR="00D32106" w:rsidRDefault="00000000">
            <w:r>
              <w:t xml:space="preserve">בָּרִאשֹׁנָ֑ה </w:t>
            </w:r>
          </w:p>
        </w:tc>
        <w:tc>
          <w:tcPr>
            <w:tcW w:w="1728" w:type="auto"/>
          </w:tcPr>
          <w:p w14:paraId="13CDE8D0" w14:textId="7A0E2A6B" w:rsidR="00D32106" w:rsidRDefault="00000000">
            <w:r>
              <w:t>1.1.1.</w:t>
            </w:r>
            <w:r w:rsidR="006C7790">
              <w:t>1</w:t>
            </w:r>
          </w:p>
        </w:tc>
      </w:tr>
    </w:tbl>
    <w:p w14:paraId="2705910E" w14:textId="77777777" w:rsidR="00D32106" w:rsidRDefault="00000000">
      <w:r>
        <w:br/>
      </w:r>
    </w:p>
    <w:p w14:paraId="1B9A9237" w14:textId="77777777" w:rsidR="00D32106" w:rsidRDefault="00000000">
      <w:pPr>
        <w:pStyle w:val="Reference"/>
      </w:pPr>
      <w:hyperlink r:id="rId21">
        <w:r>
          <w:t>Genesis 14:1</w:t>
        </w:r>
      </w:hyperlink>
    </w:p>
    <w:p w14:paraId="13E81070" w14:textId="77777777" w:rsidR="00D32106" w:rsidRDefault="00000000">
      <w:pPr>
        <w:pStyle w:val="Hebrew"/>
      </w:pPr>
      <w: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p w14:paraId="48CB64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6213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6214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6215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6216</w:t>
      </w:r>
      <w:r>
        <w:rPr>
          <w:rFonts w:ascii="Times New Roman" w:hAnsi="Times New Roman"/>
          <w:color w:val="828282"/>
          <w:rtl/>
        </w:rPr>
        <w:t xml:space="preserve">אַמְרָפֶ֣ל </w:t>
      </w:r>
      <w:r>
        <w:rPr>
          <w:color w:val="FF0000"/>
          <w:vertAlign w:val="superscript"/>
          <w:rtl/>
        </w:rPr>
        <w:t>6217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6218</w:t>
      </w:r>
      <w:r>
        <w:rPr>
          <w:rFonts w:ascii="Times New Roman" w:hAnsi="Times New Roman"/>
          <w:color w:val="828282"/>
          <w:rtl/>
        </w:rPr>
        <w:t xml:space="preserve">שִׁנְעָ֔ר </w:t>
      </w:r>
      <w:r>
        <w:rPr>
          <w:color w:val="FF0000"/>
          <w:vertAlign w:val="superscript"/>
          <w:rtl/>
        </w:rPr>
        <w:t>6219</w:t>
      </w:r>
      <w:r>
        <w:rPr>
          <w:rFonts w:ascii="Times New Roman" w:hAnsi="Times New Roman"/>
          <w:color w:val="828282"/>
          <w:rtl/>
        </w:rPr>
        <w:t xml:space="preserve">אַרְיֹ֖וךְ </w:t>
      </w:r>
      <w:r>
        <w:rPr>
          <w:color w:val="FF0000"/>
          <w:vertAlign w:val="superscript"/>
          <w:rtl/>
        </w:rPr>
        <w:t>6220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6221</w:t>
      </w:r>
      <w:r>
        <w:rPr>
          <w:rFonts w:ascii="Times New Roman" w:hAnsi="Times New Roman"/>
          <w:color w:val="828282"/>
          <w:rtl/>
        </w:rPr>
        <w:t xml:space="preserve">אֶלָּסָ֑ר </w:t>
      </w:r>
      <w:r>
        <w:rPr>
          <w:color w:val="FF0000"/>
          <w:vertAlign w:val="superscript"/>
          <w:rtl/>
        </w:rPr>
        <w:t>6222</w:t>
      </w:r>
      <w:r>
        <w:rPr>
          <w:rFonts w:ascii="Times New Roman" w:hAnsi="Times New Roman"/>
          <w:color w:val="828282"/>
          <w:rtl/>
        </w:rPr>
        <w:t xml:space="preserve">כְּדָרְלָעֹ֨מֶר֙ </w:t>
      </w:r>
      <w:r>
        <w:rPr>
          <w:color w:val="FF0000"/>
          <w:vertAlign w:val="superscript"/>
          <w:rtl/>
        </w:rPr>
        <w:t>6223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6224</w:t>
      </w:r>
      <w:r>
        <w:rPr>
          <w:rFonts w:ascii="Times New Roman" w:hAnsi="Times New Roman"/>
          <w:color w:val="828282"/>
          <w:rtl/>
        </w:rPr>
        <w:t xml:space="preserve">עֵילָ֔ם </w:t>
      </w:r>
      <w:r>
        <w:rPr>
          <w:color w:val="FF0000"/>
          <w:vertAlign w:val="superscript"/>
          <w:rtl/>
        </w:rPr>
        <w:t>6225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6226</w:t>
      </w:r>
      <w:r>
        <w:rPr>
          <w:rFonts w:ascii="Times New Roman" w:hAnsi="Times New Roman"/>
          <w:color w:val="828282"/>
          <w:rtl/>
        </w:rPr>
        <w:t xml:space="preserve">תִדְעָ֖ל </w:t>
      </w:r>
      <w:r>
        <w:rPr>
          <w:color w:val="FF0000"/>
          <w:vertAlign w:val="superscript"/>
          <w:rtl/>
        </w:rPr>
        <w:t>6227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6228</w:t>
      </w:r>
      <w:r>
        <w:rPr>
          <w:rFonts w:ascii="Times New Roman" w:hAnsi="Times New Roman"/>
          <w:color w:val="828282"/>
          <w:rtl/>
        </w:rPr>
        <w:t xml:space="preserve">גֹּויִֽם׃ </w:t>
      </w:r>
    </w:p>
    <w:p w14:paraId="3DED2E20" w14:textId="77777777" w:rsidR="00D32106" w:rsidRDefault="00000000">
      <w:pPr>
        <w:pStyle w:val="Hebrew"/>
      </w:pPr>
      <w:r>
        <w:rPr>
          <w:color w:val="828282"/>
        </w:rPr>
        <w:t xml:space="preserve">וַיְהִ֗י בִּימֵי֙ אַמְרָפֶ֣ל מֶֽלֶךְ־שִׁנְעָ֔ר אַרְיֹ֖וךְ מֶ֣לֶךְ אֶלָּסָ֑ר כְּדָרְלָעֹ֨מֶר֙ מֶ֣לֶךְ עֵילָ֔ם וְתִדְעָ֖ל מֶ֥לֶךְ גֹּויִֽם׃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4096"/>
        <w:gridCol w:w="1256"/>
      </w:tblGrid>
      <w:tr w:rsidR="00D32106" w14:paraId="6B65D844" w14:textId="77777777">
        <w:trPr>
          <w:jc w:val="center"/>
        </w:trPr>
        <w:tc>
          <w:tcPr>
            <w:tcW w:w="1728" w:type="auto"/>
            <w:vAlign w:val="center"/>
          </w:tcPr>
          <w:p w14:paraId="4F0F45A9" w14:textId="77777777" w:rsidR="00D32106" w:rsidRDefault="00000000">
            <w:r>
              <w:rPr>
                <w:sz w:val="16"/>
              </w:rPr>
              <w:t>e1195f68</w:t>
            </w:r>
          </w:p>
        </w:tc>
        <w:tc>
          <w:tcPr>
            <w:tcW w:w="1728" w:type="auto"/>
          </w:tcPr>
          <w:p w14:paraId="17F03B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28DA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4D1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360B8D" w14:textId="77777777" w:rsidR="00D32106" w:rsidRDefault="00000000">
            <w:r>
              <w:t>wayehi_x</w:t>
            </w:r>
          </w:p>
        </w:tc>
      </w:tr>
      <w:tr w:rsidR="00D32106" w14:paraId="5F57C584" w14:textId="77777777">
        <w:trPr>
          <w:jc w:val="center"/>
        </w:trPr>
        <w:tc>
          <w:tcPr>
            <w:tcW w:w="1728" w:type="auto"/>
            <w:vAlign w:val="center"/>
          </w:tcPr>
          <w:p w14:paraId="3D26A3D0" w14:textId="77777777" w:rsidR="00D32106" w:rsidRDefault="00000000">
            <w:r>
              <w:rPr>
                <w:sz w:val="16"/>
              </w:rPr>
              <w:t>1bf7fe14</w:t>
            </w:r>
          </w:p>
        </w:tc>
        <w:tc>
          <w:tcPr>
            <w:tcW w:w="1728" w:type="auto"/>
          </w:tcPr>
          <w:p w14:paraId="0E6726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932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1CE4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6CA737" w14:textId="716547EA" w:rsidR="00D32106" w:rsidRDefault="001A05DC">
            <w:proofErr w:type="spellStart"/>
            <w:r>
              <w:t>act_un</w:t>
            </w:r>
            <w:proofErr w:type="spellEnd"/>
          </w:p>
        </w:tc>
      </w:tr>
      <w:tr w:rsidR="00D32106" w14:paraId="27B4B451" w14:textId="77777777">
        <w:trPr>
          <w:jc w:val="center"/>
        </w:trPr>
        <w:tc>
          <w:tcPr>
            <w:tcW w:w="1728" w:type="auto"/>
            <w:vAlign w:val="center"/>
          </w:tcPr>
          <w:p w14:paraId="45413F4E" w14:textId="77777777" w:rsidR="00D32106" w:rsidRDefault="00000000">
            <w:r>
              <w:rPr>
                <w:sz w:val="16"/>
              </w:rPr>
              <w:t>a9f73dd2</w:t>
            </w:r>
          </w:p>
        </w:tc>
        <w:tc>
          <w:tcPr>
            <w:tcW w:w="1728" w:type="auto"/>
          </w:tcPr>
          <w:p w14:paraId="73267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E96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3B236E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FCAF20C" w14:textId="5D16BAC7" w:rsidR="00D32106" w:rsidRDefault="00503636">
            <w:r>
              <w:t>past</w:t>
            </w:r>
          </w:p>
        </w:tc>
      </w:tr>
      <w:tr w:rsidR="00D32106" w14:paraId="55959A94" w14:textId="77777777">
        <w:trPr>
          <w:jc w:val="center"/>
        </w:trPr>
        <w:tc>
          <w:tcPr>
            <w:tcW w:w="1728" w:type="auto"/>
            <w:vAlign w:val="center"/>
          </w:tcPr>
          <w:p w14:paraId="5A7647F0" w14:textId="77777777" w:rsidR="00D32106" w:rsidRDefault="00000000">
            <w:r>
              <w:rPr>
                <w:sz w:val="16"/>
              </w:rPr>
              <w:t>5252691f</w:t>
            </w:r>
          </w:p>
        </w:tc>
        <w:tc>
          <w:tcPr>
            <w:tcW w:w="1728" w:type="auto"/>
          </w:tcPr>
          <w:p w14:paraId="06B2AB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A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C45D65" w14:textId="77777777" w:rsidR="00D32106" w:rsidRDefault="00000000">
            <w:r>
              <w:t xml:space="preserve">בִּימֵי֙ אַמְרָפֶ֣ל מֶֽלֶךְ־שִׁנְעָ֔ר אַרְיֹ֖וךְ מֶ֣לֶךְ אֶלָּסָ֑ר כְּדָרְלָעֹ֨מֶר֙ מֶ֣לֶךְ עֵילָ֔ם וְתִדְעָ֖ל מֶ֥לֶךְ גֹּויִֽם׃ </w:t>
            </w:r>
          </w:p>
        </w:tc>
        <w:tc>
          <w:tcPr>
            <w:tcW w:w="1728" w:type="auto"/>
          </w:tcPr>
          <w:p w14:paraId="063FB87F" w14:textId="78AA5882" w:rsidR="00D32106" w:rsidRDefault="00503636">
            <w:r>
              <w:t>1.1.2.5.3.1</w:t>
            </w:r>
          </w:p>
        </w:tc>
      </w:tr>
    </w:tbl>
    <w:p w14:paraId="675813AD" w14:textId="77777777" w:rsidR="00D32106" w:rsidRDefault="00000000">
      <w:r>
        <w:br/>
      </w:r>
    </w:p>
    <w:p w14:paraId="38F7D3FA" w14:textId="77777777" w:rsidR="00D32106" w:rsidRDefault="00000000">
      <w:pPr>
        <w:pStyle w:val="Reference"/>
      </w:pPr>
      <w:hyperlink r:id="rId22">
        <w:r>
          <w:t>Genesis 14:5</w:t>
        </w:r>
      </w:hyperlink>
    </w:p>
    <w:p w14:paraId="168BE887" w14:textId="77777777" w:rsidR="00D32106" w:rsidRDefault="00000000">
      <w:pPr>
        <w:pStyle w:val="Hebrew"/>
      </w:pPr>
      <w:r>
        <w:t xml:space="preserve">וּבְאַרְבַּע֩ עֶשְׂרֵ֨ה שָׁנָ֜ה בָּ֣א כְדָרְלָעֹ֗מֶר וְהַמְּלָכִים֙ </w:t>
      </w:r>
    </w:p>
    <w:p w14:paraId="10643A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6275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6276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6277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6278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6279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6280</w:t>
      </w:r>
      <w:r>
        <w:rPr>
          <w:rFonts w:ascii="Times New Roman" w:hAnsi="Times New Roman"/>
          <w:color w:val="828282"/>
          <w:rtl/>
        </w:rPr>
        <w:t xml:space="preserve">כְדָרְלָעֹ֗מֶר </w:t>
      </w:r>
      <w:r>
        <w:rPr>
          <w:color w:val="FF0000"/>
          <w:vertAlign w:val="superscript"/>
          <w:rtl/>
        </w:rPr>
        <w:t>6281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6283</w:t>
      </w:r>
      <w:r>
        <w:rPr>
          <w:rFonts w:ascii="Times New Roman" w:hAnsi="Times New Roman"/>
          <w:color w:val="828282"/>
          <w:rtl/>
        </w:rPr>
        <w:t xml:space="preserve">מְּלָכִים֙ </w:t>
      </w:r>
    </w:p>
    <w:p w14:paraId="701937A6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בָּ֣א כְדָרְלָעֹ֗מֶר וְהַמְּלָכִים֙ אֲשֶׁ֣ר אִתֹּ֔ו וַיַּכּ֤וּ אֶת־רְפָאִים֙ בְּעַשְׁתְּרֹ֣ת קַרְנַ֔יִם וְאֶת־הַזּוּזִ֖ים בְּהָ֑ם וְאֵת֙ הָֽאֵימִ֔ים בְּשָׁוֵ֖ה קִרְיָתָֽיִם׃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94"/>
        <w:gridCol w:w="1076"/>
      </w:tblGrid>
      <w:tr w:rsidR="00D32106" w14:paraId="19BD794A" w14:textId="77777777">
        <w:trPr>
          <w:jc w:val="center"/>
        </w:trPr>
        <w:tc>
          <w:tcPr>
            <w:tcW w:w="1728" w:type="auto"/>
            <w:vAlign w:val="center"/>
          </w:tcPr>
          <w:p w14:paraId="1278D0F2" w14:textId="77777777" w:rsidR="00D32106" w:rsidRDefault="00000000">
            <w:r>
              <w:rPr>
                <w:sz w:val="16"/>
              </w:rPr>
              <w:t>944e41ff</w:t>
            </w:r>
          </w:p>
        </w:tc>
        <w:tc>
          <w:tcPr>
            <w:tcW w:w="1728" w:type="auto"/>
          </w:tcPr>
          <w:p w14:paraId="3FF48E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34D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1BC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2D336" w14:textId="77777777" w:rsidR="00D32106" w:rsidRDefault="00000000">
            <w:r>
              <w:t>x_clause</w:t>
            </w:r>
          </w:p>
        </w:tc>
      </w:tr>
      <w:tr w:rsidR="00D32106" w14:paraId="2A46BB6B" w14:textId="77777777">
        <w:trPr>
          <w:jc w:val="center"/>
        </w:trPr>
        <w:tc>
          <w:tcPr>
            <w:tcW w:w="1728" w:type="auto"/>
            <w:vAlign w:val="center"/>
          </w:tcPr>
          <w:p w14:paraId="14E2C7FA" w14:textId="77777777" w:rsidR="00D32106" w:rsidRDefault="00000000">
            <w:r>
              <w:rPr>
                <w:sz w:val="16"/>
              </w:rPr>
              <w:t>3f300d17</w:t>
            </w:r>
          </w:p>
        </w:tc>
        <w:tc>
          <w:tcPr>
            <w:tcW w:w="1728" w:type="auto"/>
          </w:tcPr>
          <w:p w14:paraId="5B1E8F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94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36DF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14C3F" w14:textId="0C23B890" w:rsidR="00D32106" w:rsidRDefault="003A6526">
            <w:proofErr w:type="spellStart"/>
            <w:r>
              <w:t>acc_in</w:t>
            </w:r>
            <w:proofErr w:type="spellEnd"/>
          </w:p>
        </w:tc>
      </w:tr>
      <w:tr w:rsidR="00D32106" w14:paraId="1D50E714" w14:textId="77777777">
        <w:trPr>
          <w:jc w:val="center"/>
        </w:trPr>
        <w:tc>
          <w:tcPr>
            <w:tcW w:w="1728" w:type="auto"/>
            <w:vAlign w:val="center"/>
          </w:tcPr>
          <w:p w14:paraId="7690C9FD" w14:textId="77777777" w:rsidR="00D32106" w:rsidRDefault="00000000">
            <w:r>
              <w:rPr>
                <w:sz w:val="16"/>
              </w:rPr>
              <w:t>0c7e090c</w:t>
            </w:r>
          </w:p>
        </w:tc>
        <w:tc>
          <w:tcPr>
            <w:tcW w:w="1728" w:type="auto"/>
          </w:tcPr>
          <w:p w14:paraId="2BA1F21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D1F8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281F2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163F8152" w14:textId="77777777" w:rsidR="00D32106" w:rsidRDefault="00000000">
            <w:r>
              <w:t>past</w:t>
            </w:r>
          </w:p>
        </w:tc>
      </w:tr>
      <w:tr w:rsidR="00D32106" w14:paraId="063FF34D" w14:textId="77777777">
        <w:trPr>
          <w:jc w:val="center"/>
        </w:trPr>
        <w:tc>
          <w:tcPr>
            <w:tcW w:w="1728" w:type="auto"/>
            <w:vAlign w:val="center"/>
          </w:tcPr>
          <w:p w14:paraId="43BDBE43" w14:textId="77777777" w:rsidR="00D32106" w:rsidRDefault="00000000">
            <w:r>
              <w:rPr>
                <w:sz w:val="16"/>
              </w:rPr>
              <w:t>59162536</w:t>
            </w:r>
          </w:p>
        </w:tc>
        <w:tc>
          <w:tcPr>
            <w:tcW w:w="1728" w:type="auto"/>
          </w:tcPr>
          <w:p w14:paraId="6138DB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4C31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17B850" w14:textId="77777777" w:rsidR="00D32106" w:rsidRDefault="00000000">
            <w:r>
              <w:t xml:space="preserve">בְאַרְבַּע֩ עֶשְׂרֵ֨ה שָׁנָ֜ה </w:t>
            </w:r>
          </w:p>
        </w:tc>
        <w:tc>
          <w:tcPr>
            <w:tcW w:w="1728" w:type="auto"/>
          </w:tcPr>
          <w:p w14:paraId="5C06A6F5" w14:textId="26199B0D" w:rsidR="00D32106" w:rsidRDefault="003A6526">
            <w:r>
              <w:t>1.1.2.1.3</w:t>
            </w:r>
          </w:p>
        </w:tc>
      </w:tr>
    </w:tbl>
    <w:p w14:paraId="5E6592D5" w14:textId="77777777" w:rsidR="00D32106" w:rsidRDefault="00000000">
      <w:r>
        <w:br/>
      </w:r>
    </w:p>
    <w:p w14:paraId="79BEE89E" w14:textId="77777777" w:rsidR="00D32106" w:rsidRDefault="00000000">
      <w:pPr>
        <w:pStyle w:val="Reference"/>
      </w:pPr>
      <w:hyperlink r:id="rId23">
        <w:r>
          <w:t>Genesis 15:18</w:t>
        </w:r>
      </w:hyperlink>
    </w:p>
    <w:p w14:paraId="2BEEDD2D" w14:textId="77777777" w:rsidR="00D32106" w:rsidRDefault="00000000">
      <w:pPr>
        <w:pStyle w:val="Hebrew"/>
      </w:pPr>
      <w:r>
        <w:t xml:space="preserve">בַּיֹּ֣ום הַה֗וּא כָּרַ֧ת יְהוָ֛ה אֶת־אַבְרָ֖ם בְּרִ֣ית </w:t>
      </w:r>
    </w:p>
    <w:p w14:paraId="05A7D0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69646965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6967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6968</w:t>
      </w:r>
      <w:r>
        <w:rPr>
          <w:rFonts w:ascii="Times New Roman" w:hAnsi="Times New Roman"/>
          <w:color w:val="828282"/>
          <w:rtl/>
        </w:rPr>
        <w:t xml:space="preserve">כָּרַ֧ת </w:t>
      </w:r>
      <w:r>
        <w:rPr>
          <w:color w:val="FF0000"/>
          <w:vertAlign w:val="superscript"/>
          <w:rtl/>
        </w:rPr>
        <w:t>6969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6970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6971</w:t>
      </w:r>
      <w:r>
        <w:rPr>
          <w:rFonts w:ascii="Times New Roman" w:hAnsi="Times New Roman"/>
          <w:color w:val="828282"/>
          <w:rtl/>
        </w:rPr>
        <w:t xml:space="preserve">אַבְרָ֖ם </w:t>
      </w:r>
      <w:r>
        <w:rPr>
          <w:color w:val="FF0000"/>
          <w:vertAlign w:val="superscript"/>
          <w:rtl/>
        </w:rPr>
        <w:t>6972</w:t>
      </w:r>
      <w:r>
        <w:rPr>
          <w:rFonts w:ascii="Times New Roman" w:hAnsi="Times New Roman"/>
          <w:color w:val="828282"/>
          <w:rtl/>
        </w:rPr>
        <w:t xml:space="preserve">בְּרִ֣ית </w:t>
      </w:r>
    </w:p>
    <w:p w14:paraId="12041C4E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כָּרַ֧ת יְהוָ֛ה אֶת־אַבְרָ֖ם בְּרִ֣ית לֵאמֹ֑ר לְזַרְעֲךָ֗ נָתַ֨תִּי֙ אֶת־הָאָ֣רֶץ הַזֹּ֔את מִנְּהַ֣ר מִצְרַ֔יִם עַד־הַנָּהָ֥ר הַגָּדֹ֖ל נְהַר־פְּרָֽת׃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7BDA352E" w14:textId="77777777">
        <w:trPr>
          <w:jc w:val="center"/>
        </w:trPr>
        <w:tc>
          <w:tcPr>
            <w:tcW w:w="1728" w:type="auto"/>
            <w:vAlign w:val="center"/>
          </w:tcPr>
          <w:p w14:paraId="42BE9F66" w14:textId="77777777" w:rsidR="00D32106" w:rsidRDefault="00000000">
            <w:r>
              <w:rPr>
                <w:sz w:val="16"/>
              </w:rPr>
              <w:t>ece6fb73</w:t>
            </w:r>
          </w:p>
        </w:tc>
        <w:tc>
          <w:tcPr>
            <w:tcW w:w="1728" w:type="auto"/>
          </w:tcPr>
          <w:p w14:paraId="25F5D5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061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B1B4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736444" w14:textId="77777777" w:rsidR="00D32106" w:rsidRDefault="00000000">
            <w:r>
              <w:t>x_clause</w:t>
            </w:r>
          </w:p>
        </w:tc>
      </w:tr>
      <w:tr w:rsidR="00D32106" w14:paraId="3EFDDD80" w14:textId="77777777">
        <w:trPr>
          <w:jc w:val="center"/>
        </w:trPr>
        <w:tc>
          <w:tcPr>
            <w:tcW w:w="1728" w:type="auto"/>
            <w:vAlign w:val="center"/>
          </w:tcPr>
          <w:p w14:paraId="7D37138D" w14:textId="77777777" w:rsidR="00D32106" w:rsidRDefault="00000000">
            <w:r>
              <w:rPr>
                <w:sz w:val="16"/>
              </w:rPr>
              <w:t>0d4ceef4</w:t>
            </w:r>
          </w:p>
        </w:tc>
        <w:tc>
          <w:tcPr>
            <w:tcW w:w="1728" w:type="auto"/>
          </w:tcPr>
          <w:p w14:paraId="44F613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77C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BB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CC55A1" w14:textId="4B91A726" w:rsidR="00D32106" w:rsidRDefault="001F4488">
            <w:proofErr w:type="spellStart"/>
            <w:r>
              <w:t>ach_id</w:t>
            </w:r>
            <w:proofErr w:type="spellEnd"/>
          </w:p>
        </w:tc>
      </w:tr>
      <w:tr w:rsidR="00D32106" w14:paraId="5718C1B0" w14:textId="77777777">
        <w:trPr>
          <w:jc w:val="center"/>
        </w:trPr>
        <w:tc>
          <w:tcPr>
            <w:tcW w:w="1728" w:type="auto"/>
            <w:vAlign w:val="center"/>
          </w:tcPr>
          <w:p w14:paraId="2C275370" w14:textId="77777777" w:rsidR="00D32106" w:rsidRDefault="00000000">
            <w:r>
              <w:rPr>
                <w:sz w:val="16"/>
              </w:rPr>
              <w:t>67334c30</w:t>
            </w:r>
          </w:p>
        </w:tc>
        <w:tc>
          <w:tcPr>
            <w:tcW w:w="1728" w:type="auto"/>
          </w:tcPr>
          <w:p w14:paraId="7BB8C4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D3A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8B900D" w14:textId="77777777" w:rsidR="00D32106" w:rsidRDefault="00000000">
            <w:r>
              <w:t xml:space="preserve">כָּרַ֧ת </w:t>
            </w:r>
          </w:p>
        </w:tc>
        <w:tc>
          <w:tcPr>
            <w:tcW w:w="1728" w:type="auto"/>
          </w:tcPr>
          <w:p w14:paraId="36222601" w14:textId="77777777" w:rsidR="00D32106" w:rsidRDefault="00000000">
            <w:r>
              <w:t>past</w:t>
            </w:r>
          </w:p>
        </w:tc>
      </w:tr>
      <w:tr w:rsidR="00D32106" w14:paraId="10231BD4" w14:textId="77777777">
        <w:trPr>
          <w:jc w:val="center"/>
        </w:trPr>
        <w:tc>
          <w:tcPr>
            <w:tcW w:w="1728" w:type="auto"/>
            <w:vAlign w:val="center"/>
          </w:tcPr>
          <w:p w14:paraId="6BCB6828" w14:textId="77777777" w:rsidR="00D32106" w:rsidRDefault="00000000">
            <w:r>
              <w:rPr>
                <w:sz w:val="16"/>
              </w:rPr>
              <w:t>4e5a73a5</w:t>
            </w:r>
          </w:p>
        </w:tc>
        <w:tc>
          <w:tcPr>
            <w:tcW w:w="1728" w:type="auto"/>
          </w:tcPr>
          <w:p w14:paraId="7567C3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D59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24D45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3F3196C" w14:textId="77777777" w:rsidR="00D32106" w:rsidRDefault="00000000">
            <w:r>
              <w:t>1.1.1.2.1.1</w:t>
            </w:r>
          </w:p>
        </w:tc>
      </w:tr>
    </w:tbl>
    <w:p w14:paraId="2DEF5475" w14:textId="77777777" w:rsidR="00D32106" w:rsidRDefault="00000000">
      <w:r>
        <w:br/>
      </w:r>
    </w:p>
    <w:p w14:paraId="5187C812" w14:textId="77777777" w:rsidR="00D32106" w:rsidRDefault="00000000">
      <w:pPr>
        <w:pStyle w:val="Reference"/>
      </w:pPr>
      <w:hyperlink r:id="rId24">
        <w:r>
          <w:t>Genesis 17:23</w:t>
        </w:r>
      </w:hyperlink>
    </w:p>
    <w:p w14:paraId="611343E3" w14:textId="77777777" w:rsidR="00D32106" w:rsidRDefault="00000000">
      <w:pPr>
        <w:pStyle w:val="Hebrew"/>
      </w:pPr>
      <w:r>
        <w:t xml:space="preserve">וַיָּ֜מָל אֶת־בְּשַׂ֣ר עָרְלָתָ֗ם בְּעֶ֨צֶם֙ הַיֹּ֣ום הַזֶּ֔ה </w:t>
      </w:r>
    </w:p>
    <w:p w14:paraId="3B2044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7737</w:t>
      </w:r>
      <w:r>
        <w:rPr>
          <w:rFonts w:ascii="Times New Roman" w:hAnsi="Times New Roman"/>
          <w:color w:val="828282"/>
          <w:rtl/>
        </w:rPr>
        <w:t xml:space="preserve">יָּ֜מָל </w:t>
      </w:r>
      <w:r>
        <w:rPr>
          <w:color w:val="FF0000"/>
          <w:vertAlign w:val="superscript"/>
          <w:rtl/>
        </w:rPr>
        <w:t>7738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7739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7740</w:t>
      </w:r>
      <w:r>
        <w:rPr>
          <w:rFonts w:ascii="Times New Roman" w:hAnsi="Times New Roman"/>
          <w:color w:val="828282"/>
          <w:rtl/>
        </w:rPr>
        <w:t xml:space="preserve">עָרְלָתָ֗ם </w:t>
      </w:r>
      <w:r>
        <w:rPr>
          <w:color w:val="FF0000"/>
          <w:vertAlign w:val="superscript"/>
          <w:rtl/>
        </w:rPr>
        <w:t>7741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7742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7746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5FE2E966" w14:textId="77777777" w:rsidR="00D32106" w:rsidRDefault="00000000">
      <w:pPr>
        <w:pStyle w:val="Hebrew"/>
      </w:pPr>
      <w:r>
        <w:rPr>
          <w:color w:val="828282"/>
        </w:rPr>
        <w:t xml:space="preserve">וַיִּקַּ֨ח אַבְרָהָ֜ם אֶת־יִשְׁמָעֵ֣אל בְּנֹ֗ו וְאֵ֨ת כָּל־יְלִידֵ֤י בֵיתֹו֙ וְאֵת֙ כָּל־מִקְנַ֣ת כַּסְפֹּ֔ו כָּל־זָכָ֕ר בְּאַנְשֵׁ֖י בֵּ֣ית אַבְרָהָ֑ם וַיָּ֜מָל אֶת־בְּשַׂ֣ר עָרְלָתָ֗ם בְּעֶ֨צֶם֙ הַיֹּ֣ום הַזֶּ֔ה כַּאֲשֶׁ֛ר דִּבֶּ֥ר אִתֹּ֖ו 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62"/>
        <w:gridCol w:w="1440"/>
      </w:tblGrid>
      <w:tr w:rsidR="00D32106" w14:paraId="57275D94" w14:textId="77777777">
        <w:trPr>
          <w:jc w:val="center"/>
        </w:trPr>
        <w:tc>
          <w:tcPr>
            <w:tcW w:w="1728" w:type="auto"/>
            <w:vAlign w:val="center"/>
          </w:tcPr>
          <w:p w14:paraId="1F20E378" w14:textId="77777777" w:rsidR="00D32106" w:rsidRDefault="00000000">
            <w:r>
              <w:rPr>
                <w:sz w:val="16"/>
              </w:rPr>
              <w:t>9e9cf590</w:t>
            </w:r>
          </w:p>
        </w:tc>
        <w:tc>
          <w:tcPr>
            <w:tcW w:w="1728" w:type="auto"/>
          </w:tcPr>
          <w:p w14:paraId="4BC33E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38C8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E55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DA3B72" w14:textId="77777777" w:rsidR="00D32106" w:rsidRDefault="00000000">
            <w:r>
              <w:t>clause_x</w:t>
            </w:r>
          </w:p>
        </w:tc>
      </w:tr>
      <w:tr w:rsidR="00D32106" w14:paraId="1B4A4B35" w14:textId="77777777">
        <w:trPr>
          <w:jc w:val="center"/>
        </w:trPr>
        <w:tc>
          <w:tcPr>
            <w:tcW w:w="1728" w:type="auto"/>
            <w:vAlign w:val="center"/>
          </w:tcPr>
          <w:p w14:paraId="1C3DD674" w14:textId="77777777" w:rsidR="00D32106" w:rsidRDefault="00000000">
            <w:r>
              <w:rPr>
                <w:sz w:val="16"/>
              </w:rPr>
              <w:t>8177bbd3</w:t>
            </w:r>
          </w:p>
        </w:tc>
        <w:tc>
          <w:tcPr>
            <w:tcW w:w="1728" w:type="auto"/>
          </w:tcPr>
          <w:p w14:paraId="0B58D1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7909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5CD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9B9905" w14:textId="1BC5670B" w:rsidR="00D32106" w:rsidRDefault="00843F20">
            <w:proofErr w:type="spellStart"/>
            <w:r>
              <w:t>ach_id</w:t>
            </w:r>
            <w:proofErr w:type="spellEnd"/>
          </w:p>
        </w:tc>
      </w:tr>
      <w:tr w:rsidR="00D32106" w14:paraId="6724117F" w14:textId="77777777">
        <w:trPr>
          <w:jc w:val="center"/>
        </w:trPr>
        <w:tc>
          <w:tcPr>
            <w:tcW w:w="1728" w:type="auto"/>
            <w:vAlign w:val="center"/>
          </w:tcPr>
          <w:p w14:paraId="0C33E36F" w14:textId="77777777" w:rsidR="00D32106" w:rsidRDefault="00000000">
            <w:r>
              <w:rPr>
                <w:sz w:val="16"/>
              </w:rPr>
              <w:t>442d4f03</w:t>
            </w:r>
          </w:p>
        </w:tc>
        <w:tc>
          <w:tcPr>
            <w:tcW w:w="1728" w:type="auto"/>
          </w:tcPr>
          <w:p w14:paraId="3DA8CF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1EC2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8572" w14:textId="77777777" w:rsidR="00D32106" w:rsidRDefault="00000000">
            <w:r>
              <w:t xml:space="preserve">יָּ֜מָל </w:t>
            </w:r>
          </w:p>
        </w:tc>
        <w:tc>
          <w:tcPr>
            <w:tcW w:w="1728" w:type="auto"/>
          </w:tcPr>
          <w:p w14:paraId="39AE19E4" w14:textId="77777777" w:rsidR="00D32106" w:rsidRDefault="00000000">
            <w:r>
              <w:t>past</w:t>
            </w:r>
          </w:p>
        </w:tc>
      </w:tr>
      <w:tr w:rsidR="00D32106" w14:paraId="48A82168" w14:textId="77777777">
        <w:trPr>
          <w:jc w:val="center"/>
        </w:trPr>
        <w:tc>
          <w:tcPr>
            <w:tcW w:w="1728" w:type="auto"/>
            <w:vAlign w:val="center"/>
          </w:tcPr>
          <w:p w14:paraId="6DC034E3" w14:textId="77777777" w:rsidR="00D32106" w:rsidRDefault="00000000">
            <w:r>
              <w:rPr>
                <w:sz w:val="16"/>
              </w:rPr>
              <w:t>a00743c6</w:t>
            </w:r>
          </w:p>
        </w:tc>
        <w:tc>
          <w:tcPr>
            <w:tcW w:w="1728" w:type="auto"/>
          </w:tcPr>
          <w:p w14:paraId="01B9D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622D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855D16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6650E683" w14:textId="3B3B0644" w:rsidR="00D32106" w:rsidRDefault="00843F20">
            <w:r>
              <w:t>1.1.1.2.1.2.1</w:t>
            </w:r>
          </w:p>
        </w:tc>
      </w:tr>
    </w:tbl>
    <w:p w14:paraId="7516693F" w14:textId="77777777" w:rsidR="00D32106" w:rsidRDefault="00000000">
      <w:r>
        <w:br/>
      </w:r>
    </w:p>
    <w:p w14:paraId="77D08740" w14:textId="77777777" w:rsidR="00D32106" w:rsidRDefault="00000000">
      <w:pPr>
        <w:pStyle w:val="Reference"/>
      </w:pPr>
      <w:hyperlink r:id="rId25">
        <w:r>
          <w:t>Genesis 17:26</w:t>
        </w:r>
      </w:hyperlink>
    </w:p>
    <w:p w14:paraId="15E19BB6" w14:textId="77777777" w:rsidR="00D32106" w:rsidRDefault="00000000">
      <w:pPr>
        <w:pStyle w:val="Hebrew"/>
      </w:pPr>
      <w:r>
        <w:t xml:space="preserve">בְּעֶ֨צֶם֙ הַיֹּ֣ום הַזֶּ֔ה נִמֹּ֖ול אַבְרָהָ֑ם וְיִשְׁמָעֵ֖אל בְּנֹֽו׃ </w:t>
      </w:r>
    </w:p>
    <w:p w14:paraId="0B1F59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7775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7776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7777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7778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7780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7781</w:t>
      </w:r>
      <w:r>
        <w:rPr>
          <w:rFonts w:ascii="Times New Roman" w:hAnsi="Times New Roman"/>
          <w:color w:val="828282"/>
          <w:rtl/>
        </w:rPr>
        <w:t xml:space="preserve">נִמֹּ֖ול </w:t>
      </w:r>
      <w:r>
        <w:rPr>
          <w:color w:val="FF0000"/>
          <w:vertAlign w:val="superscript"/>
          <w:rtl/>
        </w:rPr>
        <w:t>7782</w:t>
      </w:r>
      <w:r>
        <w:rPr>
          <w:rFonts w:ascii="Times New Roman" w:hAnsi="Times New Roman"/>
          <w:color w:val="828282"/>
          <w:rtl/>
        </w:rPr>
        <w:t xml:space="preserve">אַבְרָהָ֑ם </w:t>
      </w:r>
      <w:r>
        <w:rPr>
          <w:color w:val="FF0000"/>
          <w:vertAlign w:val="superscript"/>
          <w:rtl/>
        </w:rPr>
        <w:t>7783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7784</w:t>
      </w:r>
      <w:r>
        <w:rPr>
          <w:rFonts w:ascii="Times New Roman" w:hAnsi="Times New Roman"/>
          <w:color w:val="828282"/>
          <w:rtl/>
        </w:rPr>
        <w:t xml:space="preserve">יִשְׁמָעֵ֖אל </w:t>
      </w:r>
      <w:r>
        <w:rPr>
          <w:color w:val="FF0000"/>
          <w:vertAlign w:val="superscript"/>
          <w:rtl/>
        </w:rPr>
        <w:t>7785</w:t>
      </w:r>
      <w:r>
        <w:rPr>
          <w:rFonts w:ascii="Times New Roman" w:hAnsi="Times New Roman"/>
          <w:color w:val="828282"/>
          <w:rtl/>
        </w:rPr>
        <w:t xml:space="preserve">בְּנֹֽו׃ </w:t>
      </w:r>
    </w:p>
    <w:p w14:paraId="4CBA63AA" w14:textId="77777777" w:rsidR="00D32106" w:rsidRDefault="00000000">
      <w:pPr>
        <w:pStyle w:val="Hebrew"/>
      </w:pPr>
      <w:r>
        <w:rPr>
          <w:color w:val="828282"/>
        </w:rPr>
        <w:t xml:space="preserve">בְּעֶ֨צֶם֙ הַיֹּ֣ום הַזֶּ֔ה נִמֹּ֖ול אַבְרָהָ֑ם וְיִשְׁמָעֵ֖אל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2BEB292" w14:textId="77777777">
        <w:trPr>
          <w:jc w:val="center"/>
        </w:trPr>
        <w:tc>
          <w:tcPr>
            <w:tcW w:w="1728" w:type="auto"/>
            <w:vAlign w:val="center"/>
          </w:tcPr>
          <w:p w14:paraId="258E3F82" w14:textId="77777777" w:rsidR="00D32106" w:rsidRDefault="00000000">
            <w:r>
              <w:rPr>
                <w:sz w:val="16"/>
              </w:rPr>
              <w:t>c54d9bc0</w:t>
            </w:r>
          </w:p>
        </w:tc>
        <w:tc>
          <w:tcPr>
            <w:tcW w:w="1728" w:type="auto"/>
          </w:tcPr>
          <w:p w14:paraId="5D2734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11DC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38DA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264200" w14:textId="77777777" w:rsidR="00D32106" w:rsidRDefault="00000000">
            <w:r>
              <w:t>x_clause</w:t>
            </w:r>
          </w:p>
        </w:tc>
      </w:tr>
      <w:tr w:rsidR="00D32106" w14:paraId="3A9673DE" w14:textId="77777777">
        <w:trPr>
          <w:jc w:val="center"/>
        </w:trPr>
        <w:tc>
          <w:tcPr>
            <w:tcW w:w="1728" w:type="auto"/>
            <w:vAlign w:val="center"/>
          </w:tcPr>
          <w:p w14:paraId="78D56A32" w14:textId="77777777" w:rsidR="00D32106" w:rsidRDefault="00000000">
            <w:r>
              <w:rPr>
                <w:sz w:val="16"/>
              </w:rPr>
              <w:t>c38b8b5c</w:t>
            </w:r>
          </w:p>
        </w:tc>
        <w:tc>
          <w:tcPr>
            <w:tcW w:w="1728" w:type="auto"/>
          </w:tcPr>
          <w:p w14:paraId="2E57F4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413C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81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A4567B" w14:textId="055CFC1A" w:rsidR="00D32106" w:rsidRDefault="00511D42">
            <w:proofErr w:type="spellStart"/>
            <w:r>
              <w:t>ach_id</w:t>
            </w:r>
            <w:proofErr w:type="spellEnd"/>
          </w:p>
        </w:tc>
      </w:tr>
      <w:tr w:rsidR="00D32106" w14:paraId="264224E0" w14:textId="77777777">
        <w:trPr>
          <w:jc w:val="center"/>
        </w:trPr>
        <w:tc>
          <w:tcPr>
            <w:tcW w:w="1728" w:type="auto"/>
            <w:vAlign w:val="center"/>
          </w:tcPr>
          <w:p w14:paraId="38E7D48E" w14:textId="77777777" w:rsidR="00D32106" w:rsidRDefault="00000000">
            <w:r>
              <w:rPr>
                <w:sz w:val="16"/>
              </w:rPr>
              <w:t>5d16d1f3</w:t>
            </w:r>
          </w:p>
        </w:tc>
        <w:tc>
          <w:tcPr>
            <w:tcW w:w="1728" w:type="auto"/>
          </w:tcPr>
          <w:p w14:paraId="30D21B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6E89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9138" w14:textId="77777777" w:rsidR="00D32106" w:rsidRDefault="00000000">
            <w:r>
              <w:t xml:space="preserve">נִמֹּ֖ול </w:t>
            </w:r>
          </w:p>
        </w:tc>
        <w:tc>
          <w:tcPr>
            <w:tcW w:w="1728" w:type="auto"/>
          </w:tcPr>
          <w:p w14:paraId="2F1DD35B" w14:textId="77777777" w:rsidR="00D32106" w:rsidRDefault="00000000">
            <w:r>
              <w:t>past</w:t>
            </w:r>
          </w:p>
        </w:tc>
      </w:tr>
      <w:tr w:rsidR="00D32106" w14:paraId="53FF2BB7" w14:textId="77777777">
        <w:trPr>
          <w:jc w:val="center"/>
        </w:trPr>
        <w:tc>
          <w:tcPr>
            <w:tcW w:w="1728" w:type="auto"/>
            <w:vAlign w:val="center"/>
          </w:tcPr>
          <w:p w14:paraId="528D5E8B" w14:textId="77777777" w:rsidR="00D32106" w:rsidRDefault="00000000">
            <w:r>
              <w:rPr>
                <w:sz w:val="16"/>
              </w:rPr>
              <w:t>509fddf1</w:t>
            </w:r>
          </w:p>
        </w:tc>
        <w:tc>
          <w:tcPr>
            <w:tcW w:w="1728" w:type="auto"/>
          </w:tcPr>
          <w:p w14:paraId="1470EB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F5B1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174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4797EB8" w14:textId="258B1074" w:rsidR="00D32106" w:rsidRDefault="00511D42">
            <w:r>
              <w:t>1.1.1.2.1.2.1</w:t>
            </w:r>
          </w:p>
        </w:tc>
      </w:tr>
    </w:tbl>
    <w:p w14:paraId="7F3CE145" w14:textId="77777777" w:rsidR="00D32106" w:rsidRDefault="00000000">
      <w:r>
        <w:br/>
      </w:r>
    </w:p>
    <w:p w14:paraId="5D9B1371" w14:textId="77777777" w:rsidR="00D32106" w:rsidRDefault="00000000">
      <w:pPr>
        <w:pStyle w:val="Reference"/>
      </w:pPr>
      <w:hyperlink r:id="rId26">
        <w:r>
          <w:t>Genesis 19:1</w:t>
        </w:r>
      </w:hyperlink>
    </w:p>
    <w:p w14:paraId="2145CE2A" w14:textId="77777777" w:rsidR="00D32106" w:rsidRDefault="00000000">
      <w:pPr>
        <w:pStyle w:val="Hebrew"/>
      </w:pPr>
      <w:r>
        <w:t xml:space="preserve">וַ֠יָּבֹאוּ שְׁנֵ֨י הַמַּלְאָכִ֤ים סְדֹ֨מָה֙ בָּעֶ֔רֶב </w:t>
      </w:r>
    </w:p>
    <w:p w14:paraId="0E02DB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8424</w:t>
      </w:r>
      <w:r>
        <w:rPr>
          <w:rFonts w:ascii="Times New Roman" w:hAnsi="Times New Roman"/>
          <w:color w:val="828282"/>
          <w:rtl/>
        </w:rPr>
        <w:t>וַ֠</w:t>
      </w:r>
      <w:r>
        <w:rPr>
          <w:color w:val="FF0000"/>
          <w:vertAlign w:val="superscript"/>
          <w:rtl/>
        </w:rPr>
        <w:t>8425</w:t>
      </w:r>
      <w:r>
        <w:rPr>
          <w:rFonts w:ascii="Times New Roman" w:hAnsi="Times New Roman"/>
          <w:color w:val="828282"/>
          <w:rtl/>
        </w:rPr>
        <w:t xml:space="preserve">יָּבֹאוּ </w:t>
      </w:r>
      <w:r>
        <w:rPr>
          <w:color w:val="FF0000"/>
          <w:vertAlign w:val="superscript"/>
          <w:rtl/>
        </w:rPr>
        <w:t>8426</w:t>
      </w:r>
      <w:r>
        <w:rPr>
          <w:rFonts w:ascii="Times New Roman" w:hAnsi="Times New Roman"/>
          <w:color w:val="828282"/>
          <w:rtl/>
        </w:rPr>
        <w:t xml:space="preserve">שְׁנֵ֨י </w:t>
      </w:r>
      <w:r>
        <w:rPr>
          <w:color w:val="FF0000"/>
          <w:vertAlign w:val="superscript"/>
          <w:rtl/>
        </w:rPr>
        <w:t>8427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8428</w:t>
      </w:r>
      <w:r>
        <w:rPr>
          <w:rFonts w:ascii="Times New Roman" w:hAnsi="Times New Roman"/>
          <w:color w:val="828282"/>
          <w:rtl/>
        </w:rPr>
        <w:t xml:space="preserve">מַּלְאָכִ֤ים </w:t>
      </w:r>
      <w:r>
        <w:rPr>
          <w:color w:val="FF0000"/>
          <w:vertAlign w:val="superscript"/>
          <w:rtl/>
        </w:rPr>
        <w:t>8429</w:t>
      </w:r>
      <w:r>
        <w:rPr>
          <w:rFonts w:ascii="Times New Roman" w:hAnsi="Times New Roman"/>
          <w:color w:val="828282"/>
          <w:rtl/>
        </w:rPr>
        <w:t xml:space="preserve">סְדֹ֨מָה֙ </w:t>
      </w:r>
      <w:r>
        <w:rPr>
          <w:color w:val="FF0000"/>
          <w:vertAlign w:val="superscript"/>
          <w:rtl/>
        </w:rPr>
        <w:t>8430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84318432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1EA216B8" w14:textId="77777777" w:rsidR="00D32106" w:rsidRDefault="00000000">
      <w:pPr>
        <w:pStyle w:val="Hebrew"/>
      </w:pPr>
      <w:r>
        <w:rPr>
          <w:color w:val="828282"/>
        </w:rPr>
        <w:t xml:space="preserve">וַ֠יָּבֹאוּ שְׁנֵ֨י הַמַּלְאָכִ֤ים סְדֹ֨מָה֙ בָּעֶ֔רֶב וְלֹ֖וט יֹשֵׁ֣ב בְּשַֽׁעַר־סְדֹ֑ם וַיַּרְא־לֹוט֙ וַיָּ֣קָם לִקְרָאתָ֔ם וַיִּשְׁתַּ֥חוּ אַפַּ֖יִם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C256923" w14:textId="77777777">
        <w:trPr>
          <w:jc w:val="center"/>
        </w:trPr>
        <w:tc>
          <w:tcPr>
            <w:tcW w:w="1728" w:type="auto"/>
            <w:vAlign w:val="center"/>
          </w:tcPr>
          <w:p w14:paraId="4B4E5CF8" w14:textId="77777777" w:rsidR="00D32106" w:rsidRDefault="00000000">
            <w:r>
              <w:rPr>
                <w:sz w:val="16"/>
              </w:rPr>
              <w:t>440b6626</w:t>
            </w:r>
          </w:p>
        </w:tc>
        <w:tc>
          <w:tcPr>
            <w:tcW w:w="1728" w:type="auto"/>
          </w:tcPr>
          <w:p w14:paraId="185184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64D1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BDB3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ABDC0C" w14:textId="77777777" w:rsidR="00D32106" w:rsidRDefault="00000000">
            <w:r>
              <w:t>clause_x</w:t>
            </w:r>
          </w:p>
        </w:tc>
      </w:tr>
      <w:tr w:rsidR="00D32106" w14:paraId="36C28BEE" w14:textId="77777777">
        <w:trPr>
          <w:jc w:val="center"/>
        </w:trPr>
        <w:tc>
          <w:tcPr>
            <w:tcW w:w="1728" w:type="auto"/>
            <w:vAlign w:val="center"/>
          </w:tcPr>
          <w:p w14:paraId="223F4713" w14:textId="77777777" w:rsidR="00D32106" w:rsidRDefault="00000000">
            <w:r>
              <w:rPr>
                <w:sz w:val="16"/>
              </w:rPr>
              <w:t>c0c704c3</w:t>
            </w:r>
          </w:p>
        </w:tc>
        <w:tc>
          <w:tcPr>
            <w:tcW w:w="1728" w:type="auto"/>
          </w:tcPr>
          <w:p w14:paraId="70965D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860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7B72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35863" w14:textId="6911DCB7" w:rsidR="00D32106" w:rsidRDefault="00A70027">
            <w:proofErr w:type="spellStart"/>
            <w:r>
              <w:t>acc_in</w:t>
            </w:r>
            <w:proofErr w:type="spellEnd"/>
          </w:p>
        </w:tc>
      </w:tr>
      <w:tr w:rsidR="00D32106" w14:paraId="290B91E8" w14:textId="77777777">
        <w:trPr>
          <w:jc w:val="center"/>
        </w:trPr>
        <w:tc>
          <w:tcPr>
            <w:tcW w:w="1728" w:type="auto"/>
            <w:vAlign w:val="center"/>
          </w:tcPr>
          <w:p w14:paraId="607F0B9E" w14:textId="77777777" w:rsidR="00D32106" w:rsidRDefault="00000000">
            <w:r>
              <w:rPr>
                <w:sz w:val="16"/>
              </w:rPr>
              <w:t>a6cfe8fa</w:t>
            </w:r>
          </w:p>
        </w:tc>
        <w:tc>
          <w:tcPr>
            <w:tcW w:w="1728" w:type="auto"/>
          </w:tcPr>
          <w:p w14:paraId="04ED84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F8E7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CA3A9D" w14:textId="77777777" w:rsidR="00D32106" w:rsidRDefault="00000000">
            <w:r>
              <w:t xml:space="preserve">יָּבֹאוּ </w:t>
            </w:r>
          </w:p>
        </w:tc>
        <w:tc>
          <w:tcPr>
            <w:tcW w:w="1728" w:type="auto"/>
          </w:tcPr>
          <w:p w14:paraId="2A375D85" w14:textId="77777777" w:rsidR="00D32106" w:rsidRDefault="00000000">
            <w:r>
              <w:t>past</w:t>
            </w:r>
          </w:p>
        </w:tc>
      </w:tr>
      <w:tr w:rsidR="00D32106" w14:paraId="09090A7B" w14:textId="77777777">
        <w:trPr>
          <w:jc w:val="center"/>
        </w:trPr>
        <w:tc>
          <w:tcPr>
            <w:tcW w:w="1728" w:type="auto"/>
            <w:vAlign w:val="center"/>
          </w:tcPr>
          <w:p w14:paraId="3BE93BE9" w14:textId="77777777" w:rsidR="00D32106" w:rsidRDefault="00000000">
            <w:r>
              <w:rPr>
                <w:sz w:val="16"/>
              </w:rPr>
              <w:t>d1d19753</w:t>
            </w:r>
          </w:p>
        </w:tc>
        <w:tc>
          <w:tcPr>
            <w:tcW w:w="1728" w:type="auto"/>
          </w:tcPr>
          <w:p w14:paraId="7DAC30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C173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5233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00DF13D9" w14:textId="77777777" w:rsidR="00D32106" w:rsidRDefault="00000000">
            <w:r>
              <w:t>1.1.1.1</w:t>
            </w:r>
          </w:p>
        </w:tc>
      </w:tr>
    </w:tbl>
    <w:p w14:paraId="3AE3CF53" w14:textId="77777777" w:rsidR="00D32106" w:rsidRDefault="00000000">
      <w:r>
        <w:br/>
      </w:r>
    </w:p>
    <w:p w14:paraId="509582CC" w14:textId="77777777" w:rsidR="00D32106" w:rsidRDefault="00000000">
      <w:pPr>
        <w:pStyle w:val="Reference"/>
      </w:pPr>
      <w:hyperlink r:id="rId27">
        <w:r>
          <w:t>Genesis 19:33</w:t>
        </w:r>
      </w:hyperlink>
    </w:p>
    <w:p w14:paraId="12C7B3F7" w14:textId="77777777" w:rsidR="00D32106" w:rsidRDefault="00000000">
      <w:pPr>
        <w:pStyle w:val="Hebrew"/>
      </w:pPr>
      <w:r>
        <w:t xml:space="preserve">וַתַּשְׁקֶ֧יןָ אֶת־אֲבִיהֶ֛ן יַ֖יִן בַּלַּ֣יְלָה ה֑וּא </w:t>
      </w:r>
    </w:p>
    <w:p w14:paraId="124FB4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9126</w:t>
      </w:r>
      <w:r>
        <w:rPr>
          <w:rFonts w:ascii="Times New Roman" w:hAnsi="Times New Roman"/>
          <w:color w:val="828282"/>
          <w:rtl/>
        </w:rPr>
        <w:t xml:space="preserve">תַּשְׁקֶ֧יןָ </w:t>
      </w:r>
      <w:r>
        <w:rPr>
          <w:color w:val="FF0000"/>
          <w:vertAlign w:val="superscript"/>
          <w:rtl/>
        </w:rPr>
        <w:t>9127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9128</w:t>
      </w:r>
      <w:r>
        <w:rPr>
          <w:rFonts w:ascii="Times New Roman" w:hAnsi="Times New Roman"/>
          <w:color w:val="828282"/>
          <w:rtl/>
        </w:rPr>
        <w:t xml:space="preserve">אֲבִיהֶ֛ן </w:t>
      </w:r>
      <w:r>
        <w:rPr>
          <w:color w:val="FF0000"/>
          <w:vertAlign w:val="superscript"/>
          <w:rtl/>
        </w:rPr>
        <w:t>9129</w:t>
      </w:r>
      <w:r>
        <w:rPr>
          <w:rFonts w:ascii="Times New Roman" w:hAnsi="Times New Roman"/>
          <w:color w:val="828282"/>
          <w:rtl/>
        </w:rPr>
        <w:t xml:space="preserve">יַ֖יִן </w:t>
      </w:r>
      <w:r>
        <w:rPr>
          <w:color w:val="FF0000"/>
          <w:vertAlign w:val="superscript"/>
          <w:rtl/>
        </w:rPr>
        <w:t>9130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91319132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9133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D69939" w14:textId="77777777" w:rsidR="00D32106" w:rsidRDefault="00000000">
      <w:pPr>
        <w:pStyle w:val="Hebrew"/>
      </w:pPr>
      <w:r>
        <w:rPr>
          <w:color w:val="828282"/>
        </w:rPr>
        <w:t xml:space="preserve">וַתַּשְׁקֶ֧יןָ אֶת־אֲבִיהֶ֛ן יַ֖יִן בַּלַּ֣יְלָה ה֑וּא וַתָּבֹ֤א הַבְּכִירָה֙ וַתִּשְׁכַּ֣ב אֶת־אָבִ֔יהָ וְלֹֽא־יָדַ֥ע בְּשִׁכְבָ֖הּ וּבְקוּׄמָֽהּ׃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01"/>
        <w:gridCol w:w="1256"/>
      </w:tblGrid>
      <w:tr w:rsidR="00D32106" w14:paraId="1BF60685" w14:textId="77777777">
        <w:trPr>
          <w:jc w:val="center"/>
        </w:trPr>
        <w:tc>
          <w:tcPr>
            <w:tcW w:w="1728" w:type="auto"/>
            <w:vAlign w:val="center"/>
          </w:tcPr>
          <w:p w14:paraId="41C0E744" w14:textId="77777777" w:rsidR="00D32106" w:rsidRDefault="00000000">
            <w:r>
              <w:rPr>
                <w:sz w:val="16"/>
              </w:rPr>
              <w:t>d9d13959</w:t>
            </w:r>
          </w:p>
        </w:tc>
        <w:tc>
          <w:tcPr>
            <w:tcW w:w="1728" w:type="auto"/>
          </w:tcPr>
          <w:p w14:paraId="2074E1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BEA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8F09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7A17F6" w14:textId="77777777" w:rsidR="00D32106" w:rsidRDefault="00000000">
            <w:r>
              <w:t>clause_x</w:t>
            </w:r>
          </w:p>
        </w:tc>
      </w:tr>
      <w:tr w:rsidR="00D32106" w14:paraId="0689C754" w14:textId="77777777">
        <w:trPr>
          <w:jc w:val="center"/>
        </w:trPr>
        <w:tc>
          <w:tcPr>
            <w:tcW w:w="1728" w:type="auto"/>
            <w:vAlign w:val="center"/>
          </w:tcPr>
          <w:p w14:paraId="4864E11A" w14:textId="77777777" w:rsidR="00D32106" w:rsidRDefault="00000000">
            <w:r>
              <w:rPr>
                <w:sz w:val="16"/>
              </w:rPr>
              <w:t>bd2194d3</w:t>
            </w:r>
          </w:p>
        </w:tc>
        <w:tc>
          <w:tcPr>
            <w:tcW w:w="1728" w:type="auto"/>
          </w:tcPr>
          <w:p w14:paraId="611C7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631F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941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3EF6AB" w14:textId="40C6CDA0" w:rsidR="00D32106" w:rsidRDefault="00441544">
            <w:proofErr w:type="spellStart"/>
            <w:r>
              <w:t>act_un</w:t>
            </w:r>
            <w:proofErr w:type="spellEnd"/>
          </w:p>
        </w:tc>
      </w:tr>
      <w:tr w:rsidR="00D32106" w14:paraId="50DCAD2E" w14:textId="77777777">
        <w:trPr>
          <w:jc w:val="center"/>
        </w:trPr>
        <w:tc>
          <w:tcPr>
            <w:tcW w:w="1728" w:type="auto"/>
            <w:vAlign w:val="center"/>
          </w:tcPr>
          <w:p w14:paraId="6EB0A6BF" w14:textId="77777777" w:rsidR="00D32106" w:rsidRDefault="00000000">
            <w:r>
              <w:rPr>
                <w:sz w:val="16"/>
              </w:rPr>
              <w:t>e8cefa93</w:t>
            </w:r>
          </w:p>
        </w:tc>
        <w:tc>
          <w:tcPr>
            <w:tcW w:w="1728" w:type="auto"/>
          </w:tcPr>
          <w:p w14:paraId="09F9E7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B16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09B47D" w14:textId="77777777" w:rsidR="00D32106" w:rsidRDefault="00000000">
            <w:r>
              <w:t xml:space="preserve">תַּשְׁקֶ֧יןָ </w:t>
            </w:r>
          </w:p>
        </w:tc>
        <w:tc>
          <w:tcPr>
            <w:tcW w:w="1728" w:type="auto"/>
          </w:tcPr>
          <w:p w14:paraId="0A5DF069" w14:textId="77777777" w:rsidR="00D32106" w:rsidRDefault="00000000">
            <w:r>
              <w:t>past</w:t>
            </w:r>
          </w:p>
        </w:tc>
      </w:tr>
      <w:tr w:rsidR="00D32106" w14:paraId="7A56AABA" w14:textId="77777777">
        <w:trPr>
          <w:jc w:val="center"/>
        </w:trPr>
        <w:tc>
          <w:tcPr>
            <w:tcW w:w="1728" w:type="auto"/>
            <w:vAlign w:val="center"/>
          </w:tcPr>
          <w:p w14:paraId="3CECB107" w14:textId="77777777" w:rsidR="00D32106" w:rsidRDefault="00000000">
            <w:r>
              <w:rPr>
                <w:sz w:val="16"/>
              </w:rPr>
              <w:t>6e0d214b</w:t>
            </w:r>
          </w:p>
        </w:tc>
        <w:tc>
          <w:tcPr>
            <w:tcW w:w="1728" w:type="auto"/>
          </w:tcPr>
          <w:p w14:paraId="5F5021E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3246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C3DE4B" w14:textId="77777777" w:rsidR="00D32106" w:rsidRDefault="00000000">
            <w:r>
              <w:t xml:space="preserve">בַּלַּ֣יְלָה ה֑וּא </w:t>
            </w:r>
          </w:p>
        </w:tc>
        <w:tc>
          <w:tcPr>
            <w:tcW w:w="1728" w:type="auto"/>
          </w:tcPr>
          <w:p w14:paraId="4C33CD45" w14:textId="77777777" w:rsidR="00D32106" w:rsidRDefault="00000000">
            <w:r>
              <w:t>1.1.1.2.1.1</w:t>
            </w:r>
          </w:p>
        </w:tc>
      </w:tr>
    </w:tbl>
    <w:p w14:paraId="69E09987" w14:textId="77777777" w:rsidR="00D32106" w:rsidRDefault="00000000">
      <w:r>
        <w:br/>
      </w:r>
    </w:p>
    <w:p w14:paraId="686EC8E6" w14:textId="77777777" w:rsidR="00D32106" w:rsidRDefault="00000000">
      <w:pPr>
        <w:pStyle w:val="Reference"/>
      </w:pPr>
      <w:hyperlink r:id="rId28">
        <w:r>
          <w:t>Genesis 19:35</w:t>
        </w:r>
      </w:hyperlink>
    </w:p>
    <w:p w14:paraId="7D1E1F3B" w14:textId="77777777" w:rsidR="00D32106" w:rsidRDefault="00000000">
      <w:pPr>
        <w:pStyle w:val="Hebrew"/>
      </w:pPr>
      <w:r>
        <w:t xml:space="preserve">וַתַּשְׁקֶ֜יןָ גַּ֣ם בַּלַּ֧יְלָה הַה֛וּא אֶת־אֲבִיהֶ֖ן יָ֑יִן </w:t>
      </w:r>
    </w:p>
    <w:p w14:paraId="07A108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9181</w:t>
      </w:r>
      <w:r>
        <w:rPr>
          <w:rFonts w:ascii="Times New Roman" w:hAnsi="Times New Roman"/>
          <w:color w:val="828282"/>
          <w:rtl/>
        </w:rPr>
        <w:t xml:space="preserve">תַּשְׁקֶ֜יןָ </w:t>
      </w:r>
      <w:r>
        <w:rPr>
          <w:color w:val="FF0000"/>
          <w:vertAlign w:val="superscript"/>
          <w:rtl/>
        </w:rPr>
        <w:t>9182</w:t>
      </w:r>
      <w:r>
        <w:rPr>
          <w:rFonts w:ascii="Times New Roman" w:hAnsi="Times New Roman"/>
          <w:color w:val="828282"/>
          <w:rtl/>
        </w:rPr>
        <w:t xml:space="preserve">גַּ֣ם </w:t>
      </w:r>
      <w:r>
        <w:rPr>
          <w:color w:val="FF0000"/>
          <w:vertAlign w:val="superscript"/>
          <w:rtl/>
        </w:rPr>
        <w:t>9183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91849185</w:t>
      </w:r>
      <w:r>
        <w:rPr>
          <w:rFonts w:ascii="Times New Roman" w:hAnsi="Times New Roman"/>
          <w:color w:val="828282"/>
          <w:rtl/>
        </w:rPr>
        <w:t xml:space="preserve">לַּ֧יְלָה </w:t>
      </w:r>
      <w:r>
        <w:rPr>
          <w:color w:val="FF0000"/>
          <w:vertAlign w:val="superscript"/>
          <w:rtl/>
        </w:rPr>
        <w:t>9186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9187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9188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9189</w:t>
      </w:r>
      <w:r>
        <w:rPr>
          <w:rFonts w:ascii="Times New Roman" w:hAnsi="Times New Roman"/>
          <w:color w:val="828282"/>
          <w:rtl/>
        </w:rPr>
        <w:t xml:space="preserve">אֲבִיהֶ֖ן </w:t>
      </w:r>
      <w:r>
        <w:rPr>
          <w:color w:val="FF0000"/>
          <w:vertAlign w:val="superscript"/>
          <w:rtl/>
        </w:rPr>
        <w:t>9190</w:t>
      </w:r>
      <w:r>
        <w:rPr>
          <w:rFonts w:ascii="Times New Roman" w:hAnsi="Times New Roman"/>
          <w:color w:val="828282"/>
          <w:rtl/>
        </w:rPr>
        <w:t xml:space="preserve">יָ֑יִן </w:t>
      </w:r>
    </w:p>
    <w:p w14:paraId="47BED109" w14:textId="77777777" w:rsidR="00D32106" w:rsidRDefault="00000000">
      <w:pPr>
        <w:pStyle w:val="Hebrew"/>
      </w:pPr>
      <w:r>
        <w:rPr>
          <w:color w:val="828282"/>
        </w:rPr>
        <w:t xml:space="preserve">וַתַּשְׁקֶ֜יןָ גַּ֣ם בַּלַּ֧יְלָה הַה֛וּא אֶת־אֲבִיהֶ֖ן יָ֑יִן וַתָּ֤קָם הַצְּעִירָה֙ וַתִּשְׁכַּ֣ב עִמֹּ֔ו וְלֹֽא־יָדַ֥ע בְּשִׁכְבָ֖הּ וּבְקֻמָֽהּ׃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351"/>
        <w:gridCol w:w="1440"/>
      </w:tblGrid>
      <w:tr w:rsidR="00D32106" w14:paraId="65113534" w14:textId="77777777">
        <w:trPr>
          <w:jc w:val="center"/>
        </w:trPr>
        <w:tc>
          <w:tcPr>
            <w:tcW w:w="1728" w:type="auto"/>
            <w:vAlign w:val="center"/>
          </w:tcPr>
          <w:p w14:paraId="7E6618D6" w14:textId="77777777" w:rsidR="00D32106" w:rsidRDefault="00000000">
            <w:r>
              <w:rPr>
                <w:sz w:val="16"/>
              </w:rPr>
              <w:t>ada5a45e</w:t>
            </w:r>
          </w:p>
        </w:tc>
        <w:tc>
          <w:tcPr>
            <w:tcW w:w="1728" w:type="auto"/>
          </w:tcPr>
          <w:p w14:paraId="2DD3D0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EE4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3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7498A9" w14:textId="77777777" w:rsidR="00D32106" w:rsidRDefault="00000000">
            <w:r>
              <w:t>medial</w:t>
            </w:r>
          </w:p>
        </w:tc>
      </w:tr>
      <w:tr w:rsidR="00D32106" w14:paraId="65FD882C" w14:textId="77777777">
        <w:trPr>
          <w:jc w:val="center"/>
        </w:trPr>
        <w:tc>
          <w:tcPr>
            <w:tcW w:w="1728" w:type="auto"/>
            <w:vAlign w:val="center"/>
          </w:tcPr>
          <w:p w14:paraId="6032F35D" w14:textId="77777777" w:rsidR="00D32106" w:rsidRDefault="00000000">
            <w:r>
              <w:rPr>
                <w:sz w:val="16"/>
              </w:rPr>
              <w:t>d0c7f50a</w:t>
            </w:r>
          </w:p>
        </w:tc>
        <w:tc>
          <w:tcPr>
            <w:tcW w:w="1728" w:type="auto"/>
          </w:tcPr>
          <w:p w14:paraId="1DAF31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FA43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7D5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893685" w14:textId="201B91AA" w:rsidR="00D32106" w:rsidRDefault="00DA5B5B">
            <w:proofErr w:type="spellStart"/>
            <w:r>
              <w:t>act_un</w:t>
            </w:r>
            <w:proofErr w:type="spellEnd"/>
          </w:p>
        </w:tc>
      </w:tr>
      <w:tr w:rsidR="00D32106" w14:paraId="068D8B30" w14:textId="77777777">
        <w:trPr>
          <w:jc w:val="center"/>
        </w:trPr>
        <w:tc>
          <w:tcPr>
            <w:tcW w:w="1728" w:type="auto"/>
            <w:vAlign w:val="center"/>
          </w:tcPr>
          <w:p w14:paraId="4A5DE390" w14:textId="77777777" w:rsidR="00D32106" w:rsidRDefault="00000000">
            <w:r>
              <w:rPr>
                <w:sz w:val="16"/>
              </w:rPr>
              <w:t>fd2409ca</w:t>
            </w:r>
          </w:p>
        </w:tc>
        <w:tc>
          <w:tcPr>
            <w:tcW w:w="1728" w:type="auto"/>
          </w:tcPr>
          <w:p w14:paraId="0EEFF4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8420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D90F15" w14:textId="77777777" w:rsidR="00D32106" w:rsidRDefault="00000000">
            <w:r>
              <w:t xml:space="preserve">תַּשְׁקֶ֜יןָ </w:t>
            </w:r>
          </w:p>
        </w:tc>
        <w:tc>
          <w:tcPr>
            <w:tcW w:w="1728" w:type="auto"/>
          </w:tcPr>
          <w:p w14:paraId="632466ED" w14:textId="77777777" w:rsidR="00D32106" w:rsidRDefault="00000000">
            <w:r>
              <w:t>past</w:t>
            </w:r>
          </w:p>
        </w:tc>
      </w:tr>
      <w:tr w:rsidR="00D32106" w14:paraId="0E6B3380" w14:textId="77777777">
        <w:trPr>
          <w:jc w:val="center"/>
        </w:trPr>
        <w:tc>
          <w:tcPr>
            <w:tcW w:w="1728" w:type="auto"/>
            <w:vAlign w:val="center"/>
          </w:tcPr>
          <w:p w14:paraId="7F2151ED" w14:textId="77777777" w:rsidR="00D32106" w:rsidRDefault="00000000">
            <w:r>
              <w:rPr>
                <w:sz w:val="16"/>
              </w:rPr>
              <w:t>a3b3ecfa</w:t>
            </w:r>
          </w:p>
        </w:tc>
        <w:tc>
          <w:tcPr>
            <w:tcW w:w="1728" w:type="auto"/>
          </w:tcPr>
          <w:p w14:paraId="3C50F8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627B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3B8E40" w14:textId="77777777" w:rsidR="00D32106" w:rsidRDefault="00000000">
            <w:r>
              <w:t xml:space="preserve">גַּ֣ם בַּלַּ֧יְלָה הַה֛וּא </w:t>
            </w:r>
          </w:p>
        </w:tc>
        <w:tc>
          <w:tcPr>
            <w:tcW w:w="1728" w:type="auto"/>
          </w:tcPr>
          <w:p w14:paraId="61CCF1F5" w14:textId="1DBB38AA" w:rsidR="00D32106" w:rsidRDefault="00DA5B5B" w:rsidP="00DA5B5B">
            <w:pPr>
              <w:rPr>
                <w:lang w:bidi="he-IL"/>
              </w:rPr>
            </w:pPr>
            <w:r>
              <w:rPr>
                <w:lang w:bidi="he-IL"/>
              </w:rPr>
              <w:t>1.1.1.2.1.1.1</w:t>
            </w:r>
          </w:p>
        </w:tc>
      </w:tr>
    </w:tbl>
    <w:p w14:paraId="41A373C4" w14:textId="77777777" w:rsidR="00D32106" w:rsidRDefault="00000000">
      <w:r>
        <w:br/>
      </w:r>
    </w:p>
    <w:p w14:paraId="369CFDDF" w14:textId="77777777" w:rsidR="00D32106" w:rsidRDefault="00000000">
      <w:pPr>
        <w:pStyle w:val="Reference"/>
      </w:pPr>
      <w:hyperlink r:id="rId29">
        <w:r>
          <w:t>Genesis 20:8</w:t>
        </w:r>
      </w:hyperlink>
    </w:p>
    <w:p w14:paraId="3FC41B6B" w14:textId="77777777" w:rsidR="00D32106" w:rsidRDefault="00000000">
      <w:pPr>
        <w:pStyle w:val="Hebrew"/>
      </w:pPr>
      <w:r>
        <w:t xml:space="preserve">וַיַּשְׁכֵּ֨ם אֲבִימֶ֜לֶךְ בַּבֹּ֗קֶר </w:t>
      </w:r>
    </w:p>
    <w:p w14:paraId="615CB5A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9400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9401</w:t>
      </w:r>
      <w:r>
        <w:rPr>
          <w:rFonts w:ascii="Times New Roman" w:hAnsi="Times New Roman"/>
          <w:color w:val="828282"/>
          <w:rtl/>
        </w:rPr>
        <w:t xml:space="preserve">אֲבִימֶ֜לֶךְ </w:t>
      </w:r>
      <w:r>
        <w:rPr>
          <w:color w:val="FF0000"/>
          <w:vertAlign w:val="superscript"/>
          <w:rtl/>
        </w:rPr>
        <w:t>9402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94039404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3CB2BDEF" w14:textId="77777777" w:rsidR="00D32106" w:rsidRDefault="00000000">
      <w:pPr>
        <w:pStyle w:val="Hebrew"/>
      </w:pPr>
      <w:r>
        <w:rPr>
          <w:color w:val="828282"/>
        </w:rPr>
        <w:t xml:space="preserve">וַיַּשְׁכֵּ֨ם אֲבִימֶ֜לֶךְ בַּבֹּ֗קֶר וַיִּקְרָא֙ לְכָל־עֲבָדָ֔יו וַיְדַבֵּ֛ר אֶת־כָּל־הַדְּבָרִ֥ים הָאֵ֖לֶּה בְּאָזְנֵיהֶ֑ם וַיִּֽירְא֥וּ הָאֲנָשִׁ֖ים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CA0B842" w14:textId="77777777">
        <w:trPr>
          <w:jc w:val="center"/>
        </w:trPr>
        <w:tc>
          <w:tcPr>
            <w:tcW w:w="1728" w:type="auto"/>
            <w:vAlign w:val="center"/>
          </w:tcPr>
          <w:p w14:paraId="302D5EFB" w14:textId="77777777" w:rsidR="00D32106" w:rsidRDefault="00000000">
            <w:r>
              <w:rPr>
                <w:sz w:val="16"/>
              </w:rPr>
              <w:t>90c08ab4</w:t>
            </w:r>
          </w:p>
        </w:tc>
        <w:tc>
          <w:tcPr>
            <w:tcW w:w="1728" w:type="auto"/>
          </w:tcPr>
          <w:p w14:paraId="57A17E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E34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8DF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1E0B34" w14:textId="77777777" w:rsidR="00D32106" w:rsidRDefault="00000000">
            <w:r>
              <w:t>clause_x</w:t>
            </w:r>
          </w:p>
        </w:tc>
      </w:tr>
      <w:tr w:rsidR="00D32106" w14:paraId="2CE79FD4" w14:textId="77777777">
        <w:trPr>
          <w:jc w:val="center"/>
        </w:trPr>
        <w:tc>
          <w:tcPr>
            <w:tcW w:w="1728" w:type="auto"/>
            <w:vAlign w:val="center"/>
          </w:tcPr>
          <w:p w14:paraId="3CC9AB2C" w14:textId="77777777" w:rsidR="00D32106" w:rsidRDefault="00000000">
            <w:r>
              <w:rPr>
                <w:sz w:val="16"/>
              </w:rPr>
              <w:t>b0d3141c</w:t>
            </w:r>
          </w:p>
        </w:tc>
        <w:tc>
          <w:tcPr>
            <w:tcW w:w="1728" w:type="auto"/>
          </w:tcPr>
          <w:p w14:paraId="1FB87F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095D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60BA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797D" w14:textId="63E72FA8" w:rsidR="00D32106" w:rsidRDefault="008F5261">
            <w:proofErr w:type="spellStart"/>
            <w:r>
              <w:t>ach_rd</w:t>
            </w:r>
            <w:proofErr w:type="spellEnd"/>
          </w:p>
        </w:tc>
      </w:tr>
      <w:tr w:rsidR="00D32106" w14:paraId="300861C7" w14:textId="77777777">
        <w:trPr>
          <w:jc w:val="center"/>
        </w:trPr>
        <w:tc>
          <w:tcPr>
            <w:tcW w:w="1728" w:type="auto"/>
            <w:vAlign w:val="center"/>
          </w:tcPr>
          <w:p w14:paraId="4CEB65C0" w14:textId="77777777" w:rsidR="00D32106" w:rsidRDefault="00000000">
            <w:r>
              <w:rPr>
                <w:sz w:val="16"/>
              </w:rPr>
              <w:t>76f5d521</w:t>
            </w:r>
          </w:p>
        </w:tc>
        <w:tc>
          <w:tcPr>
            <w:tcW w:w="1728" w:type="auto"/>
          </w:tcPr>
          <w:p w14:paraId="7DAB59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9593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3A877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A6CEE8D" w14:textId="77777777" w:rsidR="00D32106" w:rsidRDefault="00000000">
            <w:r>
              <w:t>past</w:t>
            </w:r>
          </w:p>
        </w:tc>
      </w:tr>
      <w:tr w:rsidR="00D32106" w14:paraId="2149F34D" w14:textId="77777777">
        <w:trPr>
          <w:jc w:val="center"/>
        </w:trPr>
        <w:tc>
          <w:tcPr>
            <w:tcW w:w="1728" w:type="auto"/>
            <w:vAlign w:val="center"/>
          </w:tcPr>
          <w:p w14:paraId="4C9BDEDE" w14:textId="77777777" w:rsidR="00D32106" w:rsidRDefault="00000000">
            <w:r>
              <w:rPr>
                <w:sz w:val="16"/>
              </w:rPr>
              <w:t>b8a8e854</w:t>
            </w:r>
          </w:p>
        </w:tc>
        <w:tc>
          <w:tcPr>
            <w:tcW w:w="1728" w:type="auto"/>
          </w:tcPr>
          <w:p w14:paraId="12C1C0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0C07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8A6D7D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F970FE7" w14:textId="77777777" w:rsidR="00D32106" w:rsidRDefault="00000000">
            <w:r>
              <w:t>1.1.1.1</w:t>
            </w:r>
          </w:p>
        </w:tc>
      </w:tr>
    </w:tbl>
    <w:p w14:paraId="2D079768" w14:textId="77777777" w:rsidR="00D32106" w:rsidRDefault="00000000">
      <w:r>
        <w:br/>
      </w:r>
    </w:p>
    <w:p w14:paraId="174840BC" w14:textId="77777777" w:rsidR="00D32106" w:rsidRDefault="00000000">
      <w:pPr>
        <w:pStyle w:val="Reference"/>
      </w:pPr>
      <w:hyperlink r:id="rId30">
        <w:r>
          <w:t>Genesis 21:8</w:t>
        </w:r>
      </w:hyperlink>
    </w:p>
    <w:p w14:paraId="49E81881" w14:textId="77777777" w:rsidR="00D32106" w:rsidRDefault="00000000">
      <w:pPr>
        <w:pStyle w:val="Hebrew"/>
      </w:pPr>
      <w:r>
        <w:t xml:space="preserve">וַיַּ֤עַשׂ אַבְרָהָם֙ מִשְׁתֶּ֣ה גָדֹ֔ול בְּיֹ֖ום </w:t>
      </w:r>
    </w:p>
    <w:p w14:paraId="6800ED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9726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9727</w:t>
      </w:r>
      <w:r>
        <w:rPr>
          <w:rFonts w:ascii="Times New Roman" w:hAnsi="Times New Roman"/>
          <w:color w:val="828282"/>
          <w:rtl/>
        </w:rPr>
        <w:t xml:space="preserve">יַּ֤עַשׂ </w:t>
      </w:r>
      <w:r>
        <w:rPr>
          <w:color w:val="FF0000"/>
          <w:vertAlign w:val="superscript"/>
          <w:rtl/>
        </w:rPr>
        <w:t>9728</w:t>
      </w:r>
      <w:r>
        <w:rPr>
          <w:rFonts w:ascii="Times New Roman" w:hAnsi="Times New Roman"/>
          <w:color w:val="828282"/>
          <w:rtl/>
        </w:rPr>
        <w:t xml:space="preserve">אַבְרָהָם֙ </w:t>
      </w:r>
      <w:r>
        <w:rPr>
          <w:color w:val="FF0000"/>
          <w:vertAlign w:val="superscript"/>
          <w:rtl/>
        </w:rPr>
        <w:t>9729</w:t>
      </w:r>
      <w:r>
        <w:rPr>
          <w:rFonts w:ascii="Times New Roman" w:hAnsi="Times New Roman"/>
          <w:color w:val="828282"/>
          <w:rtl/>
        </w:rPr>
        <w:t xml:space="preserve">מִשְׁתֶּ֣ה </w:t>
      </w:r>
      <w:r>
        <w:rPr>
          <w:color w:val="FF0000"/>
          <w:vertAlign w:val="superscript"/>
          <w:rtl/>
        </w:rPr>
        <w:t>9730</w:t>
      </w:r>
      <w:r>
        <w:rPr>
          <w:rFonts w:ascii="Times New Roman" w:hAnsi="Times New Roman"/>
          <w:color w:val="828282"/>
          <w:rtl/>
        </w:rPr>
        <w:t xml:space="preserve">גָדֹ֔ול </w:t>
      </w:r>
      <w:r>
        <w:rPr>
          <w:color w:val="FF0000"/>
          <w:vertAlign w:val="superscript"/>
          <w:rtl/>
        </w:rPr>
        <w:t>9731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9732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06968DF2" w14:textId="77777777" w:rsidR="00D32106" w:rsidRDefault="00000000">
      <w:pPr>
        <w:pStyle w:val="Hebrew"/>
      </w:pPr>
      <w:r>
        <w:rPr>
          <w:color w:val="828282"/>
        </w:rPr>
        <w:t xml:space="preserve">וַיִּגְדַּ֥ל הַיֶּ֖לֶד וַיִּגָּמַ֑ל וַיַּ֤עַשׂ אַבְרָהָם֙ מִשְׁתֶּ֣ה גָדֹ֔ול בְּיֹ֖ום הִגָּמֵ֥ל אֶת־יִצְחָֽק׃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E78BD90" w14:textId="77777777">
        <w:trPr>
          <w:jc w:val="center"/>
        </w:trPr>
        <w:tc>
          <w:tcPr>
            <w:tcW w:w="1728" w:type="auto"/>
            <w:vAlign w:val="center"/>
          </w:tcPr>
          <w:p w14:paraId="58D026CC" w14:textId="77777777" w:rsidR="00D32106" w:rsidRDefault="00000000">
            <w:r>
              <w:rPr>
                <w:sz w:val="16"/>
              </w:rPr>
              <w:t>12707f3c</w:t>
            </w:r>
          </w:p>
        </w:tc>
        <w:tc>
          <w:tcPr>
            <w:tcW w:w="1728" w:type="auto"/>
          </w:tcPr>
          <w:p w14:paraId="446D4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B6D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033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D85D1C" w14:textId="77777777" w:rsidR="00D32106" w:rsidRDefault="00000000">
            <w:r>
              <w:t>clause_x</w:t>
            </w:r>
          </w:p>
        </w:tc>
      </w:tr>
      <w:tr w:rsidR="00D32106" w14:paraId="54E25531" w14:textId="77777777">
        <w:trPr>
          <w:jc w:val="center"/>
        </w:trPr>
        <w:tc>
          <w:tcPr>
            <w:tcW w:w="1728" w:type="auto"/>
            <w:vAlign w:val="center"/>
          </w:tcPr>
          <w:p w14:paraId="490CEE3E" w14:textId="77777777" w:rsidR="00D32106" w:rsidRDefault="00000000">
            <w:r>
              <w:rPr>
                <w:sz w:val="16"/>
              </w:rPr>
              <w:t>c6f3a41a</w:t>
            </w:r>
          </w:p>
        </w:tc>
        <w:tc>
          <w:tcPr>
            <w:tcW w:w="1728" w:type="auto"/>
          </w:tcPr>
          <w:p w14:paraId="101C8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1EA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718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98F12" w14:textId="0DF04986" w:rsidR="00D32106" w:rsidRDefault="008F5261">
            <w:proofErr w:type="spellStart"/>
            <w:r>
              <w:t>acc_ru</w:t>
            </w:r>
            <w:proofErr w:type="spellEnd"/>
          </w:p>
        </w:tc>
      </w:tr>
      <w:tr w:rsidR="00D32106" w14:paraId="4832B1C2" w14:textId="77777777">
        <w:trPr>
          <w:jc w:val="center"/>
        </w:trPr>
        <w:tc>
          <w:tcPr>
            <w:tcW w:w="1728" w:type="auto"/>
            <w:vAlign w:val="center"/>
          </w:tcPr>
          <w:p w14:paraId="09EB26B9" w14:textId="77777777" w:rsidR="00D32106" w:rsidRDefault="00000000">
            <w:r>
              <w:rPr>
                <w:sz w:val="16"/>
              </w:rPr>
              <w:t>b845543e</w:t>
            </w:r>
          </w:p>
        </w:tc>
        <w:tc>
          <w:tcPr>
            <w:tcW w:w="1728" w:type="auto"/>
          </w:tcPr>
          <w:p w14:paraId="1D394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3C1E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64AF25" w14:textId="77777777" w:rsidR="00D32106" w:rsidRDefault="00000000">
            <w:r>
              <w:t xml:space="preserve">יַּ֤עַשׂ </w:t>
            </w:r>
          </w:p>
        </w:tc>
        <w:tc>
          <w:tcPr>
            <w:tcW w:w="1728" w:type="auto"/>
          </w:tcPr>
          <w:p w14:paraId="449FF97B" w14:textId="77777777" w:rsidR="00D32106" w:rsidRDefault="00000000">
            <w:r>
              <w:t>past</w:t>
            </w:r>
          </w:p>
        </w:tc>
      </w:tr>
      <w:tr w:rsidR="00D32106" w14:paraId="35A89228" w14:textId="77777777">
        <w:trPr>
          <w:jc w:val="center"/>
        </w:trPr>
        <w:tc>
          <w:tcPr>
            <w:tcW w:w="1728" w:type="auto"/>
            <w:vAlign w:val="center"/>
          </w:tcPr>
          <w:p w14:paraId="5BDA43A8" w14:textId="77777777" w:rsidR="00D32106" w:rsidRDefault="00000000">
            <w:r>
              <w:rPr>
                <w:sz w:val="16"/>
              </w:rPr>
              <w:t>cef5406a</w:t>
            </w:r>
          </w:p>
        </w:tc>
        <w:tc>
          <w:tcPr>
            <w:tcW w:w="1728" w:type="auto"/>
          </w:tcPr>
          <w:p w14:paraId="5F6258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E06F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1DDE29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67E0C9BF" w14:textId="77777777" w:rsidR="00D32106" w:rsidRDefault="00000000">
            <w:r>
              <w:t>1.1.2.5.1</w:t>
            </w:r>
          </w:p>
        </w:tc>
      </w:tr>
    </w:tbl>
    <w:p w14:paraId="1EFBE658" w14:textId="77777777" w:rsidR="00D32106" w:rsidRDefault="00000000">
      <w:r>
        <w:br/>
      </w:r>
    </w:p>
    <w:p w14:paraId="40C08154" w14:textId="77777777" w:rsidR="00D32106" w:rsidRDefault="00000000">
      <w:pPr>
        <w:pStyle w:val="Reference"/>
      </w:pPr>
      <w:hyperlink r:id="rId31">
        <w:r>
          <w:t>Genesis 21:14</w:t>
        </w:r>
      </w:hyperlink>
    </w:p>
    <w:p w14:paraId="342E58AB" w14:textId="77777777" w:rsidR="00D32106" w:rsidRDefault="00000000">
      <w:pPr>
        <w:pStyle w:val="Hebrew"/>
      </w:pPr>
      <w:r>
        <w:t xml:space="preserve">וַיַּשְׁכֵּ֣ם אַבְרָהָ֣ם׀ בַּבֹּ֡קֶר </w:t>
      </w:r>
    </w:p>
    <w:p w14:paraId="710C7A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9826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9827</w:t>
      </w:r>
      <w:r>
        <w:rPr>
          <w:rFonts w:ascii="Times New Roman" w:hAnsi="Times New Roman"/>
          <w:color w:val="828282"/>
          <w:rtl/>
        </w:rPr>
        <w:t xml:space="preserve">אַבְרָהָ֣ם׀ </w:t>
      </w:r>
      <w:r>
        <w:rPr>
          <w:color w:val="FF0000"/>
          <w:vertAlign w:val="superscript"/>
          <w:rtl/>
        </w:rPr>
        <w:t>9828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98299830</w:t>
      </w:r>
      <w:r>
        <w:rPr>
          <w:rFonts w:ascii="Times New Roman" w:hAnsi="Times New Roman"/>
          <w:color w:val="828282"/>
          <w:rtl/>
        </w:rPr>
        <w:t xml:space="preserve">בֹּ֡קֶר </w:t>
      </w:r>
    </w:p>
    <w:p w14:paraId="06B8EDD1" w14:textId="77777777" w:rsidR="00D32106" w:rsidRDefault="00000000">
      <w:pPr>
        <w:pStyle w:val="Hebrew"/>
      </w:pPr>
      <w:r>
        <w:rPr>
          <w:color w:val="828282"/>
        </w:rPr>
        <w:t xml:space="preserve">וַיַּשְׁכֵּ֣ם אַבְרָהָ֣ם׀ בַּבֹּ֡קֶר וַיִּֽקַּֽח־לֶחֶם֩ וְחֵ֨מַת מַ֜יִם וַיִּתֵּ֣ן אֶל־הָ֠גָר שָׂ֧ם עַל־שִׁכְמָ֛הּ וְאֶת־הַיֶּ֖לֶד וַֽיְשַׁלְּחֶ֑הָ וַתֵּ֣לֶךְ וַתֵּ֔תַע בְּמִדְבַּ֖ר 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1F755E89" w14:textId="77777777">
        <w:trPr>
          <w:jc w:val="center"/>
        </w:trPr>
        <w:tc>
          <w:tcPr>
            <w:tcW w:w="1728" w:type="auto"/>
            <w:vAlign w:val="center"/>
          </w:tcPr>
          <w:p w14:paraId="7F8824FE" w14:textId="77777777" w:rsidR="00D32106" w:rsidRDefault="00000000">
            <w:r>
              <w:rPr>
                <w:sz w:val="16"/>
              </w:rPr>
              <w:t>2423a585</w:t>
            </w:r>
          </w:p>
        </w:tc>
        <w:tc>
          <w:tcPr>
            <w:tcW w:w="1728" w:type="auto"/>
          </w:tcPr>
          <w:p w14:paraId="25001BB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3DD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C9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E76E0A" w14:textId="77777777" w:rsidR="00D32106" w:rsidRDefault="00000000">
            <w:r>
              <w:t>clause_x</w:t>
            </w:r>
          </w:p>
        </w:tc>
      </w:tr>
      <w:tr w:rsidR="00D32106" w14:paraId="6E9A9A83" w14:textId="77777777">
        <w:trPr>
          <w:jc w:val="center"/>
        </w:trPr>
        <w:tc>
          <w:tcPr>
            <w:tcW w:w="1728" w:type="auto"/>
            <w:vAlign w:val="center"/>
          </w:tcPr>
          <w:p w14:paraId="74B86CA2" w14:textId="77777777" w:rsidR="00D32106" w:rsidRDefault="00000000">
            <w:r>
              <w:rPr>
                <w:sz w:val="16"/>
              </w:rPr>
              <w:t>cf3243df</w:t>
            </w:r>
          </w:p>
        </w:tc>
        <w:tc>
          <w:tcPr>
            <w:tcW w:w="1728" w:type="auto"/>
          </w:tcPr>
          <w:p w14:paraId="622C6B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3449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02B8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68C001" w14:textId="28189AE1" w:rsidR="00D32106" w:rsidRDefault="005435DD">
            <w:proofErr w:type="spellStart"/>
            <w:r>
              <w:t>ach_</w:t>
            </w:r>
            <w:r w:rsidR="00846879">
              <w:t>rd</w:t>
            </w:r>
            <w:proofErr w:type="spellEnd"/>
          </w:p>
        </w:tc>
      </w:tr>
      <w:tr w:rsidR="00D32106" w14:paraId="30F95701" w14:textId="77777777">
        <w:trPr>
          <w:jc w:val="center"/>
        </w:trPr>
        <w:tc>
          <w:tcPr>
            <w:tcW w:w="1728" w:type="auto"/>
            <w:vAlign w:val="center"/>
          </w:tcPr>
          <w:p w14:paraId="3C267D9D" w14:textId="77777777" w:rsidR="00D32106" w:rsidRDefault="00000000">
            <w:r>
              <w:rPr>
                <w:sz w:val="16"/>
              </w:rPr>
              <w:t>0e93c6ae</w:t>
            </w:r>
          </w:p>
        </w:tc>
        <w:tc>
          <w:tcPr>
            <w:tcW w:w="1728" w:type="auto"/>
          </w:tcPr>
          <w:p w14:paraId="2BADCA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8E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BF6471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017CEF6A" w14:textId="77777777" w:rsidR="00D32106" w:rsidRDefault="00000000">
            <w:r>
              <w:t>past</w:t>
            </w:r>
          </w:p>
        </w:tc>
      </w:tr>
      <w:tr w:rsidR="00D32106" w14:paraId="4C0A2F07" w14:textId="77777777">
        <w:trPr>
          <w:jc w:val="center"/>
        </w:trPr>
        <w:tc>
          <w:tcPr>
            <w:tcW w:w="1728" w:type="auto"/>
            <w:vAlign w:val="center"/>
          </w:tcPr>
          <w:p w14:paraId="688B7C42" w14:textId="77777777" w:rsidR="00D32106" w:rsidRDefault="00000000">
            <w:r>
              <w:rPr>
                <w:sz w:val="16"/>
              </w:rPr>
              <w:t>592a93be</w:t>
            </w:r>
          </w:p>
        </w:tc>
        <w:tc>
          <w:tcPr>
            <w:tcW w:w="1728" w:type="auto"/>
          </w:tcPr>
          <w:p w14:paraId="4A2ACC7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334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06E07" w14:textId="77777777" w:rsidR="00D32106" w:rsidRDefault="00000000">
            <w:r>
              <w:t xml:space="preserve">בַּבֹּ֡קֶר </w:t>
            </w:r>
          </w:p>
        </w:tc>
        <w:tc>
          <w:tcPr>
            <w:tcW w:w="1728" w:type="auto"/>
          </w:tcPr>
          <w:p w14:paraId="4629C8D3" w14:textId="77777777" w:rsidR="00D32106" w:rsidRDefault="00000000">
            <w:r>
              <w:t>1.1.1.1</w:t>
            </w:r>
          </w:p>
        </w:tc>
      </w:tr>
    </w:tbl>
    <w:p w14:paraId="3DBAFA5B" w14:textId="77777777" w:rsidR="00D32106" w:rsidRDefault="00000000">
      <w:r>
        <w:br/>
      </w:r>
    </w:p>
    <w:p w14:paraId="49235498" w14:textId="77777777" w:rsidR="00D32106" w:rsidRDefault="00000000">
      <w:pPr>
        <w:pStyle w:val="Reference"/>
      </w:pPr>
      <w:hyperlink r:id="rId32">
        <w:r>
          <w:t>Genesis 21:22</w:t>
        </w:r>
      </w:hyperlink>
    </w:p>
    <w:p w14:paraId="6B711565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6C4EBD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10005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10006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10007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1000810009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10010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10011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3BB459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וַיֹּ֣אמֶר אֲבִימֶ֗לֶךְ וּפִיכֹל֙ שַׂר־צְבָאֹ֔ו אֶל־אַבְרָהָ֖ם לֵאמֹ֑ר אֱלֹהִ֣ים עִמְּךָ֔ בְּכֹ֥ל אֲשֶׁר־אַתָּ֖ה עֹשֶֽׂה׃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78988C0F" w14:textId="77777777">
        <w:trPr>
          <w:jc w:val="center"/>
        </w:trPr>
        <w:tc>
          <w:tcPr>
            <w:tcW w:w="1728" w:type="auto"/>
            <w:vAlign w:val="center"/>
          </w:tcPr>
          <w:p w14:paraId="62691275" w14:textId="77777777" w:rsidR="00D32106" w:rsidRDefault="00000000">
            <w:r>
              <w:rPr>
                <w:sz w:val="16"/>
              </w:rPr>
              <w:t>6666074e</w:t>
            </w:r>
          </w:p>
        </w:tc>
        <w:tc>
          <w:tcPr>
            <w:tcW w:w="1728" w:type="auto"/>
          </w:tcPr>
          <w:p w14:paraId="73F60E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A62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C31E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5A5DB" w14:textId="77777777" w:rsidR="00D32106" w:rsidRDefault="00000000">
            <w:r>
              <w:t>wayehi_x</w:t>
            </w:r>
          </w:p>
        </w:tc>
      </w:tr>
      <w:tr w:rsidR="00D32106" w14:paraId="07AC6052" w14:textId="77777777">
        <w:trPr>
          <w:jc w:val="center"/>
        </w:trPr>
        <w:tc>
          <w:tcPr>
            <w:tcW w:w="1728" w:type="auto"/>
            <w:vAlign w:val="center"/>
          </w:tcPr>
          <w:p w14:paraId="0F4222EC" w14:textId="77777777" w:rsidR="00D32106" w:rsidRDefault="00000000">
            <w:r>
              <w:rPr>
                <w:sz w:val="16"/>
              </w:rPr>
              <w:t>0de2c377</w:t>
            </w:r>
          </w:p>
        </w:tc>
        <w:tc>
          <w:tcPr>
            <w:tcW w:w="1728" w:type="auto"/>
          </w:tcPr>
          <w:p w14:paraId="77427A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6DA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1A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C46D93" w14:textId="56539B6E" w:rsidR="00D32106" w:rsidRDefault="005435DD">
            <w:proofErr w:type="spellStart"/>
            <w:r>
              <w:t>acc_in</w:t>
            </w:r>
            <w:proofErr w:type="spellEnd"/>
          </w:p>
        </w:tc>
      </w:tr>
      <w:tr w:rsidR="00D32106" w14:paraId="2279B2CE" w14:textId="77777777">
        <w:trPr>
          <w:jc w:val="center"/>
        </w:trPr>
        <w:tc>
          <w:tcPr>
            <w:tcW w:w="1728" w:type="auto"/>
            <w:vAlign w:val="center"/>
          </w:tcPr>
          <w:p w14:paraId="7AF7DAF0" w14:textId="77777777" w:rsidR="00D32106" w:rsidRDefault="00000000">
            <w:r>
              <w:rPr>
                <w:sz w:val="16"/>
              </w:rPr>
              <w:t>53c261f4</w:t>
            </w:r>
          </w:p>
        </w:tc>
        <w:tc>
          <w:tcPr>
            <w:tcW w:w="1728" w:type="auto"/>
          </w:tcPr>
          <w:p w14:paraId="11972F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01A8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B2D784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0A02A4D2" w14:textId="72C9D93E" w:rsidR="00D32106" w:rsidRDefault="005435DD">
            <w:r>
              <w:t>past</w:t>
            </w:r>
          </w:p>
        </w:tc>
      </w:tr>
      <w:tr w:rsidR="00D32106" w14:paraId="195427AC" w14:textId="77777777">
        <w:trPr>
          <w:jc w:val="center"/>
        </w:trPr>
        <w:tc>
          <w:tcPr>
            <w:tcW w:w="1728" w:type="auto"/>
            <w:vAlign w:val="center"/>
          </w:tcPr>
          <w:p w14:paraId="31CD4A40" w14:textId="77777777" w:rsidR="00D32106" w:rsidRDefault="00000000">
            <w:r>
              <w:rPr>
                <w:sz w:val="16"/>
              </w:rPr>
              <w:t>417e8ff9</w:t>
            </w:r>
          </w:p>
        </w:tc>
        <w:tc>
          <w:tcPr>
            <w:tcW w:w="1728" w:type="auto"/>
          </w:tcPr>
          <w:p w14:paraId="2BA642A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8E7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B02EE2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5F0336A4" w14:textId="77777777" w:rsidR="00D32106" w:rsidRDefault="00000000">
            <w:r>
              <w:t>1.1.1.2.1.1</w:t>
            </w:r>
          </w:p>
        </w:tc>
      </w:tr>
    </w:tbl>
    <w:p w14:paraId="4C829FCA" w14:textId="77777777" w:rsidR="00D32106" w:rsidRDefault="00000000">
      <w:r>
        <w:br/>
      </w:r>
    </w:p>
    <w:p w14:paraId="4A38EBF6" w14:textId="77777777" w:rsidR="00D32106" w:rsidRDefault="00000000">
      <w:pPr>
        <w:pStyle w:val="Reference"/>
      </w:pPr>
      <w:hyperlink r:id="rId33">
        <w:r>
          <w:t>Genesis 22:3</w:t>
        </w:r>
      </w:hyperlink>
    </w:p>
    <w:p w14:paraId="04C12592" w14:textId="77777777" w:rsidR="00D32106" w:rsidRDefault="00000000">
      <w:pPr>
        <w:pStyle w:val="Hebrew"/>
      </w:pPr>
      <w:r>
        <w:t xml:space="preserve">וַיַּשְׁכֵּ֨ם אַבְרָהָ֜ם בַּבֹּ֗קֶר </w:t>
      </w:r>
    </w:p>
    <w:p w14:paraId="00CB06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10273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10274</w:t>
      </w:r>
      <w:r>
        <w:rPr>
          <w:rFonts w:ascii="Times New Roman" w:hAnsi="Times New Roman"/>
          <w:color w:val="828282"/>
          <w:rtl/>
        </w:rPr>
        <w:t xml:space="preserve">אַבְרָהָ֜ם </w:t>
      </w:r>
      <w:r>
        <w:rPr>
          <w:color w:val="FF0000"/>
          <w:vertAlign w:val="superscript"/>
          <w:rtl/>
        </w:rPr>
        <w:t>10275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1027610277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07C1E914" w14:textId="77777777" w:rsidR="00D32106" w:rsidRDefault="00000000">
      <w:pPr>
        <w:pStyle w:val="Hebrew"/>
      </w:pPr>
      <w:r>
        <w:rPr>
          <w:color w:val="828282"/>
        </w:rPr>
        <w:t xml:space="preserve">וַיַּשְׁכֵּ֨ם אַבְרָהָ֜ם בַּבֹּ֗קֶר וַֽיַּחֲבֹשׁ֙ אֶת־חֲמֹרֹ֔ו וַיִּקַּ֞ח אֶת־שְׁנֵ֤י נְעָרָיו֙ אִתֹּ֔ו וְאֵ֖ת יִצְחָ֣ק בְּנֹ֑ו וַיְבַקַּע֙ עֲצֵ֣י עֹלָ֔ה וַיָּ֣קָם וַיֵּ֔לֶךְ אֶל־הַמָּקֹ֖ום אֲשֶׁר־אָֽמַר־לֹ֥ו הָאֱלֹהִֽים׃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C9BD079" w14:textId="77777777">
        <w:trPr>
          <w:jc w:val="center"/>
        </w:trPr>
        <w:tc>
          <w:tcPr>
            <w:tcW w:w="1728" w:type="auto"/>
            <w:vAlign w:val="center"/>
          </w:tcPr>
          <w:p w14:paraId="35174C34" w14:textId="77777777" w:rsidR="00D32106" w:rsidRDefault="00000000">
            <w:r>
              <w:rPr>
                <w:sz w:val="16"/>
              </w:rPr>
              <w:t>1efeeb10</w:t>
            </w:r>
          </w:p>
        </w:tc>
        <w:tc>
          <w:tcPr>
            <w:tcW w:w="1728" w:type="auto"/>
          </w:tcPr>
          <w:p w14:paraId="59D345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0F40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8A1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F25B0D" w14:textId="77777777" w:rsidR="00D32106" w:rsidRDefault="00000000">
            <w:r>
              <w:t>clause_x</w:t>
            </w:r>
          </w:p>
        </w:tc>
      </w:tr>
      <w:tr w:rsidR="00D32106" w14:paraId="568DB2A6" w14:textId="77777777">
        <w:trPr>
          <w:jc w:val="center"/>
        </w:trPr>
        <w:tc>
          <w:tcPr>
            <w:tcW w:w="1728" w:type="auto"/>
            <w:vAlign w:val="center"/>
          </w:tcPr>
          <w:p w14:paraId="7099881F" w14:textId="77777777" w:rsidR="00D32106" w:rsidRDefault="00000000">
            <w:r>
              <w:rPr>
                <w:sz w:val="16"/>
              </w:rPr>
              <w:t>b6bce61d</w:t>
            </w:r>
          </w:p>
        </w:tc>
        <w:tc>
          <w:tcPr>
            <w:tcW w:w="1728" w:type="auto"/>
          </w:tcPr>
          <w:p w14:paraId="4D0809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52A7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EFDC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EBB50D" w14:textId="15310EE7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6AAD5777" w14:textId="77777777">
        <w:trPr>
          <w:jc w:val="center"/>
        </w:trPr>
        <w:tc>
          <w:tcPr>
            <w:tcW w:w="1728" w:type="auto"/>
            <w:vAlign w:val="center"/>
          </w:tcPr>
          <w:p w14:paraId="150B7F1F" w14:textId="77777777" w:rsidR="00D32106" w:rsidRDefault="00000000">
            <w:r>
              <w:rPr>
                <w:sz w:val="16"/>
              </w:rPr>
              <w:t>45b0dad6</w:t>
            </w:r>
          </w:p>
        </w:tc>
        <w:tc>
          <w:tcPr>
            <w:tcW w:w="1728" w:type="auto"/>
          </w:tcPr>
          <w:p w14:paraId="751882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5567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72E166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53DB09D" w14:textId="77777777" w:rsidR="00D32106" w:rsidRDefault="00000000">
            <w:r>
              <w:t>past</w:t>
            </w:r>
          </w:p>
        </w:tc>
      </w:tr>
      <w:tr w:rsidR="00D32106" w14:paraId="3BF7FBB7" w14:textId="77777777">
        <w:trPr>
          <w:jc w:val="center"/>
        </w:trPr>
        <w:tc>
          <w:tcPr>
            <w:tcW w:w="1728" w:type="auto"/>
            <w:vAlign w:val="center"/>
          </w:tcPr>
          <w:p w14:paraId="170167AB" w14:textId="77777777" w:rsidR="00D32106" w:rsidRDefault="00000000">
            <w:r>
              <w:rPr>
                <w:sz w:val="16"/>
              </w:rPr>
              <w:t>dab60740</w:t>
            </w:r>
          </w:p>
        </w:tc>
        <w:tc>
          <w:tcPr>
            <w:tcW w:w="1728" w:type="auto"/>
          </w:tcPr>
          <w:p w14:paraId="2BF2D32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9A61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A77E0B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229B5426" w14:textId="77777777" w:rsidR="00D32106" w:rsidRDefault="00000000">
            <w:r>
              <w:t>1.1.1.1</w:t>
            </w:r>
          </w:p>
        </w:tc>
      </w:tr>
    </w:tbl>
    <w:p w14:paraId="33806104" w14:textId="77777777" w:rsidR="00D32106" w:rsidRDefault="00000000">
      <w:r>
        <w:br/>
      </w:r>
    </w:p>
    <w:p w14:paraId="5F169F82" w14:textId="77777777" w:rsidR="00D32106" w:rsidRDefault="00000000">
      <w:pPr>
        <w:pStyle w:val="Reference"/>
      </w:pPr>
      <w:hyperlink r:id="rId34">
        <w:r>
          <w:t>Genesis 24:54</w:t>
        </w:r>
      </w:hyperlink>
    </w:p>
    <w:p w14:paraId="01F21BE4" w14:textId="77777777" w:rsidR="00D32106" w:rsidRDefault="00000000">
      <w:pPr>
        <w:pStyle w:val="Hebrew"/>
      </w:pPr>
      <w:r>
        <w:t xml:space="preserve">וַיָּק֣וּמוּ בַבֹּ֔קֶר </w:t>
      </w:r>
    </w:p>
    <w:p w14:paraId="4024AF4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12191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12192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1219312194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A6417A5" w14:textId="77777777" w:rsidR="00D32106" w:rsidRDefault="00000000">
      <w:pPr>
        <w:pStyle w:val="Hebrew"/>
      </w:pPr>
      <w:r>
        <w:rPr>
          <w:color w:val="828282"/>
        </w:rPr>
        <w:t xml:space="preserve">וַיֹּאכְל֣וּ וַיִּשְׁתּ֗וּ ה֛וּא וְהָאֲנָשִׁ֥ים אֲשֶׁר־עִמֹּ֖ו וַיָּלִ֑ינוּ וַיָּק֣וּמוּ בַבֹּ֔קֶר וַיֹּ֖אמֶר שַׁלְּחֻ֥נִי לַֽאדֹנִֽי׃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5A74316" w14:textId="77777777">
        <w:trPr>
          <w:jc w:val="center"/>
        </w:trPr>
        <w:tc>
          <w:tcPr>
            <w:tcW w:w="1728" w:type="auto"/>
            <w:vAlign w:val="center"/>
          </w:tcPr>
          <w:p w14:paraId="4CEC0D47" w14:textId="77777777" w:rsidR="00D32106" w:rsidRDefault="00000000">
            <w:r>
              <w:rPr>
                <w:sz w:val="16"/>
              </w:rPr>
              <w:t>2b5aca85</w:t>
            </w:r>
          </w:p>
        </w:tc>
        <w:tc>
          <w:tcPr>
            <w:tcW w:w="1728" w:type="auto"/>
          </w:tcPr>
          <w:p w14:paraId="16C62B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8709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0A8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BB1F29" w14:textId="77777777" w:rsidR="00D32106" w:rsidRDefault="00000000">
            <w:r>
              <w:t>clause_x</w:t>
            </w:r>
          </w:p>
        </w:tc>
      </w:tr>
      <w:tr w:rsidR="00D32106" w14:paraId="3FFF0697" w14:textId="77777777">
        <w:trPr>
          <w:jc w:val="center"/>
        </w:trPr>
        <w:tc>
          <w:tcPr>
            <w:tcW w:w="1728" w:type="auto"/>
            <w:vAlign w:val="center"/>
          </w:tcPr>
          <w:p w14:paraId="7CC558A3" w14:textId="77777777" w:rsidR="00D32106" w:rsidRDefault="00000000">
            <w:r>
              <w:rPr>
                <w:sz w:val="16"/>
              </w:rPr>
              <w:t>4366ee55</w:t>
            </w:r>
          </w:p>
        </w:tc>
        <w:tc>
          <w:tcPr>
            <w:tcW w:w="1728" w:type="auto"/>
          </w:tcPr>
          <w:p w14:paraId="39E667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E07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25A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B8FE42" w14:textId="2BAD3DF4" w:rsidR="00D32106" w:rsidRDefault="00846879">
            <w:proofErr w:type="spellStart"/>
            <w:r>
              <w:t>ach_rd</w:t>
            </w:r>
            <w:proofErr w:type="spellEnd"/>
          </w:p>
        </w:tc>
      </w:tr>
      <w:tr w:rsidR="00D32106" w14:paraId="7068FD5E" w14:textId="77777777">
        <w:trPr>
          <w:jc w:val="center"/>
        </w:trPr>
        <w:tc>
          <w:tcPr>
            <w:tcW w:w="1728" w:type="auto"/>
            <w:vAlign w:val="center"/>
          </w:tcPr>
          <w:p w14:paraId="35AC95D0" w14:textId="77777777" w:rsidR="00D32106" w:rsidRDefault="00000000">
            <w:r>
              <w:rPr>
                <w:sz w:val="16"/>
              </w:rPr>
              <w:t>024329fb</w:t>
            </w:r>
          </w:p>
        </w:tc>
        <w:tc>
          <w:tcPr>
            <w:tcW w:w="1728" w:type="auto"/>
          </w:tcPr>
          <w:p w14:paraId="38FC26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E2E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EEA3F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5A509" w14:textId="77777777" w:rsidR="00D32106" w:rsidRDefault="00000000">
            <w:r>
              <w:t>past</w:t>
            </w:r>
          </w:p>
        </w:tc>
      </w:tr>
      <w:tr w:rsidR="00D32106" w14:paraId="09ADC186" w14:textId="77777777">
        <w:trPr>
          <w:jc w:val="center"/>
        </w:trPr>
        <w:tc>
          <w:tcPr>
            <w:tcW w:w="1728" w:type="auto"/>
            <w:vAlign w:val="center"/>
          </w:tcPr>
          <w:p w14:paraId="06CCFAB6" w14:textId="77777777" w:rsidR="00D32106" w:rsidRDefault="00000000">
            <w:r>
              <w:rPr>
                <w:sz w:val="16"/>
              </w:rPr>
              <w:t>7de5d381</w:t>
            </w:r>
          </w:p>
        </w:tc>
        <w:tc>
          <w:tcPr>
            <w:tcW w:w="1728" w:type="auto"/>
          </w:tcPr>
          <w:p w14:paraId="00BAD0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D94F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D01839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A3E0E0D" w14:textId="77777777" w:rsidR="00D32106" w:rsidRDefault="00000000">
            <w:r>
              <w:t>1.1.1.1</w:t>
            </w:r>
          </w:p>
        </w:tc>
      </w:tr>
    </w:tbl>
    <w:p w14:paraId="69E5D904" w14:textId="77777777" w:rsidR="00D32106" w:rsidRDefault="00000000">
      <w:r>
        <w:br/>
      </w:r>
    </w:p>
    <w:p w14:paraId="31C35628" w14:textId="77777777" w:rsidR="00D32106" w:rsidRDefault="00000000">
      <w:pPr>
        <w:pStyle w:val="Reference"/>
      </w:pPr>
      <w:hyperlink r:id="rId35">
        <w:r>
          <w:t>Genesis 26:12</w:t>
        </w:r>
      </w:hyperlink>
    </w:p>
    <w:p w14:paraId="2DCCFEFE" w14:textId="77777777" w:rsidR="00D32106" w:rsidRDefault="00000000">
      <w:pPr>
        <w:pStyle w:val="Hebrew"/>
      </w:pPr>
      <w:r>
        <w:t xml:space="preserve">וַיִּמְצָ֛א בַּשָּׁנָ֥ה הַהִ֖וא מֵאָ֣ה שְׁעָרִ֑ים </w:t>
      </w:r>
    </w:p>
    <w:p w14:paraId="2C5F3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13223</w:t>
      </w:r>
      <w:r>
        <w:rPr>
          <w:rFonts w:ascii="Times New Roman" w:hAnsi="Times New Roman"/>
          <w:color w:val="828282"/>
          <w:rtl/>
        </w:rPr>
        <w:t xml:space="preserve">יִּמְצָ֛א </w:t>
      </w:r>
      <w:r>
        <w:rPr>
          <w:color w:val="FF0000"/>
          <w:vertAlign w:val="superscript"/>
          <w:rtl/>
        </w:rPr>
        <w:t>13224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1322513226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13227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13228</w:t>
      </w:r>
      <w:r>
        <w:rPr>
          <w:rFonts w:ascii="Times New Roman" w:hAnsi="Times New Roman"/>
          <w:color w:val="828282"/>
          <w:rtl/>
        </w:rPr>
        <w:t xml:space="preserve">הִ֖וא </w:t>
      </w:r>
      <w:r>
        <w:rPr>
          <w:color w:val="FF0000"/>
          <w:vertAlign w:val="superscript"/>
          <w:rtl/>
        </w:rPr>
        <w:t>13229</w:t>
      </w:r>
      <w:r>
        <w:rPr>
          <w:rFonts w:ascii="Times New Roman" w:hAnsi="Times New Roman"/>
          <w:color w:val="828282"/>
          <w:rtl/>
        </w:rPr>
        <w:t xml:space="preserve">מֵאָ֣ה </w:t>
      </w:r>
      <w:r>
        <w:rPr>
          <w:color w:val="FF0000"/>
          <w:vertAlign w:val="superscript"/>
          <w:rtl/>
        </w:rPr>
        <w:t>13230</w:t>
      </w:r>
      <w:r>
        <w:rPr>
          <w:rFonts w:ascii="Times New Roman" w:hAnsi="Times New Roman"/>
          <w:color w:val="828282"/>
          <w:rtl/>
        </w:rPr>
        <w:t xml:space="preserve">שְׁעָרִ֑ים </w:t>
      </w:r>
    </w:p>
    <w:p w14:paraId="5B6F3293" w14:textId="77777777" w:rsidR="00D32106" w:rsidRDefault="00000000">
      <w:pPr>
        <w:pStyle w:val="Hebrew"/>
      </w:pPr>
      <w:r>
        <w:rPr>
          <w:color w:val="828282"/>
        </w:rPr>
        <w:t xml:space="preserve">וַיִּזְרַ֤ע יִצְחָק֙ בָּאָ֣רֶץ הַהִ֔וא וַיִּמְצָ֛א בַּשָּׁנָ֥ה הַהִ֖וא מֵאָ֣ה שְׁעָרִ֑ים וַֽיְבָרֲכֵ֖הוּ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057"/>
        <w:gridCol w:w="1256"/>
      </w:tblGrid>
      <w:tr w:rsidR="00D32106" w14:paraId="5DB7CD1E" w14:textId="77777777">
        <w:trPr>
          <w:jc w:val="center"/>
        </w:trPr>
        <w:tc>
          <w:tcPr>
            <w:tcW w:w="1728" w:type="auto"/>
            <w:vAlign w:val="center"/>
          </w:tcPr>
          <w:p w14:paraId="53F42431" w14:textId="77777777" w:rsidR="00D32106" w:rsidRDefault="00000000">
            <w:r>
              <w:rPr>
                <w:sz w:val="16"/>
              </w:rPr>
              <w:t>95379ece</w:t>
            </w:r>
          </w:p>
        </w:tc>
        <w:tc>
          <w:tcPr>
            <w:tcW w:w="1728" w:type="auto"/>
          </w:tcPr>
          <w:p w14:paraId="581D50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97E4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8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0F9444" w14:textId="77777777" w:rsidR="00D32106" w:rsidRDefault="00000000">
            <w:r>
              <w:t>medial</w:t>
            </w:r>
          </w:p>
        </w:tc>
      </w:tr>
      <w:tr w:rsidR="00D32106" w14:paraId="20DC814B" w14:textId="77777777">
        <w:trPr>
          <w:jc w:val="center"/>
        </w:trPr>
        <w:tc>
          <w:tcPr>
            <w:tcW w:w="1728" w:type="auto"/>
            <w:vAlign w:val="center"/>
          </w:tcPr>
          <w:p w14:paraId="6F44DE9F" w14:textId="77777777" w:rsidR="00D32106" w:rsidRDefault="00000000">
            <w:r>
              <w:rPr>
                <w:sz w:val="16"/>
              </w:rPr>
              <w:t>7ea7d57f</w:t>
            </w:r>
          </w:p>
        </w:tc>
        <w:tc>
          <w:tcPr>
            <w:tcW w:w="1728" w:type="auto"/>
          </w:tcPr>
          <w:p w14:paraId="401D7B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07E8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739E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41C3F" w14:textId="5D974140" w:rsidR="00D32106" w:rsidRDefault="00AC5F93">
            <w:proofErr w:type="spellStart"/>
            <w:r>
              <w:t>ach_id</w:t>
            </w:r>
            <w:proofErr w:type="spellEnd"/>
          </w:p>
        </w:tc>
      </w:tr>
      <w:tr w:rsidR="00D32106" w14:paraId="32E19644" w14:textId="77777777">
        <w:trPr>
          <w:jc w:val="center"/>
        </w:trPr>
        <w:tc>
          <w:tcPr>
            <w:tcW w:w="1728" w:type="auto"/>
            <w:vAlign w:val="center"/>
          </w:tcPr>
          <w:p w14:paraId="4658DD02" w14:textId="77777777" w:rsidR="00D32106" w:rsidRDefault="00000000">
            <w:r>
              <w:rPr>
                <w:sz w:val="16"/>
              </w:rPr>
              <w:t>3d41af7c</w:t>
            </w:r>
          </w:p>
        </w:tc>
        <w:tc>
          <w:tcPr>
            <w:tcW w:w="1728" w:type="auto"/>
          </w:tcPr>
          <w:p w14:paraId="5A2369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9309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ECB193" w14:textId="77777777" w:rsidR="00D32106" w:rsidRDefault="00000000">
            <w:r>
              <w:t xml:space="preserve">יִּמְצָ֛א </w:t>
            </w:r>
          </w:p>
        </w:tc>
        <w:tc>
          <w:tcPr>
            <w:tcW w:w="1728" w:type="auto"/>
          </w:tcPr>
          <w:p w14:paraId="7D655101" w14:textId="77777777" w:rsidR="00D32106" w:rsidRDefault="00000000">
            <w:r>
              <w:t>past</w:t>
            </w:r>
          </w:p>
        </w:tc>
      </w:tr>
      <w:tr w:rsidR="00D32106" w14:paraId="396689E0" w14:textId="77777777">
        <w:trPr>
          <w:jc w:val="center"/>
        </w:trPr>
        <w:tc>
          <w:tcPr>
            <w:tcW w:w="1728" w:type="auto"/>
            <w:vAlign w:val="center"/>
          </w:tcPr>
          <w:p w14:paraId="134E6EC5" w14:textId="77777777" w:rsidR="00D32106" w:rsidRDefault="00000000">
            <w:r>
              <w:rPr>
                <w:sz w:val="16"/>
              </w:rPr>
              <w:t>23959f46</w:t>
            </w:r>
          </w:p>
        </w:tc>
        <w:tc>
          <w:tcPr>
            <w:tcW w:w="1728" w:type="auto"/>
          </w:tcPr>
          <w:p w14:paraId="42FC3A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6316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67B891" w14:textId="77777777" w:rsidR="00D32106" w:rsidRDefault="00000000">
            <w:r>
              <w:t xml:space="preserve">בַּשָּׁנָ֥ה הַהִ֖וא </w:t>
            </w:r>
          </w:p>
        </w:tc>
        <w:tc>
          <w:tcPr>
            <w:tcW w:w="1728" w:type="auto"/>
          </w:tcPr>
          <w:p w14:paraId="73204E3E" w14:textId="77777777" w:rsidR="00D32106" w:rsidRDefault="00000000">
            <w:r>
              <w:t>1.1.1.2.1.1</w:t>
            </w:r>
          </w:p>
        </w:tc>
      </w:tr>
    </w:tbl>
    <w:p w14:paraId="2DC418D6" w14:textId="77777777" w:rsidR="00D32106" w:rsidRDefault="00000000">
      <w:r>
        <w:br/>
      </w:r>
    </w:p>
    <w:p w14:paraId="56F9A800" w14:textId="77777777" w:rsidR="00D32106" w:rsidRDefault="00000000">
      <w:pPr>
        <w:pStyle w:val="Reference"/>
      </w:pPr>
      <w:hyperlink r:id="rId36">
        <w:r>
          <w:t>Genesis 26:15</w:t>
        </w:r>
      </w:hyperlink>
    </w:p>
    <w:p w14:paraId="42AEF52C" w14:textId="77777777" w:rsidR="00D32106" w:rsidRDefault="00000000">
      <w:pPr>
        <w:pStyle w:val="Hebrew"/>
      </w:pPr>
      <w:r>
        <w:t xml:space="preserve">אֲשֶׁ֤ר חָֽפְרוּ֙ עַבְדֵ֣י אָבִ֔יו בִּימֵ֖י אַבְרָהָ֣ם אָבִ֑יו </w:t>
      </w:r>
    </w:p>
    <w:p w14:paraId="4D0065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13266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13267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13268</w:t>
      </w:r>
      <w:r>
        <w:rPr>
          <w:rFonts w:ascii="Times New Roman" w:hAnsi="Times New Roman"/>
          <w:color w:val="828282"/>
          <w:rtl/>
        </w:rPr>
        <w:t xml:space="preserve">עַבְדֵ֣י </w:t>
      </w:r>
      <w:r>
        <w:rPr>
          <w:color w:val="FF0000"/>
          <w:vertAlign w:val="superscript"/>
          <w:rtl/>
        </w:rPr>
        <w:t>13269</w:t>
      </w:r>
      <w:r>
        <w:rPr>
          <w:rFonts w:ascii="Times New Roman" w:hAnsi="Times New Roman"/>
          <w:color w:val="828282"/>
          <w:rtl/>
        </w:rPr>
        <w:t xml:space="preserve">אָבִ֔יו </w:t>
      </w:r>
      <w:r>
        <w:rPr>
          <w:color w:val="FF0000"/>
          <w:vertAlign w:val="superscript"/>
          <w:rtl/>
        </w:rPr>
        <w:t>13270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13271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13272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13273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233F517A" w14:textId="77777777" w:rsidR="00D32106" w:rsidRDefault="00000000">
      <w:pPr>
        <w:pStyle w:val="Hebrew"/>
      </w:pPr>
      <w:r>
        <w:rPr>
          <w:color w:val="828282"/>
        </w:rPr>
        <w:t xml:space="preserve">וְכָל־הַבְּאֵרֹ֗ת אֲשֶׁ֤ר חָֽפְרוּ֙ עַבְדֵ֣י אָבִ֔יו בִּימֵ֖י אַבְרָהָ֣ם אָבִ֑יו סִתְּמ֣וּם פְּלִשְׁתִּ֔ים וַיְמַלְא֖וּם עָפָֽר׃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13"/>
        <w:gridCol w:w="1256"/>
      </w:tblGrid>
      <w:tr w:rsidR="00D32106" w14:paraId="06F2CCA2" w14:textId="77777777">
        <w:trPr>
          <w:jc w:val="center"/>
        </w:trPr>
        <w:tc>
          <w:tcPr>
            <w:tcW w:w="1728" w:type="auto"/>
            <w:vAlign w:val="center"/>
          </w:tcPr>
          <w:p w14:paraId="4F25711D" w14:textId="77777777" w:rsidR="00D32106" w:rsidRDefault="00000000">
            <w:r>
              <w:rPr>
                <w:sz w:val="16"/>
              </w:rPr>
              <w:t>56cc9445</w:t>
            </w:r>
          </w:p>
        </w:tc>
        <w:tc>
          <w:tcPr>
            <w:tcW w:w="1728" w:type="auto"/>
          </w:tcPr>
          <w:p w14:paraId="6A7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4E5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026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465334" w14:textId="77777777" w:rsidR="00D32106" w:rsidRDefault="00000000">
            <w:r>
              <w:t>clause_x</w:t>
            </w:r>
          </w:p>
        </w:tc>
      </w:tr>
      <w:tr w:rsidR="00D32106" w14:paraId="4033BF3B" w14:textId="77777777">
        <w:trPr>
          <w:jc w:val="center"/>
        </w:trPr>
        <w:tc>
          <w:tcPr>
            <w:tcW w:w="1728" w:type="auto"/>
            <w:vAlign w:val="center"/>
          </w:tcPr>
          <w:p w14:paraId="2BA1150E" w14:textId="77777777" w:rsidR="00D32106" w:rsidRDefault="00000000">
            <w:r>
              <w:rPr>
                <w:sz w:val="16"/>
              </w:rPr>
              <w:t>c97adfdb</w:t>
            </w:r>
          </w:p>
        </w:tc>
        <w:tc>
          <w:tcPr>
            <w:tcW w:w="1728" w:type="auto"/>
          </w:tcPr>
          <w:p w14:paraId="5DB188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CA1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EEF7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A50813" w14:textId="1F374D6B" w:rsidR="00D32106" w:rsidRDefault="00AC5F93">
            <w:proofErr w:type="spellStart"/>
            <w:r>
              <w:t>sta_ac</w:t>
            </w:r>
            <w:proofErr w:type="spellEnd"/>
          </w:p>
        </w:tc>
      </w:tr>
      <w:tr w:rsidR="00D32106" w14:paraId="609395E8" w14:textId="77777777">
        <w:trPr>
          <w:jc w:val="center"/>
        </w:trPr>
        <w:tc>
          <w:tcPr>
            <w:tcW w:w="1728" w:type="auto"/>
            <w:vAlign w:val="center"/>
          </w:tcPr>
          <w:p w14:paraId="1C3C1DDE" w14:textId="77777777" w:rsidR="00D32106" w:rsidRDefault="00000000">
            <w:r>
              <w:rPr>
                <w:sz w:val="16"/>
              </w:rPr>
              <w:t>d5ea4332</w:t>
            </w:r>
          </w:p>
        </w:tc>
        <w:tc>
          <w:tcPr>
            <w:tcW w:w="1728" w:type="auto"/>
          </w:tcPr>
          <w:p w14:paraId="495282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6717D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0A6AEB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65B4B513" w14:textId="77777777" w:rsidR="00D32106" w:rsidRDefault="00000000">
            <w:r>
              <w:t>past perf</w:t>
            </w:r>
          </w:p>
        </w:tc>
      </w:tr>
      <w:tr w:rsidR="00D32106" w14:paraId="2EEFFC3C" w14:textId="77777777">
        <w:trPr>
          <w:jc w:val="center"/>
        </w:trPr>
        <w:tc>
          <w:tcPr>
            <w:tcW w:w="1728" w:type="auto"/>
            <w:vAlign w:val="center"/>
          </w:tcPr>
          <w:p w14:paraId="18EAD6BA" w14:textId="77777777" w:rsidR="00D32106" w:rsidRDefault="00000000">
            <w:r>
              <w:rPr>
                <w:sz w:val="16"/>
              </w:rPr>
              <w:t>83c65e4c</w:t>
            </w:r>
          </w:p>
        </w:tc>
        <w:tc>
          <w:tcPr>
            <w:tcW w:w="1728" w:type="auto"/>
          </w:tcPr>
          <w:p w14:paraId="043C513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03CA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86DF14" w14:textId="77777777" w:rsidR="00D32106" w:rsidRDefault="00000000">
            <w:r>
              <w:t xml:space="preserve">בִּימֵ֖י אַבְרָהָ֣ם אָבִ֑יו </w:t>
            </w:r>
          </w:p>
        </w:tc>
        <w:tc>
          <w:tcPr>
            <w:tcW w:w="1728" w:type="auto"/>
          </w:tcPr>
          <w:p w14:paraId="6E28D13D" w14:textId="684D6001" w:rsidR="00D32106" w:rsidRDefault="00AC5F93">
            <w:r>
              <w:t>1.1.2.5.3.1</w:t>
            </w:r>
          </w:p>
        </w:tc>
      </w:tr>
    </w:tbl>
    <w:p w14:paraId="47AC5300" w14:textId="77777777" w:rsidR="00D32106" w:rsidRDefault="00000000">
      <w:r>
        <w:br/>
      </w:r>
    </w:p>
    <w:p w14:paraId="38F91299" w14:textId="77777777" w:rsidR="00D32106" w:rsidRDefault="00000000">
      <w:pPr>
        <w:pStyle w:val="Reference"/>
      </w:pPr>
      <w:hyperlink r:id="rId37">
        <w:r>
          <w:t>Genesis 26:18</w:t>
        </w:r>
      </w:hyperlink>
    </w:p>
    <w:p w14:paraId="464B4B21" w14:textId="77777777" w:rsidR="00D32106" w:rsidRDefault="00000000">
      <w:pPr>
        <w:pStyle w:val="Hebrew"/>
      </w:pPr>
      <w:r>
        <w:t xml:space="preserve">אֲשֶׁ֤ר חָֽפְרוּ֙ בִּימֵי֙ אַבְרָהָ֣ם אָבִ֔יו </w:t>
      </w:r>
    </w:p>
    <w:p w14:paraId="518DF8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13313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13314</w:t>
      </w:r>
      <w:r>
        <w:rPr>
          <w:rFonts w:ascii="Times New Roman" w:hAnsi="Times New Roman"/>
          <w:color w:val="828282"/>
          <w:rtl/>
        </w:rPr>
        <w:t xml:space="preserve">חָֽפְרוּ֙ </w:t>
      </w:r>
      <w:r>
        <w:rPr>
          <w:color w:val="FF0000"/>
          <w:vertAlign w:val="superscript"/>
          <w:rtl/>
        </w:rPr>
        <w:t>13315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13316</w:t>
      </w:r>
      <w:r>
        <w:rPr>
          <w:rFonts w:ascii="Times New Roman" w:hAnsi="Times New Roman"/>
          <w:color w:val="828282"/>
          <w:rtl/>
        </w:rPr>
        <w:t xml:space="preserve">ימֵי֙ </w:t>
      </w:r>
      <w:r>
        <w:rPr>
          <w:color w:val="FF0000"/>
          <w:vertAlign w:val="superscript"/>
          <w:rtl/>
        </w:rPr>
        <w:t>13317</w:t>
      </w:r>
      <w:r>
        <w:rPr>
          <w:rFonts w:ascii="Times New Roman" w:hAnsi="Times New Roman"/>
          <w:color w:val="828282"/>
          <w:rtl/>
        </w:rPr>
        <w:t xml:space="preserve">אַבְרָהָ֣ם </w:t>
      </w:r>
      <w:r>
        <w:rPr>
          <w:color w:val="FF0000"/>
          <w:vertAlign w:val="superscript"/>
          <w:rtl/>
        </w:rPr>
        <w:t>13318</w:t>
      </w:r>
      <w:r>
        <w:rPr>
          <w:rFonts w:ascii="Times New Roman" w:hAnsi="Times New Roman"/>
          <w:color w:val="828282"/>
          <w:rtl/>
        </w:rPr>
        <w:t xml:space="preserve">אָבִ֔יו </w:t>
      </w:r>
    </w:p>
    <w:p w14:paraId="4E8D77DB" w14:textId="77777777" w:rsidR="00D32106" w:rsidRDefault="00000000">
      <w:pPr>
        <w:pStyle w:val="Hebrew"/>
      </w:pPr>
      <w:r>
        <w:rPr>
          <w:color w:val="828282"/>
        </w:rPr>
        <w:t xml:space="preserve">וַיָּ֨שָׁב יִצְחָ֜ק וַיַּחְפֹּ֣ר׀ אֶת־בְּאֵרֹ֣ת הַמַּ֗יִם אֲשֶׁ֤ר חָֽפְרוּ֙ בִּימֵי֙ אַבְרָהָ֣ם אָבִ֔יו וַיְסַתְּמ֣וּם פְּלִשְׁתִּ֔ים אַחֲרֵ֖י מֹ֣ות אַבְרָהָ֑ם וַיִּקְרָ֤א לָהֶן֙ שֵׁמֹ֔ות כַּשֵּׁמֹ֕ת אֲשֶׁר־קָרָ֥א לָהֶ֖ן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13"/>
        <w:gridCol w:w="1256"/>
      </w:tblGrid>
      <w:tr w:rsidR="00D32106" w14:paraId="142CB255" w14:textId="77777777">
        <w:trPr>
          <w:jc w:val="center"/>
        </w:trPr>
        <w:tc>
          <w:tcPr>
            <w:tcW w:w="1728" w:type="auto"/>
            <w:vAlign w:val="center"/>
          </w:tcPr>
          <w:p w14:paraId="243BE1AE" w14:textId="77777777" w:rsidR="00D32106" w:rsidRDefault="00000000">
            <w:r>
              <w:rPr>
                <w:sz w:val="16"/>
              </w:rPr>
              <w:t>56145aa9</w:t>
            </w:r>
          </w:p>
        </w:tc>
        <w:tc>
          <w:tcPr>
            <w:tcW w:w="1728" w:type="auto"/>
          </w:tcPr>
          <w:p w14:paraId="284D90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BBB1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A2AE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971BA" w14:textId="77777777" w:rsidR="00D32106" w:rsidRDefault="00000000">
            <w:r>
              <w:t>clause_x</w:t>
            </w:r>
          </w:p>
        </w:tc>
      </w:tr>
      <w:tr w:rsidR="00D32106" w14:paraId="6C3B8F1A" w14:textId="77777777">
        <w:trPr>
          <w:jc w:val="center"/>
        </w:trPr>
        <w:tc>
          <w:tcPr>
            <w:tcW w:w="1728" w:type="auto"/>
            <w:vAlign w:val="center"/>
          </w:tcPr>
          <w:p w14:paraId="11C21E7B" w14:textId="77777777" w:rsidR="00D32106" w:rsidRDefault="00000000">
            <w:r>
              <w:rPr>
                <w:sz w:val="16"/>
              </w:rPr>
              <w:t>d9957b4a</w:t>
            </w:r>
          </w:p>
        </w:tc>
        <w:tc>
          <w:tcPr>
            <w:tcW w:w="1728" w:type="auto"/>
          </w:tcPr>
          <w:p w14:paraId="5F17FF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62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512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D4B54A" w14:textId="44DC172D" w:rsidR="00D32106" w:rsidRDefault="00C06A37">
            <w:proofErr w:type="spellStart"/>
            <w:r>
              <w:t>sta_ac</w:t>
            </w:r>
            <w:proofErr w:type="spellEnd"/>
          </w:p>
        </w:tc>
      </w:tr>
      <w:tr w:rsidR="00D32106" w14:paraId="5FB7EBF4" w14:textId="77777777">
        <w:trPr>
          <w:jc w:val="center"/>
        </w:trPr>
        <w:tc>
          <w:tcPr>
            <w:tcW w:w="1728" w:type="auto"/>
            <w:vAlign w:val="center"/>
          </w:tcPr>
          <w:p w14:paraId="43EDD3A1" w14:textId="77777777" w:rsidR="00D32106" w:rsidRDefault="00000000">
            <w:r>
              <w:rPr>
                <w:sz w:val="16"/>
              </w:rPr>
              <w:t>5d1eed33</w:t>
            </w:r>
          </w:p>
        </w:tc>
        <w:tc>
          <w:tcPr>
            <w:tcW w:w="1728" w:type="auto"/>
          </w:tcPr>
          <w:p w14:paraId="15DC92A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27E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ED2941" w14:textId="77777777" w:rsidR="00D32106" w:rsidRDefault="00000000">
            <w:r>
              <w:t xml:space="preserve">חָֽפְרוּ֙ </w:t>
            </w:r>
          </w:p>
        </w:tc>
        <w:tc>
          <w:tcPr>
            <w:tcW w:w="1728" w:type="auto"/>
          </w:tcPr>
          <w:p w14:paraId="03549A81" w14:textId="77777777" w:rsidR="00D32106" w:rsidRDefault="00000000">
            <w:r>
              <w:t>past perf</w:t>
            </w:r>
          </w:p>
        </w:tc>
      </w:tr>
      <w:tr w:rsidR="00D32106" w14:paraId="06B6535F" w14:textId="77777777">
        <w:trPr>
          <w:jc w:val="center"/>
        </w:trPr>
        <w:tc>
          <w:tcPr>
            <w:tcW w:w="1728" w:type="auto"/>
            <w:vAlign w:val="center"/>
          </w:tcPr>
          <w:p w14:paraId="2DE3C61D" w14:textId="77777777" w:rsidR="00D32106" w:rsidRDefault="00000000">
            <w:r>
              <w:rPr>
                <w:sz w:val="16"/>
              </w:rPr>
              <w:t>200e0a34</w:t>
            </w:r>
          </w:p>
        </w:tc>
        <w:tc>
          <w:tcPr>
            <w:tcW w:w="1728" w:type="auto"/>
          </w:tcPr>
          <w:p w14:paraId="163402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468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702650" w14:textId="77777777" w:rsidR="00D32106" w:rsidRDefault="00000000">
            <w:r>
              <w:t xml:space="preserve">בִּימֵי֙ אַבְרָהָ֣ם אָבִ֔יו </w:t>
            </w:r>
          </w:p>
        </w:tc>
        <w:tc>
          <w:tcPr>
            <w:tcW w:w="1728" w:type="auto"/>
          </w:tcPr>
          <w:p w14:paraId="7C7A9BC2" w14:textId="255DC9D3" w:rsidR="00D32106" w:rsidRDefault="00C06A37">
            <w:r>
              <w:t>1.1.2.5.3.1</w:t>
            </w:r>
          </w:p>
        </w:tc>
      </w:tr>
    </w:tbl>
    <w:p w14:paraId="1BA91A96" w14:textId="77777777" w:rsidR="00D32106" w:rsidRDefault="00000000">
      <w:r>
        <w:br/>
      </w:r>
    </w:p>
    <w:p w14:paraId="416DB360" w14:textId="77777777" w:rsidR="00D32106" w:rsidRDefault="00000000">
      <w:pPr>
        <w:pStyle w:val="Reference"/>
      </w:pPr>
      <w:hyperlink r:id="rId38">
        <w:r>
          <w:t>Genesis 26:24</w:t>
        </w:r>
      </w:hyperlink>
    </w:p>
    <w:p w14:paraId="28873D46" w14:textId="77777777" w:rsidR="00D32106" w:rsidRDefault="00000000">
      <w:pPr>
        <w:pStyle w:val="Hebrew"/>
      </w:pPr>
      <w:r>
        <w:t xml:space="preserve">וַיֵּרָ֨א אֵלָ֤יו יְהוָה֙ בַּלַּ֣יְלָה הַה֔וּא </w:t>
      </w:r>
    </w:p>
    <w:p w14:paraId="674660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13417</w:t>
      </w:r>
      <w:r>
        <w:rPr>
          <w:rFonts w:ascii="Times New Roman" w:hAnsi="Times New Roman"/>
          <w:color w:val="828282"/>
          <w:rtl/>
        </w:rPr>
        <w:t xml:space="preserve">יֵּרָ֨א </w:t>
      </w:r>
      <w:r>
        <w:rPr>
          <w:color w:val="FF0000"/>
          <w:vertAlign w:val="superscript"/>
          <w:rtl/>
        </w:rPr>
        <w:t>13418</w:t>
      </w:r>
      <w:r>
        <w:rPr>
          <w:rFonts w:ascii="Times New Roman" w:hAnsi="Times New Roman"/>
          <w:color w:val="828282"/>
          <w:rtl/>
        </w:rPr>
        <w:t xml:space="preserve">אֵלָ֤יו </w:t>
      </w:r>
      <w:r>
        <w:rPr>
          <w:color w:val="FF0000"/>
          <w:vertAlign w:val="superscript"/>
          <w:rtl/>
        </w:rPr>
        <w:t>13419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13420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1342113422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13423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13424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1E83FF7" w14:textId="77777777" w:rsidR="00D32106" w:rsidRDefault="00000000">
      <w:pPr>
        <w:pStyle w:val="Hebrew"/>
      </w:pPr>
      <w:r>
        <w:rPr>
          <w:color w:val="828282"/>
        </w:rPr>
        <w:t xml:space="preserve">וַיֵּרָ֨א אֵלָ֤יו יְהוָה֙ בַּלַּ֣יְלָה הַה֔וּא וַיֹּ֕אמֶר אָנֹכִ֕י אֱלֹהֵ֖י אַבְרָהָ֣ם אָבִ֑יךָ אַל־תִּירָא֙ כִּֽי־אִתְּךָ֣ אָנֹ֔כִי וּבֵֽרַכְתִּ֨יךָ֙ וְהִרְבֵּיתִ֣י אֶֽת־זַרְעֲךָ֔ בַּעֲב֖וּר אַבְרָהָ֥ם עַבְדִּֽי׃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10A88FE7" w14:textId="77777777">
        <w:trPr>
          <w:jc w:val="center"/>
        </w:trPr>
        <w:tc>
          <w:tcPr>
            <w:tcW w:w="1728" w:type="auto"/>
            <w:vAlign w:val="center"/>
          </w:tcPr>
          <w:p w14:paraId="15EA94BD" w14:textId="77777777" w:rsidR="00D32106" w:rsidRDefault="00000000">
            <w:r>
              <w:rPr>
                <w:sz w:val="16"/>
              </w:rPr>
              <w:t>69a301c6</w:t>
            </w:r>
          </w:p>
        </w:tc>
        <w:tc>
          <w:tcPr>
            <w:tcW w:w="1728" w:type="auto"/>
          </w:tcPr>
          <w:p w14:paraId="6358DE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578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7C7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A1D07" w14:textId="77777777" w:rsidR="00D32106" w:rsidRDefault="00000000">
            <w:r>
              <w:t>clause_x</w:t>
            </w:r>
          </w:p>
        </w:tc>
      </w:tr>
      <w:tr w:rsidR="00D32106" w14:paraId="45DD4BDA" w14:textId="77777777">
        <w:trPr>
          <w:jc w:val="center"/>
        </w:trPr>
        <w:tc>
          <w:tcPr>
            <w:tcW w:w="1728" w:type="auto"/>
            <w:vAlign w:val="center"/>
          </w:tcPr>
          <w:p w14:paraId="2DA55C26" w14:textId="77777777" w:rsidR="00D32106" w:rsidRDefault="00000000">
            <w:r>
              <w:rPr>
                <w:sz w:val="16"/>
              </w:rPr>
              <w:t>367b79f6</w:t>
            </w:r>
          </w:p>
        </w:tc>
        <w:tc>
          <w:tcPr>
            <w:tcW w:w="1728" w:type="auto"/>
          </w:tcPr>
          <w:p w14:paraId="3BCCDF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A1F0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4C9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07820" w14:textId="477585B0" w:rsidR="00D32106" w:rsidRDefault="00A64840">
            <w:proofErr w:type="spellStart"/>
            <w:r>
              <w:t>ach_id</w:t>
            </w:r>
            <w:proofErr w:type="spellEnd"/>
          </w:p>
        </w:tc>
      </w:tr>
      <w:tr w:rsidR="00D32106" w14:paraId="52C1D686" w14:textId="77777777">
        <w:trPr>
          <w:jc w:val="center"/>
        </w:trPr>
        <w:tc>
          <w:tcPr>
            <w:tcW w:w="1728" w:type="auto"/>
            <w:vAlign w:val="center"/>
          </w:tcPr>
          <w:p w14:paraId="55B3B712" w14:textId="77777777" w:rsidR="00D32106" w:rsidRDefault="00000000">
            <w:r>
              <w:rPr>
                <w:sz w:val="16"/>
              </w:rPr>
              <w:t>d4905ada</w:t>
            </w:r>
          </w:p>
        </w:tc>
        <w:tc>
          <w:tcPr>
            <w:tcW w:w="1728" w:type="auto"/>
          </w:tcPr>
          <w:p w14:paraId="6A83155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D58D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AFE4B3" w14:textId="77777777" w:rsidR="00D32106" w:rsidRDefault="00000000">
            <w:r>
              <w:t xml:space="preserve">יֵּרָ֨א </w:t>
            </w:r>
          </w:p>
        </w:tc>
        <w:tc>
          <w:tcPr>
            <w:tcW w:w="1728" w:type="auto"/>
          </w:tcPr>
          <w:p w14:paraId="4EE56E35" w14:textId="77777777" w:rsidR="00D32106" w:rsidRDefault="00000000">
            <w:r>
              <w:t>past</w:t>
            </w:r>
          </w:p>
        </w:tc>
      </w:tr>
      <w:tr w:rsidR="00D32106" w14:paraId="2395600B" w14:textId="77777777">
        <w:trPr>
          <w:jc w:val="center"/>
        </w:trPr>
        <w:tc>
          <w:tcPr>
            <w:tcW w:w="1728" w:type="auto"/>
            <w:vAlign w:val="center"/>
          </w:tcPr>
          <w:p w14:paraId="714FA267" w14:textId="77777777" w:rsidR="00D32106" w:rsidRDefault="00000000">
            <w:r>
              <w:rPr>
                <w:sz w:val="16"/>
              </w:rPr>
              <w:t>58a63316</w:t>
            </w:r>
          </w:p>
        </w:tc>
        <w:tc>
          <w:tcPr>
            <w:tcW w:w="1728" w:type="auto"/>
          </w:tcPr>
          <w:p w14:paraId="17162D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DA5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716B1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6B5E815B" w14:textId="77777777" w:rsidR="00D32106" w:rsidRDefault="00000000">
            <w:r>
              <w:t>1.1.1.2.1.1</w:t>
            </w:r>
          </w:p>
        </w:tc>
      </w:tr>
    </w:tbl>
    <w:p w14:paraId="349253B3" w14:textId="77777777" w:rsidR="00D32106" w:rsidRDefault="00000000">
      <w:r>
        <w:br/>
      </w:r>
    </w:p>
    <w:p w14:paraId="6CA1BB5D" w14:textId="77777777" w:rsidR="00D32106" w:rsidRDefault="00000000">
      <w:pPr>
        <w:pStyle w:val="Reference"/>
      </w:pPr>
      <w:hyperlink r:id="rId39">
        <w:r>
          <w:t>Genesis 26:31</w:t>
        </w:r>
      </w:hyperlink>
    </w:p>
    <w:p w14:paraId="139DC79D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26FF8A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13546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13547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1354813549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5E3C8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וַיִּשָּׁבְע֖וּ אִ֣ישׁ לְאָחִ֑יו וַיְשַׁלְּחֵ֣ם יִצְחָ֔ק וַיֵּלְכ֥וּ מֵאִתֹּ֖ו בְּשָׁלֹֽום׃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3B46158A" w14:textId="77777777">
        <w:trPr>
          <w:jc w:val="center"/>
        </w:trPr>
        <w:tc>
          <w:tcPr>
            <w:tcW w:w="1728" w:type="auto"/>
            <w:vAlign w:val="center"/>
          </w:tcPr>
          <w:p w14:paraId="1E43E92C" w14:textId="77777777" w:rsidR="00D32106" w:rsidRDefault="00000000">
            <w:r>
              <w:rPr>
                <w:sz w:val="16"/>
              </w:rPr>
              <w:t>6dbf6307</w:t>
            </w:r>
          </w:p>
        </w:tc>
        <w:tc>
          <w:tcPr>
            <w:tcW w:w="1728" w:type="auto"/>
          </w:tcPr>
          <w:p w14:paraId="2E54FB5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3A7D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871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2D8B4F" w14:textId="77777777" w:rsidR="00D32106" w:rsidRDefault="00000000">
            <w:r>
              <w:t>clause_x</w:t>
            </w:r>
          </w:p>
        </w:tc>
      </w:tr>
      <w:tr w:rsidR="00D32106" w14:paraId="51DF6E21" w14:textId="77777777">
        <w:trPr>
          <w:jc w:val="center"/>
        </w:trPr>
        <w:tc>
          <w:tcPr>
            <w:tcW w:w="1728" w:type="auto"/>
            <w:vAlign w:val="center"/>
          </w:tcPr>
          <w:p w14:paraId="0AB51FAF" w14:textId="77777777" w:rsidR="00D32106" w:rsidRDefault="00000000">
            <w:r>
              <w:rPr>
                <w:sz w:val="16"/>
              </w:rPr>
              <w:t>fc9201e7</w:t>
            </w:r>
          </w:p>
        </w:tc>
        <w:tc>
          <w:tcPr>
            <w:tcW w:w="1728" w:type="auto"/>
          </w:tcPr>
          <w:p w14:paraId="618D3A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D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DB7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E9F3A" w14:textId="5055C903" w:rsidR="00D32106" w:rsidRDefault="00E4682C">
            <w:proofErr w:type="spellStart"/>
            <w:r>
              <w:t>ach_rd</w:t>
            </w:r>
            <w:proofErr w:type="spellEnd"/>
          </w:p>
        </w:tc>
      </w:tr>
      <w:tr w:rsidR="00D32106" w14:paraId="4542B924" w14:textId="77777777">
        <w:trPr>
          <w:jc w:val="center"/>
        </w:trPr>
        <w:tc>
          <w:tcPr>
            <w:tcW w:w="1728" w:type="auto"/>
            <w:vAlign w:val="center"/>
          </w:tcPr>
          <w:p w14:paraId="0390BDC9" w14:textId="77777777" w:rsidR="00D32106" w:rsidRDefault="00000000">
            <w:r>
              <w:rPr>
                <w:sz w:val="16"/>
              </w:rPr>
              <w:t>7f465943</w:t>
            </w:r>
          </w:p>
        </w:tc>
        <w:tc>
          <w:tcPr>
            <w:tcW w:w="1728" w:type="auto"/>
          </w:tcPr>
          <w:p w14:paraId="62CD7A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E7EA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11B9C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6116AFF" w14:textId="77777777" w:rsidR="00D32106" w:rsidRDefault="00000000">
            <w:r>
              <w:t>past</w:t>
            </w:r>
          </w:p>
        </w:tc>
      </w:tr>
      <w:tr w:rsidR="00D32106" w14:paraId="6D8BC5DB" w14:textId="77777777">
        <w:trPr>
          <w:jc w:val="center"/>
        </w:trPr>
        <w:tc>
          <w:tcPr>
            <w:tcW w:w="1728" w:type="auto"/>
            <w:vAlign w:val="center"/>
          </w:tcPr>
          <w:p w14:paraId="2BC56143" w14:textId="77777777" w:rsidR="00D32106" w:rsidRDefault="00000000">
            <w:r>
              <w:rPr>
                <w:sz w:val="16"/>
              </w:rPr>
              <w:t>e3ec5a51</w:t>
            </w:r>
          </w:p>
        </w:tc>
        <w:tc>
          <w:tcPr>
            <w:tcW w:w="1728" w:type="auto"/>
          </w:tcPr>
          <w:p w14:paraId="4E3110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49109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14B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9A03AC" w14:textId="77777777" w:rsidR="00D32106" w:rsidRDefault="00000000">
            <w:r>
              <w:t>1.1.1.1</w:t>
            </w:r>
          </w:p>
        </w:tc>
      </w:tr>
    </w:tbl>
    <w:p w14:paraId="263263BD" w14:textId="77777777" w:rsidR="00D32106" w:rsidRDefault="00000000">
      <w:r>
        <w:br/>
      </w:r>
    </w:p>
    <w:p w14:paraId="762902D4" w14:textId="77777777" w:rsidR="00D32106" w:rsidRDefault="00000000">
      <w:pPr>
        <w:pStyle w:val="Reference"/>
      </w:pPr>
      <w:hyperlink r:id="rId40">
        <w:r>
          <w:t>Genesis 26:32</w:t>
        </w:r>
      </w:hyperlink>
    </w:p>
    <w:p w14:paraId="1E5E6F8F" w14:textId="77777777" w:rsidR="00D32106" w:rsidRDefault="00000000">
      <w:pPr>
        <w:pStyle w:val="Hebrew"/>
      </w:pPr>
      <w:r>
        <w:t xml:space="preserve">וַיְהִ֣י׀ בַּיֹּ֣ום הַה֗וּא </w:t>
      </w:r>
    </w:p>
    <w:p w14:paraId="27EA94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13565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13566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1356713568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13569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13570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D44146F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הַה֗וּא וַיָּבֹ֨אוּ֙ עַבְדֵ֣י יִצְחָ֔ק וַיַּגִּ֣דוּ לֹ֔ו עַל־אֹדֹ֥ות הַבְּאֵ֖ר אֲשֶׁ֣ר חָפָ֑רוּ וַיֹּ֥אמְרוּ לֹ֖ו מָצָ֥אנוּ מָֽיִם׃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84"/>
        <w:gridCol w:w="1256"/>
      </w:tblGrid>
      <w:tr w:rsidR="00D32106" w14:paraId="7E30B31D" w14:textId="77777777">
        <w:trPr>
          <w:jc w:val="center"/>
        </w:trPr>
        <w:tc>
          <w:tcPr>
            <w:tcW w:w="1728" w:type="auto"/>
            <w:vAlign w:val="center"/>
          </w:tcPr>
          <w:p w14:paraId="67D0D118" w14:textId="77777777" w:rsidR="00D32106" w:rsidRDefault="00000000">
            <w:r>
              <w:rPr>
                <w:sz w:val="16"/>
              </w:rPr>
              <w:t>fc43f6c8</w:t>
            </w:r>
          </w:p>
        </w:tc>
        <w:tc>
          <w:tcPr>
            <w:tcW w:w="1728" w:type="auto"/>
          </w:tcPr>
          <w:p w14:paraId="50F27F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1CCB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A504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9C8896" w14:textId="77777777" w:rsidR="00D32106" w:rsidRDefault="00000000">
            <w:r>
              <w:t>wayehi_x</w:t>
            </w:r>
          </w:p>
        </w:tc>
      </w:tr>
      <w:tr w:rsidR="00D32106" w14:paraId="0F6C0C6C" w14:textId="77777777">
        <w:trPr>
          <w:jc w:val="center"/>
        </w:trPr>
        <w:tc>
          <w:tcPr>
            <w:tcW w:w="1728" w:type="auto"/>
            <w:vAlign w:val="center"/>
          </w:tcPr>
          <w:p w14:paraId="2D544A76" w14:textId="77777777" w:rsidR="00D32106" w:rsidRDefault="00000000">
            <w:r>
              <w:rPr>
                <w:sz w:val="16"/>
              </w:rPr>
              <w:t>8afb4674</w:t>
            </w:r>
          </w:p>
        </w:tc>
        <w:tc>
          <w:tcPr>
            <w:tcW w:w="1728" w:type="auto"/>
          </w:tcPr>
          <w:p w14:paraId="15B94C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AAA8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0332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8E668" w14:textId="26B083DE" w:rsidR="00D32106" w:rsidRDefault="001121F7">
            <w:proofErr w:type="spellStart"/>
            <w:r>
              <w:t>acc_in</w:t>
            </w:r>
            <w:proofErr w:type="spellEnd"/>
          </w:p>
        </w:tc>
      </w:tr>
      <w:tr w:rsidR="00D32106" w14:paraId="7BC073CE" w14:textId="77777777">
        <w:trPr>
          <w:jc w:val="center"/>
        </w:trPr>
        <w:tc>
          <w:tcPr>
            <w:tcW w:w="1728" w:type="auto"/>
            <w:vAlign w:val="center"/>
          </w:tcPr>
          <w:p w14:paraId="3F2544EE" w14:textId="77777777" w:rsidR="00D32106" w:rsidRDefault="00000000">
            <w:r>
              <w:rPr>
                <w:sz w:val="16"/>
              </w:rPr>
              <w:t>9e52e2fc</w:t>
            </w:r>
          </w:p>
        </w:tc>
        <w:tc>
          <w:tcPr>
            <w:tcW w:w="1728" w:type="auto"/>
          </w:tcPr>
          <w:p w14:paraId="13D233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FD7C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5A5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11DD8EEA" w14:textId="55AA6766" w:rsidR="00D32106" w:rsidRDefault="001121F7">
            <w:r>
              <w:t>past</w:t>
            </w:r>
          </w:p>
        </w:tc>
      </w:tr>
      <w:tr w:rsidR="00D32106" w14:paraId="5EF2528F" w14:textId="77777777">
        <w:trPr>
          <w:jc w:val="center"/>
        </w:trPr>
        <w:tc>
          <w:tcPr>
            <w:tcW w:w="1728" w:type="auto"/>
            <w:vAlign w:val="center"/>
          </w:tcPr>
          <w:p w14:paraId="2127AD02" w14:textId="77777777" w:rsidR="00D32106" w:rsidRDefault="00000000">
            <w:r>
              <w:rPr>
                <w:sz w:val="16"/>
              </w:rPr>
              <w:t>b7912ddb</w:t>
            </w:r>
          </w:p>
        </w:tc>
        <w:tc>
          <w:tcPr>
            <w:tcW w:w="1728" w:type="auto"/>
          </w:tcPr>
          <w:p w14:paraId="0A24F3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95C4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A26CA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42F202E" w14:textId="77777777" w:rsidR="00D32106" w:rsidRDefault="00000000">
            <w:r>
              <w:t>1.1.1.2.1.1</w:t>
            </w:r>
          </w:p>
        </w:tc>
      </w:tr>
    </w:tbl>
    <w:p w14:paraId="11562D97" w14:textId="77777777" w:rsidR="00D32106" w:rsidRDefault="00000000">
      <w:r>
        <w:br/>
      </w:r>
    </w:p>
    <w:p w14:paraId="321FB413" w14:textId="77777777" w:rsidR="00D32106" w:rsidRDefault="00000000">
      <w:pPr>
        <w:pStyle w:val="Reference"/>
      </w:pPr>
      <w:hyperlink r:id="rId41">
        <w:r>
          <w:t>Genesis 28:18</w:t>
        </w:r>
      </w:hyperlink>
    </w:p>
    <w:p w14:paraId="054C1BEA" w14:textId="77777777" w:rsidR="00D32106" w:rsidRDefault="00000000">
      <w:pPr>
        <w:pStyle w:val="Hebrew"/>
      </w:pPr>
      <w:r>
        <w:t xml:space="preserve">וַיַּשְׁכֵּ֨ם יַעֲקֹ֜ב בַּבֹּ֗קֶר </w:t>
      </w:r>
    </w:p>
    <w:p w14:paraId="53D79FC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14848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14849</w:t>
      </w:r>
      <w:r>
        <w:rPr>
          <w:rFonts w:ascii="Times New Roman" w:hAnsi="Times New Roman"/>
          <w:color w:val="828282"/>
          <w:rtl/>
        </w:rPr>
        <w:t xml:space="preserve">יַעֲקֹ֜ב </w:t>
      </w:r>
      <w:r>
        <w:rPr>
          <w:color w:val="FF0000"/>
          <w:vertAlign w:val="superscript"/>
          <w:rtl/>
        </w:rPr>
        <w:t>14850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1485114852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12193883" w14:textId="77777777" w:rsidR="00D32106" w:rsidRDefault="00000000">
      <w:pPr>
        <w:pStyle w:val="Hebrew"/>
      </w:pPr>
      <w:r>
        <w:rPr>
          <w:color w:val="828282"/>
        </w:rPr>
        <w:t xml:space="preserve">וַיַּשְׁכֵּ֨ם יַעֲקֹ֜ב בַּבֹּ֗קֶר וַיִּקַּ֤ח אֶת־הָאֶ֨בֶן֙ אֲשֶׁר־שָׂ֣ם מְרַֽאֲשֹׁתָ֔יו וַיָּ֥שֶׂם אֹתָ֖הּ מַצֵּבָ֑ה וַיִּצֹ֥ק שֶׁ֖מֶן עַל־רֹאשָֽׁהּ׃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12D51F7" w14:textId="77777777">
        <w:trPr>
          <w:jc w:val="center"/>
        </w:trPr>
        <w:tc>
          <w:tcPr>
            <w:tcW w:w="1728" w:type="auto"/>
            <w:vAlign w:val="center"/>
          </w:tcPr>
          <w:p w14:paraId="6C99BB4D" w14:textId="77777777" w:rsidR="00D32106" w:rsidRDefault="00000000">
            <w:r>
              <w:rPr>
                <w:sz w:val="16"/>
              </w:rPr>
              <w:t>acca51d7</w:t>
            </w:r>
          </w:p>
        </w:tc>
        <w:tc>
          <w:tcPr>
            <w:tcW w:w="1728" w:type="auto"/>
          </w:tcPr>
          <w:p w14:paraId="60B35E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3493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096B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6C48AF" w14:textId="77777777" w:rsidR="00D32106" w:rsidRDefault="00000000">
            <w:r>
              <w:t>clause_x</w:t>
            </w:r>
          </w:p>
        </w:tc>
      </w:tr>
      <w:tr w:rsidR="00D32106" w14:paraId="10E90BAA" w14:textId="77777777">
        <w:trPr>
          <w:jc w:val="center"/>
        </w:trPr>
        <w:tc>
          <w:tcPr>
            <w:tcW w:w="1728" w:type="auto"/>
            <w:vAlign w:val="center"/>
          </w:tcPr>
          <w:p w14:paraId="72AE5C40" w14:textId="77777777" w:rsidR="00D32106" w:rsidRDefault="00000000">
            <w:r>
              <w:rPr>
                <w:sz w:val="16"/>
              </w:rPr>
              <w:t>4586dc8d</w:t>
            </w:r>
          </w:p>
        </w:tc>
        <w:tc>
          <w:tcPr>
            <w:tcW w:w="1728" w:type="auto"/>
          </w:tcPr>
          <w:p w14:paraId="2615F6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61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CFFA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B93312" w14:textId="3CB0A8E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0A606CD0" w14:textId="77777777">
        <w:trPr>
          <w:jc w:val="center"/>
        </w:trPr>
        <w:tc>
          <w:tcPr>
            <w:tcW w:w="1728" w:type="auto"/>
            <w:vAlign w:val="center"/>
          </w:tcPr>
          <w:p w14:paraId="57712F3B" w14:textId="77777777" w:rsidR="00D32106" w:rsidRDefault="00000000">
            <w:r>
              <w:rPr>
                <w:sz w:val="16"/>
              </w:rPr>
              <w:t>190a9c4f</w:t>
            </w:r>
          </w:p>
        </w:tc>
        <w:tc>
          <w:tcPr>
            <w:tcW w:w="1728" w:type="auto"/>
          </w:tcPr>
          <w:p w14:paraId="2C2DC6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1D1F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5280E2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B273671" w14:textId="626D2AC6" w:rsidR="00D32106" w:rsidRDefault="00605C4E">
            <w:r>
              <w:t>past</w:t>
            </w:r>
          </w:p>
        </w:tc>
      </w:tr>
      <w:tr w:rsidR="00D32106" w14:paraId="22B1A0B7" w14:textId="77777777">
        <w:trPr>
          <w:jc w:val="center"/>
        </w:trPr>
        <w:tc>
          <w:tcPr>
            <w:tcW w:w="1728" w:type="auto"/>
            <w:vAlign w:val="center"/>
          </w:tcPr>
          <w:p w14:paraId="303B2049" w14:textId="77777777" w:rsidR="00D32106" w:rsidRDefault="00000000">
            <w:r>
              <w:rPr>
                <w:sz w:val="16"/>
              </w:rPr>
              <w:t>0bbde29e</w:t>
            </w:r>
          </w:p>
        </w:tc>
        <w:tc>
          <w:tcPr>
            <w:tcW w:w="1728" w:type="auto"/>
          </w:tcPr>
          <w:p w14:paraId="67525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EA1E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080FE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EB14BB0" w14:textId="77777777" w:rsidR="00D32106" w:rsidRDefault="00000000">
            <w:r>
              <w:t>1.1.1.1</w:t>
            </w:r>
          </w:p>
        </w:tc>
      </w:tr>
    </w:tbl>
    <w:p w14:paraId="136F570A" w14:textId="77777777" w:rsidR="00D32106" w:rsidRDefault="00000000">
      <w:r>
        <w:br/>
      </w:r>
    </w:p>
    <w:p w14:paraId="316AC3D8" w14:textId="77777777" w:rsidR="00D32106" w:rsidRDefault="00000000">
      <w:pPr>
        <w:pStyle w:val="Reference"/>
      </w:pPr>
      <w:hyperlink r:id="rId42">
        <w:r>
          <w:t>Genesis 29:23</w:t>
        </w:r>
      </w:hyperlink>
    </w:p>
    <w:p w14:paraId="67E80B8F" w14:textId="77777777" w:rsidR="00D32106" w:rsidRDefault="00000000">
      <w:pPr>
        <w:pStyle w:val="Hebrew"/>
      </w:pPr>
      <w:r>
        <w:t xml:space="preserve">וַיְהִ֣י בָעֶ֔רֶב </w:t>
      </w:r>
    </w:p>
    <w:p w14:paraId="4C1061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15355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15356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1535715358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2B8636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וַיִּקַּח֙ אֶת־לֵאָ֣ה בִתֹּ֔ו וַיָּבֵ֥א אֹתָ֖הּ אֵלָ֑יו וַיָּבֹ֖א אֵלֶֽיהָ׃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36F0F76E" w14:textId="77777777">
        <w:trPr>
          <w:jc w:val="center"/>
        </w:trPr>
        <w:tc>
          <w:tcPr>
            <w:tcW w:w="1728" w:type="auto"/>
            <w:vAlign w:val="center"/>
          </w:tcPr>
          <w:p w14:paraId="56E09601" w14:textId="77777777" w:rsidR="00D32106" w:rsidRDefault="00000000">
            <w:r>
              <w:rPr>
                <w:sz w:val="16"/>
              </w:rPr>
              <w:t>61b14f1e</w:t>
            </w:r>
          </w:p>
        </w:tc>
        <w:tc>
          <w:tcPr>
            <w:tcW w:w="1728" w:type="auto"/>
          </w:tcPr>
          <w:p w14:paraId="00E786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2913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A2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31533" w14:textId="77777777" w:rsidR="00D32106" w:rsidRDefault="00000000">
            <w:r>
              <w:t>wayehi_x</w:t>
            </w:r>
          </w:p>
        </w:tc>
      </w:tr>
      <w:tr w:rsidR="00D32106" w14:paraId="647D6619" w14:textId="77777777">
        <w:trPr>
          <w:jc w:val="center"/>
        </w:trPr>
        <w:tc>
          <w:tcPr>
            <w:tcW w:w="1728" w:type="auto"/>
            <w:vAlign w:val="center"/>
          </w:tcPr>
          <w:p w14:paraId="55510FC0" w14:textId="77777777" w:rsidR="00D32106" w:rsidRDefault="00000000">
            <w:r>
              <w:rPr>
                <w:sz w:val="16"/>
              </w:rPr>
              <w:t>b6d9aaa6</w:t>
            </w:r>
          </w:p>
        </w:tc>
        <w:tc>
          <w:tcPr>
            <w:tcW w:w="1728" w:type="auto"/>
          </w:tcPr>
          <w:p w14:paraId="21D61B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FB4C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AD5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99B9E5" w14:textId="5A7FDE17" w:rsidR="00D32106" w:rsidRDefault="00605C4E">
            <w:proofErr w:type="spellStart"/>
            <w:r>
              <w:t>ach_rd</w:t>
            </w:r>
            <w:proofErr w:type="spellEnd"/>
          </w:p>
        </w:tc>
      </w:tr>
      <w:tr w:rsidR="00D32106" w14:paraId="7E171F6D" w14:textId="77777777">
        <w:trPr>
          <w:jc w:val="center"/>
        </w:trPr>
        <w:tc>
          <w:tcPr>
            <w:tcW w:w="1728" w:type="auto"/>
            <w:vAlign w:val="center"/>
          </w:tcPr>
          <w:p w14:paraId="39C2BA1A" w14:textId="77777777" w:rsidR="00D32106" w:rsidRDefault="00000000">
            <w:r>
              <w:rPr>
                <w:sz w:val="16"/>
              </w:rPr>
              <w:t>03f68d25</w:t>
            </w:r>
          </w:p>
        </w:tc>
        <w:tc>
          <w:tcPr>
            <w:tcW w:w="1728" w:type="auto"/>
          </w:tcPr>
          <w:p w14:paraId="7E6A5C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3BC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371230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2DC1C7B4" w14:textId="2B0D92A2" w:rsidR="00D32106" w:rsidRDefault="00605C4E">
            <w:r>
              <w:t>past</w:t>
            </w:r>
          </w:p>
        </w:tc>
      </w:tr>
      <w:tr w:rsidR="00D32106" w14:paraId="3D91696E" w14:textId="77777777">
        <w:trPr>
          <w:jc w:val="center"/>
        </w:trPr>
        <w:tc>
          <w:tcPr>
            <w:tcW w:w="1728" w:type="auto"/>
            <w:vAlign w:val="center"/>
          </w:tcPr>
          <w:p w14:paraId="581D8D09" w14:textId="77777777" w:rsidR="00D32106" w:rsidRDefault="00000000">
            <w:r>
              <w:rPr>
                <w:sz w:val="16"/>
              </w:rPr>
              <w:t>dfba387d</w:t>
            </w:r>
          </w:p>
        </w:tc>
        <w:tc>
          <w:tcPr>
            <w:tcW w:w="1728" w:type="auto"/>
          </w:tcPr>
          <w:p w14:paraId="00B876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AAD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8038E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70D2000" w14:textId="77777777" w:rsidR="00D32106" w:rsidRDefault="00000000">
            <w:r>
              <w:t>1.1.1.1</w:t>
            </w:r>
          </w:p>
        </w:tc>
      </w:tr>
    </w:tbl>
    <w:p w14:paraId="0E867B1A" w14:textId="77777777" w:rsidR="00D32106" w:rsidRDefault="00000000">
      <w:r>
        <w:br/>
      </w:r>
    </w:p>
    <w:p w14:paraId="582D5BA0" w14:textId="77777777" w:rsidR="00D32106" w:rsidRDefault="00000000">
      <w:pPr>
        <w:pStyle w:val="Reference"/>
      </w:pPr>
      <w:hyperlink r:id="rId43">
        <w:r>
          <w:t>Genesis 29:25</w:t>
        </w:r>
      </w:hyperlink>
    </w:p>
    <w:p w14:paraId="5F20F864" w14:textId="77777777" w:rsidR="00D32106" w:rsidRDefault="00000000">
      <w:pPr>
        <w:pStyle w:val="Hebrew"/>
      </w:pPr>
      <w:r>
        <w:t xml:space="preserve">וַיְהִ֣י בַבֹּ֔קֶר </w:t>
      </w:r>
    </w:p>
    <w:p w14:paraId="0EE60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15383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15384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1538515386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A2A688A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וְהִנֵּה־הִ֖וא לֵאָ֑ה וַיֹּ֣אמֶר אֶל־לָבָ֗ן מַה־זֹּאת֙ עָשִׂ֣יתָ לִּ֔י הֲלֹ֤א בְרָחֵל֙ עָבַ֣דְתִּי עִמָּ֔ךְ וְלָ֖מָּה רִמִּיתָֽנִי׃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09E483E4" w14:textId="77777777">
        <w:trPr>
          <w:jc w:val="center"/>
        </w:trPr>
        <w:tc>
          <w:tcPr>
            <w:tcW w:w="1728" w:type="auto"/>
            <w:vAlign w:val="center"/>
          </w:tcPr>
          <w:p w14:paraId="37F93C6B" w14:textId="77777777" w:rsidR="00D32106" w:rsidRDefault="00000000">
            <w:r>
              <w:rPr>
                <w:sz w:val="16"/>
              </w:rPr>
              <w:t>9f70a932</w:t>
            </w:r>
          </w:p>
        </w:tc>
        <w:tc>
          <w:tcPr>
            <w:tcW w:w="1728" w:type="auto"/>
          </w:tcPr>
          <w:p w14:paraId="6F8F96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9C36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38E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B034C0" w14:textId="77777777" w:rsidR="00D32106" w:rsidRDefault="00000000">
            <w:r>
              <w:t>wayehi_x</w:t>
            </w:r>
          </w:p>
        </w:tc>
      </w:tr>
      <w:tr w:rsidR="00D32106" w14:paraId="6BD4929B" w14:textId="77777777">
        <w:trPr>
          <w:jc w:val="center"/>
        </w:trPr>
        <w:tc>
          <w:tcPr>
            <w:tcW w:w="1728" w:type="auto"/>
            <w:vAlign w:val="center"/>
          </w:tcPr>
          <w:p w14:paraId="1EA48903" w14:textId="77777777" w:rsidR="00D32106" w:rsidRDefault="00000000">
            <w:r>
              <w:rPr>
                <w:sz w:val="16"/>
              </w:rPr>
              <w:t>153b9dc6</w:t>
            </w:r>
          </w:p>
        </w:tc>
        <w:tc>
          <w:tcPr>
            <w:tcW w:w="1728" w:type="auto"/>
          </w:tcPr>
          <w:p w14:paraId="292900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1806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8DB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C7B76C" w14:textId="2A2BB3D9" w:rsidR="00D32106" w:rsidRDefault="00605C4E">
            <w:proofErr w:type="spellStart"/>
            <w:r>
              <w:t>sta_in</w:t>
            </w:r>
            <w:proofErr w:type="spellEnd"/>
          </w:p>
        </w:tc>
      </w:tr>
      <w:tr w:rsidR="00D32106" w14:paraId="667BFC10" w14:textId="77777777">
        <w:trPr>
          <w:jc w:val="center"/>
        </w:trPr>
        <w:tc>
          <w:tcPr>
            <w:tcW w:w="1728" w:type="auto"/>
            <w:vAlign w:val="center"/>
          </w:tcPr>
          <w:p w14:paraId="5509457C" w14:textId="77777777" w:rsidR="00D32106" w:rsidRDefault="00000000">
            <w:r>
              <w:rPr>
                <w:sz w:val="16"/>
              </w:rPr>
              <w:t>ec9d53d0</w:t>
            </w:r>
          </w:p>
        </w:tc>
        <w:tc>
          <w:tcPr>
            <w:tcW w:w="1728" w:type="auto"/>
          </w:tcPr>
          <w:p w14:paraId="5FBB8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006F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BAFCCC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3780E272" w14:textId="2B546582" w:rsidR="00D32106" w:rsidRDefault="00605C4E">
            <w:r>
              <w:t>past</w:t>
            </w:r>
          </w:p>
        </w:tc>
      </w:tr>
      <w:tr w:rsidR="00D32106" w14:paraId="71F5A468" w14:textId="77777777">
        <w:trPr>
          <w:jc w:val="center"/>
        </w:trPr>
        <w:tc>
          <w:tcPr>
            <w:tcW w:w="1728" w:type="auto"/>
            <w:vAlign w:val="center"/>
          </w:tcPr>
          <w:p w14:paraId="3D81EB0C" w14:textId="77777777" w:rsidR="00D32106" w:rsidRDefault="00000000">
            <w:r>
              <w:rPr>
                <w:sz w:val="16"/>
              </w:rPr>
              <w:t>eb328778</w:t>
            </w:r>
          </w:p>
        </w:tc>
        <w:tc>
          <w:tcPr>
            <w:tcW w:w="1728" w:type="auto"/>
          </w:tcPr>
          <w:p w14:paraId="3C2301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F00E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5CF2D3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9DC42A5" w14:textId="77777777" w:rsidR="00D32106" w:rsidRDefault="00000000">
            <w:r>
              <w:t>1.1.1.1</w:t>
            </w:r>
          </w:p>
        </w:tc>
      </w:tr>
    </w:tbl>
    <w:p w14:paraId="77B11C45" w14:textId="77777777" w:rsidR="00D32106" w:rsidRDefault="00000000">
      <w:r>
        <w:br/>
      </w:r>
    </w:p>
    <w:p w14:paraId="609671E2" w14:textId="77777777" w:rsidR="00D32106" w:rsidRDefault="00000000">
      <w:pPr>
        <w:pStyle w:val="Reference"/>
      </w:pPr>
      <w:hyperlink r:id="rId44">
        <w:r>
          <w:t>Genesis 30:14</w:t>
        </w:r>
      </w:hyperlink>
    </w:p>
    <w:p w14:paraId="069BDDD2" w14:textId="77777777" w:rsidR="00D32106" w:rsidRDefault="00000000">
      <w:pPr>
        <w:pStyle w:val="Hebrew"/>
      </w:pPr>
      <w:r>
        <w:t xml:space="preserve">וַיֵּ֨לֶךְ רְאוּבֵ֜ן בִּימֵ֣י קְצִיר־חִטִּ֗ים </w:t>
      </w:r>
    </w:p>
    <w:p w14:paraId="249978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15777</w:t>
      </w:r>
      <w:r>
        <w:rPr>
          <w:rFonts w:ascii="Times New Roman" w:hAnsi="Times New Roman"/>
          <w:color w:val="828282"/>
          <w:rtl/>
        </w:rPr>
        <w:t xml:space="preserve">יֵּ֨לֶךְ </w:t>
      </w:r>
      <w:r>
        <w:rPr>
          <w:color w:val="FF0000"/>
          <w:vertAlign w:val="superscript"/>
          <w:rtl/>
        </w:rPr>
        <w:t>15778</w:t>
      </w:r>
      <w:r>
        <w:rPr>
          <w:rFonts w:ascii="Times New Roman" w:hAnsi="Times New Roman"/>
          <w:color w:val="828282"/>
          <w:rtl/>
        </w:rPr>
        <w:t xml:space="preserve">רְאוּבֵ֜ן </w:t>
      </w:r>
      <w:r>
        <w:rPr>
          <w:color w:val="FF0000"/>
          <w:vertAlign w:val="superscript"/>
          <w:rtl/>
        </w:rPr>
        <w:t>15779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15780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15781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15782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2EA86ECC" w14:textId="77777777" w:rsidR="00D32106" w:rsidRDefault="00000000">
      <w:pPr>
        <w:pStyle w:val="Hebrew"/>
      </w:pPr>
      <w:r>
        <w:rPr>
          <w:color w:val="828282"/>
        </w:rPr>
        <w:t xml:space="preserve">וַיֵּ֨לֶךְ רְאוּבֵ֜ן בִּימֵ֣י קְצִיר־חִטִּ֗ים וַיִּמְצָ֤א דֽוּדָאִים֙ בַּשָּׂדֶ֔ה וַיָּבֵ֣א אֹתָ֔ם אֶל־לֵאָ֖ה אִמֹּ֑ו וַתֹּ֤אמֶר רָחֵל֙ אֶל־לֵאָ֔ה תְּנִי־נָ֣א לִ֔י מִדּוּדָאֵ֖י בְּנֵֽךְ׃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7"/>
        <w:gridCol w:w="1256"/>
      </w:tblGrid>
      <w:tr w:rsidR="00D32106" w14:paraId="1FFCD0A7" w14:textId="77777777">
        <w:trPr>
          <w:jc w:val="center"/>
        </w:trPr>
        <w:tc>
          <w:tcPr>
            <w:tcW w:w="1728" w:type="auto"/>
            <w:vAlign w:val="center"/>
          </w:tcPr>
          <w:p w14:paraId="0EAF5FA1" w14:textId="77777777" w:rsidR="00D32106" w:rsidRDefault="00000000">
            <w:r>
              <w:rPr>
                <w:sz w:val="16"/>
              </w:rPr>
              <w:t>242f6c60</w:t>
            </w:r>
          </w:p>
        </w:tc>
        <w:tc>
          <w:tcPr>
            <w:tcW w:w="1728" w:type="auto"/>
          </w:tcPr>
          <w:p w14:paraId="78F45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9F09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B47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57B663" w14:textId="77777777" w:rsidR="00D32106" w:rsidRDefault="00000000">
            <w:r>
              <w:t>clause_x</w:t>
            </w:r>
          </w:p>
        </w:tc>
      </w:tr>
      <w:tr w:rsidR="00D32106" w14:paraId="0BD5073C" w14:textId="77777777">
        <w:trPr>
          <w:jc w:val="center"/>
        </w:trPr>
        <w:tc>
          <w:tcPr>
            <w:tcW w:w="1728" w:type="auto"/>
            <w:vAlign w:val="center"/>
          </w:tcPr>
          <w:p w14:paraId="40DD6498" w14:textId="77777777" w:rsidR="00D32106" w:rsidRDefault="00000000">
            <w:r>
              <w:rPr>
                <w:sz w:val="16"/>
              </w:rPr>
              <w:t>d11064c8</w:t>
            </w:r>
          </w:p>
        </w:tc>
        <w:tc>
          <w:tcPr>
            <w:tcW w:w="1728" w:type="auto"/>
          </w:tcPr>
          <w:p w14:paraId="0868F1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0418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2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BBB32A" w14:textId="55535702" w:rsidR="00D32106" w:rsidRDefault="00605C4E">
            <w:proofErr w:type="spellStart"/>
            <w:r>
              <w:t>act_un</w:t>
            </w:r>
            <w:proofErr w:type="spellEnd"/>
          </w:p>
        </w:tc>
      </w:tr>
      <w:tr w:rsidR="00D32106" w14:paraId="50945AB2" w14:textId="77777777">
        <w:trPr>
          <w:jc w:val="center"/>
        </w:trPr>
        <w:tc>
          <w:tcPr>
            <w:tcW w:w="1728" w:type="auto"/>
            <w:vAlign w:val="center"/>
          </w:tcPr>
          <w:p w14:paraId="06834C63" w14:textId="77777777" w:rsidR="00D32106" w:rsidRDefault="00000000">
            <w:r>
              <w:rPr>
                <w:sz w:val="16"/>
              </w:rPr>
              <w:t>8835f628</w:t>
            </w:r>
          </w:p>
        </w:tc>
        <w:tc>
          <w:tcPr>
            <w:tcW w:w="1728" w:type="auto"/>
          </w:tcPr>
          <w:p w14:paraId="76161F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BB7C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9D7490" w14:textId="77777777" w:rsidR="00D32106" w:rsidRDefault="00000000">
            <w:r>
              <w:t xml:space="preserve">יֵּ֨לֶךְ </w:t>
            </w:r>
          </w:p>
        </w:tc>
        <w:tc>
          <w:tcPr>
            <w:tcW w:w="1728" w:type="auto"/>
          </w:tcPr>
          <w:p w14:paraId="0B8D8E2F" w14:textId="77777777" w:rsidR="00D32106" w:rsidRDefault="00000000">
            <w:r>
              <w:t>past</w:t>
            </w:r>
          </w:p>
        </w:tc>
      </w:tr>
      <w:tr w:rsidR="00D32106" w14:paraId="44E866AE" w14:textId="77777777">
        <w:trPr>
          <w:jc w:val="center"/>
        </w:trPr>
        <w:tc>
          <w:tcPr>
            <w:tcW w:w="1728" w:type="auto"/>
            <w:vAlign w:val="center"/>
          </w:tcPr>
          <w:p w14:paraId="66682C4A" w14:textId="77777777" w:rsidR="00D32106" w:rsidRDefault="00000000">
            <w:r>
              <w:rPr>
                <w:sz w:val="16"/>
              </w:rPr>
              <w:t>9722b5de</w:t>
            </w:r>
          </w:p>
        </w:tc>
        <w:tc>
          <w:tcPr>
            <w:tcW w:w="1728" w:type="auto"/>
          </w:tcPr>
          <w:p w14:paraId="4577F39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C9BA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170D12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5A5D35DE" w14:textId="27595A50" w:rsidR="00D32106" w:rsidRDefault="00605C4E">
            <w:r>
              <w:t>1.1.2.5.3.1</w:t>
            </w:r>
          </w:p>
        </w:tc>
      </w:tr>
    </w:tbl>
    <w:p w14:paraId="22B803AB" w14:textId="77777777" w:rsidR="00D32106" w:rsidRDefault="00000000">
      <w:r>
        <w:br/>
      </w:r>
    </w:p>
    <w:p w14:paraId="08718487" w14:textId="77777777" w:rsidR="00D32106" w:rsidRDefault="00000000">
      <w:pPr>
        <w:pStyle w:val="Reference"/>
      </w:pPr>
      <w:hyperlink r:id="rId45">
        <w:r>
          <w:t>Genesis 30:16</w:t>
        </w:r>
      </w:hyperlink>
    </w:p>
    <w:p w14:paraId="05F5D483" w14:textId="77777777" w:rsidR="00D32106" w:rsidRDefault="00000000">
      <w:pPr>
        <w:pStyle w:val="Hebrew"/>
      </w:pPr>
      <w:r>
        <w:t xml:space="preserve">וַיָּבֹ֨א יַעֲקֹ֣ב מִן־הַשָּׂדֶה֮ בָּעֶרֶב֒ </w:t>
      </w:r>
    </w:p>
    <w:p w14:paraId="42E652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15834</w:t>
      </w:r>
      <w:r>
        <w:rPr>
          <w:rFonts w:ascii="Times New Roman" w:hAnsi="Times New Roman"/>
          <w:color w:val="828282"/>
          <w:rtl/>
        </w:rPr>
        <w:t xml:space="preserve">יַעֲקֹ֣ב </w:t>
      </w:r>
      <w:r>
        <w:rPr>
          <w:color w:val="FF0000"/>
          <w:vertAlign w:val="superscript"/>
          <w:rtl/>
        </w:rPr>
        <w:t>15835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15836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15837</w:t>
      </w:r>
      <w:r>
        <w:rPr>
          <w:rFonts w:ascii="Times New Roman" w:hAnsi="Times New Roman"/>
          <w:color w:val="828282"/>
          <w:rtl/>
        </w:rPr>
        <w:t xml:space="preserve">שָּׂדֶה֮ </w:t>
      </w:r>
      <w:r>
        <w:rPr>
          <w:color w:val="FF0000"/>
          <w:vertAlign w:val="superscript"/>
          <w:rtl/>
        </w:rPr>
        <w:t>15838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1583915840</w:t>
      </w:r>
      <w:r>
        <w:rPr>
          <w:rFonts w:ascii="Times New Roman" w:hAnsi="Times New Roman"/>
          <w:color w:val="828282"/>
          <w:rtl/>
        </w:rPr>
        <w:t xml:space="preserve">עֶרֶב֒ </w:t>
      </w:r>
    </w:p>
    <w:p w14:paraId="18EB3EC0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42F95E0" w14:textId="77777777">
        <w:trPr>
          <w:jc w:val="center"/>
        </w:trPr>
        <w:tc>
          <w:tcPr>
            <w:tcW w:w="1728" w:type="auto"/>
            <w:vAlign w:val="center"/>
          </w:tcPr>
          <w:p w14:paraId="13D2FA49" w14:textId="77777777" w:rsidR="00D32106" w:rsidRDefault="00000000">
            <w:r>
              <w:rPr>
                <w:sz w:val="16"/>
              </w:rPr>
              <w:t>d19c88b0</w:t>
            </w:r>
          </w:p>
        </w:tc>
        <w:tc>
          <w:tcPr>
            <w:tcW w:w="1728" w:type="auto"/>
          </w:tcPr>
          <w:p w14:paraId="1FD86E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0B7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D2D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F7CB1" w14:textId="77777777" w:rsidR="00D32106" w:rsidRDefault="00000000">
            <w:r>
              <w:t>clause_x</w:t>
            </w:r>
          </w:p>
        </w:tc>
      </w:tr>
      <w:tr w:rsidR="00D32106" w14:paraId="772BEDCA" w14:textId="77777777">
        <w:trPr>
          <w:jc w:val="center"/>
        </w:trPr>
        <w:tc>
          <w:tcPr>
            <w:tcW w:w="1728" w:type="auto"/>
            <w:vAlign w:val="center"/>
          </w:tcPr>
          <w:p w14:paraId="20958AB8" w14:textId="77777777" w:rsidR="00D32106" w:rsidRDefault="00000000">
            <w:r>
              <w:rPr>
                <w:sz w:val="16"/>
              </w:rPr>
              <w:t>96bb22e4</w:t>
            </w:r>
          </w:p>
        </w:tc>
        <w:tc>
          <w:tcPr>
            <w:tcW w:w="1728" w:type="auto"/>
          </w:tcPr>
          <w:p w14:paraId="23F76E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4CF9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02AC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A51539" w14:textId="0F3FF9DB" w:rsidR="00D32106" w:rsidRDefault="00605C4E">
            <w:proofErr w:type="spellStart"/>
            <w:r>
              <w:t>acc_in</w:t>
            </w:r>
            <w:proofErr w:type="spellEnd"/>
          </w:p>
        </w:tc>
      </w:tr>
      <w:tr w:rsidR="00D32106" w14:paraId="2698899A" w14:textId="77777777">
        <w:trPr>
          <w:jc w:val="center"/>
        </w:trPr>
        <w:tc>
          <w:tcPr>
            <w:tcW w:w="1728" w:type="auto"/>
            <w:vAlign w:val="center"/>
          </w:tcPr>
          <w:p w14:paraId="6B4E6686" w14:textId="77777777" w:rsidR="00D32106" w:rsidRDefault="00000000">
            <w:r>
              <w:rPr>
                <w:sz w:val="16"/>
              </w:rPr>
              <w:t>f5d499eb</w:t>
            </w:r>
          </w:p>
        </w:tc>
        <w:tc>
          <w:tcPr>
            <w:tcW w:w="1728" w:type="auto"/>
          </w:tcPr>
          <w:p w14:paraId="39C02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4647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1EC3C8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2149C85E" w14:textId="77777777" w:rsidR="00D32106" w:rsidRDefault="00000000">
            <w:r>
              <w:t>past</w:t>
            </w:r>
          </w:p>
        </w:tc>
      </w:tr>
      <w:tr w:rsidR="00D32106" w14:paraId="2F1B322B" w14:textId="77777777">
        <w:trPr>
          <w:jc w:val="center"/>
        </w:trPr>
        <w:tc>
          <w:tcPr>
            <w:tcW w:w="1728" w:type="auto"/>
            <w:vAlign w:val="center"/>
          </w:tcPr>
          <w:p w14:paraId="44E3AF6A" w14:textId="77777777" w:rsidR="00D32106" w:rsidRDefault="00000000">
            <w:r>
              <w:rPr>
                <w:sz w:val="16"/>
              </w:rPr>
              <w:t>1ffedae7</w:t>
            </w:r>
          </w:p>
        </w:tc>
        <w:tc>
          <w:tcPr>
            <w:tcW w:w="1728" w:type="auto"/>
          </w:tcPr>
          <w:p w14:paraId="6DCD40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30B4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8DA867" w14:textId="77777777" w:rsidR="00D32106" w:rsidRDefault="00000000">
            <w:r>
              <w:t xml:space="preserve">בָּעֶרֶב֒ </w:t>
            </w:r>
          </w:p>
        </w:tc>
        <w:tc>
          <w:tcPr>
            <w:tcW w:w="1728" w:type="auto"/>
          </w:tcPr>
          <w:p w14:paraId="66824843" w14:textId="77777777" w:rsidR="00D32106" w:rsidRDefault="00000000">
            <w:r>
              <w:t>1.1.1.1</w:t>
            </w:r>
          </w:p>
        </w:tc>
      </w:tr>
    </w:tbl>
    <w:p w14:paraId="416070D1" w14:textId="77777777" w:rsidR="00D32106" w:rsidRDefault="00000000">
      <w:r>
        <w:br/>
      </w:r>
    </w:p>
    <w:p w14:paraId="2BD4C98F" w14:textId="7A81D117" w:rsidR="00D32106" w:rsidRPr="004E679A" w:rsidRDefault="00000000">
      <w:pPr>
        <w:pStyle w:val="Reference"/>
        <w:rPr>
          <w:color w:val="FF0000"/>
        </w:rPr>
      </w:pPr>
      <w:hyperlink r:id="rId46">
        <w:r>
          <w:t>Genesis 30</w:t>
        </w:r>
        <w:r>
          <w:t>:</w:t>
        </w:r>
        <w:r>
          <w:t>16</w:t>
        </w:r>
      </w:hyperlink>
      <w:r w:rsidR="004E679A">
        <w:t xml:space="preserve"> </w:t>
      </w:r>
      <w:r w:rsidR="00A94CD7">
        <w:rPr>
          <w:color w:val="FF0000"/>
        </w:rPr>
        <w:t>!</w:t>
      </w:r>
      <w:r w:rsidR="00A94CD7">
        <w:rPr>
          <w:color w:val="FF0000"/>
        </w:rPr>
        <w:t xml:space="preserve"> </w:t>
      </w:r>
      <w:r w:rsidR="004E679A">
        <w:rPr>
          <w:color w:val="FF0000"/>
        </w:rPr>
        <w:t>BAD ETCBC PARSE</w:t>
      </w:r>
      <w:r w:rsidR="00A94CD7">
        <w:rPr>
          <w:color w:val="FF0000"/>
        </w:rPr>
        <w:t xml:space="preserve"> !</w:t>
      </w:r>
    </w:p>
    <w:p w14:paraId="1D453F4E" w14:textId="77777777" w:rsidR="00D32106" w:rsidRDefault="00000000">
      <w:pPr>
        <w:pStyle w:val="Hebrew"/>
      </w:pPr>
      <w:proofErr w:type="spellStart"/>
      <w:r>
        <w:t>וַי</w:t>
      </w:r>
      <w:proofErr w:type="spellEnd"/>
      <w:r>
        <w:t xml:space="preserve">ִּשְׁכַּ֥ב </w:t>
      </w:r>
      <w:proofErr w:type="spellStart"/>
      <w:r>
        <w:t>עִמ</w:t>
      </w:r>
      <w:proofErr w:type="spellEnd"/>
      <w:r>
        <w:t>ָּ֖הּ בַּלַּ֥</w:t>
      </w:r>
      <w:proofErr w:type="spellStart"/>
      <w:r>
        <w:t>יְלָה</w:t>
      </w:r>
      <w:proofErr w:type="spellEnd"/>
      <w:r>
        <w:t xml:space="preserve"> </w:t>
      </w:r>
      <w:proofErr w:type="spellStart"/>
      <w:r>
        <w:t>הֽוּא</w:t>
      </w:r>
      <w:proofErr w:type="spellEnd"/>
      <w:r>
        <w:t xml:space="preserve">׃ </w:t>
      </w:r>
    </w:p>
    <w:p w14:paraId="049A4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15857</w:t>
      </w:r>
      <w:r>
        <w:rPr>
          <w:rFonts w:ascii="Times New Roman" w:hAnsi="Times New Roman"/>
          <w:color w:val="828282"/>
          <w:rtl/>
        </w:rPr>
        <w:t xml:space="preserve">יִּשְׁכַּ֥ב </w:t>
      </w:r>
      <w:r>
        <w:rPr>
          <w:color w:val="FF0000"/>
          <w:vertAlign w:val="superscript"/>
          <w:rtl/>
        </w:rPr>
        <w:t>15858</w:t>
      </w:r>
      <w:r>
        <w:rPr>
          <w:rFonts w:ascii="Times New Roman" w:hAnsi="Times New Roman"/>
          <w:color w:val="828282"/>
          <w:rtl/>
        </w:rPr>
        <w:t xml:space="preserve">עִמָּ֖הּ </w:t>
      </w:r>
      <w:r>
        <w:rPr>
          <w:color w:val="FF0000"/>
          <w:vertAlign w:val="superscript"/>
          <w:rtl/>
        </w:rPr>
        <w:t>15859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1586015861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15862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E228528" w14:textId="77777777" w:rsidR="00D32106" w:rsidRDefault="00000000">
      <w:pPr>
        <w:pStyle w:val="Hebrew"/>
      </w:pPr>
      <w:r>
        <w:rPr>
          <w:color w:val="828282"/>
        </w:rPr>
        <w:t xml:space="preserve">וַיָּבֹ֨א יַעֲקֹ֣ב מִן־הַשָּׂדֶה֮ בָּעֶרֶב֒ וַתֵּצֵ֨א לֵאָ֜ה לִקְרָאתֹ֗ו וַתֹּ֨אמֶר֙ אֵלַ֣י תָּבֹ֔וא כִּ֚י שָׂכֹ֣ר שְׂכַרְתִּ֔יךָ בְּדוּדָאֵ֖י בְּנִ֑י וַיִּשְׁכַּ֥ב עִמָּ֖הּ בַּלַּ֥יְלָה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9A4FBCC" w14:textId="77777777">
        <w:trPr>
          <w:jc w:val="center"/>
        </w:trPr>
        <w:tc>
          <w:tcPr>
            <w:tcW w:w="1728" w:type="auto"/>
            <w:vAlign w:val="center"/>
          </w:tcPr>
          <w:p w14:paraId="7D5B270B" w14:textId="77777777" w:rsidR="00D32106" w:rsidRDefault="00000000">
            <w:r>
              <w:rPr>
                <w:sz w:val="16"/>
              </w:rPr>
              <w:t>31453566</w:t>
            </w:r>
          </w:p>
        </w:tc>
        <w:tc>
          <w:tcPr>
            <w:tcW w:w="1728" w:type="auto"/>
          </w:tcPr>
          <w:p w14:paraId="2CF5D7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4D58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596C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92A3DD" w14:textId="246111DD" w:rsidR="00D32106" w:rsidRDefault="00D32106"/>
        </w:tc>
      </w:tr>
      <w:tr w:rsidR="00D32106" w14:paraId="485878A4" w14:textId="77777777">
        <w:trPr>
          <w:jc w:val="center"/>
        </w:trPr>
        <w:tc>
          <w:tcPr>
            <w:tcW w:w="1728" w:type="auto"/>
            <w:vAlign w:val="center"/>
          </w:tcPr>
          <w:p w14:paraId="295CA8E3" w14:textId="77777777" w:rsidR="00D32106" w:rsidRDefault="00000000">
            <w:r>
              <w:rPr>
                <w:sz w:val="16"/>
              </w:rPr>
              <w:t>67dcc8ee</w:t>
            </w:r>
          </w:p>
        </w:tc>
        <w:tc>
          <w:tcPr>
            <w:tcW w:w="1728" w:type="auto"/>
          </w:tcPr>
          <w:p w14:paraId="62C7D5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658C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560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30EB8" w14:textId="77777777" w:rsidR="00D32106" w:rsidRDefault="00D32106"/>
        </w:tc>
      </w:tr>
      <w:tr w:rsidR="00D32106" w14:paraId="12B466A4" w14:textId="77777777">
        <w:trPr>
          <w:jc w:val="center"/>
        </w:trPr>
        <w:tc>
          <w:tcPr>
            <w:tcW w:w="1728" w:type="auto"/>
            <w:vAlign w:val="center"/>
          </w:tcPr>
          <w:p w14:paraId="05191694" w14:textId="77777777" w:rsidR="00D32106" w:rsidRDefault="00000000">
            <w:r>
              <w:rPr>
                <w:sz w:val="16"/>
              </w:rPr>
              <w:t>2a3a99d7</w:t>
            </w:r>
          </w:p>
        </w:tc>
        <w:tc>
          <w:tcPr>
            <w:tcW w:w="1728" w:type="auto"/>
          </w:tcPr>
          <w:p w14:paraId="2E83ED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4B85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5AAD1F" w14:textId="77777777" w:rsidR="00D32106" w:rsidRDefault="00000000">
            <w:r>
              <w:t xml:space="preserve">יִּשְׁכַּ֥ב </w:t>
            </w:r>
          </w:p>
        </w:tc>
        <w:tc>
          <w:tcPr>
            <w:tcW w:w="1728" w:type="auto"/>
          </w:tcPr>
          <w:p w14:paraId="33B06F8E" w14:textId="3AF713D1" w:rsidR="00D32106" w:rsidRDefault="00D32106"/>
        </w:tc>
      </w:tr>
      <w:tr w:rsidR="00D32106" w14:paraId="7FC1DA77" w14:textId="77777777">
        <w:trPr>
          <w:jc w:val="center"/>
        </w:trPr>
        <w:tc>
          <w:tcPr>
            <w:tcW w:w="1728" w:type="auto"/>
            <w:vAlign w:val="center"/>
          </w:tcPr>
          <w:p w14:paraId="2DD26311" w14:textId="77777777" w:rsidR="00D32106" w:rsidRDefault="00000000">
            <w:r>
              <w:rPr>
                <w:sz w:val="16"/>
              </w:rPr>
              <w:t>211bf0fa</w:t>
            </w:r>
          </w:p>
        </w:tc>
        <w:tc>
          <w:tcPr>
            <w:tcW w:w="1728" w:type="auto"/>
          </w:tcPr>
          <w:p w14:paraId="7B2F53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A604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046ACB" w14:textId="77777777" w:rsidR="00D32106" w:rsidRDefault="00000000">
            <w:pPr>
              <w:rPr>
                <w:lang w:bidi="he-IL"/>
              </w:rPr>
            </w:pPr>
            <w:commentRangeStart w:id="0"/>
            <w:r>
              <w:t xml:space="preserve">בַּלַּ֥יְלָה </w:t>
            </w:r>
            <w:commentRangeEnd w:id="0"/>
            <w:r w:rsidR="008F3F6E"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1728" w:type="auto"/>
          </w:tcPr>
          <w:p w14:paraId="7981B320" w14:textId="33C00C2C" w:rsidR="00D32106" w:rsidRDefault="00D32106"/>
        </w:tc>
      </w:tr>
    </w:tbl>
    <w:p w14:paraId="4AE71392" w14:textId="77777777" w:rsidR="00D32106" w:rsidRDefault="00000000">
      <w:r>
        <w:br/>
      </w:r>
    </w:p>
    <w:p w14:paraId="1DE6AA1F" w14:textId="77777777" w:rsidR="00D32106" w:rsidRDefault="00000000">
      <w:pPr>
        <w:pStyle w:val="Reference"/>
      </w:pPr>
      <w:hyperlink r:id="rId51">
        <w:r>
          <w:t>Genesis 30:33</w:t>
        </w:r>
      </w:hyperlink>
    </w:p>
    <w:p w14:paraId="3519382F" w14:textId="77777777" w:rsidR="00D32106" w:rsidRDefault="00000000">
      <w:pPr>
        <w:pStyle w:val="Hebrew"/>
      </w:pPr>
      <w:r>
        <w:t xml:space="preserve">וְעָֽנְתָה־בִּ֤י צִדְקָתִי֙ בְּיֹ֣ום מָחָ֔ר </w:t>
      </w:r>
    </w:p>
    <w:p w14:paraId="238D438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16124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16125</w:t>
      </w:r>
      <w:r>
        <w:rPr>
          <w:rFonts w:ascii="Times New Roman" w:hAnsi="Times New Roman"/>
          <w:color w:val="828282"/>
          <w:rtl/>
        </w:rPr>
        <w:t>עָֽנְתָה־</w:t>
      </w:r>
      <w:r>
        <w:rPr>
          <w:color w:val="FF0000"/>
          <w:vertAlign w:val="superscript"/>
          <w:rtl/>
        </w:rPr>
        <w:t>16126</w:t>
      </w:r>
      <w:r>
        <w:rPr>
          <w:rFonts w:ascii="Times New Roman" w:hAnsi="Times New Roman"/>
          <w:color w:val="828282"/>
          <w:rtl/>
        </w:rPr>
        <w:t xml:space="preserve">בִּ֤י </w:t>
      </w:r>
      <w:r>
        <w:rPr>
          <w:color w:val="FF0000"/>
          <w:vertAlign w:val="superscript"/>
          <w:rtl/>
        </w:rPr>
        <w:t>16127</w:t>
      </w:r>
      <w:r>
        <w:rPr>
          <w:rFonts w:ascii="Times New Roman" w:hAnsi="Times New Roman"/>
          <w:color w:val="828282"/>
          <w:rtl/>
        </w:rPr>
        <w:t xml:space="preserve">צִדְקָתִי֙ </w:t>
      </w:r>
      <w:r>
        <w:rPr>
          <w:color w:val="FF0000"/>
          <w:vertAlign w:val="superscript"/>
          <w:rtl/>
        </w:rPr>
        <w:t>16128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16129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16130</w:t>
      </w:r>
      <w:r>
        <w:rPr>
          <w:rFonts w:ascii="Times New Roman" w:hAnsi="Times New Roman"/>
          <w:color w:val="828282"/>
          <w:rtl/>
        </w:rPr>
        <w:t xml:space="preserve">מָחָ֔ר </w:t>
      </w:r>
    </w:p>
    <w:p w14:paraId="7D63A34C" w14:textId="77777777" w:rsidR="00D32106" w:rsidRDefault="00000000">
      <w:pPr>
        <w:pStyle w:val="Hebrew"/>
      </w:pPr>
      <w:r>
        <w:rPr>
          <w:color w:val="828282"/>
        </w:rPr>
        <w:t xml:space="preserve">וְעָֽנְתָה־בִּ֤י צִדְקָתִי֙ בְּיֹ֣ום מָחָ֔ר כִּֽי־תָבֹ֥וא עַל־שְׂכָרִ֖י לְפָנֶ֑יךָ כֹּ֣ל אֲשֶׁר־אֵינֶנּוּ֩ נָקֹ֨ד וְטָל֜וּא בָּֽעִזִּ֗ים וְחוּם֙ בַּכְּשָׂבִ֔ים גָּנ֥וּב ה֖וּא אִתִּֽי׃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0A2FB69" w14:textId="77777777">
        <w:trPr>
          <w:jc w:val="center"/>
        </w:trPr>
        <w:tc>
          <w:tcPr>
            <w:tcW w:w="1728" w:type="auto"/>
            <w:vAlign w:val="center"/>
          </w:tcPr>
          <w:p w14:paraId="727C88FA" w14:textId="77777777" w:rsidR="00D32106" w:rsidRDefault="00000000">
            <w:r>
              <w:rPr>
                <w:sz w:val="16"/>
              </w:rPr>
              <w:t>a289970d</w:t>
            </w:r>
          </w:p>
        </w:tc>
        <w:tc>
          <w:tcPr>
            <w:tcW w:w="1728" w:type="auto"/>
          </w:tcPr>
          <w:p w14:paraId="2E9FCE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21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57B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2E2C8" w14:textId="77777777" w:rsidR="00D32106" w:rsidRDefault="00000000">
            <w:r>
              <w:t>clause_x</w:t>
            </w:r>
          </w:p>
        </w:tc>
      </w:tr>
      <w:tr w:rsidR="00D32106" w14:paraId="7AFFAF62" w14:textId="77777777">
        <w:trPr>
          <w:jc w:val="center"/>
        </w:trPr>
        <w:tc>
          <w:tcPr>
            <w:tcW w:w="1728" w:type="auto"/>
            <w:vAlign w:val="center"/>
          </w:tcPr>
          <w:p w14:paraId="27939C13" w14:textId="77777777" w:rsidR="00D32106" w:rsidRDefault="00000000">
            <w:r>
              <w:rPr>
                <w:sz w:val="16"/>
              </w:rPr>
              <w:t>f084c456</w:t>
            </w:r>
          </w:p>
        </w:tc>
        <w:tc>
          <w:tcPr>
            <w:tcW w:w="1728" w:type="auto"/>
          </w:tcPr>
          <w:p w14:paraId="64D74F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1E6A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E5E5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AE2CF5" w14:textId="6C9191F0" w:rsidR="00D32106" w:rsidRDefault="0094659B">
            <w:proofErr w:type="spellStart"/>
            <w:r>
              <w:t>act_un</w:t>
            </w:r>
            <w:proofErr w:type="spellEnd"/>
          </w:p>
        </w:tc>
      </w:tr>
      <w:tr w:rsidR="00D32106" w14:paraId="24FAFBB3" w14:textId="77777777">
        <w:trPr>
          <w:jc w:val="center"/>
        </w:trPr>
        <w:tc>
          <w:tcPr>
            <w:tcW w:w="1728" w:type="auto"/>
            <w:vAlign w:val="center"/>
          </w:tcPr>
          <w:p w14:paraId="3DF83086" w14:textId="77777777" w:rsidR="00D32106" w:rsidRDefault="00000000">
            <w:r>
              <w:rPr>
                <w:sz w:val="16"/>
              </w:rPr>
              <w:t>67a9f9b4</w:t>
            </w:r>
          </w:p>
        </w:tc>
        <w:tc>
          <w:tcPr>
            <w:tcW w:w="1728" w:type="auto"/>
          </w:tcPr>
          <w:p w14:paraId="756A4A2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AB0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8B7231" w14:textId="77777777" w:rsidR="00D32106" w:rsidRDefault="00000000">
            <w:r>
              <w:t>עָֽנְתָה־</w:t>
            </w:r>
          </w:p>
        </w:tc>
        <w:tc>
          <w:tcPr>
            <w:tcW w:w="1728" w:type="auto"/>
          </w:tcPr>
          <w:p w14:paraId="5DA884C9" w14:textId="77777777" w:rsidR="00D32106" w:rsidRDefault="00000000">
            <w:r>
              <w:t>fut</w:t>
            </w:r>
          </w:p>
        </w:tc>
      </w:tr>
      <w:tr w:rsidR="00D32106" w14:paraId="6C83EEE3" w14:textId="77777777">
        <w:trPr>
          <w:jc w:val="center"/>
        </w:trPr>
        <w:tc>
          <w:tcPr>
            <w:tcW w:w="1728" w:type="auto"/>
            <w:vAlign w:val="center"/>
          </w:tcPr>
          <w:p w14:paraId="4B96B773" w14:textId="77777777" w:rsidR="00D32106" w:rsidRDefault="00000000">
            <w:r>
              <w:rPr>
                <w:sz w:val="16"/>
              </w:rPr>
              <w:t>7bbcb1c1</w:t>
            </w:r>
          </w:p>
        </w:tc>
        <w:tc>
          <w:tcPr>
            <w:tcW w:w="1728" w:type="auto"/>
          </w:tcPr>
          <w:p w14:paraId="7008A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8F0D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FEB478" w14:textId="77777777" w:rsidR="00D32106" w:rsidRDefault="00000000">
            <w:r>
              <w:t xml:space="preserve">בְּיֹ֣ום מָחָ֔ר </w:t>
            </w:r>
          </w:p>
        </w:tc>
        <w:tc>
          <w:tcPr>
            <w:tcW w:w="1728" w:type="auto"/>
          </w:tcPr>
          <w:p w14:paraId="2E5E237B" w14:textId="1CA06B53" w:rsidR="00D32106" w:rsidRDefault="0094659B">
            <w:r>
              <w:t>1.1.2.7</w:t>
            </w:r>
          </w:p>
        </w:tc>
      </w:tr>
    </w:tbl>
    <w:p w14:paraId="1C706610" w14:textId="77777777" w:rsidR="00D32106" w:rsidRDefault="00000000">
      <w:r>
        <w:br/>
      </w:r>
    </w:p>
    <w:p w14:paraId="1F08475C" w14:textId="77777777" w:rsidR="00D32106" w:rsidRDefault="00000000">
      <w:pPr>
        <w:pStyle w:val="Reference"/>
      </w:pPr>
      <w:hyperlink r:id="rId52">
        <w:r>
          <w:t>Genesis 30:35</w:t>
        </w:r>
      </w:hyperlink>
    </w:p>
    <w:p w14:paraId="1BA65C35" w14:textId="77777777" w:rsidR="00D32106" w:rsidRDefault="00000000">
      <w:pPr>
        <w:pStyle w:val="Hebrew"/>
      </w:pPr>
      <w: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וְכָל־ח֖וּם בַּכְּשָׂבִ֑ים </w:t>
      </w:r>
    </w:p>
    <w:p w14:paraId="582C11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16162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16163</w:t>
      </w:r>
      <w:r>
        <w:rPr>
          <w:rFonts w:ascii="Times New Roman" w:hAnsi="Times New Roman"/>
          <w:color w:val="828282"/>
          <w:rtl/>
        </w:rPr>
        <w:t xml:space="preserve">יָּ֣סַר </w:t>
      </w:r>
      <w:r>
        <w:rPr>
          <w:color w:val="FF0000"/>
          <w:vertAlign w:val="superscript"/>
          <w:rtl/>
        </w:rPr>
        <w:t>16164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1616516166</w:t>
      </w:r>
      <w:r>
        <w:rPr>
          <w:rFonts w:ascii="Times New Roman" w:hAnsi="Times New Roman"/>
          <w:color w:val="828282"/>
          <w:rtl/>
        </w:rPr>
        <w:t xml:space="preserve">יֹּום֩ </w:t>
      </w:r>
      <w:r>
        <w:rPr>
          <w:color w:val="FF0000"/>
          <w:vertAlign w:val="superscript"/>
          <w:rtl/>
        </w:rPr>
        <w:t>16167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16168</w:t>
      </w:r>
      <w:r>
        <w:rPr>
          <w:rFonts w:ascii="Times New Roman" w:hAnsi="Times New Roman"/>
          <w:color w:val="828282"/>
          <w:rtl/>
        </w:rPr>
        <w:t xml:space="preserve">ה֨וּא </w:t>
      </w:r>
      <w:r>
        <w:rPr>
          <w:color w:val="FF0000"/>
          <w:vertAlign w:val="superscript"/>
          <w:rtl/>
        </w:rPr>
        <w:t>16169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16171</w:t>
      </w:r>
      <w:r>
        <w:rPr>
          <w:rFonts w:ascii="Times New Roman" w:hAnsi="Times New Roman"/>
          <w:color w:val="828282"/>
          <w:rtl/>
        </w:rPr>
        <w:t xml:space="preserve">תְּיָשִׁ֜ים </w:t>
      </w:r>
      <w:r>
        <w:rPr>
          <w:color w:val="FF0000"/>
          <w:vertAlign w:val="superscript"/>
          <w:rtl/>
        </w:rPr>
        <w:t>16172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16173</w:t>
      </w:r>
      <w:r>
        <w:rPr>
          <w:rFonts w:ascii="Times New Roman" w:hAnsi="Times New Roman"/>
          <w:color w:val="828282"/>
          <w:rtl/>
        </w:rPr>
        <w:t xml:space="preserve">עֲקֻדִּ֣ים </w:t>
      </w:r>
      <w:r>
        <w:rPr>
          <w:color w:val="FF0000"/>
          <w:vertAlign w:val="superscript"/>
          <w:rtl/>
        </w:rPr>
        <w:t>16174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16176</w:t>
      </w:r>
      <w:r>
        <w:rPr>
          <w:rFonts w:ascii="Times New Roman" w:hAnsi="Times New Roman"/>
          <w:color w:val="828282"/>
          <w:rtl/>
        </w:rPr>
        <w:t xml:space="preserve">טְּלֻאִ֗ים </w:t>
      </w:r>
      <w:r>
        <w:rPr>
          <w:color w:val="FF0000"/>
          <w:vertAlign w:val="superscript"/>
          <w:rtl/>
        </w:rPr>
        <w:t>16177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16178</w:t>
      </w:r>
      <w:r>
        <w:rPr>
          <w:rFonts w:ascii="Times New Roman" w:hAnsi="Times New Roman"/>
          <w:color w:val="828282"/>
          <w:rtl/>
        </w:rPr>
        <w:t xml:space="preserve">אֵ֤ת </w:t>
      </w:r>
      <w:r>
        <w:rPr>
          <w:color w:val="FF0000"/>
          <w:vertAlign w:val="superscript"/>
          <w:rtl/>
        </w:rPr>
        <w:t>16179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16180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16181</w:t>
      </w:r>
      <w:r>
        <w:rPr>
          <w:rFonts w:ascii="Times New Roman" w:hAnsi="Times New Roman"/>
          <w:color w:val="828282"/>
          <w:rtl/>
        </w:rPr>
        <w:t xml:space="preserve">עִזִּים֙ </w:t>
      </w:r>
      <w:r>
        <w:rPr>
          <w:color w:val="FF0000"/>
          <w:vertAlign w:val="superscript"/>
          <w:rtl/>
        </w:rPr>
        <w:t>16182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16183</w:t>
      </w:r>
      <w:r>
        <w:rPr>
          <w:rFonts w:ascii="Times New Roman" w:hAnsi="Times New Roman"/>
          <w:color w:val="828282"/>
          <w:rtl/>
        </w:rPr>
        <w:t xml:space="preserve">נְּקֻדֹּ֣ות </w:t>
      </w:r>
      <w:r>
        <w:rPr>
          <w:color w:val="FF0000"/>
          <w:vertAlign w:val="superscript"/>
          <w:rtl/>
        </w:rPr>
        <w:t>16184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16186</w:t>
      </w:r>
      <w:r>
        <w:rPr>
          <w:rFonts w:ascii="Times New Roman" w:hAnsi="Times New Roman"/>
          <w:color w:val="828282"/>
          <w:rtl/>
        </w:rPr>
        <w:t xml:space="preserve">טְּלֻאֹ֔ת </w:t>
      </w:r>
      <w:r>
        <w:rPr>
          <w:color w:val="FF0000"/>
          <w:vertAlign w:val="superscript"/>
          <w:rtl/>
        </w:rPr>
        <w:t>16187</w:t>
      </w:r>
      <w:r>
        <w:rPr>
          <w:rFonts w:ascii="Times New Roman" w:hAnsi="Times New Roman"/>
          <w:color w:val="828282"/>
          <w:rtl/>
        </w:rPr>
        <w:t xml:space="preserve">כֹּ֤ל </w:t>
      </w:r>
      <w:r>
        <w:rPr>
          <w:color w:val="FF0000"/>
          <w:vertAlign w:val="superscript"/>
          <w:rtl/>
        </w:rPr>
        <w:t>16191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16192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16193</w:t>
      </w:r>
      <w:r>
        <w:rPr>
          <w:rFonts w:ascii="Times New Roman" w:hAnsi="Times New Roman"/>
          <w:color w:val="828282"/>
          <w:rtl/>
        </w:rPr>
        <w:t xml:space="preserve">ח֖וּם </w:t>
      </w:r>
      <w:r>
        <w:rPr>
          <w:color w:val="FF0000"/>
          <w:vertAlign w:val="superscript"/>
          <w:rtl/>
        </w:rPr>
        <w:t>16194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1619516196</w:t>
      </w:r>
      <w:r>
        <w:rPr>
          <w:rFonts w:ascii="Times New Roman" w:hAnsi="Times New Roman"/>
          <w:color w:val="828282"/>
          <w:rtl/>
        </w:rPr>
        <w:t xml:space="preserve">כְּשָׂבִ֑ים </w:t>
      </w:r>
    </w:p>
    <w:p w14:paraId="2D9BE6D5" w14:textId="77777777" w:rsidR="00D32106" w:rsidRDefault="00000000">
      <w:pPr>
        <w:pStyle w:val="Hebrew"/>
      </w:pPr>
      <w:r>
        <w:rPr>
          <w:color w:val="828282"/>
        </w:rPr>
        <w:t xml:space="preserve">וַיָּ֣סַר בַּיֹּום֩ הַה֨וּא אֶת־הַתְּיָשִׁ֜ים הָֽעֲקֻדִּ֣ים וְהַטְּלֻאִ֗ים וְאֵ֤ת כָּל־הָֽעִזִּים֙ הַנְּקֻדֹּ֣ות וְהַטְּלֻאֹ֔ת כֹּ֤ל אֲשֶׁר־לָבָן֙ בֹּ֔ו וְכָל־ח֖וּם בַּכְּשָׂבִ֑ים וַיִּתֵּ֖ן בְּיַד־בָּנָֽיו׃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41954F49" w14:textId="77777777">
        <w:trPr>
          <w:jc w:val="center"/>
        </w:trPr>
        <w:tc>
          <w:tcPr>
            <w:tcW w:w="1728" w:type="auto"/>
            <w:vAlign w:val="center"/>
          </w:tcPr>
          <w:p w14:paraId="50F33A0B" w14:textId="77777777" w:rsidR="00D32106" w:rsidRDefault="00000000">
            <w:r>
              <w:rPr>
                <w:sz w:val="16"/>
              </w:rPr>
              <w:t>596b3bf9</w:t>
            </w:r>
          </w:p>
        </w:tc>
        <w:tc>
          <w:tcPr>
            <w:tcW w:w="1728" w:type="auto"/>
          </w:tcPr>
          <w:p w14:paraId="1E0688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AE4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057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5C1B6F" w14:textId="77777777" w:rsidR="00D32106" w:rsidRDefault="00000000">
            <w:r>
              <w:t>medial</w:t>
            </w:r>
          </w:p>
        </w:tc>
      </w:tr>
      <w:tr w:rsidR="00D32106" w14:paraId="56C0C7D7" w14:textId="77777777">
        <w:trPr>
          <w:jc w:val="center"/>
        </w:trPr>
        <w:tc>
          <w:tcPr>
            <w:tcW w:w="1728" w:type="auto"/>
            <w:vAlign w:val="center"/>
          </w:tcPr>
          <w:p w14:paraId="180F74D2" w14:textId="77777777" w:rsidR="00D32106" w:rsidRDefault="00000000">
            <w:r>
              <w:rPr>
                <w:sz w:val="16"/>
              </w:rPr>
              <w:t>c62ca0da</w:t>
            </w:r>
          </w:p>
        </w:tc>
        <w:tc>
          <w:tcPr>
            <w:tcW w:w="1728" w:type="auto"/>
          </w:tcPr>
          <w:p w14:paraId="24015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D3BE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2D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49C2BF" w14:textId="35B956B4" w:rsidR="00D32106" w:rsidRDefault="00733C2C">
            <w:proofErr w:type="spellStart"/>
            <w:r>
              <w:t>acc_in</w:t>
            </w:r>
            <w:proofErr w:type="spellEnd"/>
          </w:p>
        </w:tc>
      </w:tr>
      <w:tr w:rsidR="00D32106" w14:paraId="1F7D5AFC" w14:textId="77777777">
        <w:trPr>
          <w:jc w:val="center"/>
        </w:trPr>
        <w:tc>
          <w:tcPr>
            <w:tcW w:w="1728" w:type="auto"/>
            <w:vAlign w:val="center"/>
          </w:tcPr>
          <w:p w14:paraId="3CBF749F" w14:textId="77777777" w:rsidR="00D32106" w:rsidRDefault="00000000">
            <w:r>
              <w:rPr>
                <w:sz w:val="16"/>
              </w:rPr>
              <w:t>8871fb1d</w:t>
            </w:r>
          </w:p>
        </w:tc>
        <w:tc>
          <w:tcPr>
            <w:tcW w:w="1728" w:type="auto"/>
          </w:tcPr>
          <w:p w14:paraId="17E9D8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2BE6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01C68" w14:textId="77777777" w:rsidR="00D32106" w:rsidRDefault="00000000">
            <w:r>
              <w:t xml:space="preserve">יָּ֣סַר </w:t>
            </w:r>
          </w:p>
        </w:tc>
        <w:tc>
          <w:tcPr>
            <w:tcW w:w="1728" w:type="auto"/>
          </w:tcPr>
          <w:p w14:paraId="2CBE66E0" w14:textId="77777777" w:rsidR="00D32106" w:rsidRDefault="00000000">
            <w:r>
              <w:t>past</w:t>
            </w:r>
          </w:p>
        </w:tc>
      </w:tr>
      <w:tr w:rsidR="00D32106" w14:paraId="3711E53D" w14:textId="77777777">
        <w:trPr>
          <w:jc w:val="center"/>
        </w:trPr>
        <w:tc>
          <w:tcPr>
            <w:tcW w:w="1728" w:type="auto"/>
            <w:vAlign w:val="center"/>
          </w:tcPr>
          <w:p w14:paraId="271828D6" w14:textId="77777777" w:rsidR="00D32106" w:rsidRDefault="00000000">
            <w:r>
              <w:rPr>
                <w:sz w:val="16"/>
              </w:rPr>
              <w:t>7f6798c1</w:t>
            </w:r>
          </w:p>
        </w:tc>
        <w:tc>
          <w:tcPr>
            <w:tcW w:w="1728" w:type="auto"/>
          </w:tcPr>
          <w:p w14:paraId="64E36D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E027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5F03F" w14:textId="77777777" w:rsidR="00D32106" w:rsidRDefault="00000000">
            <w:r>
              <w:t xml:space="preserve">בַּיֹּום֩ הַה֨וּא </w:t>
            </w:r>
          </w:p>
        </w:tc>
        <w:tc>
          <w:tcPr>
            <w:tcW w:w="1728" w:type="auto"/>
          </w:tcPr>
          <w:p w14:paraId="66BE8C1B" w14:textId="77777777" w:rsidR="00D32106" w:rsidRDefault="00000000">
            <w:r>
              <w:t>1.1.1.2.1.1</w:t>
            </w:r>
          </w:p>
        </w:tc>
      </w:tr>
    </w:tbl>
    <w:p w14:paraId="4494318C" w14:textId="77777777" w:rsidR="00D32106" w:rsidRDefault="00000000">
      <w:r>
        <w:br/>
      </w:r>
    </w:p>
    <w:p w14:paraId="043DA047" w14:textId="77777777" w:rsidR="00D32106" w:rsidRDefault="00000000">
      <w:pPr>
        <w:pStyle w:val="Reference"/>
      </w:pPr>
      <w:hyperlink r:id="rId53">
        <w:r>
          <w:t>Genesis 30:41</w:t>
        </w:r>
      </w:hyperlink>
    </w:p>
    <w:p w14:paraId="4B3A8428" w14:textId="77777777" w:rsidR="00D32106" w:rsidRDefault="00000000">
      <w:pPr>
        <w:pStyle w:val="Hebrew"/>
      </w:pPr>
      <w:r>
        <w:t>וְהָיָ֗ה בְּכָל־</w:t>
      </w:r>
    </w:p>
    <w:p w14:paraId="1EECCD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16317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16318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16319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16320</w:t>
      </w:r>
      <w:r>
        <w:rPr>
          <w:rFonts w:ascii="Times New Roman" w:hAnsi="Times New Roman"/>
          <w:color w:val="828282"/>
          <w:rtl/>
        </w:rPr>
        <w:t>כָל־</w:t>
      </w:r>
    </w:p>
    <w:p w14:paraId="7D94483E" w14:textId="77777777" w:rsidR="00D32106" w:rsidRDefault="00000000">
      <w:pPr>
        <w:pStyle w:val="Hebrew"/>
      </w:pPr>
      <w:r>
        <w:rPr>
          <w:color w:val="828282"/>
        </w:rPr>
        <w:t xml:space="preserve">וְהָיָ֗ה בְּכָל־יַחֵם֮ הַצֹּ֣אן הַמְקֻשָּׁרֹות֒ וְשָׂ֨ם יַעֲקֹ֧ב אֶת־הַמַּקְלֹ֛ות לְעֵינֵ֥י הַצֹּ֖אן בָּרֳהָטִ֑ים לְיַחְמֵ֖נָּה בַּמַּקְלֹֽות׃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94"/>
      </w:tblGrid>
      <w:tr w:rsidR="00D32106" w14:paraId="42D9640C" w14:textId="77777777">
        <w:trPr>
          <w:jc w:val="center"/>
        </w:trPr>
        <w:tc>
          <w:tcPr>
            <w:tcW w:w="1728" w:type="auto"/>
            <w:vAlign w:val="center"/>
          </w:tcPr>
          <w:p w14:paraId="3CA45AD3" w14:textId="77777777" w:rsidR="00D32106" w:rsidRDefault="00000000">
            <w:r>
              <w:rPr>
                <w:sz w:val="16"/>
              </w:rPr>
              <w:t>bd803f1d</w:t>
            </w:r>
          </w:p>
        </w:tc>
        <w:tc>
          <w:tcPr>
            <w:tcW w:w="1728" w:type="auto"/>
          </w:tcPr>
          <w:p w14:paraId="083D248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ADFF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AD8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26FD7" w14:textId="77777777" w:rsidR="00D32106" w:rsidRDefault="00000000">
            <w:r>
              <w:t>wehaya_x</w:t>
            </w:r>
          </w:p>
        </w:tc>
      </w:tr>
      <w:tr w:rsidR="00D32106" w14:paraId="59D38206" w14:textId="77777777">
        <w:trPr>
          <w:jc w:val="center"/>
        </w:trPr>
        <w:tc>
          <w:tcPr>
            <w:tcW w:w="1728" w:type="auto"/>
            <w:vAlign w:val="center"/>
          </w:tcPr>
          <w:p w14:paraId="28DFEB24" w14:textId="77777777" w:rsidR="00D32106" w:rsidRDefault="00000000">
            <w:r>
              <w:rPr>
                <w:sz w:val="16"/>
              </w:rPr>
              <w:t>0b18009a</w:t>
            </w:r>
          </w:p>
        </w:tc>
        <w:tc>
          <w:tcPr>
            <w:tcW w:w="1728" w:type="auto"/>
          </w:tcPr>
          <w:p w14:paraId="314C82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2B81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22FD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0FE2B" w14:textId="08B9AF62" w:rsidR="00D32106" w:rsidRDefault="0010327F">
            <w:proofErr w:type="spellStart"/>
            <w:r>
              <w:t>act_un</w:t>
            </w:r>
            <w:proofErr w:type="spellEnd"/>
          </w:p>
        </w:tc>
      </w:tr>
      <w:tr w:rsidR="00D32106" w14:paraId="67477CF3" w14:textId="77777777">
        <w:trPr>
          <w:jc w:val="center"/>
        </w:trPr>
        <w:tc>
          <w:tcPr>
            <w:tcW w:w="1728" w:type="auto"/>
            <w:vAlign w:val="center"/>
          </w:tcPr>
          <w:p w14:paraId="2230082F" w14:textId="77777777" w:rsidR="00D32106" w:rsidRDefault="00000000">
            <w:r>
              <w:rPr>
                <w:sz w:val="16"/>
              </w:rPr>
              <w:t>40298cf3</w:t>
            </w:r>
          </w:p>
        </w:tc>
        <w:tc>
          <w:tcPr>
            <w:tcW w:w="1728" w:type="auto"/>
          </w:tcPr>
          <w:p w14:paraId="27B6AB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CCB9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E73C05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76F67084" w14:textId="18766FA4" w:rsidR="00D32106" w:rsidRDefault="0010327F">
            <w:proofErr w:type="spellStart"/>
            <w:r>
              <w:t>hab</w:t>
            </w:r>
            <w:proofErr w:type="spellEnd"/>
          </w:p>
        </w:tc>
      </w:tr>
      <w:tr w:rsidR="00D32106" w14:paraId="2DCC90F2" w14:textId="77777777">
        <w:trPr>
          <w:jc w:val="center"/>
        </w:trPr>
        <w:tc>
          <w:tcPr>
            <w:tcW w:w="1728" w:type="auto"/>
            <w:vAlign w:val="center"/>
          </w:tcPr>
          <w:p w14:paraId="3C916000" w14:textId="77777777" w:rsidR="00D32106" w:rsidRDefault="00000000">
            <w:r>
              <w:rPr>
                <w:sz w:val="16"/>
              </w:rPr>
              <w:t>6adf67fd</w:t>
            </w:r>
          </w:p>
        </w:tc>
        <w:tc>
          <w:tcPr>
            <w:tcW w:w="1728" w:type="auto"/>
          </w:tcPr>
          <w:p w14:paraId="301CC5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44B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87A72C" w14:textId="77777777" w:rsidR="00D32106" w:rsidRDefault="00000000">
            <w:r>
              <w:t>בְּכָל־</w:t>
            </w:r>
          </w:p>
        </w:tc>
        <w:tc>
          <w:tcPr>
            <w:tcW w:w="1728" w:type="auto"/>
          </w:tcPr>
          <w:p w14:paraId="6A25236A" w14:textId="77777777" w:rsidR="00D32106" w:rsidRDefault="00000000">
            <w:r>
              <w:t>1.1.2.5.1</w:t>
            </w:r>
          </w:p>
        </w:tc>
      </w:tr>
    </w:tbl>
    <w:p w14:paraId="1BE15BEC" w14:textId="77777777" w:rsidR="00D32106" w:rsidRDefault="00000000">
      <w:r>
        <w:br/>
      </w:r>
    </w:p>
    <w:p w14:paraId="2F903591" w14:textId="77777777" w:rsidR="00D32106" w:rsidRDefault="00000000">
      <w:pPr>
        <w:pStyle w:val="Reference"/>
      </w:pPr>
      <w:hyperlink r:id="rId54">
        <w:r>
          <w:t>Genesis 31:10</w:t>
        </w:r>
      </w:hyperlink>
    </w:p>
    <w:p w14:paraId="4A63C46E" w14:textId="77777777" w:rsidR="00D32106" w:rsidRDefault="00000000">
      <w:pPr>
        <w:pStyle w:val="Hebrew"/>
      </w:pPr>
      <w:r>
        <w:t xml:space="preserve">וַיְהִ֗י בְּעֵת֙ </w:t>
      </w:r>
    </w:p>
    <w:p w14:paraId="70739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16530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16531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16532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16533</w:t>
      </w:r>
      <w:r>
        <w:rPr>
          <w:rFonts w:ascii="Times New Roman" w:hAnsi="Times New Roman"/>
          <w:color w:val="828282"/>
          <w:rtl/>
        </w:rPr>
        <w:t xml:space="preserve">עֵת֙ </w:t>
      </w:r>
    </w:p>
    <w:p w14:paraId="1D9F5672" w14:textId="77777777" w:rsidR="00D32106" w:rsidRDefault="00000000">
      <w:pPr>
        <w:pStyle w:val="Hebrew"/>
      </w:pPr>
      <w:r>
        <w:rPr>
          <w:color w:val="828282"/>
        </w:rPr>
        <w:t xml:space="preserve">וַיְהִ֗י בְּעֵת֙ יַחֵ֣ם הַצֹּ֔אן וָאֶשָּׂ֥א עֵינַ֛י וָאֵ֖רֶא בַּחֲלֹ֑ום וְהִנֵּ֤ה הָֽעַתֻּדִים֙ הָעֹלִ֣ים עַל־הַצֹּ֔אן עֲקֻדִּ֥ים נְקֻדִּ֖ים וּבְרֻדִּֽים׃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25"/>
      </w:tblGrid>
      <w:tr w:rsidR="00D32106" w14:paraId="2DCF6F55" w14:textId="77777777">
        <w:trPr>
          <w:jc w:val="center"/>
        </w:trPr>
        <w:tc>
          <w:tcPr>
            <w:tcW w:w="1728" w:type="auto"/>
            <w:vAlign w:val="center"/>
          </w:tcPr>
          <w:p w14:paraId="04C41907" w14:textId="77777777" w:rsidR="00D32106" w:rsidRDefault="00000000">
            <w:r>
              <w:rPr>
                <w:sz w:val="16"/>
              </w:rPr>
              <w:t>be0b234d</w:t>
            </w:r>
          </w:p>
        </w:tc>
        <w:tc>
          <w:tcPr>
            <w:tcW w:w="1728" w:type="auto"/>
          </w:tcPr>
          <w:p w14:paraId="7200CB3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8063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34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B22201" w14:textId="77777777" w:rsidR="00D32106" w:rsidRDefault="00000000">
            <w:r>
              <w:t>wayehi_x</w:t>
            </w:r>
          </w:p>
        </w:tc>
      </w:tr>
      <w:tr w:rsidR="00D32106" w14:paraId="003CC2E3" w14:textId="77777777">
        <w:trPr>
          <w:jc w:val="center"/>
        </w:trPr>
        <w:tc>
          <w:tcPr>
            <w:tcW w:w="1728" w:type="auto"/>
            <w:vAlign w:val="center"/>
          </w:tcPr>
          <w:p w14:paraId="09EEEA19" w14:textId="77777777" w:rsidR="00D32106" w:rsidRDefault="00000000">
            <w:r>
              <w:rPr>
                <w:sz w:val="16"/>
              </w:rPr>
              <w:t>4506daba</w:t>
            </w:r>
          </w:p>
        </w:tc>
        <w:tc>
          <w:tcPr>
            <w:tcW w:w="1728" w:type="auto"/>
          </w:tcPr>
          <w:p w14:paraId="2D9768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9EF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951D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E5AC3" w14:textId="4B2B9416" w:rsidR="00D32106" w:rsidRDefault="00C229B9">
            <w:proofErr w:type="spellStart"/>
            <w:r>
              <w:t>ach_id</w:t>
            </w:r>
            <w:proofErr w:type="spellEnd"/>
          </w:p>
        </w:tc>
      </w:tr>
      <w:tr w:rsidR="00D32106" w14:paraId="1C5DBD26" w14:textId="77777777">
        <w:trPr>
          <w:jc w:val="center"/>
        </w:trPr>
        <w:tc>
          <w:tcPr>
            <w:tcW w:w="1728" w:type="auto"/>
            <w:vAlign w:val="center"/>
          </w:tcPr>
          <w:p w14:paraId="360D2774" w14:textId="77777777" w:rsidR="00D32106" w:rsidRDefault="00000000">
            <w:r>
              <w:rPr>
                <w:sz w:val="16"/>
              </w:rPr>
              <w:t>b4b7b7f6</w:t>
            </w:r>
          </w:p>
        </w:tc>
        <w:tc>
          <w:tcPr>
            <w:tcW w:w="1728" w:type="auto"/>
          </w:tcPr>
          <w:p w14:paraId="31AF4E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5CD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2881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3ABAECC" w14:textId="704CD2E6" w:rsidR="00D32106" w:rsidRDefault="00C229B9">
            <w:r>
              <w:t>past</w:t>
            </w:r>
          </w:p>
        </w:tc>
      </w:tr>
      <w:tr w:rsidR="00D32106" w14:paraId="630546DB" w14:textId="77777777">
        <w:trPr>
          <w:jc w:val="center"/>
        </w:trPr>
        <w:tc>
          <w:tcPr>
            <w:tcW w:w="1728" w:type="auto"/>
            <w:vAlign w:val="center"/>
          </w:tcPr>
          <w:p w14:paraId="532E2A27" w14:textId="77777777" w:rsidR="00D32106" w:rsidRDefault="00000000">
            <w:r>
              <w:rPr>
                <w:sz w:val="16"/>
              </w:rPr>
              <w:t>d1a859b0</w:t>
            </w:r>
          </w:p>
        </w:tc>
        <w:tc>
          <w:tcPr>
            <w:tcW w:w="1728" w:type="auto"/>
          </w:tcPr>
          <w:p w14:paraId="2D1401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2CA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84E6F" w14:textId="77777777" w:rsidR="00D32106" w:rsidRDefault="00000000">
            <w:r>
              <w:t xml:space="preserve">בְּעֵת֙ </w:t>
            </w:r>
          </w:p>
        </w:tc>
        <w:tc>
          <w:tcPr>
            <w:tcW w:w="1728" w:type="auto"/>
          </w:tcPr>
          <w:p w14:paraId="5F65E4BE" w14:textId="77777777" w:rsidR="00D32106" w:rsidRDefault="00000000">
            <w:r>
              <w:t>1.1.2.5.1</w:t>
            </w:r>
          </w:p>
        </w:tc>
      </w:tr>
    </w:tbl>
    <w:p w14:paraId="5C7C26BC" w14:textId="77777777" w:rsidR="00D32106" w:rsidRDefault="00000000">
      <w:r>
        <w:br/>
      </w:r>
    </w:p>
    <w:p w14:paraId="21E6D8B5" w14:textId="77777777" w:rsidR="00D32106" w:rsidRDefault="00000000">
      <w:pPr>
        <w:pStyle w:val="Reference"/>
      </w:pPr>
      <w:hyperlink r:id="rId55">
        <w:r>
          <w:t>Genesis 31:22</w:t>
        </w:r>
      </w:hyperlink>
    </w:p>
    <w:p w14:paraId="30146C80" w14:textId="77777777" w:rsidR="00D32106" w:rsidRDefault="00000000">
      <w:pPr>
        <w:pStyle w:val="Hebrew"/>
      </w:pPr>
      <w:r>
        <w:t xml:space="preserve">וַיֻּגַּ֥ד לְלָבָ֖ן בַּיֹּ֣ום הַשְּׁלִישִׁ֑י </w:t>
      </w:r>
    </w:p>
    <w:p w14:paraId="1A932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16766</w:t>
      </w:r>
      <w:r>
        <w:rPr>
          <w:rFonts w:ascii="Times New Roman" w:hAnsi="Times New Roman"/>
          <w:color w:val="828282"/>
          <w:rtl/>
        </w:rPr>
        <w:t xml:space="preserve">יֻּגַּ֥ד </w:t>
      </w:r>
      <w:r>
        <w:rPr>
          <w:color w:val="FF0000"/>
          <w:vertAlign w:val="superscript"/>
          <w:rtl/>
        </w:rPr>
        <w:t>16767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16768</w:t>
      </w:r>
      <w:r>
        <w:rPr>
          <w:rFonts w:ascii="Times New Roman" w:hAnsi="Times New Roman"/>
          <w:color w:val="828282"/>
          <w:rtl/>
        </w:rPr>
        <w:t xml:space="preserve">לָבָ֖ן </w:t>
      </w:r>
      <w:r>
        <w:rPr>
          <w:color w:val="FF0000"/>
          <w:vertAlign w:val="superscript"/>
          <w:rtl/>
        </w:rPr>
        <w:t>16769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1677016771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16772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16773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B72D4A8" w14:textId="77777777" w:rsidR="00D32106" w:rsidRDefault="00000000">
      <w:pPr>
        <w:pStyle w:val="Hebrew"/>
      </w:pPr>
      <w:r>
        <w:rPr>
          <w:color w:val="828282"/>
        </w:rPr>
        <w:t xml:space="preserve">וַיֻּגַּ֥ד לְלָבָ֖ן בַּיֹּ֣ום הַשְּׁלִישִׁ֑י כִּ֥י בָרַ֖ח יַעֲקֹֽב׃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57EC4AB6" w14:textId="77777777">
        <w:trPr>
          <w:jc w:val="center"/>
        </w:trPr>
        <w:tc>
          <w:tcPr>
            <w:tcW w:w="1728" w:type="auto"/>
            <w:vAlign w:val="center"/>
          </w:tcPr>
          <w:p w14:paraId="1F54E5C8" w14:textId="77777777" w:rsidR="00D32106" w:rsidRDefault="00000000">
            <w:r>
              <w:rPr>
                <w:sz w:val="16"/>
              </w:rPr>
              <w:t>a83d62e4</w:t>
            </w:r>
          </w:p>
        </w:tc>
        <w:tc>
          <w:tcPr>
            <w:tcW w:w="1728" w:type="auto"/>
          </w:tcPr>
          <w:p w14:paraId="16FFFE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AF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295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1782E" w14:textId="77777777" w:rsidR="00D32106" w:rsidRDefault="00000000">
            <w:r>
              <w:t>clause_x</w:t>
            </w:r>
          </w:p>
        </w:tc>
      </w:tr>
      <w:tr w:rsidR="00D32106" w14:paraId="24AC739D" w14:textId="77777777">
        <w:trPr>
          <w:jc w:val="center"/>
        </w:trPr>
        <w:tc>
          <w:tcPr>
            <w:tcW w:w="1728" w:type="auto"/>
            <w:vAlign w:val="center"/>
          </w:tcPr>
          <w:p w14:paraId="1EFB0555" w14:textId="77777777" w:rsidR="00D32106" w:rsidRDefault="00000000">
            <w:r>
              <w:rPr>
                <w:sz w:val="16"/>
              </w:rPr>
              <w:t>8404cff6</w:t>
            </w:r>
          </w:p>
        </w:tc>
        <w:tc>
          <w:tcPr>
            <w:tcW w:w="1728" w:type="auto"/>
          </w:tcPr>
          <w:p w14:paraId="1F083F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8694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4C6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705652" w14:textId="7E5A0353" w:rsidR="00D32106" w:rsidRDefault="009D46C4">
            <w:proofErr w:type="spellStart"/>
            <w:r>
              <w:t>acc_in</w:t>
            </w:r>
            <w:proofErr w:type="spellEnd"/>
          </w:p>
        </w:tc>
      </w:tr>
      <w:tr w:rsidR="00D32106" w14:paraId="3814860A" w14:textId="77777777">
        <w:trPr>
          <w:jc w:val="center"/>
        </w:trPr>
        <w:tc>
          <w:tcPr>
            <w:tcW w:w="1728" w:type="auto"/>
            <w:vAlign w:val="center"/>
          </w:tcPr>
          <w:p w14:paraId="06DC1020" w14:textId="77777777" w:rsidR="00D32106" w:rsidRDefault="00000000">
            <w:r>
              <w:rPr>
                <w:sz w:val="16"/>
              </w:rPr>
              <w:t>aaa8dd06</w:t>
            </w:r>
          </w:p>
        </w:tc>
        <w:tc>
          <w:tcPr>
            <w:tcW w:w="1728" w:type="auto"/>
          </w:tcPr>
          <w:p w14:paraId="4363570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50F1C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1B2B3" w14:textId="77777777" w:rsidR="00D32106" w:rsidRDefault="00000000">
            <w:r>
              <w:t xml:space="preserve">יֻּגַּ֥ד </w:t>
            </w:r>
          </w:p>
        </w:tc>
        <w:tc>
          <w:tcPr>
            <w:tcW w:w="1728" w:type="auto"/>
          </w:tcPr>
          <w:p w14:paraId="04F14C9B" w14:textId="77777777" w:rsidR="00D32106" w:rsidRDefault="00000000">
            <w:r>
              <w:t>past</w:t>
            </w:r>
          </w:p>
        </w:tc>
      </w:tr>
      <w:tr w:rsidR="00D32106" w14:paraId="0D274528" w14:textId="77777777">
        <w:trPr>
          <w:jc w:val="center"/>
        </w:trPr>
        <w:tc>
          <w:tcPr>
            <w:tcW w:w="1728" w:type="auto"/>
            <w:vAlign w:val="center"/>
          </w:tcPr>
          <w:p w14:paraId="0666FC29" w14:textId="77777777" w:rsidR="00D32106" w:rsidRDefault="00000000">
            <w:r>
              <w:rPr>
                <w:sz w:val="16"/>
              </w:rPr>
              <w:t>77dac750</w:t>
            </w:r>
          </w:p>
        </w:tc>
        <w:tc>
          <w:tcPr>
            <w:tcW w:w="1728" w:type="auto"/>
          </w:tcPr>
          <w:p w14:paraId="37E472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4A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BE9A58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69340EC3" w14:textId="77777777" w:rsidR="00D32106" w:rsidRDefault="00000000">
            <w:r>
              <w:t>1.1.1.2.2</w:t>
            </w:r>
          </w:p>
        </w:tc>
      </w:tr>
    </w:tbl>
    <w:p w14:paraId="3694BBBD" w14:textId="77777777" w:rsidR="00D32106" w:rsidRDefault="00000000">
      <w:r>
        <w:br/>
      </w:r>
    </w:p>
    <w:p w14:paraId="02F321F2" w14:textId="77777777" w:rsidR="00D32106" w:rsidRDefault="00000000">
      <w:pPr>
        <w:pStyle w:val="Reference"/>
      </w:pPr>
      <w:hyperlink r:id="rId56">
        <w:r>
          <w:t>Genesis 31:40</w:t>
        </w:r>
      </w:hyperlink>
    </w:p>
    <w:p w14:paraId="446A040D" w14:textId="77777777" w:rsidR="00D32106" w:rsidRDefault="00000000">
      <w:pPr>
        <w:pStyle w:val="Hebrew"/>
      </w:pPr>
      <w:r>
        <w:t xml:space="preserve">בַיֹּ֛ום אֲכָלַ֥נִי חֹ֖רֶב </w:t>
      </w:r>
    </w:p>
    <w:p w14:paraId="322A36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1713117132</w:t>
      </w:r>
      <w:r>
        <w:rPr>
          <w:rFonts w:ascii="Times New Roman" w:hAnsi="Times New Roman"/>
          <w:color w:val="828282"/>
          <w:rtl/>
        </w:rPr>
        <w:t xml:space="preserve">יֹּ֛ום </w:t>
      </w:r>
      <w:r>
        <w:rPr>
          <w:color w:val="FF0000"/>
          <w:vertAlign w:val="superscript"/>
          <w:rtl/>
        </w:rPr>
        <w:t>17133</w:t>
      </w:r>
      <w:r>
        <w:rPr>
          <w:rFonts w:ascii="Times New Roman" w:hAnsi="Times New Roman"/>
          <w:color w:val="828282"/>
          <w:rtl/>
        </w:rPr>
        <w:t xml:space="preserve">אֲכָלַ֥נִי </w:t>
      </w:r>
      <w:r>
        <w:rPr>
          <w:color w:val="FF0000"/>
          <w:vertAlign w:val="superscript"/>
          <w:rtl/>
        </w:rPr>
        <w:t>17134</w:t>
      </w:r>
      <w:r>
        <w:rPr>
          <w:rFonts w:ascii="Times New Roman" w:hAnsi="Times New Roman"/>
          <w:color w:val="828282"/>
          <w:rtl/>
        </w:rPr>
        <w:t xml:space="preserve">חֹ֖רֶב </w:t>
      </w:r>
    </w:p>
    <w:p w14:paraId="188BCD8B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6B5FE27A" w14:textId="77777777">
        <w:trPr>
          <w:jc w:val="center"/>
        </w:trPr>
        <w:tc>
          <w:tcPr>
            <w:tcW w:w="1728" w:type="auto"/>
            <w:vAlign w:val="center"/>
          </w:tcPr>
          <w:p w14:paraId="4659143A" w14:textId="77777777" w:rsidR="00D32106" w:rsidRDefault="00000000">
            <w:r>
              <w:rPr>
                <w:sz w:val="16"/>
              </w:rPr>
              <w:t>be0fb239</w:t>
            </w:r>
          </w:p>
        </w:tc>
        <w:tc>
          <w:tcPr>
            <w:tcW w:w="1728" w:type="auto"/>
          </w:tcPr>
          <w:p w14:paraId="6269E0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57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844C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A7ED0" w14:textId="77777777" w:rsidR="00D32106" w:rsidRDefault="00000000">
            <w:r>
              <w:t>x_clause</w:t>
            </w:r>
          </w:p>
        </w:tc>
      </w:tr>
      <w:tr w:rsidR="00D32106" w14:paraId="21F2DF28" w14:textId="77777777">
        <w:trPr>
          <w:jc w:val="center"/>
        </w:trPr>
        <w:tc>
          <w:tcPr>
            <w:tcW w:w="1728" w:type="auto"/>
            <w:vAlign w:val="center"/>
          </w:tcPr>
          <w:p w14:paraId="58805855" w14:textId="77777777" w:rsidR="00D32106" w:rsidRDefault="00000000">
            <w:r>
              <w:rPr>
                <w:sz w:val="16"/>
              </w:rPr>
              <w:t>4349e91c</w:t>
            </w:r>
          </w:p>
        </w:tc>
        <w:tc>
          <w:tcPr>
            <w:tcW w:w="1728" w:type="auto"/>
          </w:tcPr>
          <w:p w14:paraId="4EC992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F374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5A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28E1E" w14:textId="0FA47E48" w:rsidR="00D32106" w:rsidRDefault="00165F41">
            <w:proofErr w:type="spellStart"/>
            <w:r>
              <w:t>act_di</w:t>
            </w:r>
            <w:proofErr w:type="spellEnd"/>
          </w:p>
        </w:tc>
      </w:tr>
      <w:tr w:rsidR="00D32106" w14:paraId="052718C8" w14:textId="77777777">
        <w:trPr>
          <w:jc w:val="center"/>
        </w:trPr>
        <w:tc>
          <w:tcPr>
            <w:tcW w:w="1728" w:type="auto"/>
            <w:vAlign w:val="center"/>
          </w:tcPr>
          <w:p w14:paraId="7D67B53A" w14:textId="77777777" w:rsidR="00D32106" w:rsidRDefault="00000000">
            <w:r>
              <w:rPr>
                <w:sz w:val="16"/>
              </w:rPr>
              <w:t>a1e530a1</w:t>
            </w:r>
          </w:p>
        </w:tc>
        <w:tc>
          <w:tcPr>
            <w:tcW w:w="1728" w:type="auto"/>
          </w:tcPr>
          <w:p w14:paraId="0EA07F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563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2B251F" w14:textId="77777777" w:rsidR="00D32106" w:rsidRDefault="00000000">
            <w:r>
              <w:t xml:space="preserve">אֲכָלַ֥נִי </w:t>
            </w:r>
          </w:p>
        </w:tc>
        <w:tc>
          <w:tcPr>
            <w:tcW w:w="1728" w:type="auto"/>
          </w:tcPr>
          <w:p w14:paraId="0F3BD355" w14:textId="77777777" w:rsidR="00D32106" w:rsidRDefault="00000000">
            <w:r>
              <w:t>past</w:t>
            </w:r>
          </w:p>
        </w:tc>
      </w:tr>
      <w:tr w:rsidR="00D32106" w14:paraId="386F8311" w14:textId="77777777">
        <w:trPr>
          <w:jc w:val="center"/>
        </w:trPr>
        <w:tc>
          <w:tcPr>
            <w:tcW w:w="1728" w:type="auto"/>
            <w:vAlign w:val="center"/>
          </w:tcPr>
          <w:p w14:paraId="47EE6D46" w14:textId="77777777" w:rsidR="00D32106" w:rsidRDefault="00000000">
            <w:r>
              <w:rPr>
                <w:sz w:val="16"/>
              </w:rPr>
              <w:t>44b4340d</w:t>
            </w:r>
          </w:p>
        </w:tc>
        <w:tc>
          <w:tcPr>
            <w:tcW w:w="1728" w:type="auto"/>
          </w:tcPr>
          <w:p w14:paraId="20E2EE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DABC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73F901" w14:textId="77777777" w:rsidR="00D32106" w:rsidRDefault="00000000">
            <w:r>
              <w:t xml:space="preserve">בַיֹּ֛ום </w:t>
            </w:r>
          </w:p>
        </w:tc>
        <w:tc>
          <w:tcPr>
            <w:tcW w:w="1728" w:type="auto"/>
          </w:tcPr>
          <w:p w14:paraId="32245F79" w14:textId="77777777" w:rsidR="00D32106" w:rsidRDefault="00000000">
            <w:r>
              <w:t>1.1.1.1</w:t>
            </w:r>
          </w:p>
        </w:tc>
      </w:tr>
    </w:tbl>
    <w:p w14:paraId="29040269" w14:textId="77777777" w:rsidR="00D32106" w:rsidRDefault="00000000">
      <w:r>
        <w:br/>
      </w:r>
    </w:p>
    <w:p w14:paraId="19DD4AD1" w14:textId="77777777" w:rsidR="00D32106" w:rsidRDefault="00000000">
      <w:pPr>
        <w:pStyle w:val="Reference"/>
      </w:pPr>
      <w:hyperlink r:id="rId57">
        <w:r>
          <w:t>Genesis 31:40</w:t>
        </w:r>
      </w:hyperlink>
    </w:p>
    <w:p w14:paraId="598BF124" w14:textId="77777777" w:rsidR="00D32106" w:rsidRDefault="00000000">
      <w:pPr>
        <w:pStyle w:val="Hebrew"/>
      </w:pPr>
      <w:r>
        <w:t xml:space="preserve">וְקֶ֣רַח בַּלָּ֑יְלָה </w:t>
      </w:r>
    </w:p>
    <w:p w14:paraId="68AEDB4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17136</w:t>
      </w:r>
      <w:r>
        <w:rPr>
          <w:rFonts w:ascii="Times New Roman" w:hAnsi="Times New Roman"/>
          <w:color w:val="828282"/>
          <w:rtl/>
        </w:rPr>
        <w:t xml:space="preserve">קֶ֣רַח </w:t>
      </w:r>
      <w:r>
        <w:rPr>
          <w:color w:val="FF0000"/>
          <w:vertAlign w:val="superscript"/>
          <w:rtl/>
        </w:rPr>
        <w:t>17137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1713817139</w:t>
      </w:r>
      <w:r>
        <w:rPr>
          <w:rFonts w:ascii="Times New Roman" w:hAnsi="Times New Roman"/>
          <w:color w:val="828282"/>
          <w:rtl/>
        </w:rPr>
        <w:t xml:space="preserve">לָּ֑יְלָה </w:t>
      </w:r>
    </w:p>
    <w:p w14:paraId="171F0D89" w14:textId="77777777" w:rsidR="00D32106" w:rsidRDefault="00000000">
      <w:pPr>
        <w:pStyle w:val="Hebrew"/>
      </w:pPr>
      <w:r>
        <w:rPr>
          <w:color w:val="828282"/>
        </w:rPr>
        <w:t xml:space="preserve">הָיִ֧יתִי בַיֹּ֛ום אֲכָלַ֥נִי חֹ֖רֶב וְקֶ֣רַח בַּלָּ֑יְלָה וַתִּדַּ֥ד שְׁנָתִ֖י מֵֽעֵינָֽי׃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1541E5EC" w14:textId="77777777">
        <w:trPr>
          <w:jc w:val="center"/>
        </w:trPr>
        <w:tc>
          <w:tcPr>
            <w:tcW w:w="1728" w:type="auto"/>
            <w:vAlign w:val="center"/>
          </w:tcPr>
          <w:p w14:paraId="1D56F2F9" w14:textId="77777777" w:rsidR="00D32106" w:rsidRDefault="00000000">
            <w:r>
              <w:rPr>
                <w:sz w:val="16"/>
              </w:rPr>
              <w:t>59285800</w:t>
            </w:r>
          </w:p>
        </w:tc>
        <w:tc>
          <w:tcPr>
            <w:tcW w:w="1728" w:type="auto"/>
          </w:tcPr>
          <w:p w14:paraId="2BB40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0CD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CE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8C1DC" w14:textId="77777777" w:rsidR="00D32106" w:rsidRDefault="00D32106"/>
        </w:tc>
      </w:tr>
      <w:tr w:rsidR="00D32106" w14:paraId="05003711" w14:textId="77777777">
        <w:trPr>
          <w:jc w:val="center"/>
        </w:trPr>
        <w:tc>
          <w:tcPr>
            <w:tcW w:w="1728" w:type="auto"/>
            <w:vAlign w:val="center"/>
          </w:tcPr>
          <w:p w14:paraId="1C1E4FC6" w14:textId="77777777" w:rsidR="00D32106" w:rsidRDefault="00000000">
            <w:r>
              <w:rPr>
                <w:sz w:val="16"/>
              </w:rPr>
              <w:t>929366ce</w:t>
            </w:r>
          </w:p>
        </w:tc>
        <w:tc>
          <w:tcPr>
            <w:tcW w:w="1728" w:type="auto"/>
          </w:tcPr>
          <w:p w14:paraId="51E72B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8B4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F56B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245C92" w14:textId="77777777" w:rsidR="00D32106" w:rsidRDefault="00D32106"/>
        </w:tc>
      </w:tr>
      <w:tr w:rsidR="00D32106" w14:paraId="242115C9" w14:textId="77777777">
        <w:trPr>
          <w:jc w:val="center"/>
        </w:trPr>
        <w:tc>
          <w:tcPr>
            <w:tcW w:w="1728" w:type="auto"/>
            <w:vAlign w:val="center"/>
          </w:tcPr>
          <w:p w14:paraId="744D3B79" w14:textId="77777777" w:rsidR="00D32106" w:rsidRDefault="00000000">
            <w:r>
              <w:rPr>
                <w:sz w:val="16"/>
              </w:rPr>
              <w:t>5a00be07</w:t>
            </w:r>
          </w:p>
        </w:tc>
        <w:tc>
          <w:tcPr>
            <w:tcW w:w="1728" w:type="auto"/>
          </w:tcPr>
          <w:p w14:paraId="51EF88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6471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712AF7" w14:textId="77777777" w:rsidR="00D32106" w:rsidRDefault="00000000">
            <w:r>
              <w:t xml:space="preserve">בַּלָּ֑יְלָה </w:t>
            </w:r>
          </w:p>
        </w:tc>
        <w:tc>
          <w:tcPr>
            <w:tcW w:w="1728" w:type="auto"/>
          </w:tcPr>
          <w:p w14:paraId="2D8A0CFD" w14:textId="77777777" w:rsidR="00D32106" w:rsidRDefault="00000000">
            <w:r>
              <w:t>1.1.1.1</w:t>
            </w:r>
          </w:p>
        </w:tc>
      </w:tr>
    </w:tbl>
    <w:p w14:paraId="244D8BA0" w14:textId="77777777" w:rsidR="00D32106" w:rsidRDefault="00000000">
      <w:r>
        <w:br/>
      </w:r>
    </w:p>
    <w:p w14:paraId="4DF2372A" w14:textId="77777777" w:rsidR="00D32106" w:rsidRDefault="00000000">
      <w:pPr>
        <w:pStyle w:val="Reference"/>
      </w:pPr>
      <w:hyperlink r:id="rId58">
        <w:r>
          <w:t>Genesis 32:1</w:t>
        </w:r>
      </w:hyperlink>
    </w:p>
    <w:p w14:paraId="603B2F61" w14:textId="77777777" w:rsidR="00D32106" w:rsidRDefault="00000000">
      <w:pPr>
        <w:pStyle w:val="Hebrew"/>
      </w:pPr>
      <w:r>
        <w:t xml:space="preserve">וַיַּשְׁכֵּ֨ם לָבָ֜ן בַּבֹּ֗קֶר </w:t>
      </w:r>
    </w:p>
    <w:p w14:paraId="599596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17433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17434</w:t>
      </w:r>
      <w:r>
        <w:rPr>
          <w:rFonts w:ascii="Times New Roman" w:hAnsi="Times New Roman"/>
          <w:color w:val="828282"/>
          <w:rtl/>
        </w:rPr>
        <w:t xml:space="preserve">לָבָ֜ן </w:t>
      </w:r>
      <w:r>
        <w:rPr>
          <w:color w:val="FF0000"/>
          <w:vertAlign w:val="superscript"/>
          <w:rtl/>
        </w:rPr>
        <w:t>17435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1743617437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5AB69732" w14:textId="77777777" w:rsidR="00D32106" w:rsidRDefault="00000000">
      <w:pPr>
        <w:pStyle w:val="Hebrew"/>
      </w:pPr>
      <w:r>
        <w:rPr>
          <w:color w:val="828282"/>
        </w:rPr>
        <w:t xml:space="preserve">וַיַּשְׁכֵּ֨ם לָבָ֜ן בַּבֹּ֗קֶר וַיְנַשֵּׁ֧ק לְבָנָ֛יו וְלִבְנֹותָ֖יו וַיְבָ֣רֶךְ אֶתְהֶ֑ם וַיֵּ֛לֶךְ וַיָּ֥שָׁב לָבָ֖ן לִמְקֹמֹֽו׃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0072AE7" w14:textId="77777777">
        <w:trPr>
          <w:jc w:val="center"/>
        </w:trPr>
        <w:tc>
          <w:tcPr>
            <w:tcW w:w="1728" w:type="auto"/>
            <w:vAlign w:val="center"/>
          </w:tcPr>
          <w:p w14:paraId="29D34D74" w14:textId="77777777" w:rsidR="00D32106" w:rsidRDefault="00000000">
            <w:r>
              <w:rPr>
                <w:sz w:val="16"/>
              </w:rPr>
              <w:t>93b00a45</w:t>
            </w:r>
          </w:p>
        </w:tc>
        <w:tc>
          <w:tcPr>
            <w:tcW w:w="1728" w:type="auto"/>
          </w:tcPr>
          <w:p w14:paraId="2A4F31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659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339A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AF52C5" w14:textId="77777777" w:rsidR="00D32106" w:rsidRDefault="00000000">
            <w:r>
              <w:t>clause_x</w:t>
            </w:r>
          </w:p>
        </w:tc>
      </w:tr>
      <w:tr w:rsidR="00D32106" w14:paraId="7C13453A" w14:textId="77777777">
        <w:trPr>
          <w:jc w:val="center"/>
        </w:trPr>
        <w:tc>
          <w:tcPr>
            <w:tcW w:w="1728" w:type="auto"/>
            <w:vAlign w:val="center"/>
          </w:tcPr>
          <w:p w14:paraId="5E05C9DD" w14:textId="77777777" w:rsidR="00D32106" w:rsidRDefault="00000000">
            <w:r>
              <w:rPr>
                <w:sz w:val="16"/>
              </w:rPr>
              <w:t>861e4f50</w:t>
            </w:r>
          </w:p>
        </w:tc>
        <w:tc>
          <w:tcPr>
            <w:tcW w:w="1728" w:type="auto"/>
          </w:tcPr>
          <w:p w14:paraId="1F1E1D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5E4E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9B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B84D3" w14:textId="36C93B99" w:rsidR="00D32106" w:rsidRDefault="00F64DB6">
            <w:proofErr w:type="spellStart"/>
            <w:r>
              <w:t>ach_rd</w:t>
            </w:r>
            <w:proofErr w:type="spellEnd"/>
          </w:p>
        </w:tc>
      </w:tr>
      <w:tr w:rsidR="00D32106" w14:paraId="761D755A" w14:textId="77777777">
        <w:trPr>
          <w:jc w:val="center"/>
        </w:trPr>
        <w:tc>
          <w:tcPr>
            <w:tcW w:w="1728" w:type="auto"/>
            <w:vAlign w:val="center"/>
          </w:tcPr>
          <w:p w14:paraId="0A53B337" w14:textId="77777777" w:rsidR="00D32106" w:rsidRDefault="00000000">
            <w:r>
              <w:rPr>
                <w:sz w:val="16"/>
              </w:rPr>
              <w:t>afa738f8</w:t>
            </w:r>
          </w:p>
        </w:tc>
        <w:tc>
          <w:tcPr>
            <w:tcW w:w="1728" w:type="auto"/>
          </w:tcPr>
          <w:p w14:paraId="480F03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FC5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EA91FF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FEF9B17" w14:textId="77777777" w:rsidR="00D32106" w:rsidRDefault="00000000">
            <w:r>
              <w:t>past</w:t>
            </w:r>
          </w:p>
        </w:tc>
      </w:tr>
      <w:tr w:rsidR="00D32106" w14:paraId="767B997F" w14:textId="77777777">
        <w:trPr>
          <w:jc w:val="center"/>
        </w:trPr>
        <w:tc>
          <w:tcPr>
            <w:tcW w:w="1728" w:type="auto"/>
            <w:vAlign w:val="center"/>
          </w:tcPr>
          <w:p w14:paraId="632C0025" w14:textId="77777777" w:rsidR="00D32106" w:rsidRDefault="00000000">
            <w:r>
              <w:rPr>
                <w:sz w:val="16"/>
              </w:rPr>
              <w:t>241c991c</w:t>
            </w:r>
          </w:p>
        </w:tc>
        <w:tc>
          <w:tcPr>
            <w:tcW w:w="1728" w:type="auto"/>
          </w:tcPr>
          <w:p w14:paraId="2A0E6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AEFD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EB112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544BAEBE" w14:textId="77777777" w:rsidR="00D32106" w:rsidRDefault="00000000">
            <w:r>
              <w:t>1.1.1.1</w:t>
            </w:r>
          </w:p>
        </w:tc>
      </w:tr>
    </w:tbl>
    <w:p w14:paraId="7EBC923F" w14:textId="77777777" w:rsidR="00D32106" w:rsidRDefault="00000000">
      <w:r>
        <w:br/>
      </w:r>
    </w:p>
    <w:p w14:paraId="2343777F" w14:textId="77777777" w:rsidR="00D32106" w:rsidRDefault="00000000">
      <w:pPr>
        <w:pStyle w:val="Reference"/>
      </w:pPr>
      <w:hyperlink r:id="rId59">
        <w:r>
          <w:t>Genesis 32:14</w:t>
        </w:r>
      </w:hyperlink>
    </w:p>
    <w:p w14:paraId="6E4BF94F" w14:textId="77777777" w:rsidR="00D32106" w:rsidRDefault="00000000">
      <w:pPr>
        <w:pStyle w:val="Hebrew"/>
      </w:pPr>
      <w:r>
        <w:t xml:space="preserve">וַיָּ֥לֶן שָׁ֖ם בַּלַּ֣יְלָה הַה֑וּא </w:t>
      </w:r>
    </w:p>
    <w:p w14:paraId="73A832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17701</w:t>
      </w:r>
      <w:r>
        <w:rPr>
          <w:rFonts w:ascii="Times New Roman" w:hAnsi="Times New Roman"/>
          <w:color w:val="828282"/>
          <w:rtl/>
        </w:rPr>
        <w:t xml:space="preserve">יָּ֥לֶן </w:t>
      </w:r>
      <w:r>
        <w:rPr>
          <w:color w:val="FF0000"/>
          <w:vertAlign w:val="superscript"/>
          <w:rtl/>
        </w:rPr>
        <w:t>17702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17703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1770417705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17706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17707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694FB5C" w14:textId="77777777" w:rsidR="00D32106" w:rsidRDefault="00000000">
      <w:pPr>
        <w:pStyle w:val="Hebrew"/>
      </w:pPr>
      <w:r>
        <w:rPr>
          <w:color w:val="828282"/>
        </w:rPr>
        <w:t xml:space="preserve">וַיָּ֥לֶן שָׁ֖ם בַּלַּ֣יְלָה הַה֑וּא וַיִּקַּ֞ח מִן־הַבָּ֧א בְיָדֹ֛ו מִנְחָ֖ה לְעֵשָׂ֥ו אָחִֽיו׃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05"/>
        <w:gridCol w:w="1256"/>
      </w:tblGrid>
      <w:tr w:rsidR="00D32106" w14:paraId="55B30981" w14:textId="77777777">
        <w:trPr>
          <w:jc w:val="center"/>
        </w:trPr>
        <w:tc>
          <w:tcPr>
            <w:tcW w:w="1728" w:type="auto"/>
            <w:vAlign w:val="center"/>
          </w:tcPr>
          <w:p w14:paraId="6C7BBBC8" w14:textId="77777777" w:rsidR="00D32106" w:rsidRDefault="00000000">
            <w:r>
              <w:rPr>
                <w:sz w:val="16"/>
              </w:rPr>
              <w:t>98b5e5ce</w:t>
            </w:r>
          </w:p>
        </w:tc>
        <w:tc>
          <w:tcPr>
            <w:tcW w:w="1728" w:type="auto"/>
          </w:tcPr>
          <w:p w14:paraId="61DFCC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C10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AD71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F45D7B" w14:textId="77777777" w:rsidR="00D32106" w:rsidRDefault="00000000">
            <w:r>
              <w:t>clause_x</w:t>
            </w:r>
          </w:p>
        </w:tc>
      </w:tr>
      <w:tr w:rsidR="00D32106" w14:paraId="67C4B7B1" w14:textId="77777777">
        <w:trPr>
          <w:jc w:val="center"/>
        </w:trPr>
        <w:tc>
          <w:tcPr>
            <w:tcW w:w="1728" w:type="auto"/>
            <w:vAlign w:val="center"/>
          </w:tcPr>
          <w:p w14:paraId="50808130" w14:textId="77777777" w:rsidR="00D32106" w:rsidRDefault="00000000">
            <w:r>
              <w:rPr>
                <w:sz w:val="16"/>
              </w:rPr>
              <w:t>4029154c</w:t>
            </w:r>
          </w:p>
        </w:tc>
        <w:tc>
          <w:tcPr>
            <w:tcW w:w="1728" w:type="auto"/>
          </w:tcPr>
          <w:p w14:paraId="6CE8FA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E9B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88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5A7EF0" w14:textId="24F7AEE6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51EFA96C" w14:textId="77777777">
        <w:trPr>
          <w:jc w:val="center"/>
        </w:trPr>
        <w:tc>
          <w:tcPr>
            <w:tcW w:w="1728" w:type="auto"/>
            <w:vAlign w:val="center"/>
          </w:tcPr>
          <w:p w14:paraId="00C800D5" w14:textId="77777777" w:rsidR="00D32106" w:rsidRDefault="00000000">
            <w:r>
              <w:rPr>
                <w:sz w:val="16"/>
              </w:rPr>
              <w:t>c9d9b2bd</w:t>
            </w:r>
          </w:p>
        </w:tc>
        <w:tc>
          <w:tcPr>
            <w:tcW w:w="1728" w:type="auto"/>
          </w:tcPr>
          <w:p w14:paraId="13D4A4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F3F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E644CC" w14:textId="77777777" w:rsidR="00D32106" w:rsidRDefault="00000000">
            <w:r>
              <w:t xml:space="preserve">יָּ֥לֶן </w:t>
            </w:r>
          </w:p>
        </w:tc>
        <w:tc>
          <w:tcPr>
            <w:tcW w:w="1728" w:type="auto"/>
          </w:tcPr>
          <w:p w14:paraId="0AEA19E2" w14:textId="77777777" w:rsidR="00D32106" w:rsidRDefault="00000000">
            <w:r>
              <w:t>past</w:t>
            </w:r>
          </w:p>
        </w:tc>
      </w:tr>
      <w:tr w:rsidR="00D32106" w14:paraId="26D762C6" w14:textId="77777777">
        <w:trPr>
          <w:jc w:val="center"/>
        </w:trPr>
        <w:tc>
          <w:tcPr>
            <w:tcW w:w="1728" w:type="auto"/>
            <w:vAlign w:val="center"/>
          </w:tcPr>
          <w:p w14:paraId="72438885" w14:textId="77777777" w:rsidR="00D32106" w:rsidRDefault="00000000">
            <w:r>
              <w:rPr>
                <w:sz w:val="16"/>
              </w:rPr>
              <w:t>1622e06e</w:t>
            </w:r>
          </w:p>
        </w:tc>
        <w:tc>
          <w:tcPr>
            <w:tcW w:w="1728" w:type="auto"/>
          </w:tcPr>
          <w:p w14:paraId="23D952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4F0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63B16B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309A345B" w14:textId="77777777" w:rsidR="00D32106" w:rsidRDefault="00000000">
            <w:r>
              <w:t>1.1.1.2.1.1</w:t>
            </w:r>
          </w:p>
        </w:tc>
      </w:tr>
    </w:tbl>
    <w:p w14:paraId="2FF505FF" w14:textId="77777777" w:rsidR="00D32106" w:rsidRDefault="00000000">
      <w:r>
        <w:br/>
      </w:r>
    </w:p>
    <w:p w14:paraId="65F3C6B9" w14:textId="77777777" w:rsidR="00D32106" w:rsidRDefault="00000000">
      <w:pPr>
        <w:pStyle w:val="Reference"/>
      </w:pPr>
      <w:hyperlink r:id="rId60">
        <w:r>
          <w:t>Genesis 32:22</w:t>
        </w:r>
      </w:hyperlink>
    </w:p>
    <w:p w14:paraId="541BA529" w14:textId="77777777" w:rsidR="00D32106" w:rsidRDefault="00000000">
      <w:pPr>
        <w:pStyle w:val="Hebrew"/>
      </w:pPr>
      <w:r>
        <w:t xml:space="preserve">וְה֛וּא לָ֥ן בַּלַּֽיְלָה־הַה֖וּא בַּֽמַּחֲנֶֽה׃ </w:t>
      </w:r>
    </w:p>
    <w:p w14:paraId="439BFC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17877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17878</w:t>
      </w:r>
      <w:r>
        <w:rPr>
          <w:rFonts w:ascii="Times New Roman" w:hAnsi="Times New Roman"/>
          <w:color w:val="828282"/>
          <w:rtl/>
        </w:rPr>
        <w:t xml:space="preserve">לָ֥ן </w:t>
      </w:r>
      <w:r>
        <w:rPr>
          <w:color w:val="FF0000"/>
          <w:vertAlign w:val="superscript"/>
          <w:rtl/>
        </w:rPr>
        <w:t>17879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1788017881</w:t>
      </w:r>
      <w:r>
        <w:rPr>
          <w:rFonts w:ascii="Times New Roman" w:hAnsi="Times New Roman"/>
          <w:color w:val="828282"/>
          <w:rtl/>
        </w:rPr>
        <w:t>לַּֽיְלָה־</w:t>
      </w:r>
      <w:r>
        <w:rPr>
          <w:color w:val="FF0000"/>
          <w:vertAlign w:val="superscript"/>
          <w:rtl/>
        </w:rPr>
        <w:t>17882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17884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1788517886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523A1A98" w14:textId="77777777" w:rsidR="00D32106" w:rsidRDefault="00000000">
      <w:pPr>
        <w:pStyle w:val="Hebrew"/>
      </w:pPr>
      <w:r>
        <w:rPr>
          <w:color w:val="828282"/>
        </w:rPr>
        <w:t xml:space="preserve">וַתַּעֲבֹ֥ר הַמִּנְחָ֖ה עַל־פָּנָ֑יו וְה֛וּא לָ֥ן בַּלַּֽיְלָה־הַה֖וּא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22"/>
        <w:gridCol w:w="1256"/>
      </w:tblGrid>
      <w:tr w:rsidR="00D32106" w14:paraId="384DC5E5" w14:textId="77777777">
        <w:trPr>
          <w:jc w:val="center"/>
        </w:trPr>
        <w:tc>
          <w:tcPr>
            <w:tcW w:w="1728" w:type="auto"/>
            <w:vAlign w:val="center"/>
          </w:tcPr>
          <w:p w14:paraId="1A1B2292" w14:textId="77777777" w:rsidR="00D32106" w:rsidRDefault="00000000">
            <w:r>
              <w:rPr>
                <w:sz w:val="16"/>
              </w:rPr>
              <w:t>d8c59e0d</w:t>
            </w:r>
          </w:p>
        </w:tc>
        <w:tc>
          <w:tcPr>
            <w:tcW w:w="1728" w:type="auto"/>
          </w:tcPr>
          <w:p w14:paraId="1E09FD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4936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A2C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880C55" w14:textId="6BD5C1E4" w:rsidR="00D32106" w:rsidRDefault="002068EE">
            <w:r>
              <w:t>medial</w:t>
            </w:r>
          </w:p>
        </w:tc>
      </w:tr>
      <w:tr w:rsidR="00D32106" w14:paraId="4D89ABEF" w14:textId="77777777">
        <w:trPr>
          <w:jc w:val="center"/>
        </w:trPr>
        <w:tc>
          <w:tcPr>
            <w:tcW w:w="1728" w:type="auto"/>
            <w:vAlign w:val="center"/>
          </w:tcPr>
          <w:p w14:paraId="1AADA3E4" w14:textId="77777777" w:rsidR="00D32106" w:rsidRDefault="00000000">
            <w:r>
              <w:rPr>
                <w:sz w:val="16"/>
              </w:rPr>
              <w:t>345a8d59</w:t>
            </w:r>
          </w:p>
        </w:tc>
        <w:tc>
          <w:tcPr>
            <w:tcW w:w="1728" w:type="auto"/>
          </w:tcPr>
          <w:p w14:paraId="127519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77C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2C9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30E0" w14:textId="5F3190FE" w:rsidR="00D32106" w:rsidRDefault="002068EE">
            <w:proofErr w:type="spellStart"/>
            <w:r>
              <w:t>sta_tr</w:t>
            </w:r>
            <w:proofErr w:type="spellEnd"/>
          </w:p>
        </w:tc>
      </w:tr>
      <w:tr w:rsidR="00D32106" w14:paraId="17D37F28" w14:textId="77777777">
        <w:trPr>
          <w:jc w:val="center"/>
        </w:trPr>
        <w:tc>
          <w:tcPr>
            <w:tcW w:w="1728" w:type="auto"/>
            <w:vAlign w:val="center"/>
          </w:tcPr>
          <w:p w14:paraId="3595D042" w14:textId="77777777" w:rsidR="00D32106" w:rsidRDefault="00000000">
            <w:r>
              <w:rPr>
                <w:sz w:val="16"/>
              </w:rPr>
              <w:t>16c72c82</w:t>
            </w:r>
          </w:p>
        </w:tc>
        <w:tc>
          <w:tcPr>
            <w:tcW w:w="1728" w:type="auto"/>
          </w:tcPr>
          <w:p w14:paraId="4F634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CCB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08DC4" w14:textId="77777777" w:rsidR="00D32106" w:rsidRDefault="00000000">
            <w:r>
              <w:t xml:space="preserve">לָ֥ן </w:t>
            </w:r>
          </w:p>
        </w:tc>
        <w:tc>
          <w:tcPr>
            <w:tcW w:w="1728" w:type="auto"/>
          </w:tcPr>
          <w:p w14:paraId="654B60F5" w14:textId="77777777" w:rsidR="00D32106" w:rsidRDefault="00000000">
            <w:r>
              <w:t>past</w:t>
            </w:r>
          </w:p>
        </w:tc>
      </w:tr>
      <w:tr w:rsidR="00D32106" w14:paraId="5FDBEAD7" w14:textId="77777777">
        <w:trPr>
          <w:jc w:val="center"/>
        </w:trPr>
        <w:tc>
          <w:tcPr>
            <w:tcW w:w="1728" w:type="auto"/>
            <w:vAlign w:val="center"/>
          </w:tcPr>
          <w:p w14:paraId="27C1E771" w14:textId="77777777" w:rsidR="00D32106" w:rsidRDefault="00000000">
            <w:r>
              <w:rPr>
                <w:sz w:val="16"/>
              </w:rPr>
              <w:t>2877cd18</w:t>
            </w:r>
          </w:p>
        </w:tc>
        <w:tc>
          <w:tcPr>
            <w:tcW w:w="1728" w:type="auto"/>
          </w:tcPr>
          <w:p w14:paraId="54D89F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6F06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5B0685" w14:textId="77777777" w:rsidR="00D32106" w:rsidRDefault="00000000">
            <w:r>
              <w:t xml:space="preserve">בַּלַּֽיְלָה־הַה֖וּא </w:t>
            </w:r>
          </w:p>
        </w:tc>
        <w:tc>
          <w:tcPr>
            <w:tcW w:w="1728" w:type="auto"/>
          </w:tcPr>
          <w:p w14:paraId="4215F81B" w14:textId="77777777" w:rsidR="00D32106" w:rsidRDefault="00000000">
            <w:r>
              <w:t>1.1.1.2.1.1</w:t>
            </w:r>
          </w:p>
        </w:tc>
      </w:tr>
    </w:tbl>
    <w:p w14:paraId="12CD1B71" w14:textId="77777777" w:rsidR="00D32106" w:rsidRDefault="00000000">
      <w:r>
        <w:br/>
      </w:r>
    </w:p>
    <w:p w14:paraId="61A26FA7" w14:textId="676E76F6" w:rsidR="00D32106" w:rsidRPr="00E607B7" w:rsidRDefault="00000000">
      <w:pPr>
        <w:pStyle w:val="Reference"/>
        <w:rPr>
          <w:color w:val="FF0000"/>
        </w:rPr>
      </w:pPr>
      <w:hyperlink r:id="rId61">
        <w:r>
          <w:t>Genesis 32:23</w:t>
        </w:r>
      </w:hyperlink>
      <w:r w:rsidR="00E607B7">
        <w:t xml:space="preserve"> </w:t>
      </w:r>
      <w:r w:rsidR="00E607B7">
        <w:rPr>
          <w:color w:val="FF0000"/>
        </w:rPr>
        <w:t>! BAD ETCBC PARSE !</w:t>
      </w:r>
    </w:p>
    <w:p w14:paraId="2FA23CF3" w14:textId="77777777" w:rsidR="00D32106" w:rsidRDefault="00000000">
      <w:pPr>
        <w:pStyle w:val="Hebrew"/>
      </w:pPr>
      <w:r>
        <w:t xml:space="preserve">וַיָּ֣קָם׀ בַּלַּ֣יְלָה ה֗וּא </w:t>
      </w:r>
    </w:p>
    <w:p w14:paraId="7E090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17888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17889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1789017891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17892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ADC162B" w14:textId="77777777" w:rsidR="00D32106" w:rsidRDefault="00000000">
      <w:pPr>
        <w:pStyle w:val="Hebrew"/>
      </w:pPr>
      <w:r>
        <w:rPr>
          <w:color w:val="828282"/>
        </w:rPr>
        <w:t xml:space="preserve">וַיָּ֣קָם׀ בַּלַּ֣יְלָה ה֗וּא וַיִּקַּ֞ח אֶת־שְׁתֵּ֤י נָשָׁיו֙ וְאֶת־שְׁתֵּ֣י שִׁפְחֹתָ֔יו וְאֶת־אַחַ֥ד עָשָׂ֖ר יְלָדָ֑יו וַֽיַּעֲבֹ֔ר אֵ֖ת מַעֲבַ֥ר יַבֹּֽק׃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222"/>
      </w:tblGrid>
      <w:tr w:rsidR="00D32106" w14:paraId="191AA082" w14:textId="77777777">
        <w:trPr>
          <w:jc w:val="center"/>
        </w:trPr>
        <w:tc>
          <w:tcPr>
            <w:tcW w:w="1728" w:type="auto"/>
            <w:vAlign w:val="center"/>
          </w:tcPr>
          <w:p w14:paraId="284B46C4" w14:textId="77777777" w:rsidR="00D32106" w:rsidRDefault="00000000">
            <w:r>
              <w:rPr>
                <w:sz w:val="16"/>
              </w:rPr>
              <w:t>157bc2fb</w:t>
            </w:r>
          </w:p>
        </w:tc>
        <w:tc>
          <w:tcPr>
            <w:tcW w:w="1728" w:type="auto"/>
          </w:tcPr>
          <w:p w14:paraId="6AE68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5074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9093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E589F" w14:textId="31414575" w:rsidR="00D32106" w:rsidRDefault="00D32106"/>
        </w:tc>
      </w:tr>
      <w:tr w:rsidR="00D32106" w14:paraId="557C29A7" w14:textId="77777777">
        <w:trPr>
          <w:jc w:val="center"/>
        </w:trPr>
        <w:tc>
          <w:tcPr>
            <w:tcW w:w="1728" w:type="auto"/>
            <w:vAlign w:val="center"/>
          </w:tcPr>
          <w:p w14:paraId="2D8C5F6A" w14:textId="77777777" w:rsidR="00D32106" w:rsidRDefault="00000000">
            <w:r>
              <w:rPr>
                <w:sz w:val="16"/>
              </w:rPr>
              <w:t>8ae4d536</w:t>
            </w:r>
          </w:p>
        </w:tc>
        <w:tc>
          <w:tcPr>
            <w:tcW w:w="1728" w:type="auto"/>
          </w:tcPr>
          <w:p w14:paraId="7D3524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BB7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D42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69704" w14:textId="77777777" w:rsidR="00D32106" w:rsidRDefault="00D32106"/>
        </w:tc>
      </w:tr>
      <w:tr w:rsidR="00D32106" w14:paraId="492DFBEE" w14:textId="77777777">
        <w:trPr>
          <w:jc w:val="center"/>
        </w:trPr>
        <w:tc>
          <w:tcPr>
            <w:tcW w:w="1728" w:type="auto"/>
            <w:vAlign w:val="center"/>
          </w:tcPr>
          <w:p w14:paraId="1756C429" w14:textId="77777777" w:rsidR="00D32106" w:rsidRDefault="00000000">
            <w:r>
              <w:rPr>
                <w:sz w:val="16"/>
              </w:rPr>
              <w:t>9d218684</w:t>
            </w:r>
          </w:p>
        </w:tc>
        <w:tc>
          <w:tcPr>
            <w:tcW w:w="1728" w:type="auto"/>
          </w:tcPr>
          <w:p w14:paraId="76B020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D127E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F50391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4196970F" w14:textId="30127105" w:rsidR="00D32106" w:rsidRDefault="00D32106"/>
        </w:tc>
      </w:tr>
      <w:tr w:rsidR="00D32106" w14:paraId="1482933B" w14:textId="77777777">
        <w:trPr>
          <w:jc w:val="center"/>
        </w:trPr>
        <w:tc>
          <w:tcPr>
            <w:tcW w:w="1728" w:type="auto"/>
            <w:vAlign w:val="center"/>
          </w:tcPr>
          <w:p w14:paraId="0426BF5E" w14:textId="77777777" w:rsidR="00D32106" w:rsidRDefault="00000000">
            <w:r>
              <w:rPr>
                <w:sz w:val="16"/>
              </w:rPr>
              <w:t>c78e8662</w:t>
            </w:r>
          </w:p>
        </w:tc>
        <w:tc>
          <w:tcPr>
            <w:tcW w:w="1728" w:type="auto"/>
          </w:tcPr>
          <w:p w14:paraId="5D882D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52C5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7854C0" w14:textId="77777777" w:rsidR="00D32106" w:rsidRDefault="00000000">
            <w:r>
              <w:t xml:space="preserve">בַּלַּ֣יְלָה </w:t>
            </w:r>
          </w:p>
        </w:tc>
        <w:tc>
          <w:tcPr>
            <w:tcW w:w="1728" w:type="auto"/>
          </w:tcPr>
          <w:p w14:paraId="09581DF9" w14:textId="4E86ACA6" w:rsidR="00D32106" w:rsidRDefault="00D32106"/>
        </w:tc>
      </w:tr>
    </w:tbl>
    <w:p w14:paraId="7056F3A1" w14:textId="77777777" w:rsidR="00D32106" w:rsidRDefault="00000000">
      <w:r>
        <w:br/>
      </w:r>
    </w:p>
    <w:p w14:paraId="52CD6657" w14:textId="77777777" w:rsidR="00D32106" w:rsidRDefault="00000000">
      <w:pPr>
        <w:pStyle w:val="Reference"/>
      </w:pPr>
      <w:hyperlink r:id="rId62">
        <w:r>
          <w:t>Genesis 33:16</w:t>
        </w:r>
      </w:hyperlink>
    </w:p>
    <w:p w14:paraId="2CDC0560" w14:textId="77777777" w:rsidR="00D32106" w:rsidRDefault="00000000">
      <w:pPr>
        <w:pStyle w:val="Hebrew"/>
      </w:pPr>
      <w:r>
        <w:t xml:space="preserve">וַיָּשָׁב֩ בַּיֹּ֨ום הַה֥וּא עֵשָׂ֛ו לְדַרְכֹּ֖ו שֵׂעִֽירָה׃ </w:t>
      </w:r>
    </w:p>
    <w:p w14:paraId="0FC711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18372</w:t>
      </w:r>
      <w:r>
        <w:rPr>
          <w:rFonts w:ascii="Times New Roman" w:hAnsi="Times New Roman"/>
          <w:color w:val="828282"/>
          <w:rtl/>
        </w:rPr>
        <w:t xml:space="preserve">יָּשָׁב֩ </w:t>
      </w:r>
      <w:r>
        <w:rPr>
          <w:color w:val="FF0000"/>
          <w:vertAlign w:val="superscript"/>
          <w:rtl/>
        </w:rPr>
        <w:t>18373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1837418375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18376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18377</w:t>
      </w:r>
      <w:r>
        <w:rPr>
          <w:rFonts w:ascii="Times New Roman" w:hAnsi="Times New Roman"/>
          <w:color w:val="828282"/>
          <w:rtl/>
        </w:rPr>
        <w:t xml:space="preserve">ה֥וּא </w:t>
      </w:r>
      <w:r>
        <w:rPr>
          <w:color w:val="FF0000"/>
          <w:vertAlign w:val="superscript"/>
          <w:rtl/>
        </w:rPr>
        <w:t>18378</w:t>
      </w:r>
      <w:r>
        <w:rPr>
          <w:rFonts w:ascii="Times New Roman" w:hAnsi="Times New Roman"/>
          <w:color w:val="828282"/>
          <w:rtl/>
        </w:rPr>
        <w:t xml:space="preserve">עֵשָׂ֛ו </w:t>
      </w:r>
      <w:r>
        <w:rPr>
          <w:color w:val="FF0000"/>
          <w:vertAlign w:val="superscript"/>
          <w:rtl/>
        </w:rPr>
        <w:t>18379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18380</w:t>
      </w:r>
      <w:r>
        <w:rPr>
          <w:rFonts w:ascii="Times New Roman" w:hAnsi="Times New Roman"/>
          <w:color w:val="828282"/>
          <w:rtl/>
        </w:rPr>
        <w:t xml:space="preserve">דַרְכֹּ֖ו </w:t>
      </w:r>
      <w:r>
        <w:rPr>
          <w:color w:val="FF0000"/>
          <w:vertAlign w:val="superscript"/>
          <w:rtl/>
        </w:rPr>
        <w:t>18381</w:t>
      </w:r>
      <w:r>
        <w:rPr>
          <w:rFonts w:ascii="Times New Roman" w:hAnsi="Times New Roman"/>
          <w:color w:val="828282"/>
          <w:rtl/>
        </w:rPr>
        <w:t xml:space="preserve">שֵׂעִֽירָה׃ </w:t>
      </w:r>
    </w:p>
    <w:p w14:paraId="62FE504C" w14:textId="77777777" w:rsidR="00D32106" w:rsidRDefault="00000000">
      <w:pPr>
        <w:pStyle w:val="Hebrew"/>
      </w:pPr>
      <w:r>
        <w:rPr>
          <w:color w:val="828282"/>
        </w:rPr>
        <w:t xml:space="preserve">וַיָּשָׁב֩ בַּיֹּ֨ום הַה֥וּא עֵשָׂ֛ו לְדַרְכֹּ֖ו שֵׂעִֽירָה׃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73E937E" w14:textId="77777777">
        <w:trPr>
          <w:jc w:val="center"/>
        </w:trPr>
        <w:tc>
          <w:tcPr>
            <w:tcW w:w="1728" w:type="auto"/>
            <w:vAlign w:val="center"/>
          </w:tcPr>
          <w:p w14:paraId="515B58C3" w14:textId="77777777" w:rsidR="00D32106" w:rsidRDefault="00000000">
            <w:r>
              <w:rPr>
                <w:sz w:val="16"/>
              </w:rPr>
              <w:t>4d056ef6</w:t>
            </w:r>
          </w:p>
        </w:tc>
        <w:tc>
          <w:tcPr>
            <w:tcW w:w="1728" w:type="auto"/>
          </w:tcPr>
          <w:p w14:paraId="386912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07B8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3E5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C6D74D" w14:textId="77777777" w:rsidR="00D32106" w:rsidRDefault="00000000">
            <w:r>
              <w:t>medial</w:t>
            </w:r>
          </w:p>
        </w:tc>
      </w:tr>
      <w:tr w:rsidR="00D32106" w14:paraId="3C659530" w14:textId="77777777">
        <w:trPr>
          <w:jc w:val="center"/>
        </w:trPr>
        <w:tc>
          <w:tcPr>
            <w:tcW w:w="1728" w:type="auto"/>
            <w:vAlign w:val="center"/>
          </w:tcPr>
          <w:p w14:paraId="46AD1F8A" w14:textId="77777777" w:rsidR="00D32106" w:rsidRDefault="00000000">
            <w:r>
              <w:rPr>
                <w:sz w:val="16"/>
              </w:rPr>
              <w:t>219f2945</w:t>
            </w:r>
          </w:p>
        </w:tc>
        <w:tc>
          <w:tcPr>
            <w:tcW w:w="1728" w:type="auto"/>
          </w:tcPr>
          <w:p w14:paraId="7A9FD8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2EAD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C7B8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F83DBF" w14:textId="274DA55A" w:rsidR="00D32106" w:rsidRDefault="00107868">
            <w:proofErr w:type="spellStart"/>
            <w:r>
              <w:t>acc_in</w:t>
            </w:r>
            <w:proofErr w:type="spellEnd"/>
          </w:p>
        </w:tc>
      </w:tr>
      <w:tr w:rsidR="00D32106" w14:paraId="0108DD56" w14:textId="77777777">
        <w:trPr>
          <w:jc w:val="center"/>
        </w:trPr>
        <w:tc>
          <w:tcPr>
            <w:tcW w:w="1728" w:type="auto"/>
            <w:vAlign w:val="center"/>
          </w:tcPr>
          <w:p w14:paraId="2019333F" w14:textId="77777777" w:rsidR="00D32106" w:rsidRDefault="00000000">
            <w:r>
              <w:rPr>
                <w:sz w:val="16"/>
              </w:rPr>
              <w:t>1d97e3c3</w:t>
            </w:r>
          </w:p>
        </w:tc>
        <w:tc>
          <w:tcPr>
            <w:tcW w:w="1728" w:type="auto"/>
          </w:tcPr>
          <w:p w14:paraId="01CFC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D633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80B3D9" w14:textId="77777777" w:rsidR="00D32106" w:rsidRDefault="00000000">
            <w:r>
              <w:t xml:space="preserve">יָּשָׁב֩ </w:t>
            </w:r>
          </w:p>
        </w:tc>
        <w:tc>
          <w:tcPr>
            <w:tcW w:w="1728" w:type="auto"/>
          </w:tcPr>
          <w:p w14:paraId="328059FC" w14:textId="77777777" w:rsidR="00D32106" w:rsidRDefault="00000000">
            <w:r>
              <w:t>past</w:t>
            </w:r>
          </w:p>
        </w:tc>
      </w:tr>
      <w:tr w:rsidR="00D32106" w14:paraId="3AE72789" w14:textId="77777777">
        <w:trPr>
          <w:jc w:val="center"/>
        </w:trPr>
        <w:tc>
          <w:tcPr>
            <w:tcW w:w="1728" w:type="auto"/>
            <w:vAlign w:val="center"/>
          </w:tcPr>
          <w:p w14:paraId="4C1FD5FA" w14:textId="77777777" w:rsidR="00D32106" w:rsidRDefault="00000000">
            <w:r>
              <w:rPr>
                <w:sz w:val="16"/>
              </w:rPr>
              <w:t>7dc2766d</w:t>
            </w:r>
          </w:p>
        </w:tc>
        <w:tc>
          <w:tcPr>
            <w:tcW w:w="1728" w:type="auto"/>
          </w:tcPr>
          <w:p w14:paraId="7C60B8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8C52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336C0D" w14:textId="77777777" w:rsidR="00D32106" w:rsidRDefault="00000000">
            <w:r>
              <w:t xml:space="preserve">בַּיֹּ֨ום הַה֥וּא </w:t>
            </w:r>
          </w:p>
        </w:tc>
        <w:tc>
          <w:tcPr>
            <w:tcW w:w="1728" w:type="auto"/>
          </w:tcPr>
          <w:p w14:paraId="36C4E738" w14:textId="77777777" w:rsidR="00D32106" w:rsidRDefault="00000000">
            <w:r>
              <w:t>1.1.1.2.1.1</w:t>
            </w:r>
          </w:p>
        </w:tc>
      </w:tr>
    </w:tbl>
    <w:p w14:paraId="50E48497" w14:textId="77777777" w:rsidR="00D32106" w:rsidRDefault="00000000">
      <w:r>
        <w:br/>
      </w:r>
    </w:p>
    <w:p w14:paraId="69BF7C2E" w14:textId="77777777" w:rsidR="00D32106" w:rsidRDefault="00000000">
      <w:pPr>
        <w:pStyle w:val="Reference"/>
      </w:pPr>
      <w:hyperlink r:id="rId63">
        <w:r>
          <w:t>Genesis 34:25</w:t>
        </w:r>
      </w:hyperlink>
    </w:p>
    <w:p w14:paraId="720BDD0E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C2C54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18895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18896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1889718898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18899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18900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BC3D9A6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בִּֽהְיֹותָ֣ם כֹּֽאֲבִ֗ים וַיִּקְח֣וּ שְׁנֵֽי־בְנֵי־יַ֠עֲקֹב שִׁמְעֹ֨ון וְלֵוִ֜י אֲחֵ֤י דִינָה֙ אִ֣ישׁ חַרְבֹּ֔ו וַיָּבֹ֥אוּ עַל־הָעִ֖יר בֶּ֑טַח וַיַּֽהַרְג֖וּ כָּל־זָכָֽר׃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5"/>
      </w:tblGrid>
      <w:tr w:rsidR="00D32106" w14:paraId="151A7731" w14:textId="77777777">
        <w:trPr>
          <w:jc w:val="center"/>
        </w:trPr>
        <w:tc>
          <w:tcPr>
            <w:tcW w:w="1728" w:type="auto"/>
            <w:vAlign w:val="center"/>
          </w:tcPr>
          <w:p w14:paraId="03819A50" w14:textId="77777777" w:rsidR="00D32106" w:rsidRDefault="00000000">
            <w:r>
              <w:rPr>
                <w:sz w:val="16"/>
              </w:rPr>
              <w:t>22740618</w:t>
            </w:r>
          </w:p>
        </w:tc>
        <w:tc>
          <w:tcPr>
            <w:tcW w:w="1728" w:type="auto"/>
          </w:tcPr>
          <w:p w14:paraId="1E099C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D2E3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739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F68F5" w14:textId="77777777" w:rsidR="00D32106" w:rsidRDefault="00000000">
            <w:r>
              <w:t>wayehi_x</w:t>
            </w:r>
          </w:p>
        </w:tc>
      </w:tr>
      <w:tr w:rsidR="00D32106" w14:paraId="23A133E6" w14:textId="77777777">
        <w:trPr>
          <w:jc w:val="center"/>
        </w:trPr>
        <w:tc>
          <w:tcPr>
            <w:tcW w:w="1728" w:type="auto"/>
            <w:vAlign w:val="center"/>
          </w:tcPr>
          <w:p w14:paraId="335B53C4" w14:textId="77777777" w:rsidR="00D32106" w:rsidRDefault="00000000">
            <w:r>
              <w:rPr>
                <w:sz w:val="16"/>
              </w:rPr>
              <w:t>02b41663</w:t>
            </w:r>
          </w:p>
        </w:tc>
        <w:tc>
          <w:tcPr>
            <w:tcW w:w="1728" w:type="auto"/>
          </w:tcPr>
          <w:p w14:paraId="51A94C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DC99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77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6AE16" w14:textId="4C09EB75" w:rsidR="00D32106" w:rsidRDefault="002A203A">
            <w:proofErr w:type="spellStart"/>
            <w:r>
              <w:t>ach_rd</w:t>
            </w:r>
            <w:proofErr w:type="spellEnd"/>
          </w:p>
        </w:tc>
      </w:tr>
      <w:tr w:rsidR="00D32106" w14:paraId="70A6FDB8" w14:textId="77777777">
        <w:trPr>
          <w:jc w:val="center"/>
        </w:trPr>
        <w:tc>
          <w:tcPr>
            <w:tcW w:w="1728" w:type="auto"/>
            <w:vAlign w:val="center"/>
          </w:tcPr>
          <w:p w14:paraId="7A50B0FA" w14:textId="77777777" w:rsidR="00D32106" w:rsidRDefault="00000000">
            <w:r>
              <w:rPr>
                <w:sz w:val="16"/>
              </w:rPr>
              <w:t>6a764ebe</w:t>
            </w:r>
          </w:p>
        </w:tc>
        <w:tc>
          <w:tcPr>
            <w:tcW w:w="1728" w:type="auto"/>
          </w:tcPr>
          <w:p w14:paraId="04A270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BE72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4292EB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1C0B1811" w14:textId="3C336ACC" w:rsidR="00D32106" w:rsidRDefault="002A203A">
            <w:r>
              <w:t>past</w:t>
            </w:r>
          </w:p>
        </w:tc>
      </w:tr>
      <w:tr w:rsidR="00D32106" w14:paraId="67DD3F16" w14:textId="77777777">
        <w:trPr>
          <w:jc w:val="center"/>
        </w:trPr>
        <w:tc>
          <w:tcPr>
            <w:tcW w:w="1728" w:type="auto"/>
            <w:vAlign w:val="center"/>
          </w:tcPr>
          <w:p w14:paraId="516068DD" w14:textId="77777777" w:rsidR="00D32106" w:rsidRDefault="00000000">
            <w:r>
              <w:rPr>
                <w:sz w:val="16"/>
              </w:rPr>
              <w:t>a9d350dc</w:t>
            </w:r>
          </w:p>
        </w:tc>
        <w:tc>
          <w:tcPr>
            <w:tcW w:w="1728" w:type="auto"/>
          </w:tcPr>
          <w:p w14:paraId="7AA3CB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B7CA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D33DF8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6BFD1A0C" w14:textId="77777777" w:rsidR="00D32106" w:rsidRDefault="00000000">
            <w:r>
              <w:t>1.1.1.2.2</w:t>
            </w:r>
          </w:p>
        </w:tc>
      </w:tr>
    </w:tbl>
    <w:p w14:paraId="2DCA0B3B" w14:textId="77777777" w:rsidR="00D32106" w:rsidRDefault="00000000">
      <w:r>
        <w:br/>
      </w:r>
    </w:p>
    <w:p w14:paraId="3B1DA0EA" w14:textId="77777777" w:rsidR="00D32106" w:rsidRDefault="00000000">
      <w:pPr>
        <w:pStyle w:val="Reference"/>
      </w:pPr>
      <w:hyperlink r:id="rId64">
        <w:r>
          <w:t>Genesis 35:3</w:t>
        </w:r>
      </w:hyperlink>
    </w:p>
    <w:p w14:paraId="7AB2F99C" w14:textId="77777777" w:rsidR="00D32106" w:rsidRDefault="00000000">
      <w:pPr>
        <w:pStyle w:val="Hebrew"/>
      </w:pPr>
      <w:r>
        <w:t xml:space="preserve">הָעֹנֶ֤ה אֹתִי֙ בְּיֹ֣ום צָֽרָתִ֔י </w:t>
      </w:r>
    </w:p>
    <w:p w14:paraId="3F1E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19109</w:t>
      </w:r>
      <w:r>
        <w:rPr>
          <w:rFonts w:ascii="Times New Roman" w:hAnsi="Times New Roman"/>
          <w:color w:val="828282"/>
          <w:rtl/>
        </w:rPr>
        <w:t xml:space="preserve">עֹנֶ֤ה </w:t>
      </w:r>
      <w:r>
        <w:rPr>
          <w:color w:val="FF0000"/>
          <w:vertAlign w:val="superscript"/>
          <w:rtl/>
        </w:rPr>
        <w:t>19110</w:t>
      </w:r>
      <w:r>
        <w:rPr>
          <w:rFonts w:ascii="Times New Roman" w:hAnsi="Times New Roman"/>
          <w:color w:val="828282"/>
          <w:rtl/>
        </w:rPr>
        <w:t xml:space="preserve">אֹתִי֙ </w:t>
      </w:r>
      <w:r>
        <w:rPr>
          <w:color w:val="FF0000"/>
          <w:vertAlign w:val="superscript"/>
          <w:rtl/>
        </w:rPr>
        <w:t>19111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19112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19113</w:t>
      </w:r>
      <w:r>
        <w:rPr>
          <w:rFonts w:ascii="Times New Roman" w:hAnsi="Times New Roman"/>
          <w:color w:val="828282"/>
          <w:rtl/>
        </w:rPr>
        <w:t xml:space="preserve">צָֽרָתִ֔י </w:t>
      </w:r>
    </w:p>
    <w:p w14:paraId="1D0E2367" w14:textId="77777777" w:rsidR="00D32106" w:rsidRDefault="00000000">
      <w:pPr>
        <w:pStyle w:val="Hebrew"/>
      </w:pPr>
      <w:r>
        <w:rPr>
          <w:color w:val="828282"/>
        </w:rPr>
        <w:t xml:space="preserve">וְנָק֥וּמָה וְנַעֲלֶ֖ה בֵּֽית־אֵ֑ל וְאֶֽעֱשֶׂה־שָּׁ֣ם מִזְבֵּ֗חַ לָאֵ֞ל הָעֹנֶ֤ה אֹתִי֙ בְּיֹ֣ום צָֽרָתִ֔י וַיְהִי֙ עִמָּדִ֔י בַּדֶּ֖רֶךְ אֲשֶׁ֥ר הָלָֽכְתִּי׃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2"/>
        <w:gridCol w:w="1440"/>
      </w:tblGrid>
      <w:tr w:rsidR="00D32106" w14:paraId="547E059C" w14:textId="77777777">
        <w:trPr>
          <w:jc w:val="center"/>
        </w:trPr>
        <w:tc>
          <w:tcPr>
            <w:tcW w:w="1728" w:type="auto"/>
            <w:vAlign w:val="center"/>
          </w:tcPr>
          <w:p w14:paraId="4270EB34" w14:textId="77777777" w:rsidR="00D32106" w:rsidRDefault="00000000">
            <w:r>
              <w:rPr>
                <w:sz w:val="16"/>
              </w:rPr>
              <w:t>3a0ad9c0</w:t>
            </w:r>
          </w:p>
        </w:tc>
        <w:tc>
          <w:tcPr>
            <w:tcW w:w="1728" w:type="auto"/>
          </w:tcPr>
          <w:p w14:paraId="00FBF9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B23F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37C3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63B75B" w14:textId="158A2374" w:rsidR="00D32106" w:rsidRDefault="006B431C">
            <w:proofErr w:type="spellStart"/>
            <w:r>
              <w:t>clause_x</w:t>
            </w:r>
            <w:proofErr w:type="spellEnd"/>
          </w:p>
        </w:tc>
      </w:tr>
      <w:tr w:rsidR="00D32106" w14:paraId="18809707" w14:textId="77777777">
        <w:trPr>
          <w:jc w:val="center"/>
        </w:trPr>
        <w:tc>
          <w:tcPr>
            <w:tcW w:w="1728" w:type="auto"/>
            <w:vAlign w:val="center"/>
          </w:tcPr>
          <w:p w14:paraId="01AA0C90" w14:textId="77777777" w:rsidR="00D32106" w:rsidRDefault="00000000">
            <w:r>
              <w:rPr>
                <w:sz w:val="16"/>
              </w:rPr>
              <w:t>0e472aa1</w:t>
            </w:r>
          </w:p>
        </w:tc>
        <w:tc>
          <w:tcPr>
            <w:tcW w:w="1728" w:type="auto"/>
          </w:tcPr>
          <w:p w14:paraId="73B0B0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E18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A33B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2BCC5" w14:textId="4830FEAC" w:rsidR="00D32106" w:rsidRDefault="006B431C">
            <w:proofErr w:type="spellStart"/>
            <w:r>
              <w:t>act_di</w:t>
            </w:r>
            <w:proofErr w:type="spellEnd"/>
          </w:p>
        </w:tc>
      </w:tr>
      <w:tr w:rsidR="00D32106" w14:paraId="42A6FB43" w14:textId="77777777">
        <w:trPr>
          <w:jc w:val="center"/>
        </w:trPr>
        <w:tc>
          <w:tcPr>
            <w:tcW w:w="1728" w:type="auto"/>
            <w:vAlign w:val="center"/>
          </w:tcPr>
          <w:p w14:paraId="182EA9A2" w14:textId="77777777" w:rsidR="00D32106" w:rsidRDefault="00000000">
            <w:r>
              <w:rPr>
                <w:sz w:val="16"/>
              </w:rPr>
              <w:t>d9748bc8</w:t>
            </w:r>
          </w:p>
        </w:tc>
        <w:tc>
          <w:tcPr>
            <w:tcW w:w="1728" w:type="auto"/>
          </w:tcPr>
          <w:p w14:paraId="512E67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3C9D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2423D" w14:textId="77777777" w:rsidR="00D32106" w:rsidRDefault="00000000">
            <w:r>
              <w:t xml:space="preserve">עֹנֶ֤ה </w:t>
            </w:r>
          </w:p>
        </w:tc>
        <w:tc>
          <w:tcPr>
            <w:tcW w:w="1728" w:type="auto"/>
          </w:tcPr>
          <w:p w14:paraId="0663EDD0" w14:textId="456A80C5" w:rsidR="00D32106" w:rsidRDefault="006B431C">
            <w:proofErr w:type="spellStart"/>
            <w:r>
              <w:t>gnom</w:t>
            </w:r>
            <w:proofErr w:type="spellEnd"/>
          </w:p>
        </w:tc>
      </w:tr>
      <w:tr w:rsidR="00D32106" w14:paraId="5957A7DD" w14:textId="77777777">
        <w:trPr>
          <w:jc w:val="center"/>
        </w:trPr>
        <w:tc>
          <w:tcPr>
            <w:tcW w:w="1728" w:type="auto"/>
            <w:vAlign w:val="center"/>
          </w:tcPr>
          <w:p w14:paraId="1B0203BF" w14:textId="77777777" w:rsidR="00D32106" w:rsidRDefault="00000000">
            <w:r>
              <w:rPr>
                <w:sz w:val="16"/>
              </w:rPr>
              <w:t>32bee8fb</w:t>
            </w:r>
          </w:p>
        </w:tc>
        <w:tc>
          <w:tcPr>
            <w:tcW w:w="1728" w:type="auto"/>
          </w:tcPr>
          <w:p w14:paraId="375678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475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501BA" w14:textId="77777777" w:rsidR="00D32106" w:rsidRDefault="00000000">
            <w:r>
              <w:t xml:space="preserve">בְּיֹ֣ום צָֽרָתִ֔י </w:t>
            </w:r>
          </w:p>
        </w:tc>
        <w:tc>
          <w:tcPr>
            <w:tcW w:w="1728" w:type="auto"/>
          </w:tcPr>
          <w:p w14:paraId="7A102B3C" w14:textId="0224C02E" w:rsidR="00D32106" w:rsidRDefault="006B431C">
            <w:r>
              <w:t>1.1.2.5.3.2</w:t>
            </w:r>
            <w:r w:rsidR="005C1CC8">
              <w:t>.1</w:t>
            </w:r>
          </w:p>
        </w:tc>
      </w:tr>
    </w:tbl>
    <w:p w14:paraId="12CFA7EC" w14:textId="77777777" w:rsidR="00D32106" w:rsidRDefault="00000000">
      <w:r>
        <w:br/>
      </w:r>
    </w:p>
    <w:p w14:paraId="4369CC05" w14:textId="77777777" w:rsidR="00D32106" w:rsidRDefault="00000000">
      <w:pPr>
        <w:pStyle w:val="Reference"/>
      </w:pPr>
      <w:hyperlink r:id="rId65">
        <w:r>
          <w:t>Genesis 38:1</w:t>
        </w:r>
      </w:hyperlink>
    </w:p>
    <w:p w14:paraId="4CC4BA00" w14:textId="77777777" w:rsidR="00D32106" w:rsidRDefault="00000000">
      <w:pPr>
        <w:pStyle w:val="Hebrew"/>
      </w:pPr>
      <w:r>
        <w:t xml:space="preserve">וַֽיְהִי֙ בָּעֵ֣ת הַהִ֔וא </w:t>
      </w:r>
    </w:p>
    <w:p w14:paraId="32207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20847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20848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2084920850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20852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2B03371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הַהִ֔וא וַיֵּ֥רֶד יְהוּדָ֖ה מֵאֵ֣ת אֶחָ֑יו וַיֵּ֛ט עַד־אִ֥ישׁ עֲדֻלָּמִ֖י וּשְׁמֹ֥ו חִירָֽה׃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337DB33A" w14:textId="77777777">
        <w:trPr>
          <w:jc w:val="center"/>
        </w:trPr>
        <w:tc>
          <w:tcPr>
            <w:tcW w:w="1728" w:type="auto"/>
            <w:vAlign w:val="center"/>
          </w:tcPr>
          <w:p w14:paraId="5CB233A4" w14:textId="77777777" w:rsidR="00D32106" w:rsidRDefault="00000000">
            <w:r>
              <w:rPr>
                <w:sz w:val="16"/>
              </w:rPr>
              <w:t>e5c64530</w:t>
            </w:r>
          </w:p>
        </w:tc>
        <w:tc>
          <w:tcPr>
            <w:tcW w:w="1728" w:type="auto"/>
          </w:tcPr>
          <w:p w14:paraId="3B7400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3AAA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CCE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F19CE" w14:textId="77777777" w:rsidR="00D32106" w:rsidRDefault="00000000">
            <w:r>
              <w:t>wayehi_x</w:t>
            </w:r>
          </w:p>
        </w:tc>
      </w:tr>
      <w:tr w:rsidR="00D32106" w14:paraId="697CB79D" w14:textId="77777777">
        <w:trPr>
          <w:jc w:val="center"/>
        </w:trPr>
        <w:tc>
          <w:tcPr>
            <w:tcW w:w="1728" w:type="auto"/>
            <w:vAlign w:val="center"/>
          </w:tcPr>
          <w:p w14:paraId="7851852B" w14:textId="77777777" w:rsidR="00D32106" w:rsidRDefault="00000000">
            <w:r>
              <w:rPr>
                <w:sz w:val="16"/>
              </w:rPr>
              <w:t>5632294a</w:t>
            </w:r>
          </w:p>
        </w:tc>
        <w:tc>
          <w:tcPr>
            <w:tcW w:w="1728" w:type="auto"/>
          </w:tcPr>
          <w:p w14:paraId="6A6EBF4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ADD0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20DA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22831" w14:textId="78335169" w:rsidR="00D32106" w:rsidRDefault="00D50B69">
            <w:proofErr w:type="spellStart"/>
            <w:r>
              <w:t>acc_in</w:t>
            </w:r>
            <w:proofErr w:type="spellEnd"/>
          </w:p>
        </w:tc>
      </w:tr>
      <w:tr w:rsidR="00D32106" w14:paraId="7D72C57E" w14:textId="77777777">
        <w:trPr>
          <w:jc w:val="center"/>
        </w:trPr>
        <w:tc>
          <w:tcPr>
            <w:tcW w:w="1728" w:type="auto"/>
            <w:vAlign w:val="center"/>
          </w:tcPr>
          <w:p w14:paraId="709CFDBD" w14:textId="77777777" w:rsidR="00D32106" w:rsidRDefault="00000000">
            <w:r>
              <w:rPr>
                <w:sz w:val="16"/>
              </w:rPr>
              <w:t>30f07497</w:t>
            </w:r>
          </w:p>
        </w:tc>
        <w:tc>
          <w:tcPr>
            <w:tcW w:w="1728" w:type="auto"/>
          </w:tcPr>
          <w:p w14:paraId="51BF37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C4867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67E25E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9640724" w14:textId="77777777" w:rsidR="00D32106" w:rsidRDefault="00000000">
            <w:r>
              <w:t>past</w:t>
            </w:r>
          </w:p>
        </w:tc>
      </w:tr>
      <w:tr w:rsidR="00D32106" w14:paraId="04073E74" w14:textId="77777777">
        <w:trPr>
          <w:jc w:val="center"/>
        </w:trPr>
        <w:tc>
          <w:tcPr>
            <w:tcW w:w="1728" w:type="auto"/>
            <w:vAlign w:val="center"/>
          </w:tcPr>
          <w:p w14:paraId="370F75AD" w14:textId="77777777" w:rsidR="00D32106" w:rsidRDefault="00000000">
            <w:r>
              <w:rPr>
                <w:sz w:val="16"/>
              </w:rPr>
              <w:t>98714c8f</w:t>
            </w:r>
          </w:p>
        </w:tc>
        <w:tc>
          <w:tcPr>
            <w:tcW w:w="1728" w:type="auto"/>
          </w:tcPr>
          <w:p w14:paraId="67222D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4829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5D7BAC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95E5C4A" w14:textId="77777777" w:rsidR="00D32106" w:rsidRDefault="00000000">
            <w:r>
              <w:t>1.1.1.2.1.1</w:t>
            </w:r>
          </w:p>
        </w:tc>
      </w:tr>
    </w:tbl>
    <w:p w14:paraId="24F3AB21" w14:textId="77777777" w:rsidR="00D32106" w:rsidRDefault="00000000">
      <w:r>
        <w:br/>
      </w:r>
    </w:p>
    <w:p w14:paraId="32F8D34D" w14:textId="77777777" w:rsidR="00D32106" w:rsidRDefault="00000000">
      <w:pPr>
        <w:pStyle w:val="Reference"/>
      </w:pPr>
      <w:hyperlink r:id="rId66">
        <w:r>
          <w:t>Genesis 40:5</w:t>
        </w:r>
      </w:hyperlink>
    </w:p>
    <w:p w14:paraId="0ECF014D" w14:textId="77777777" w:rsidR="00D32106" w:rsidRDefault="00000000">
      <w:pPr>
        <w:pStyle w:val="Hebrew"/>
      </w:pPr>
      <w:r>
        <w:t xml:space="preserve">אִ֤ישׁ חֲלֹמֹו֙ בְּלַ֣יְלָה אֶחָ֔ד </w:t>
      </w:r>
    </w:p>
    <w:p w14:paraId="36718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21987</w:t>
      </w:r>
      <w:r>
        <w:rPr>
          <w:rFonts w:ascii="Times New Roman" w:hAnsi="Times New Roman"/>
          <w:color w:val="828282"/>
          <w:rtl/>
        </w:rPr>
        <w:t xml:space="preserve">אִ֤ישׁ </w:t>
      </w:r>
      <w:r>
        <w:rPr>
          <w:color w:val="FF0000"/>
          <w:vertAlign w:val="superscript"/>
          <w:rtl/>
        </w:rPr>
        <w:t>21988</w:t>
      </w:r>
      <w:r>
        <w:rPr>
          <w:rFonts w:ascii="Times New Roman" w:hAnsi="Times New Roman"/>
          <w:color w:val="828282"/>
          <w:rtl/>
        </w:rPr>
        <w:t xml:space="preserve">חֲלֹמֹו֙ </w:t>
      </w:r>
      <w:r>
        <w:rPr>
          <w:color w:val="FF0000"/>
          <w:vertAlign w:val="superscript"/>
          <w:rtl/>
        </w:rPr>
        <w:t>21989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21990</w:t>
      </w:r>
      <w:r>
        <w:rPr>
          <w:rFonts w:ascii="Times New Roman" w:hAnsi="Times New Roman"/>
          <w:color w:val="828282"/>
          <w:rtl/>
        </w:rPr>
        <w:t xml:space="preserve">לַ֣יְלָה </w:t>
      </w:r>
      <w:r>
        <w:rPr>
          <w:color w:val="FF0000"/>
          <w:vertAlign w:val="superscript"/>
          <w:rtl/>
        </w:rPr>
        <w:t>21991</w:t>
      </w:r>
      <w:r>
        <w:rPr>
          <w:rFonts w:ascii="Times New Roman" w:hAnsi="Times New Roman"/>
          <w:color w:val="828282"/>
          <w:rtl/>
        </w:rPr>
        <w:t xml:space="preserve">אֶחָ֔ד </w:t>
      </w:r>
    </w:p>
    <w:p w14:paraId="3DA11213" w14:textId="77777777" w:rsidR="00D32106" w:rsidRDefault="00000000">
      <w:pPr>
        <w:pStyle w:val="Hebrew"/>
      </w:pPr>
      <w:r>
        <w:rPr>
          <w:color w:val="828282"/>
        </w:rPr>
        <w:t xml:space="preserve">וַיַּֽחַלְמוּ֩ חֲלֹ֨ום שְׁנֵיהֶ֜ם אִ֤ישׁ חֲלֹמֹו֙ בְּלַ֣יְלָה אֶחָ֔ד אִ֖ישׁ כְּפִתְרֹ֣ון חֲלֹמֹ֑ו הַמַּשְׁקֶ֣ה וְהָאֹפֶ֗ה אֲשֶׁר֙ לְמֶ֣לֶךְ מִצְרַ֔יִם אֲשֶׁ֥ר אֲסוּרִ֖ים בְּבֵ֥ית הַסֹּֽהַר׃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033"/>
        <w:gridCol w:w="222"/>
      </w:tblGrid>
      <w:tr w:rsidR="00D32106" w14:paraId="39E07ACE" w14:textId="77777777">
        <w:trPr>
          <w:jc w:val="center"/>
        </w:trPr>
        <w:tc>
          <w:tcPr>
            <w:tcW w:w="1728" w:type="auto"/>
            <w:vAlign w:val="center"/>
          </w:tcPr>
          <w:p w14:paraId="673F27E9" w14:textId="77777777" w:rsidR="00D32106" w:rsidRDefault="00000000">
            <w:r>
              <w:rPr>
                <w:sz w:val="16"/>
              </w:rPr>
              <w:t>b4db74ed</w:t>
            </w:r>
          </w:p>
        </w:tc>
        <w:tc>
          <w:tcPr>
            <w:tcW w:w="1728" w:type="auto"/>
          </w:tcPr>
          <w:p w14:paraId="7CEAFA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E86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8C3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E571A" w14:textId="77777777" w:rsidR="00D32106" w:rsidRDefault="00D32106"/>
        </w:tc>
      </w:tr>
      <w:tr w:rsidR="00D32106" w14:paraId="21982F51" w14:textId="77777777">
        <w:trPr>
          <w:jc w:val="center"/>
        </w:trPr>
        <w:tc>
          <w:tcPr>
            <w:tcW w:w="1728" w:type="auto"/>
            <w:vAlign w:val="center"/>
          </w:tcPr>
          <w:p w14:paraId="73D3FC23" w14:textId="77777777" w:rsidR="00D32106" w:rsidRDefault="00000000">
            <w:r>
              <w:rPr>
                <w:sz w:val="16"/>
              </w:rPr>
              <w:t>98f386fb</w:t>
            </w:r>
          </w:p>
        </w:tc>
        <w:tc>
          <w:tcPr>
            <w:tcW w:w="1728" w:type="auto"/>
          </w:tcPr>
          <w:p w14:paraId="267CB9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968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AD1A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F96B59" w14:textId="77777777" w:rsidR="00D32106" w:rsidRDefault="00D32106"/>
        </w:tc>
      </w:tr>
      <w:tr w:rsidR="00D32106" w14:paraId="21E8AFB3" w14:textId="77777777">
        <w:trPr>
          <w:jc w:val="center"/>
        </w:trPr>
        <w:tc>
          <w:tcPr>
            <w:tcW w:w="1728" w:type="auto"/>
            <w:vAlign w:val="center"/>
          </w:tcPr>
          <w:p w14:paraId="665C052C" w14:textId="77777777" w:rsidR="00D32106" w:rsidRDefault="00000000">
            <w:r>
              <w:rPr>
                <w:sz w:val="16"/>
              </w:rPr>
              <w:t>bd14d540</w:t>
            </w:r>
          </w:p>
        </w:tc>
        <w:tc>
          <w:tcPr>
            <w:tcW w:w="1728" w:type="auto"/>
          </w:tcPr>
          <w:p w14:paraId="733F6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64E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9C4EFE" w14:textId="77777777" w:rsidR="00D32106" w:rsidRDefault="00000000">
            <w:r>
              <w:t xml:space="preserve">בְּלַ֣יְלָה אֶחָ֔ד </w:t>
            </w:r>
          </w:p>
        </w:tc>
        <w:tc>
          <w:tcPr>
            <w:tcW w:w="1728" w:type="auto"/>
          </w:tcPr>
          <w:p w14:paraId="718F4F78" w14:textId="77777777" w:rsidR="00D32106" w:rsidRDefault="00D32106"/>
        </w:tc>
      </w:tr>
    </w:tbl>
    <w:p w14:paraId="76A9184D" w14:textId="77777777" w:rsidR="00D32106" w:rsidRDefault="00000000">
      <w:r>
        <w:br/>
      </w:r>
    </w:p>
    <w:p w14:paraId="50163D9B" w14:textId="77777777" w:rsidR="00D32106" w:rsidRDefault="00000000">
      <w:pPr>
        <w:pStyle w:val="Reference"/>
      </w:pPr>
      <w:hyperlink r:id="rId67">
        <w:r>
          <w:t>Genesis 40:6</w:t>
        </w:r>
      </w:hyperlink>
    </w:p>
    <w:p w14:paraId="00463210" w14:textId="77777777" w:rsidR="00D32106" w:rsidRDefault="00000000">
      <w:pPr>
        <w:pStyle w:val="Hebrew"/>
      </w:pPr>
      <w:r>
        <w:t xml:space="preserve">וַיָּבֹ֧א אֲלֵיהֶ֛ם יֹוסֵ֖ף בַּבֹּ֑קֶר </w:t>
      </w:r>
    </w:p>
    <w:p w14:paraId="1FFB3F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22011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22012</w:t>
      </w:r>
      <w:r>
        <w:rPr>
          <w:rFonts w:ascii="Times New Roman" w:hAnsi="Times New Roman"/>
          <w:color w:val="828282"/>
          <w:rtl/>
        </w:rPr>
        <w:t xml:space="preserve">יָּבֹ֧א </w:t>
      </w:r>
      <w:r>
        <w:rPr>
          <w:color w:val="FF0000"/>
          <w:vertAlign w:val="superscript"/>
          <w:rtl/>
        </w:rPr>
        <w:t>22013</w:t>
      </w:r>
      <w:r>
        <w:rPr>
          <w:rFonts w:ascii="Times New Roman" w:hAnsi="Times New Roman"/>
          <w:color w:val="828282"/>
          <w:rtl/>
        </w:rPr>
        <w:t xml:space="preserve">אֲלֵיהֶ֛ם </w:t>
      </w:r>
      <w:r>
        <w:rPr>
          <w:color w:val="FF0000"/>
          <w:vertAlign w:val="superscript"/>
          <w:rtl/>
        </w:rPr>
        <w:t>22014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22015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2201622017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04C465E6" w14:textId="77777777" w:rsidR="00D32106" w:rsidRDefault="00000000">
      <w:pPr>
        <w:pStyle w:val="Hebrew"/>
      </w:pPr>
      <w:r>
        <w:rPr>
          <w:color w:val="828282"/>
        </w:rPr>
        <w:t xml:space="preserve">וַיָּבֹ֧א אֲלֵיהֶ֛ם יֹוסֵ֖ף בַּבֹּ֑קֶר וַיַּ֣רְא אֹתָ֔ם וְהִנָּ֖ם זֹעֲפִֽים׃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44EED7B" w14:textId="77777777">
        <w:trPr>
          <w:jc w:val="center"/>
        </w:trPr>
        <w:tc>
          <w:tcPr>
            <w:tcW w:w="1728" w:type="auto"/>
            <w:vAlign w:val="center"/>
          </w:tcPr>
          <w:p w14:paraId="7D85CDB7" w14:textId="77777777" w:rsidR="00D32106" w:rsidRDefault="00000000">
            <w:r>
              <w:rPr>
                <w:sz w:val="16"/>
              </w:rPr>
              <w:t>c99f545a</w:t>
            </w:r>
          </w:p>
        </w:tc>
        <w:tc>
          <w:tcPr>
            <w:tcW w:w="1728" w:type="auto"/>
          </w:tcPr>
          <w:p w14:paraId="1131E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3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BD0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69E3A4" w14:textId="77777777" w:rsidR="00D32106" w:rsidRDefault="00000000">
            <w:r>
              <w:t>clause_x</w:t>
            </w:r>
          </w:p>
        </w:tc>
      </w:tr>
      <w:tr w:rsidR="00D32106" w14:paraId="4424F0C1" w14:textId="77777777">
        <w:trPr>
          <w:jc w:val="center"/>
        </w:trPr>
        <w:tc>
          <w:tcPr>
            <w:tcW w:w="1728" w:type="auto"/>
            <w:vAlign w:val="center"/>
          </w:tcPr>
          <w:p w14:paraId="12F97EE6" w14:textId="77777777" w:rsidR="00D32106" w:rsidRDefault="00000000">
            <w:r>
              <w:rPr>
                <w:sz w:val="16"/>
              </w:rPr>
              <w:t>d640a2e7</w:t>
            </w:r>
          </w:p>
        </w:tc>
        <w:tc>
          <w:tcPr>
            <w:tcW w:w="1728" w:type="auto"/>
          </w:tcPr>
          <w:p w14:paraId="0885F0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7112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00C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7FEFF3" w14:textId="77777777" w:rsidR="00D32106" w:rsidRDefault="00000000">
            <w:r>
              <w:t>acc_in</w:t>
            </w:r>
          </w:p>
        </w:tc>
      </w:tr>
      <w:tr w:rsidR="00D32106" w14:paraId="3909803D" w14:textId="77777777">
        <w:trPr>
          <w:jc w:val="center"/>
        </w:trPr>
        <w:tc>
          <w:tcPr>
            <w:tcW w:w="1728" w:type="auto"/>
            <w:vAlign w:val="center"/>
          </w:tcPr>
          <w:p w14:paraId="5834EDC9" w14:textId="77777777" w:rsidR="00D32106" w:rsidRDefault="00000000">
            <w:r>
              <w:rPr>
                <w:sz w:val="16"/>
              </w:rPr>
              <w:t>3ecf1611</w:t>
            </w:r>
          </w:p>
        </w:tc>
        <w:tc>
          <w:tcPr>
            <w:tcW w:w="1728" w:type="auto"/>
          </w:tcPr>
          <w:p w14:paraId="019311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0FB7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FA8344" w14:textId="77777777" w:rsidR="00D32106" w:rsidRDefault="00000000">
            <w:r>
              <w:t xml:space="preserve">יָּבֹ֧א </w:t>
            </w:r>
          </w:p>
        </w:tc>
        <w:tc>
          <w:tcPr>
            <w:tcW w:w="1728" w:type="auto"/>
          </w:tcPr>
          <w:p w14:paraId="388A9F2E" w14:textId="77777777" w:rsidR="00D32106" w:rsidRDefault="00000000">
            <w:r>
              <w:t>past</w:t>
            </w:r>
          </w:p>
        </w:tc>
      </w:tr>
      <w:tr w:rsidR="00D32106" w14:paraId="1698733C" w14:textId="77777777">
        <w:trPr>
          <w:jc w:val="center"/>
        </w:trPr>
        <w:tc>
          <w:tcPr>
            <w:tcW w:w="1728" w:type="auto"/>
            <w:vAlign w:val="center"/>
          </w:tcPr>
          <w:p w14:paraId="3C89821F" w14:textId="77777777" w:rsidR="00D32106" w:rsidRDefault="00000000">
            <w:r>
              <w:rPr>
                <w:sz w:val="16"/>
              </w:rPr>
              <w:t>0f9e76fe</w:t>
            </w:r>
          </w:p>
        </w:tc>
        <w:tc>
          <w:tcPr>
            <w:tcW w:w="1728" w:type="auto"/>
          </w:tcPr>
          <w:p w14:paraId="0251B0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EF3A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B1ECC0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AD48900" w14:textId="77777777" w:rsidR="00D32106" w:rsidRDefault="00000000">
            <w:r>
              <w:t>1.1.1.1</w:t>
            </w:r>
          </w:p>
        </w:tc>
      </w:tr>
    </w:tbl>
    <w:p w14:paraId="71897B0B" w14:textId="77777777" w:rsidR="00D32106" w:rsidRDefault="00000000">
      <w:r>
        <w:br/>
      </w:r>
    </w:p>
    <w:p w14:paraId="42424251" w14:textId="77777777" w:rsidR="00D32106" w:rsidRDefault="00000000">
      <w:pPr>
        <w:pStyle w:val="Reference"/>
      </w:pPr>
      <w:hyperlink r:id="rId68">
        <w:r>
          <w:t>Genesis 40:13</w:t>
        </w:r>
      </w:hyperlink>
    </w:p>
    <w:p w14:paraId="02F6F7DE" w14:textId="77777777" w:rsidR="00D32106" w:rsidRDefault="00000000">
      <w:pPr>
        <w:pStyle w:val="Hebrew"/>
      </w:pPr>
      <w:r>
        <w:t xml:space="preserve">בְּעֹ֣וד׀ שְׁלֹ֣שֶׁת יָמִ֗ים יִשָּׂ֤א פַרְעֹה֙ אֶת־רֹאשֶׁ֔ךָ </w:t>
      </w:r>
    </w:p>
    <w:p w14:paraId="578FBC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22133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22134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22135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22136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22137</w:t>
      </w:r>
      <w:r>
        <w:rPr>
          <w:rFonts w:ascii="Times New Roman" w:hAnsi="Times New Roman"/>
          <w:color w:val="828282"/>
          <w:rtl/>
        </w:rPr>
        <w:t xml:space="preserve">יִשָּׂ֤א </w:t>
      </w:r>
      <w:r>
        <w:rPr>
          <w:color w:val="FF0000"/>
          <w:vertAlign w:val="superscript"/>
          <w:rtl/>
        </w:rPr>
        <w:t>22138</w:t>
      </w:r>
      <w:r>
        <w:rPr>
          <w:rFonts w:ascii="Times New Roman" w:hAnsi="Times New Roman"/>
          <w:color w:val="828282"/>
          <w:rtl/>
        </w:rPr>
        <w:t xml:space="preserve">פַרְעֹה֙ </w:t>
      </w:r>
      <w:r>
        <w:rPr>
          <w:color w:val="FF0000"/>
          <w:vertAlign w:val="superscript"/>
          <w:rtl/>
        </w:rPr>
        <w:t>22139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22140</w:t>
      </w:r>
      <w:r>
        <w:rPr>
          <w:rFonts w:ascii="Times New Roman" w:hAnsi="Times New Roman"/>
          <w:color w:val="828282"/>
          <w:rtl/>
        </w:rPr>
        <w:t xml:space="preserve">רֹאשֶׁ֔ךָ </w:t>
      </w:r>
    </w:p>
    <w:p w14:paraId="40393464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יִשָּׂ֤א פַרְעֹה֙ אֶת־רֹאשֶׁ֔ךָ וַהֲשִֽׁיבְךָ֖ עַל־כַּנֶּ֑ךָ וְנָתַתָּ֤ כֹוס־פַּרְעֹה֙ בְּיָדֹ֔ו כַּמִּשְׁפָּט֙ הָֽרִאשֹׁ֔ון אֲשֶׁ֥ר הָיִ֖יתָ מַשְׁקֵֽהוּ׃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66"/>
        <w:gridCol w:w="1076"/>
      </w:tblGrid>
      <w:tr w:rsidR="00D32106" w14:paraId="7AC3B141" w14:textId="77777777">
        <w:trPr>
          <w:jc w:val="center"/>
        </w:trPr>
        <w:tc>
          <w:tcPr>
            <w:tcW w:w="1728" w:type="auto"/>
            <w:vAlign w:val="center"/>
          </w:tcPr>
          <w:p w14:paraId="6D9BC88D" w14:textId="77777777" w:rsidR="00D32106" w:rsidRDefault="00000000">
            <w:r>
              <w:rPr>
                <w:sz w:val="16"/>
              </w:rPr>
              <w:t>028a90b8</w:t>
            </w:r>
          </w:p>
        </w:tc>
        <w:tc>
          <w:tcPr>
            <w:tcW w:w="1728" w:type="auto"/>
          </w:tcPr>
          <w:p w14:paraId="0C69B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6FE2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5C5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CF36E" w14:textId="77777777" w:rsidR="00D32106" w:rsidRDefault="00000000">
            <w:r>
              <w:t>x_clause</w:t>
            </w:r>
          </w:p>
        </w:tc>
      </w:tr>
      <w:tr w:rsidR="00D32106" w14:paraId="329989AC" w14:textId="77777777">
        <w:trPr>
          <w:jc w:val="center"/>
        </w:trPr>
        <w:tc>
          <w:tcPr>
            <w:tcW w:w="1728" w:type="auto"/>
            <w:vAlign w:val="center"/>
          </w:tcPr>
          <w:p w14:paraId="4073F2D7" w14:textId="77777777" w:rsidR="00D32106" w:rsidRDefault="00000000">
            <w:r>
              <w:rPr>
                <w:sz w:val="16"/>
              </w:rPr>
              <w:t>45bc5955</w:t>
            </w:r>
          </w:p>
        </w:tc>
        <w:tc>
          <w:tcPr>
            <w:tcW w:w="1728" w:type="auto"/>
          </w:tcPr>
          <w:p w14:paraId="3B37EF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DADA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09E2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A5488" w14:textId="5BC9FCA0" w:rsidR="00D32106" w:rsidRDefault="002E3FC2">
            <w:proofErr w:type="spellStart"/>
            <w:r>
              <w:t>ach_id</w:t>
            </w:r>
            <w:proofErr w:type="spellEnd"/>
          </w:p>
        </w:tc>
      </w:tr>
      <w:tr w:rsidR="00D32106" w14:paraId="4346A0DA" w14:textId="77777777">
        <w:trPr>
          <w:jc w:val="center"/>
        </w:trPr>
        <w:tc>
          <w:tcPr>
            <w:tcW w:w="1728" w:type="auto"/>
            <w:vAlign w:val="center"/>
          </w:tcPr>
          <w:p w14:paraId="47436207" w14:textId="77777777" w:rsidR="00D32106" w:rsidRDefault="00000000">
            <w:r>
              <w:rPr>
                <w:sz w:val="16"/>
              </w:rPr>
              <w:t>83ba46e4</w:t>
            </w:r>
          </w:p>
        </w:tc>
        <w:tc>
          <w:tcPr>
            <w:tcW w:w="1728" w:type="auto"/>
          </w:tcPr>
          <w:p w14:paraId="7F14788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602ED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24560" w14:textId="77777777" w:rsidR="00D32106" w:rsidRDefault="00000000">
            <w:r>
              <w:t xml:space="preserve">יִשָּׂ֤א </w:t>
            </w:r>
          </w:p>
        </w:tc>
        <w:tc>
          <w:tcPr>
            <w:tcW w:w="1728" w:type="auto"/>
          </w:tcPr>
          <w:p w14:paraId="645C4818" w14:textId="77777777" w:rsidR="00D32106" w:rsidRDefault="00000000">
            <w:r>
              <w:t>fut</w:t>
            </w:r>
          </w:p>
        </w:tc>
      </w:tr>
      <w:tr w:rsidR="00D32106" w14:paraId="3E693D0E" w14:textId="77777777">
        <w:trPr>
          <w:jc w:val="center"/>
        </w:trPr>
        <w:tc>
          <w:tcPr>
            <w:tcW w:w="1728" w:type="auto"/>
            <w:vAlign w:val="center"/>
          </w:tcPr>
          <w:p w14:paraId="0795A6C3" w14:textId="77777777" w:rsidR="00D32106" w:rsidRDefault="00000000">
            <w:r>
              <w:rPr>
                <w:sz w:val="16"/>
              </w:rPr>
              <w:t>0112450e</w:t>
            </w:r>
          </w:p>
        </w:tc>
        <w:tc>
          <w:tcPr>
            <w:tcW w:w="1728" w:type="auto"/>
          </w:tcPr>
          <w:p w14:paraId="132B38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3549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4EB171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1CFA039C" w14:textId="431FCCE7" w:rsidR="00D32106" w:rsidRDefault="002E3FC2">
            <w:r>
              <w:t>1.1.2.3</w:t>
            </w:r>
          </w:p>
        </w:tc>
      </w:tr>
    </w:tbl>
    <w:p w14:paraId="66582391" w14:textId="77777777" w:rsidR="00D32106" w:rsidRDefault="00000000">
      <w:r>
        <w:br/>
      </w:r>
    </w:p>
    <w:p w14:paraId="5E595794" w14:textId="77777777" w:rsidR="00D32106" w:rsidRDefault="00000000">
      <w:pPr>
        <w:pStyle w:val="Reference"/>
      </w:pPr>
      <w:hyperlink r:id="rId69">
        <w:r>
          <w:t>Genesis 40:19</w:t>
        </w:r>
      </w:hyperlink>
    </w:p>
    <w:p w14:paraId="2481A3CE" w14:textId="77777777" w:rsidR="00D32106" w:rsidRDefault="00000000">
      <w:pPr>
        <w:pStyle w:val="Hebrew"/>
      </w:pPr>
      <w:r>
        <w:t xml:space="preserve">בְּעֹ֣וד׀ שְׁלֹ֣שֶׁת יָמִ֗ים יִשָּׂ֨א פַרְעֹ֤ה אֶת־רֹֽאשְׁךָ֙ מֵֽעָלֶ֔יךָ </w:t>
      </w:r>
    </w:p>
    <w:p w14:paraId="1C75E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22262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22263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22264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22265</w:t>
      </w:r>
      <w:r>
        <w:rPr>
          <w:rFonts w:ascii="Times New Roman" w:hAnsi="Times New Roman"/>
          <w:color w:val="828282"/>
          <w:rtl/>
        </w:rPr>
        <w:t xml:space="preserve">יִשָּׂ֨א </w:t>
      </w:r>
      <w:r>
        <w:rPr>
          <w:color w:val="FF0000"/>
          <w:vertAlign w:val="superscript"/>
          <w:rtl/>
        </w:rPr>
        <w:t>22266</w:t>
      </w:r>
      <w:r>
        <w:rPr>
          <w:rFonts w:ascii="Times New Roman" w:hAnsi="Times New Roman"/>
          <w:color w:val="828282"/>
          <w:rtl/>
        </w:rPr>
        <w:t xml:space="preserve">פַרְעֹ֤ה </w:t>
      </w:r>
      <w:r>
        <w:rPr>
          <w:color w:val="FF0000"/>
          <w:vertAlign w:val="superscript"/>
          <w:rtl/>
        </w:rPr>
        <w:t>22267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22268</w:t>
      </w:r>
      <w:r>
        <w:rPr>
          <w:rFonts w:ascii="Times New Roman" w:hAnsi="Times New Roman"/>
          <w:color w:val="828282"/>
          <w:rtl/>
        </w:rPr>
        <w:t xml:space="preserve">רֹֽאשְׁךָ֙ </w:t>
      </w:r>
      <w:r>
        <w:rPr>
          <w:color w:val="FF0000"/>
          <w:vertAlign w:val="superscript"/>
          <w:rtl/>
        </w:rPr>
        <w:t>22269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22270</w:t>
      </w:r>
      <w:r>
        <w:rPr>
          <w:rFonts w:ascii="Times New Roman" w:hAnsi="Times New Roman"/>
          <w:color w:val="828282"/>
          <w:rtl/>
        </w:rPr>
        <w:t xml:space="preserve">עָלֶ֔יךָ </w:t>
      </w:r>
    </w:p>
    <w:p w14:paraId="71B545D2" w14:textId="77777777" w:rsidR="00D32106" w:rsidRDefault="00000000">
      <w:pPr>
        <w:pStyle w:val="Hebrew"/>
      </w:pPr>
      <w:r>
        <w:rPr>
          <w:color w:val="828282"/>
        </w:rPr>
        <w:t xml:space="preserve">בְּעֹ֣וד׀ שְׁלֹ֣שֶׁת יָמִ֗ים יִשָּׂ֨א פַרְעֹ֤ה אֶת־רֹֽאשְׁךָ֙ מֵֽעָלֶ֔יךָ וְתָלָ֥ה אֹותְךָ֖ עַל־עֵ֑ץ וְאָכַ֥ל הָעֹ֛וף אֶת־בְּשָׂרְךָ֖ מֵעָלֶֽיךָ׃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66"/>
        <w:gridCol w:w="1076"/>
      </w:tblGrid>
      <w:tr w:rsidR="00D32106" w14:paraId="17762CAC" w14:textId="77777777">
        <w:trPr>
          <w:jc w:val="center"/>
        </w:trPr>
        <w:tc>
          <w:tcPr>
            <w:tcW w:w="1728" w:type="auto"/>
            <w:vAlign w:val="center"/>
          </w:tcPr>
          <w:p w14:paraId="524483DF" w14:textId="77777777" w:rsidR="00D32106" w:rsidRDefault="00000000">
            <w:r>
              <w:rPr>
                <w:sz w:val="16"/>
              </w:rPr>
              <w:t>0b92b0c3</w:t>
            </w:r>
          </w:p>
        </w:tc>
        <w:tc>
          <w:tcPr>
            <w:tcW w:w="1728" w:type="auto"/>
          </w:tcPr>
          <w:p w14:paraId="2983E2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8781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CDB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3B27E4" w14:textId="77777777" w:rsidR="00D32106" w:rsidRDefault="00000000">
            <w:r>
              <w:t>x_clause</w:t>
            </w:r>
          </w:p>
        </w:tc>
      </w:tr>
      <w:tr w:rsidR="00D32106" w14:paraId="49B199C4" w14:textId="77777777">
        <w:trPr>
          <w:jc w:val="center"/>
        </w:trPr>
        <w:tc>
          <w:tcPr>
            <w:tcW w:w="1728" w:type="auto"/>
            <w:vAlign w:val="center"/>
          </w:tcPr>
          <w:p w14:paraId="2B9C89F8" w14:textId="77777777" w:rsidR="00D32106" w:rsidRDefault="00000000">
            <w:r>
              <w:rPr>
                <w:sz w:val="16"/>
              </w:rPr>
              <w:t>9b49df42</w:t>
            </w:r>
          </w:p>
        </w:tc>
        <w:tc>
          <w:tcPr>
            <w:tcW w:w="1728" w:type="auto"/>
          </w:tcPr>
          <w:p w14:paraId="2F65AD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39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BD5F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7360E" w14:textId="527FF31D" w:rsidR="00D32106" w:rsidRDefault="006F0B9E">
            <w:proofErr w:type="spellStart"/>
            <w:r>
              <w:t>ach_id</w:t>
            </w:r>
            <w:proofErr w:type="spellEnd"/>
          </w:p>
        </w:tc>
      </w:tr>
      <w:tr w:rsidR="00D32106" w14:paraId="069C519F" w14:textId="77777777">
        <w:trPr>
          <w:jc w:val="center"/>
        </w:trPr>
        <w:tc>
          <w:tcPr>
            <w:tcW w:w="1728" w:type="auto"/>
            <w:vAlign w:val="center"/>
          </w:tcPr>
          <w:p w14:paraId="3D64D682" w14:textId="77777777" w:rsidR="00D32106" w:rsidRDefault="00000000">
            <w:r>
              <w:rPr>
                <w:sz w:val="16"/>
              </w:rPr>
              <w:t>f07ccfdc</w:t>
            </w:r>
          </w:p>
        </w:tc>
        <w:tc>
          <w:tcPr>
            <w:tcW w:w="1728" w:type="auto"/>
          </w:tcPr>
          <w:p w14:paraId="60861F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6230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E40BB" w14:textId="77777777" w:rsidR="00D32106" w:rsidRDefault="00000000">
            <w:r>
              <w:t xml:space="preserve">יִשָּׂ֨א </w:t>
            </w:r>
          </w:p>
        </w:tc>
        <w:tc>
          <w:tcPr>
            <w:tcW w:w="1728" w:type="auto"/>
          </w:tcPr>
          <w:p w14:paraId="0A660361" w14:textId="77777777" w:rsidR="00D32106" w:rsidRDefault="00000000">
            <w:r>
              <w:t>fut</w:t>
            </w:r>
          </w:p>
        </w:tc>
      </w:tr>
      <w:tr w:rsidR="00D32106" w14:paraId="30E9E0CB" w14:textId="77777777">
        <w:trPr>
          <w:jc w:val="center"/>
        </w:trPr>
        <w:tc>
          <w:tcPr>
            <w:tcW w:w="1728" w:type="auto"/>
            <w:vAlign w:val="center"/>
          </w:tcPr>
          <w:p w14:paraId="35F3E8C6" w14:textId="77777777" w:rsidR="00D32106" w:rsidRDefault="00000000">
            <w:r>
              <w:rPr>
                <w:sz w:val="16"/>
              </w:rPr>
              <w:t>58431b5a</w:t>
            </w:r>
          </w:p>
        </w:tc>
        <w:tc>
          <w:tcPr>
            <w:tcW w:w="1728" w:type="auto"/>
          </w:tcPr>
          <w:p w14:paraId="6935CD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1E10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BB9C5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3BC2880B" w14:textId="4E1095E0" w:rsidR="00D32106" w:rsidRDefault="006F0B9E">
            <w:r>
              <w:t>1.1.2.3</w:t>
            </w:r>
          </w:p>
        </w:tc>
      </w:tr>
    </w:tbl>
    <w:p w14:paraId="17619A93" w14:textId="77777777" w:rsidR="00D32106" w:rsidRDefault="00000000">
      <w:r>
        <w:br/>
      </w:r>
    </w:p>
    <w:p w14:paraId="1673B02E" w14:textId="77777777" w:rsidR="00D32106" w:rsidRDefault="00000000">
      <w:pPr>
        <w:pStyle w:val="Reference"/>
      </w:pPr>
      <w:hyperlink r:id="rId70">
        <w:r>
          <w:t>Genesis 40:20</w:t>
        </w:r>
      </w:hyperlink>
    </w:p>
    <w:p w14:paraId="6F3A7FB8" w14:textId="77777777" w:rsidR="00D32106" w:rsidRDefault="00000000">
      <w:pPr>
        <w:pStyle w:val="Hebrew"/>
      </w:pPr>
      <w:r>
        <w:t xml:space="preserve">וַיְהִ֣י׀ בַּיֹּ֣ום הַשְּׁלִישִׁ֗י יֹ֚ום </w:t>
      </w:r>
    </w:p>
    <w:p w14:paraId="32429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22284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22285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22286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2228722288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22289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22290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22291</w:t>
      </w:r>
      <w:r>
        <w:rPr>
          <w:rFonts w:ascii="Times New Roman" w:hAnsi="Times New Roman"/>
          <w:color w:val="828282"/>
          <w:rtl/>
        </w:rPr>
        <w:t xml:space="preserve">יֹ֚ום </w:t>
      </w:r>
    </w:p>
    <w:p w14:paraId="40102CFE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יֹ֚ום הֻלֶּ֣דֶת אֶת־פַּרְעֹ֔ה וַיַּ֥עַשׂ מִשְׁתֶּ֖ה לְכָל־עֲבָדָ֑יו וַיִּשָּׂ֞א אֶת־רֹ֣אשׁ׀ שַׂ֣ר הַמַּשְׁקִ֗ים וְאֶת־רֹ֛אשׁ שַׂ֥ר הָאֹפִ֖ים בְּתֹ֥וךְ עֲבָדָֽיו׃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87"/>
        <w:gridCol w:w="1256"/>
      </w:tblGrid>
      <w:tr w:rsidR="00D32106" w14:paraId="27863B9D" w14:textId="77777777">
        <w:trPr>
          <w:jc w:val="center"/>
        </w:trPr>
        <w:tc>
          <w:tcPr>
            <w:tcW w:w="1728" w:type="auto"/>
            <w:vAlign w:val="center"/>
          </w:tcPr>
          <w:p w14:paraId="479ADD7F" w14:textId="77777777" w:rsidR="00D32106" w:rsidRDefault="00000000">
            <w:r>
              <w:rPr>
                <w:sz w:val="16"/>
              </w:rPr>
              <w:t>a3a8108c</w:t>
            </w:r>
          </w:p>
        </w:tc>
        <w:tc>
          <w:tcPr>
            <w:tcW w:w="1728" w:type="auto"/>
          </w:tcPr>
          <w:p w14:paraId="1B30271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581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95A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3F17F0" w14:textId="77777777" w:rsidR="00D32106" w:rsidRDefault="00000000">
            <w:r>
              <w:t>wayehi_x</w:t>
            </w:r>
          </w:p>
        </w:tc>
      </w:tr>
      <w:tr w:rsidR="00D32106" w14:paraId="4C0AE069" w14:textId="77777777">
        <w:trPr>
          <w:jc w:val="center"/>
        </w:trPr>
        <w:tc>
          <w:tcPr>
            <w:tcW w:w="1728" w:type="auto"/>
            <w:vAlign w:val="center"/>
          </w:tcPr>
          <w:p w14:paraId="63A9BF63" w14:textId="77777777" w:rsidR="00D32106" w:rsidRDefault="00000000">
            <w:r>
              <w:rPr>
                <w:sz w:val="16"/>
              </w:rPr>
              <w:t>76611b23</w:t>
            </w:r>
          </w:p>
        </w:tc>
        <w:tc>
          <w:tcPr>
            <w:tcW w:w="1728" w:type="auto"/>
          </w:tcPr>
          <w:p w14:paraId="022032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3E23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5E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12666" w14:textId="6553E714" w:rsidR="00D32106" w:rsidRDefault="00406A82">
            <w:proofErr w:type="spellStart"/>
            <w:r>
              <w:t>acc_un</w:t>
            </w:r>
            <w:proofErr w:type="spellEnd"/>
          </w:p>
        </w:tc>
      </w:tr>
      <w:tr w:rsidR="00D32106" w14:paraId="59C27CC7" w14:textId="77777777">
        <w:trPr>
          <w:jc w:val="center"/>
        </w:trPr>
        <w:tc>
          <w:tcPr>
            <w:tcW w:w="1728" w:type="auto"/>
            <w:vAlign w:val="center"/>
          </w:tcPr>
          <w:p w14:paraId="584FEF50" w14:textId="77777777" w:rsidR="00D32106" w:rsidRDefault="00000000">
            <w:r>
              <w:rPr>
                <w:sz w:val="16"/>
              </w:rPr>
              <w:t>184da1bf</w:t>
            </w:r>
          </w:p>
        </w:tc>
        <w:tc>
          <w:tcPr>
            <w:tcW w:w="1728" w:type="auto"/>
          </w:tcPr>
          <w:p w14:paraId="0D9CC1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C0EB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160779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7529A597" w14:textId="77777777" w:rsidR="00D32106" w:rsidRDefault="00000000">
            <w:r>
              <w:t>past</w:t>
            </w:r>
          </w:p>
        </w:tc>
      </w:tr>
      <w:tr w:rsidR="00D32106" w14:paraId="19AB92C1" w14:textId="77777777">
        <w:trPr>
          <w:jc w:val="center"/>
        </w:trPr>
        <w:tc>
          <w:tcPr>
            <w:tcW w:w="1728" w:type="auto"/>
            <w:vAlign w:val="center"/>
          </w:tcPr>
          <w:p w14:paraId="1539BFED" w14:textId="77777777" w:rsidR="00D32106" w:rsidRDefault="00000000">
            <w:r>
              <w:rPr>
                <w:sz w:val="16"/>
              </w:rPr>
              <w:t>2cae1d86</w:t>
            </w:r>
          </w:p>
        </w:tc>
        <w:tc>
          <w:tcPr>
            <w:tcW w:w="1728" w:type="auto"/>
          </w:tcPr>
          <w:p w14:paraId="6384B49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103E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2EF95B" w14:textId="77777777" w:rsidR="00D32106" w:rsidRDefault="00000000">
            <w:r>
              <w:t xml:space="preserve">בַּיֹּ֣ום הַשְּׁלִישִׁ֗י יֹ֚ום </w:t>
            </w:r>
          </w:p>
        </w:tc>
        <w:tc>
          <w:tcPr>
            <w:tcW w:w="1728" w:type="auto"/>
          </w:tcPr>
          <w:p w14:paraId="2420CED5" w14:textId="18D26641" w:rsidR="00D32106" w:rsidRDefault="00000000">
            <w:r>
              <w:t>1.1.1.2.2</w:t>
            </w:r>
            <w:r w:rsidR="00406A82">
              <w:t>.1</w:t>
            </w:r>
          </w:p>
        </w:tc>
      </w:tr>
    </w:tbl>
    <w:p w14:paraId="6629B3A1" w14:textId="77777777" w:rsidR="00D32106" w:rsidRDefault="00000000">
      <w:r>
        <w:br/>
      </w:r>
    </w:p>
    <w:p w14:paraId="68DD0632" w14:textId="77777777" w:rsidR="00D32106" w:rsidRDefault="00000000">
      <w:pPr>
        <w:pStyle w:val="Reference"/>
      </w:pPr>
      <w:hyperlink r:id="rId71">
        <w:r>
          <w:t>Genesis 41:8</w:t>
        </w:r>
      </w:hyperlink>
    </w:p>
    <w:p w14:paraId="02439CC9" w14:textId="77777777" w:rsidR="00D32106" w:rsidRDefault="00000000">
      <w:pPr>
        <w:pStyle w:val="Hebrew"/>
      </w:pPr>
      <w:r>
        <w:t xml:space="preserve">וַיְהִ֤י בַבֹּ֨קֶר֙ </w:t>
      </w:r>
    </w:p>
    <w:p w14:paraId="76E27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22481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22482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22483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2248422485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6A243F6C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וַתִּפָּ֣עֶם רוּחֹ֔ו וַיִּשְׁלַ֗ח וַיִּקְרָ֛א אֶת־כָּל־חַרְטֻמֵּ֥י מִצְרַ֖יִם וְאֶת־כָּל־חֲכָמֶ֑יהָ וַיְסַפֵּ֨ר פַּרְעֹ֤ה לָהֶם֙ אֶת־חֲלֹמֹ֔ו וְאֵין־פֹּותֵ֥ר אֹותָ֖ם לְפַרְעֹֽה׃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9DF01DF" w14:textId="77777777">
        <w:trPr>
          <w:jc w:val="center"/>
        </w:trPr>
        <w:tc>
          <w:tcPr>
            <w:tcW w:w="1728" w:type="auto"/>
            <w:vAlign w:val="center"/>
          </w:tcPr>
          <w:p w14:paraId="0BA1F644" w14:textId="77777777" w:rsidR="00D32106" w:rsidRDefault="00000000">
            <w:r>
              <w:rPr>
                <w:sz w:val="16"/>
              </w:rPr>
              <w:t>d950cecd</w:t>
            </w:r>
          </w:p>
        </w:tc>
        <w:tc>
          <w:tcPr>
            <w:tcW w:w="1728" w:type="auto"/>
          </w:tcPr>
          <w:p w14:paraId="5F7154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D62F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94B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D41965" w14:textId="77777777" w:rsidR="00D32106" w:rsidRDefault="00000000">
            <w:r>
              <w:t>wayehi_x</w:t>
            </w:r>
          </w:p>
        </w:tc>
      </w:tr>
      <w:tr w:rsidR="00D32106" w14:paraId="20915E53" w14:textId="77777777">
        <w:trPr>
          <w:jc w:val="center"/>
        </w:trPr>
        <w:tc>
          <w:tcPr>
            <w:tcW w:w="1728" w:type="auto"/>
            <w:vAlign w:val="center"/>
          </w:tcPr>
          <w:p w14:paraId="0B579B1C" w14:textId="77777777" w:rsidR="00D32106" w:rsidRDefault="00000000">
            <w:r>
              <w:rPr>
                <w:sz w:val="16"/>
              </w:rPr>
              <w:t>fdaab60c</w:t>
            </w:r>
          </w:p>
        </w:tc>
        <w:tc>
          <w:tcPr>
            <w:tcW w:w="1728" w:type="auto"/>
          </w:tcPr>
          <w:p w14:paraId="3AE64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0558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2F82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B27076" w14:textId="7E343445" w:rsidR="00D32106" w:rsidRDefault="00A84241">
            <w:proofErr w:type="spellStart"/>
            <w:r>
              <w:t>sta_tr</w:t>
            </w:r>
            <w:proofErr w:type="spellEnd"/>
          </w:p>
        </w:tc>
      </w:tr>
      <w:tr w:rsidR="00D32106" w14:paraId="64CE6F75" w14:textId="77777777">
        <w:trPr>
          <w:jc w:val="center"/>
        </w:trPr>
        <w:tc>
          <w:tcPr>
            <w:tcW w:w="1728" w:type="auto"/>
            <w:vAlign w:val="center"/>
          </w:tcPr>
          <w:p w14:paraId="03DC4882" w14:textId="77777777" w:rsidR="00D32106" w:rsidRDefault="00000000">
            <w:r>
              <w:rPr>
                <w:sz w:val="16"/>
              </w:rPr>
              <w:t>7d8e1447</w:t>
            </w:r>
          </w:p>
        </w:tc>
        <w:tc>
          <w:tcPr>
            <w:tcW w:w="1728" w:type="auto"/>
          </w:tcPr>
          <w:p w14:paraId="34D659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2504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AC0B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1FF939B" w14:textId="5E0B6736" w:rsidR="00D32106" w:rsidRDefault="00770D42">
            <w:r>
              <w:t>past</w:t>
            </w:r>
          </w:p>
        </w:tc>
      </w:tr>
      <w:tr w:rsidR="00D32106" w14:paraId="0A24D704" w14:textId="77777777">
        <w:trPr>
          <w:jc w:val="center"/>
        </w:trPr>
        <w:tc>
          <w:tcPr>
            <w:tcW w:w="1728" w:type="auto"/>
            <w:vAlign w:val="center"/>
          </w:tcPr>
          <w:p w14:paraId="5E96C6A6" w14:textId="77777777" w:rsidR="00D32106" w:rsidRDefault="00000000">
            <w:r>
              <w:rPr>
                <w:sz w:val="16"/>
              </w:rPr>
              <w:t>969c197d</w:t>
            </w:r>
          </w:p>
        </w:tc>
        <w:tc>
          <w:tcPr>
            <w:tcW w:w="1728" w:type="auto"/>
          </w:tcPr>
          <w:p w14:paraId="594FC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3C73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2FE528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E7719C8" w14:textId="77777777" w:rsidR="00D32106" w:rsidRDefault="00000000">
            <w:r>
              <w:t>1.1.1.1</w:t>
            </w:r>
          </w:p>
        </w:tc>
      </w:tr>
    </w:tbl>
    <w:p w14:paraId="42596143" w14:textId="77777777" w:rsidR="00D32106" w:rsidRDefault="00000000">
      <w:r>
        <w:br/>
      </w:r>
    </w:p>
    <w:p w14:paraId="79F512A4" w14:textId="77777777" w:rsidR="00D32106" w:rsidRDefault="00000000">
      <w:pPr>
        <w:pStyle w:val="Reference"/>
      </w:pPr>
      <w:hyperlink r:id="rId72">
        <w:r>
          <w:t>Genesis 41:11</w:t>
        </w:r>
      </w:hyperlink>
    </w:p>
    <w:p w14:paraId="49D90C79" w14:textId="77777777" w:rsidR="00D32106" w:rsidRDefault="00000000">
      <w:pPr>
        <w:pStyle w:val="Hebrew"/>
      </w:pPr>
      <w:r>
        <w:t xml:space="preserve">וַנַּֽחַלְמָ֥ה חֲלֹ֛ום בְּלַ֥יְלָה אֶחָ֖ד אֲנִ֣י וָה֑וּא </w:t>
      </w:r>
    </w:p>
    <w:p w14:paraId="26C051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22547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22548</w:t>
      </w:r>
      <w:r>
        <w:rPr>
          <w:rFonts w:ascii="Times New Roman" w:hAnsi="Times New Roman"/>
          <w:color w:val="828282"/>
          <w:rtl/>
        </w:rPr>
        <w:t xml:space="preserve">נַּֽחַלְמָ֥ה </w:t>
      </w:r>
      <w:r>
        <w:rPr>
          <w:color w:val="FF0000"/>
          <w:vertAlign w:val="superscript"/>
          <w:rtl/>
        </w:rPr>
        <w:t>22549</w:t>
      </w:r>
      <w:r>
        <w:rPr>
          <w:rFonts w:ascii="Times New Roman" w:hAnsi="Times New Roman"/>
          <w:color w:val="828282"/>
          <w:rtl/>
        </w:rPr>
        <w:t xml:space="preserve">חֲלֹ֛ום </w:t>
      </w:r>
      <w:r>
        <w:rPr>
          <w:color w:val="FF0000"/>
          <w:vertAlign w:val="superscript"/>
          <w:rtl/>
        </w:rPr>
        <w:t>22550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22551</w:t>
      </w:r>
      <w:r>
        <w:rPr>
          <w:rFonts w:ascii="Times New Roman" w:hAnsi="Times New Roman"/>
          <w:color w:val="828282"/>
          <w:rtl/>
        </w:rPr>
        <w:t xml:space="preserve">לַ֥יְלָה </w:t>
      </w:r>
      <w:r>
        <w:rPr>
          <w:color w:val="FF0000"/>
          <w:vertAlign w:val="superscript"/>
          <w:rtl/>
        </w:rPr>
        <w:t>22552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22553</w:t>
      </w:r>
      <w:r>
        <w:rPr>
          <w:rFonts w:ascii="Times New Roman" w:hAnsi="Times New Roman"/>
          <w:color w:val="828282"/>
          <w:rtl/>
        </w:rPr>
        <w:t xml:space="preserve">אֲנִ֣י </w:t>
      </w:r>
      <w:r>
        <w:rPr>
          <w:color w:val="FF0000"/>
          <w:vertAlign w:val="superscript"/>
          <w:rtl/>
        </w:rPr>
        <w:t>22554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22555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F80A2A" w14:textId="77777777" w:rsidR="00D32106" w:rsidRDefault="00000000">
      <w:pPr>
        <w:pStyle w:val="Hebrew"/>
      </w:pPr>
      <w:r>
        <w:rPr>
          <w:color w:val="828282"/>
        </w:rPr>
        <w:t xml:space="preserve">וַנַּֽחַלְמָ֥ה חֲלֹ֛ום בְּלַ֥יְלָה אֶחָ֖ד אֲנִ֣י וָה֑וּא אִ֛ישׁ כְּפִתְרֹ֥ון חֲלֹמֹ֖ו חָלָֽמְנוּ׃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3"/>
        <w:gridCol w:w="889"/>
      </w:tblGrid>
      <w:tr w:rsidR="00D32106" w14:paraId="276BE3E9" w14:textId="77777777">
        <w:trPr>
          <w:jc w:val="center"/>
        </w:trPr>
        <w:tc>
          <w:tcPr>
            <w:tcW w:w="1728" w:type="auto"/>
            <w:vAlign w:val="center"/>
          </w:tcPr>
          <w:p w14:paraId="58AAB1AB" w14:textId="77777777" w:rsidR="00D32106" w:rsidRDefault="00000000">
            <w:r>
              <w:rPr>
                <w:sz w:val="16"/>
              </w:rPr>
              <w:t>8b95ba00</w:t>
            </w:r>
          </w:p>
        </w:tc>
        <w:tc>
          <w:tcPr>
            <w:tcW w:w="1728" w:type="auto"/>
          </w:tcPr>
          <w:p w14:paraId="276EC0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507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80D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CB4D94" w14:textId="77777777" w:rsidR="00D32106" w:rsidRDefault="00000000">
            <w:r>
              <w:t>medial</w:t>
            </w:r>
          </w:p>
        </w:tc>
      </w:tr>
      <w:tr w:rsidR="00D32106" w14:paraId="7CF12CA1" w14:textId="77777777">
        <w:trPr>
          <w:jc w:val="center"/>
        </w:trPr>
        <w:tc>
          <w:tcPr>
            <w:tcW w:w="1728" w:type="auto"/>
            <w:vAlign w:val="center"/>
          </w:tcPr>
          <w:p w14:paraId="71131D82" w14:textId="77777777" w:rsidR="00D32106" w:rsidRDefault="00000000">
            <w:r>
              <w:rPr>
                <w:sz w:val="16"/>
              </w:rPr>
              <w:t>7743c79a</w:t>
            </w:r>
          </w:p>
        </w:tc>
        <w:tc>
          <w:tcPr>
            <w:tcW w:w="1728" w:type="auto"/>
          </w:tcPr>
          <w:p w14:paraId="056009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5759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2B3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131D" w14:textId="254E8DBA" w:rsidR="00D32106" w:rsidRDefault="002B4020">
            <w:proofErr w:type="spellStart"/>
            <w:r>
              <w:t>sta_tr</w:t>
            </w:r>
            <w:proofErr w:type="spellEnd"/>
          </w:p>
        </w:tc>
      </w:tr>
      <w:tr w:rsidR="00D32106" w14:paraId="65DF1577" w14:textId="77777777">
        <w:trPr>
          <w:jc w:val="center"/>
        </w:trPr>
        <w:tc>
          <w:tcPr>
            <w:tcW w:w="1728" w:type="auto"/>
            <w:vAlign w:val="center"/>
          </w:tcPr>
          <w:p w14:paraId="4B4A084F" w14:textId="77777777" w:rsidR="00D32106" w:rsidRDefault="00000000">
            <w:r>
              <w:rPr>
                <w:sz w:val="16"/>
              </w:rPr>
              <w:t>fd23f0de</w:t>
            </w:r>
          </w:p>
        </w:tc>
        <w:tc>
          <w:tcPr>
            <w:tcW w:w="1728" w:type="auto"/>
          </w:tcPr>
          <w:p w14:paraId="722DA7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751E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1E45F3" w14:textId="77777777" w:rsidR="00D32106" w:rsidRDefault="00000000">
            <w:r>
              <w:t xml:space="preserve">נַּֽחַלְמָ֥ה </w:t>
            </w:r>
          </w:p>
        </w:tc>
        <w:tc>
          <w:tcPr>
            <w:tcW w:w="1728" w:type="auto"/>
          </w:tcPr>
          <w:p w14:paraId="686E2DC7" w14:textId="77777777" w:rsidR="00D32106" w:rsidRDefault="00000000">
            <w:r>
              <w:t>past</w:t>
            </w:r>
          </w:p>
        </w:tc>
      </w:tr>
      <w:tr w:rsidR="00D32106" w14:paraId="651BCA3C" w14:textId="77777777">
        <w:trPr>
          <w:jc w:val="center"/>
        </w:trPr>
        <w:tc>
          <w:tcPr>
            <w:tcW w:w="1728" w:type="auto"/>
            <w:vAlign w:val="center"/>
          </w:tcPr>
          <w:p w14:paraId="3A475ED5" w14:textId="77777777" w:rsidR="00D32106" w:rsidRDefault="00000000">
            <w:r>
              <w:rPr>
                <w:sz w:val="16"/>
              </w:rPr>
              <w:t>e833ae08</w:t>
            </w:r>
          </w:p>
        </w:tc>
        <w:tc>
          <w:tcPr>
            <w:tcW w:w="1728" w:type="auto"/>
          </w:tcPr>
          <w:p w14:paraId="5F0DDA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8D31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F93E6" w14:textId="77777777" w:rsidR="00D32106" w:rsidRDefault="00000000">
            <w:r>
              <w:t xml:space="preserve">בְּלַ֥יְלָה אֶחָ֖ד </w:t>
            </w:r>
          </w:p>
        </w:tc>
        <w:tc>
          <w:tcPr>
            <w:tcW w:w="1728" w:type="auto"/>
          </w:tcPr>
          <w:p w14:paraId="3AC9A716" w14:textId="73A23AC0" w:rsidR="00D32106" w:rsidRDefault="002B4020">
            <w:r>
              <w:t>1.1.2.4</w:t>
            </w:r>
          </w:p>
        </w:tc>
      </w:tr>
    </w:tbl>
    <w:p w14:paraId="762A586E" w14:textId="77777777" w:rsidR="00D32106" w:rsidRDefault="00000000">
      <w:r>
        <w:br/>
      </w:r>
    </w:p>
    <w:p w14:paraId="518F5EBC" w14:textId="77777777" w:rsidR="00D32106" w:rsidRDefault="00000000">
      <w:pPr>
        <w:pStyle w:val="Reference"/>
      </w:pPr>
      <w:hyperlink r:id="rId73">
        <w:r>
          <w:t>Genesis 41:34</w:t>
        </w:r>
      </w:hyperlink>
    </w:p>
    <w:p w14:paraId="043225FF" w14:textId="77777777" w:rsidR="00D32106" w:rsidRDefault="00000000">
      <w:pPr>
        <w:pStyle w:val="Hebrew"/>
      </w:pPr>
      <w:r>
        <w:t xml:space="preserve">וְחִמֵּשׁ֙ אֶת־אֶ֣רֶץ מִצְרַ֔יִם בְּשֶׁ֖בַע שְׁנֵ֥י הַשָּׂבָֽע׃ </w:t>
      </w:r>
    </w:p>
    <w:p w14:paraId="12E856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22967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22968</w:t>
      </w:r>
      <w:r>
        <w:rPr>
          <w:rFonts w:ascii="Times New Roman" w:hAnsi="Times New Roman"/>
          <w:color w:val="828282"/>
          <w:rtl/>
        </w:rPr>
        <w:t xml:space="preserve">חִמֵּשׁ֙ </w:t>
      </w:r>
      <w:r>
        <w:rPr>
          <w:color w:val="FF0000"/>
          <w:vertAlign w:val="superscript"/>
          <w:rtl/>
        </w:rPr>
        <w:t>22969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22970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22971</w:t>
      </w:r>
      <w:r>
        <w:rPr>
          <w:rFonts w:ascii="Times New Roman" w:hAnsi="Times New Roman"/>
          <w:color w:val="828282"/>
          <w:rtl/>
        </w:rPr>
        <w:t xml:space="preserve">מִצְרַ֔יִם </w:t>
      </w:r>
      <w:r>
        <w:rPr>
          <w:color w:val="FF0000"/>
          <w:vertAlign w:val="superscript"/>
          <w:rtl/>
        </w:rPr>
        <w:t>22972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22973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22974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22975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22976</w:t>
      </w:r>
      <w:r>
        <w:rPr>
          <w:rFonts w:ascii="Times New Roman" w:hAnsi="Times New Roman"/>
          <w:color w:val="828282"/>
          <w:rtl/>
        </w:rPr>
        <w:t xml:space="preserve">שָּׂבָֽע׃ </w:t>
      </w:r>
    </w:p>
    <w:p w14:paraId="765E2051" w14:textId="77777777" w:rsidR="00D32106" w:rsidRDefault="00000000">
      <w:pPr>
        <w:pStyle w:val="Hebrew"/>
      </w:pPr>
      <w:r>
        <w:rPr>
          <w:color w:val="828282"/>
        </w:rPr>
        <w:t xml:space="preserve">יַעֲשֶׂ֣ה פַרְעֹ֔ה וְיַפְקֵ֥ד פְּקִדִ֖ים עַל־הָאָ֑רֶץ וְחִמֵּשׁ֙ אֶת־אֶ֣רֶץ מִצְרַ֔יִם בְּשֶׁ֖בַע שְׁנֵ֥י הַשָּׂבָֽע׃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532"/>
        <w:gridCol w:w="1440"/>
      </w:tblGrid>
      <w:tr w:rsidR="00D32106" w14:paraId="180DF589" w14:textId="77777777">
        <w:trPr>
          <w:jc w:val="center"/>
        </w:trPr>
        <w:tc>
          <w:tcPr>
            <w:tcW w:w="1728" w:type="auto"/>
            <w:vAlign w:val="center"/>
          </w:tcPr>
          <w:p w14:paraId="140ABFA9" w14:textId="77777777" w:rsidR="00D32106" w:rsidRDefault="00000000">
            <w:r>
              <w:rPr>
                <w:sz w:val="16"/>
              </w:rPr>
              <w:t>5f0d5aaf</w:t>
            </w:r>
          </w:p>
        </w:tc>
        <w:tc>
          <w:tcPr>
            <w:tcW w:w="1728" w:type="auto"/>
          </w:tcPr>
          <w:p w14:paraId="7B67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46D6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C0E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C595BA" w14:textId="77777777" w:rsidR="00D32106" w:rsidRDefault="00000000">
            <w:r>
              <w:t>clause_x</w:t>
            </w:r>
          </w:p>
        </w:tc>
      </w:tr>
      <w:tr w:rsidR="00D32106" w14:paraId="76876469" w14:textId="77777777">
        <w:trPr>
          <w:jc w:val="center"/>
        </w:trPr>
        <w:tc>
          <w:tcPr>
            <w:tcW w:w="1728" w:type="auto"/>
            <w:vAlign w:val="center"/>
          </w:tcPr>
          <w:p w14:paraId="6A915100" w14:textId="77777777" w:rsidR="00D32106" w:rsidRDefault="00000000">
            <w:r>
              <w:rPr>
                <w:sz w:val="16"/>
              </w:rPr>
              <w:t>20ece287</w:t>
            </w:r>
          </w:p>
        </w:tc>
        <w:tc>
          <w:tcPr>
            <w:tcW w:w="1728" w:type="auto"/>
          </w:tcPr>
          <w:p w14:paraId="63DD4A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88F1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9469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CE058" w14:textId="484AEE6D" w:rsidR="00D32106" w:rsidRDefault="004672FE">
            <w:proofErr w:type="spellStart"/>
            <w:r>
              <w:t>ach_id</w:t>
            </w:r>
            <w:proofErr w:type="spellEnd"/>
          </w:p>
        </w:tc>
      </w:tr>
      <w:tr w:rsidR="00D32106" w14:paraId="20FE10F3" w14:textId="77777777">
        <w:trPr>
          <w:jc w:val="center"/>
        </w:trPr>
        <w:tc>
          <w:tcPr>
            <w:tcW w:w="1728" w:type="auto"/>
            <w:vAlign w:val="center"/>
          </w:tcPr>
          <w:p w14:paraId="4324052F" w14:textId="77777777" w:rsidR="00D32106" w:rsidRDefault="00000000">
            <w:r>
              <w:rPr>
                <w:sz w:val="16"/>
              </w:rPr>
              <w:t>55b613bc</w:t>
            </w:r>
          </w:p>
        </w:tc>
        <w:tc>
          <w:tcPr>
            <w:tcW w:w="1728" w:type="auto"/>
          </w:tcPr>
          <w:p w14:paraId="57E7A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835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243AE8" w14:textId="77777777" w:rsidR="00D32106" w:rsidRDefault="00000000">
            <w:r>
              <w:t xml:space="preserve">חִמֵּשׁ֙ </w:t>
            </w:r>
          </w:p>
        </w:tc>
        <w:tc>
          <w:tcPr>
            <w:tcW w:w="1728" w:type="auto"/>
          </w:tcPr>
          <w:p w14:paraId="2DF4BCDC" w14:textId="75E1AE4E" w:rsidR="00D32106" w:rsidRDefault="004672FE">
            <w:r>
              <w:t>mod</w:t>
            </w:r>
          </w:p>
        </w:tc>
      </w:tr>
      <w:tr w:rsidR="00D32106" w14:paraId="004505E1" w14:textId="77777777">
        <w:trPr>
          <w:jc w:val="center"/>
        </w:trPr>
        <w:tc>
          <w:tcPr>
            <w:tcW w:w="1728" w:type="auto"/>
            <w:vAlign w:val="center"/>
          </w:tcPr>
          <w:p w14:paraId="4DDD09A0" w14:textId="77777777" w:rsidR="00D32106" w:rsidRDefault="00000000">
            <w:r>
              <w:rPr>
                <w:sz w:val="16"/>
              </w:rPr>
              <w:t>841c21ed</w:t>
            </w:r>
          </w:p>
        </w:tc>
        <w:tc>
          <w:tcPr>
            <w:tcW w:w="1728" w:type="auto"/>
          </w:tcPr>
          <w:p w14:paraId="33C726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2395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3433CD" w14:textId="77777777" w:rsidR="00D32106" w:rsidRDefault="00000000">
            <w:r>
              <w:t xml:space="preserve">בְּשֶׁ֖בַע שְׁנֵ֥י הַשָּׂבָֽע׃ </w:t>
            </w:r>
          </w:p>
        </w:tc>
        <w:tc>
          <w:tcPr>
            <w:tcW w:w="1728" w:type="auto"/>
          </w:tcPr>
          <w:p w14:paraId="67B40587" w14:textId="5389BFD4" w:rsidR="00D32106" w:rsidRDefault="004672FE">
            <w:r>
              <w:t>1.1.2.5.3.1.1</w:t>
            </w:r>
          </w:p>
        </w:tc>
      </w:tr>
    </w:tbl>
    <w:p w14:paraId="72FF498C" w14:textId="77777777" w:rsidR="00D32106" w:rsidRDefault="00000000">
      <w:r>
        <w:br/>
      </w:r>
    </w:p>
    <w:p w14:paraId="46B584A2" w14:textId="77777777" w:rsidR="00D32106" w:rsidRDefault="00000000">
      <w:pPr>
        <w:pStyle w:val="Reference"/>
      </w:pPr>
      <w:hyperlink r:id="rId74">
        <w:r>
          <w:t>Genesis 41:47</w:t>
        </w:r>
      </w:hyperlink>
    </w:p>
    <w:p w14:paraId="3CAE1DFB" w14:textId="77777777" w:rsidR="00D32106" w:rsidRDefault="00000000">
      <w:pPr>
        <w:pStyle w:val="Hebrew"/>
      </w:pPr>
      <w:r>
        <w:t xml:space="preserve">וַתַּ֣עַשׂ הָאָ֔רֶץ בְּשֶׁ֖בַע שְׁנֵ֣י הַשָּׂבָ֑ע לִקְמָצִֽים׃ </w:t>
      </w:r>
    </w:p>
    <w:p w14:paraId="7EC10B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23215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23216</w:t>
      </w:r>
      <w:r>
        <w:rPr>
          <w:rFonts w:ascii="Times New Roman" w:hAnsi="Times New Roman"/>
          <w:color w:val="828282"/>
          <w:rtl/>
        </w:rPr>
        <w:t xml:space="preserve">תַּ֣עַשׂ </w:t>
      </w:r>
      <w:r>
        <w:rPr>
          <w:color w:val="FF0000"/>
          <w:vertAlign w:val="superscript"/>
          <w:rtl/>
        </w:rPr>
        <w:t>23217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23218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23219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23220</w:t>
      </w:r>
      <w:r>
        <w:rPr>
          <w:rFonts w:ascii="Times New Roman" w:hAnsi="Times New Roman"/>
          <w:color w:val="828282"/>
          <w:rtl/>
        </w:rPr>
        <w:t xml:space="preserve">שֶׁ֖בַע </w:t>
      </w:r>
      <w:r>
        <w:rPr>
          <w:color w:val="FF0000"/>
          <w:vertAlign w:val="superscript"/>
          <w:rtl/>
        </w:rPr>
        <w:t>23221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23222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23223</w:t>
      </w:r>
      <w:r>
        <w:rPr>
          <w:rFonts w:ascii="Times New Roman" w:hAnsi="Times New Roman"/>
          <w:color w:val="828282"/>
          <w:rtl/>
        </w:rPr>
        <w:t xml:space="preserve">שָּׂבָ֑ע </w:t>
      </w:r>
      <w:r>
        <w:rPr>
          <w:color w:val="FF0000"/>
          <w:vertAlign w:val="superscript"/>
          <w:rtl/>
        </w:rPr>
        <w:t>23224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23225</w:t>
      </w:r>
      <w:r>
        <w:rPr>
          <w:rFonts w:ascii="Times New Roman" w:hAnsi="Times New Roman"/>
          <w:color w:val="828282"/>
          <w:rtl/>
        </w:rPr>
        <w:t xml:space="preserve">קְמָצִֽים׃ </w:t>
      </w:r>
    </w:p>
    <w:p w14:paraId="4EF3C34A" w14:textId="77777777" w:rsidR="00D32106" w:rsidRDefault="00000000">
      <w:pPr>
        <w:pStyle w:val="Hebrew"/>
      </w:pPr>
      <w:r>
        <w:rPr>
          <w:color w:val="828282"/>
        </w:rPr>
        <w:t xml:space="preserve">וַתַּ֣עַשׂ הָאָ֔רֶץ בְּשֶׁ֖בַע שְׁנֵ֣י הַשָּׂבָ֑ע לִקְמָצִֽים׃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471"/>
        <w:gridCol w:w="1440"/>
      </w:tblGrid>
      <w:tr w:rsidR="00D32106" w14:paraId="1D301B9F" w14:textId="77777777">
        <w:trPr>
          <w:jc w:val="center"/>
        </w:trPr>
        <w:tc>
          <w:tcPr>
            <w:tcW w:w="1728" w:type="auto"/>
            <w:vAlign w:val="center"/>
          </w:tcPr>
          <w:p w14:paraId="7897C446" w14:textId="77777777" w:rsidR="00D32106" w:rsidRDefault="00000000">
            <w:r>
              <w:rPr>
                <w:sz w:val="16"/>
              </w:rPr>
              <w:t>23c8ff0f</w:t>
            </w:r>
          </w:p>
        </w:tc>
        <w:tc>
          <w:tcPr>
            <w:tcW w:w="1728" w:type="auto"/>
          </w:tcPr>
          <w:p w14:paraId="71519B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3EB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140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55F8A2" w14:textId="77777777" w:rsidR="00D32106" w:rsidRDefault="00000000">
            <w:r>
              <w:t>medial</w:t>
            </w:r>
          </w:p>
        </w:tc>
      </w:tr>
      <w:tr w:rsidR="00D32106" w14:paraId="281A259A" w14:textId="77777777">
        <w:trPr>
          <w:jc w:val="center"/>
        </w:trPr>
        <w:tc>
          <w:tcPr>
            <w:tcW w:w="1728" w:type="auto"/>
            <w:vAlign w:val="center"/>
          </w:tcPr>
          <w:p w14:paraId="59A06226" w14:textId="77777777" w:rsidR="00D32106" w:rsidRDefault="00000000">
            <w:r>
              <w:rPr>
                <w:sz w:val="16"/>
              </w:rPr>
              <w:t>b81cfc9f</w:t>
            </w:r>
          </w:p>
        </w:tc>
        <w:tc>
          <w:tcPr>
            <w:tcW w:w="1728" w:type="auto"/>
          </w:tcPr>
          <w:p w14:paraId="78E23F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A21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B63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3052C" w14:textId="6AC7C745" w:rsidR="00D32106" w:rsidRDefault="00F03A98">
            <w:proofErr w:type="spellStart"/>
            <w:r>
              <w:t>act_di</w:t>
            </w:r>
            <w:proofErr w:type="spellEnd"/>
          </w:p>
        </w:tc>
      </w:tr>
      <w:tr w:rsidR="00D32106" w14:paraId="46B1429D" w14:textId="77777777">
        <w:trPr>
          <w:jc w:val="center"/>
        </w:trPr>
        <w:tc>
          <w:tcPr>
            <w:tcW w:w="1728" w:type="auto"/>
            <w:vAlign w:val="center"/>
          </w:tcPr>
          <w:p w14:paraId="0E215CC4" w14:textId="77777777" w:rsidR="00D32106" w:rsidRDefault="00000000">
            <w:r>
              <w:rPr>
                <w:sz w:val="16"/>
              </w:rPr>
              <w:t>3b872d3f</w:t>
            </w:r>
          </w:p>
        </w:tc>
        <w:tc>
          <w:tcPr>
            <w:tcW w:w="1728" w:type="auto"/>
          </w:tcPr>
          <w:p w14:paraId="30F07A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8C32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17FA80D" w14:textId="77777777" w:rsidR="00D32106" w:rsidRDefault="00000000">
            <w:r>
              <w:t xml:space="preserve">תַּ֣עַשׂ </w:t>
            </w:r>
          </w:p>
        </w:tc>
        <w:tc>
          <w:tcPr>
            <w:tcW w:w="1728" w:type="auto"/>
          </w:tcPr>
          <w:p w14:paraId="795ED8D4" w14:textId="77777777" w:rsidR="00D32106" w:rsidRDefault="00000000">
            <w:r>
              <w:t>past</w:t>
            </w:r>
          </w:p>
        </w:tc>
      </w:tr>
      <w:tr w:rsidR="00D32106" w14:paraId="577A3AA2" w14:textId="77777777">
        <w:trPr>
          <w:jc w:val="center"/>
        </w:trPr>
        <w:tc>
          <w:tcPr>
            <w:tcW w:w="1728" w:type="auto"/>
            <w:vAlign w:val="center"/>
          </w:tcPr>
          <w:p w14:paraId="195555C8" w14:textId="77777777" w:rsidR="00D32106" w:rsidRDefault="00000000">
            <w:r>
              <w:rPr>
                <w:sz w:val="16"/>
              </w:rPr>
              <w:t>e06f523c</w:t>
            </w:r>
          </w:p>
        </w:tc>
        <w:tc>
          <w:tcPr>
            <w:tcW w:w="1728" w:type="auto"/>
          </w:tcPr>
          <w:p w14:paraId="79C89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5C26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31B444" w14:textId="77777777" w:rsidR="00D32106" w:rsidRDefault="00000000">
            <w:r>
              <w:t xml:space="preserve">בְּשֶׁ֖בַע שְׁנֵ֣י הַשָּׂבָ֑ע </w:t>
            </w:r>
          </w:p>
        </w:tc>
        <w:tc>
          <w:tcPr>
            <w:tcW w:w="1728" w:type="auto"/>
          </w:tcPr>
          <w:p w14:paraId="2FDD4A5A" w14:textId="72DF4528" w:rsidR="00D32106" w:rsidRDefault="00F03A98">
            <w:r>
              <w:t>1.1.2.5.3.1.1</w:t>
            </w:r>
          </w:p>
        </w:tc>
      </w:tr>
    </w:tbl>
    <w:p w14:paraId="07282DD3" w14:textId="77777777" w:rsidR="00D32106" w:rsidRDefault="00000000">
      <w:r>
        <w:br/>
      </w:r>
    </w:p>
    <w:p w14:paraId="2B72AA61" w14:textId="77777777" w:rsidR="00D32106" w:rsidRDefault="00000000">
      <w:pPr>
        <w:pStyle w:val="Reference"/>
      </w:pPr>
      <w:hyperlink r:id="rId75">
        <w:r>
          <w:t>Genesis 42:18</w:t>
        </w:r>
      </w:hyperlink>
    </w:p>
    <w:p w14:paraId="68FF23F4" w14:textId="77777777" w:rsidR="00D32106" w:rsidRDefault="00000000">
      <w:pPr>
        <w:pStyle w:val="Hebrew"/>
      </w:pPr>
      <w:r>
        <w:t xml:space="preserve">וַיֹּ֨אמֶר אֲלֵהֶ֤ם יֹוסֵף֙ בַּיֹּ֣ום הַשְּׁלִישִׁ֔י </w:t>
      </w:r>
    </w:p>
    <w:p w14:paraId="1F1323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23711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23712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23713</w:t>
      </w:r>
      <w:r>
        <w:rPr>
          <w:rFonts w:ascii="Times New Roman" w:hAnsi="Times New Roman"/>
          <w:color w:val="828282"/>
          <w:rtl/>
        </w:rPr>
        <w:t xml:space="preserve">אֲלֵהֶ֤ם </w:t>
      </w:r>
      <w:r>
        <w:rPr>
          <w:color w:val="FF0000"/>
          <w:vertAlign w:val="superscript"/>
          <w:rtl/>
        </w:rPr>
        <w:t>23714</w:t>
      </w:r>
      <w:r>
        <w:rPr>
          <w:rFonts w:ascii="Times New Roman" w:hAnsi="Times New Roman"/>
          <w:color w:val="828282"/>
          <w:rtl/>
        </w:rPr>
        <w:t xml:space="preserve">יֹוסֵף֙ </w:t>
      </w:r>
      <w:r>
        <w:rPr>
          <w:color w:val="FF0000"/>
          <w:vertAlign w:val="superscript"/>
          <w:rtl/>
        </w:rPr>
        <w:t>23715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2371623717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23718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23719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3C543938" w14:textId="77777777" w:rsidR="00D32106" w:rsidRDefault="00000000">
      <w:pPr>
        <w:pStyle w:val="Hebrew"/>
      </w:pPr>
      <w:r>
        <w:rPr>
          <w:color w:val="828282"/>
        </w:rPr>
        <w:t xml:space="preserve">וַיֹּ֨אמֶר אֲלֵהֶ֤ם יֹוסֵף֙ בַּיֹּ֣ום הַשְּׁלִישִׁ֔י זֹ֥את עֲשׂ֖וּ וִֽחְי֑וּ אֶת־הָאֱלֹהִ֖ים אֲנִ֥י יָרֵֽא׃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94"/>
        <w:gridCol w:w="1076"/>
      </w:tblGrid>
      <w:tr w:rsidR="00D32106" w14:paraId="20523EC7" w14:textId="77777777">
        <w:trPr>
          <w:jc w:val="center"/>
        </w:trPr>
        <w:tc>
          <w:tcPr>
            <w:tcW w:w="1728" w:type="auto"/>
            <w:vAlign w:val="center"/>
          </w:tcPr>
          <w:p w14:paraId="0623E1F4" w14:textId="77777777" w:rsidR="00D32106" w:rsidRDefault="00000000">
            <w:r>
              <w:rPr>
                <w:sz w:val="16"/>
              </w:rPr>
              <w:t>6c62589e</w:t>
            </w:r>
          </w:p>
        </w:tc>
        <w:tc>
          <w:tcPr>
            <w:tcW w:w="1728" w:type="auto"/>
          </w:tcPr>
          <w:p w14:paraId="29A001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660C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0AA4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64425A" w14:textId="77777777" w:rsidR="00D32106" w:rsidRDefault="00000000">
            <w:r>
              <w:t>clause_x</w:t>
            </w:r>
          </w:p>
        </w:tc>
      </w:tr>
      <w:tr w:rsidR="00D32106" w14:paraId="46435105" w14:textId="77777777">
        <w:trPr>
          <w:jc w:val="center"/>
        </w:trPr>
        <w:tc>
          <w:tcPr>
            <w:tcW w:w="1728" w:type="auto"/>
            <w:vAlign w:val="center"/>
          </w:tcPr>
          <w:p w14:paraId="0E3F2818" w14:textId="77777777" w:rsidR="00D32106" w:rsidRDefault="00000000">
            <w:r>
              <w:rPr>
                <w:sz w:val="16"/>
              </w:rPr>
              <w:t>d1e004e8</w:t>
            </w:r>
          </w:p>
        </w:tc>
        <w:tc>
          <w:tcPr>
            <w:tcW w:w="1728" w:type="auto"/>
          </w:tcPr>
          <w:p w14:paraId="27F1E5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F896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A7CB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72F03" w14:textId="77777777" w:rsidR="00D32106" w:rsidRDefault="00000000">
            <w:r>
              <w:t>acc_in</w:t>
            </w:r>
          </w:p>
        </w:tc>
      </w:tr>
      <w:tr w:rsidR="00D32106" w14:paraId="17DD7338" w14:textId="77777777">
        <w:trPr>
          <w:jc w:val="center"/>
        </w:trPr>
        <w:tc>
          <w:tcPr>
            <w:tcW w:w="1728" w:type="auto"/>
            <w:vAlign w:val="center"/>
          </w:tcPr>
          <w:p w14:paraId="1F87F8DF" w14:textId="77777777" w:rsidR="00D32106" w:rsidRDefault="00000000">
            <w:r>
              <w:rPr>
                <w:sz w:val="16"/>
              </w:rPr>
              <w:t>ac6e6590</w:t>
            </w:r>
          </w:p>
        </w:tc>
        <w:tc>
          <w:tcPr>
            <w:tcW w:w="1728" w:type="auto"/>
          </w:tcPr>
          <w:p w14:paraId="3E6344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47B2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A6F793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3E7489F6" w14:textId="77777777" w:rsidR="00D32106" w:rsidRDefault="00000000">
            <w:r>
              <w:t>past</w:t>
            </w:r>
          </w:p>
        </w:tc>
      </w:tr>
      <w:tr w:rsidR="00D32106" w14:paraId="072E26E4" w14:textId="77777777">
        <w:trPr>
          <w:jc w:val="center"/>
        </w:trPr>
        <w:tc>
          <w:tcPr>
            <w:tcW w:w="1728" w:type="auto"/>
            <w:vAlign w:val="center"/>
          </w:tcPr>
          <w:p w14:paraId="2599DE72" w14:textId="77777777" w:rsidR="00D32106" w:rsidRDefault="00000000">
            <w:r>
              <w:rPr>
                <w:sz w:val="16"/>
              </w:rPr>
              <w:t>960a8e33</w:t>
            </w:r>
          </w:p>
        </w:tc>
        <w:tc>
          <w:tcPr>
            <w:tcW w:w="1728" w:type="auto"/>
          </w:tcPr>
          <w:p w14:paraId="1AF790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7378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DB14B0" w14:textId="77777777" w:rsidR="00D32106" w:rsidRDefault="00000000">
            <w:r>
              <w:t xml:space="preserve">בַּיֹּ֣ום הַשְּׁלִישִׁ֔י </w:t>
            </w:r>
          </w:p>
        </w:tc>
        <w:tc>
          <w:tcPr>
            <w:tcW w:w="1728" w:type="auto"/>
          </w:tcPr>
          <w:p w14:paraId="0DB5814D" w14:textId="77777777" w:rsidR="00D32106" w:rsidRDefault="00000000">
            <w:r>
              <w:t>1.1.1.2.2</w:t>
            </w:r>
          </w:p>
        </w:tc>
      </w:tr>
    </w:tbl>
    <w:p w14:paraId="1096A9FC" w14:textId="77777777" w:rsidR="00D32106" w:rsidRDefault="00000000">
      <w:r>
        <w:br/>
      </w:r>
    </w:p>
    <w:p w14:paraId="7F03E203" w14:textId="77777777" w:rsidR="00D32106" w:rsidRDefault="00000000">
      <w:pPr>
        <w:pStyle w:val="Reference"/>
      </w:pPr>
      <w:hyperlink r:id="rId76">
        <w:r>
          <w:t>Genesis 43:16</w:t>
        </w:r>
      </w:hyperlink>
    </w:p>
    <w:p w14:paraId="53029981" w14:textId="77777777" w:rsidR="00D32106" w:rsidRDefault="00000000">
      <w:pPr>
        <w:pStyle w:val="Hebrew"/>
      </w:pPr>
      <w:r>
        <w:t xml:space="preserve">כִּ֥י אִתִּ֛י יֹאכְל֥וּ הָאֲנָשִׁ֖ים בַּֽצָּהֳרָֽיִם׃ </w:t>
      </w:r>
    </w:p>
    <w:p w14:paraId="25C7D2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24462</w:t>
      </w:r>
      <w:r>
        <w:rPr>
          <w:rFonts w:ascii="Times New Roman" w:hAnsi="Times New Roman"/>
          <w:color w:val="828282"/>
          <w:rtl/>
        </w:rPr>
        <w:t xml:space="preserve">כִּ֥י </w:t>
      </w:r>
      <w:r>
        <w:rPr>
          <w:color w:val="FF0000"/>
          <w:vertAlign w:val="superscript"/>
          <w:rtl/>
        </w:rPr>
        <w:t>24463</w:t>
      </w:r>
      <w:r>
        <w:rPr>
          <w:rFonts w:ascii="Times New Roman" w:hAnsi="Times New Roman"/>
          <w:color w:val="828282"/>
          <w:rtl/>
        </w:rPr>
        <w:t xml:space="preserve">אִתִּ֛י </w:t>
      </w:r>
      <w:r>
        <w:rPr>
          <w:color w:val="FF0000"/>
          <w:vertAlign w:val="superscript"/>
          <w:rtl/>
        </w:rPr>
        <w:t>24464</w:t>
      </w:r>
      <w:r>
        <w:rPr>
          <w:rFonts w:ascii="Times New Roman" w:hAnsi="Times New Roman"/>
          <w:color w:val="828282"/>
          <w:rtl/>
        </w:rPr>
        <w:t xml:space="preserve">יֹאכְל֥וּ </w:t>
      </w:r>
      <w:r>
        <w:rPr>
          <w:color w:val="FF0000"/>
          <w:vertAlign w:val="superscript"/>
          <w:rtl/>
        </w:rPr>
        <w:t>24465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24466</w:t>
      </w:r>
      <w:r>
        <w:rPr>
          <w:rFonts w:ascii="Times New Roman" w:hAnsi="Times New Roman"/>
          <w:color w:val="828282"/>
          <w:rtl/>
        </w:rPr>
        <w:t xml:space="preserve">אֲנָשִׁ֖ים </w:t>
      </w:r>
      <w:r>
        <w:rPr>
          <w:color w:val="FF0000"/>
          <w:vertAlign w:val="superscript"/>
          <w:rtl/>
        </w:rPr>
        <w:t>24467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2446824469</w:t>
      </w:r>
      <w:r>
        <w:rPr>
          <w:rFonts w:ascii="Times New Roman" w:hAnsi="Times New Roman"/>
          <w:color w:val="828282"/>
          <w:rtl/>
        </w:rPr>
        <w:t xml:space="preserve">צָּהֳרָֽיִם׃ </w:t>
      </w:r>
    </w:p>
    <w:p w14:paraId="7DF607AD" w14:textId="77777777" w:rsidR="00D32106" w:rsidRDefault="00000000">
      <w:pPr>
        <w:pStyle w:val="Hebrew"/>
      </w:pPr>
      <w:r>
        <w:rPr>
          <w:color w:val="828282"/>
        </w:rPr>
        <w:t xml:space="preserve">וַיַּ֨רְא יֹוסֵ֣ף אִתָּם֮ אֶת־בִּנְיָמִין֒ וַיֹּ֨אמֶר֙ לַֽאֲשֶׁ֣ר עַל־בֵּיתֹ֔ו הָבֵ֥א אֶת־הָאֲנָשִׁ֖ים הַבָּ֑יְתָה וּטְבֹ֤חַ טֶ֨בַח֙ וְהָכֵ֔ן כִּ֥י אִתִּ֛י יֹאכְל֥וּ הָאֲנָשִׁ֖ים בַּֽצָּהֳרָֽיִם׃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148E327" w14:textId="77777777">
        <w:trPr>
          <w:jc w:val="center"/>
        </w:trPr>
        <w:tc>
          <w:tcPr>
            <w:tcW w:w="1728" w:type="auto"/>
            <w:vAlign w:val="center"/>
          </w:tcPr>
          <w:p w14:paraId="62917AE5" w14:textId="77777777" w:rsidR="00D32106" w:rsidRDefault="00000000">
            <w:r>
              <w:rPr>
                <w:sz w:val="16"/>
              </w:rPr>
              <w:t>55c6170f</w:t>
            </w:r>
          </w:p>
        </w:tc>
        <w:tc>
          <w:tcPr>
            <w:tcW w:w="1728" w:type="auto"/>
          </w:tcPr>
          <w:p w14:paraId="022497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D6FF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200D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B0EB89" w14:textId="77777777" w:rsidR="00D32106" w:rsidRDefault="00000000">
            <w:r>
              <w:t>clause_x</w:t>
            </w:r>
          </w:p>
        </w:tc>
      </w:tr>
      <w:tr w:rsidR="00D32106" w14:paraId="0DD69EB0" w14:textId="77777777">
        <w:trPr>
          <w:jc w:val="center"/>
        </w:trPr>
        <w:tc>
          <w:tcPr>
            <w:tcW w:w="1728" w:type="auto"/>
            <w:vAlign w:val="center"/>
          </w:tcPr>
          <w:p w14:paraId="043F16BA" w14:textId="77777777" w:rsidR="00D32106" w:rsidRDefault="00000000">
            <w:r>
              <w:rPr>
                <w:sz w:val="16"/>
              </w:rPr>
              <w:t>333a29a8</w:t>
            </w:r>
          </w:p>
        </w:tc>
        <w:tc>
          <w:tcPr>
            <w:tcW w:w="1728" w:type="auto"/>
          </w:tcPr>
          <w:p w14:paraId="0357A2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134C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5C27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7514D" w14:textId="795C0DA9" w:rsidR="00D32106" w:rsidRDefault="006C63C4">
            <w:proofErr w:type="spellStart"/>
            <w:r>
              <w:t>act_di</w:t>
            </w:r>
            <w:proofErr w:type="spellEnd"/>
          </w:p>
        </w:tc>
      </w:tr>
      <w:tr w:rsidR="00D32106" w14:paraId="4FA9FA5C" w14:textId="77777777">
        <w:trPr>
          <w:jc w:val="center"/>
        </w:trPr>
        <w:tc>
          <w:tcPr>
            <w:tcW w:w="1728" w:type="auto"/>
            <w:vAlign w:val="center"/>
          </w:tcPr>
          <w:p w14:paraId="7D9283C0" w14:textId="77777777" w:rsidR="00D32106" w:rsidRDefault="00000000">
            <w:r>
              <w:rPr>
                <w:sz w:val="16"/>
              </w:rPr>
              <w:t>edb2767a</w:t>
            </w:r>
          </w:p>
        </w:tc>
        <w:tc>
          <w:tcPr>
            <w:tcW w:w="1728" w:type="auto"/>
          </w:tcPr>
          <w:p w14:paraId="78D562D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3D74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9F94E2" w14:textId="77777777" w:rsidR="00D32106" w:rsidRDefault="00000000">
            <w:r>
              <w:t xml:space="preserve">יֹאכְל֥וּ </w:t>
            </w:r>
          </w:p>
        </w:tc>
        <w:tc>
          <w:tcPr>
            <w:tcW w:w="1728" w:type="auto"/>
          </w:tcPr>
          <w:p w14:paraId="6A1F5919" w14:textId="77777777" w:rsidR="00D32106" w:rsidRDefault="00000000">
            <w:r>
              <w:t>mod</w:t>
            </w:r>
          </w:p>
        </w:tc>
      </w:tr>
      <w:tr w:rsidR="00D32106" w14:paraId="5C5B5195" w14:textId="77777777">
        <w:trPr>
          <w:jc w:val="center"/>
        </w:trPr>
        <w:tc>
          <w:tcPr>
            <w:tcW w:w="1728" w:type="auto"/>
            <w:vAlign w:val="center"/>
          </w:tcPr>
          <w:p w14:paraId="46F672F0" w14:textId="77777777" w:rsidR="00D32106" w:rsidRDefault="00000000">
            <w:r>
              <w:rPr>
                <w:sz w:val="16"/>
              </w:rPr>
              <w:t>73a143ac</w:t>
            </w:r>
          </w:p>
        </w:tc>
        <w:tc>
          <w:tcPr>
            <w:tcW w:w="1728" w:type="auto"/>
          </w:tcPr>
          <w:p w14:paraId="77A441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5F42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9527C6" w14:textId="77777777" w:rsidR="00D32106" w:rsidRDefault="00000000">
            <w:r>
              <w:t xml:space="preserve">בַּֽצָּהֳרָֽיִם׃ </w:t>
            </w:r>
          </w:p>
        </w:tc>
        <w:tc>
          <w:tcPr>
            <w:tcW w:w="1728" w:type="auto"/>
          </w:tcPr>
          <w:p w14:paraId="7D23AAC5" w14:textId="77777777" w:rsidR="00D32106" w:rsidRDefault="00000000">
            <w:r>
              <w:t>1.1.1.1</w:t>
            </w:r>
          </w:p>
        </w:tc>
      </w:tr>
    </w:tbl>
    <w:p w14:paraId="3655B173" w14:textId="77777777" w:rsidR="00D32106" w:rsidRDefault="00000000">
      <w:r>
        <w:br/>
      </w:r>
    </w:p>
    <w:p w14:paraId="108546F9" w14:textId="77777777" w:rsidR="00D32106" w:rsidRDefault="00000000">
      <w:pPr>
        <w:pStyle w:val="Reference"/>
      </w:pPr>
      <w:hyperlink r:id="rId77">
        <w:r>
          <w:t>Genesis 43:25</w:t>
        </w:r>
      </w:hyperlink>
    </w:p>
    <w:p w14:paraId="640068CA" w14:textId="77777777" w:rsidR="00D32106" w:rsidRDefault="00000000">
      <w:pPr>
        <w:pStyle w:val="Hebrew"/>
      </w:pPr>
      <w:r>
        <w:t xml:space="preserve">עַד־בֹּ֥וא יֹוסֵ֖ף בַּֽצָּהֳרָ֑יִם </w:t>
      </w:r>
    </w:p>
    <w:p w14:paraId="7EC0FF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24643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24644</w:t>
      </w:r>
      <w:r>
        <w:rPr>
          <w:rFonts w:ascii="Times New Roman" w:hAnsi="Times New Roman"/>
          <w:color w:val="828282"/>
          <w:rtl/>
        </w:rPr>
        <w:t xml:space="preserve">בֹּ֥וא </w:t>
      </w:r>
      <w:r>
        <w:rPr>
          <w:color w:val="FF0000"/>
          <w:vertAlign w:val="superscript"/>
          <w:rtl/>
        </w:rPr>
        <w:t>24645</w:t>
      </w:r>
      <w:r>
        <w:rPr>
          <w:rFonts w:ascii="Times New Roman" w:hAnsi="Times New Roman"/>
          <w:color w:val="828282"/>
          <w:rtl/>
        </w:rPr>
        <w:t xml:space="preserve">יֹוסֵ֖ף </w:t>
      </w:r>
      <w:r>
        <w:rPr>
          <w:color w:val="FF0000"/>
          <w:vertAlign w:val="superscript"/>
          <w:rtl/>
        </w:rPr>
        <w:t>24646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2464724648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4D0DFDDD" w14:textId="77777777" w:rsidR="00D32106" w:rsidRDefault="00000000">
      <w:pPr>
        <w:pStyle w:val="Hebrew"/>
      </w:pPr>
      <w:r>
        <w:rPr>
          <w:color w:val="828282"/>
        </w:rPr>
        <w:t xml:space="preserve">וַיָּכִ֨ינוּ֙ אֶת־הַמִּנְחָ֔ה עַד־בֹּ֥וא יֹוסֵ֖ף בַּֽצָּהֳרָ֑יִם כִּ֣י שָֽׁמְע֔וּ כִּי־שָׁ֖ם יֹ֥אכְלוּ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BABD34D" w14:textId="77777777">
        <w:trPr>
          <w:jc w:val="center"/>
        </w:trPr>
        <w:tc>
          <w:tcPr>
            <w:tcW w:w="1728" w:type="auto"/>
            <w:vAlign w:val="center"/>
          </w:tcPr>
          <w:p w14:paraId="2CD0F49B" w14:textId="77777777" w:rsidR="00D32106" w:rsidRDefault="00000000">
            <w:r>
              <w:rPr>
                <w:sz w:val="16"/>
              </w:rPr>
              <w:t>096772e6</w:t>
            </w:r>
          </w:p>
        </w:tc>
        <w:tc>
          <w:tcPr>
            <w:tcW w:w="1728" w:type="auto"/>
          </w:tcPr>
          <w:p w14:paraId="6744B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6D7A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415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AB5C3" w14:textId="088B5915" w:rsidR="00D32106" w:rsidRDefault="00937682">
            <w:proofErr w:type="spellStart"/>
            <w:r>
              <w:t>clause_x</w:t>
            </w:r>
            <w:proofErr w:type="spellEnd"/>
          </w:p>
        </w:tc>
      </w:tr>
      <w:tr w:rsidR="00D32106" w14:paraId="0C372AD7" w14:textId="77777777">
        <w:trPr>
          <w:jc w:val="center"/>
        </w:trPr>
        <w:tc>
          <w:tcPr>
            <w:tcW w:w="1728" w:type="auto"/>
            <w:vAlign w:val="center"/>
          </w:tcPr>
          <w:p w14:paraId="39D62C88" w14:textId="77777777" w:rsidR="00D32106" w:rsidRDefault="00000000">
            <w:r>
              <w:rPr>
                <w:sz w:val="16"/>
              </w:rPr>
              <w:t>cab2454c</w:t>
            </w:r>
          </w:p>
        </w:tc>
        <w:tc>
          <w:tcPr>
            <w:tcW w:w="1728" w:type="auto"/>
          </w:tcPr>
          <w:p w14:paraId="687725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D79C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A95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73B6C2" w14:textId="0293DD99" w:rsidR="00D32106" w:rsidRDefault="006022DC">
            <w:proofErr w:type="spellStart"/>
            <w:r>
              <w:t>acc_in</w:t>
            </w:r>
            <w:proofErr w:type="spellEnd"/>
          </w:p>
        </w:tc>
      </w:tr>
      <w:tr w:rsidR="00D32106" w14:paraId="26DA7D10" w14:textId="77777777">
        <w:trPr>
          <w:jc w:val="center"/>
        </w:trPr>
        <w:tc>
          <w:tcPr>
            <w:tcW w:w="1728" w:type="auto"/>
            <w:vAlign w:val="center"/>
          </w:tcPr>
          <w:p w14:paraId="3B731EF9" w14:textId="77777777" w:rsidR="00D32106" w:rsidRDefault="00000000">
            <w:r>
              <w:rPr>
                <w:sz w:val="16"/>
              </w:rPr>
              <w:t>c0a4855e</w:t>
            </w:r>
          </w:p>
        </w:tc>
        <w:tc>
          <w:tcPr>
            <w:tcW w:w="1728" w:type="auto"/>
          </w:tcPr>
          <w:p w14:paraId="4A77F80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72AF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B76FFA" w14:textId="77777777" w:rsidR="00D32106" w:rsidRDefault="00000000">
            <w:r>
              <w:t xml:space="preserve">בֹּ֥וא </w:t>
            </w:r>
          </w:p>
        </w:tc>
        <w:tc>
          <w:tcPr>
            <w:tcW w:w="1728" w:type="auto"/>
          </w:tcPr>
          <w:p w14:paraId="694F6B76" w14:textId="4E725E44" w:rsidR="00D32106" w:rsidRDefault="00FC1F5A">
            <w:r>
              <w:t>mod</w:t>
            </w:r>
          </w:p>
        </w:tc>
      </w:tr>
      <w:tr w:rsidR="00D32106" w14:paraId="0E8D24F2" w14:textId="77777777">
        <w:trPr>
          <w:jc w:val="center"/>
        </w:trPr>
        <w:tc>
          <w:tcPr>
            <w:tcW w:w="1728" w:type="auto"/>
            <w:vAlign w:val="center"/>
          </w:tcPr>
          <w:p w14:paraId="26FC9792" w14:textId="77777777" w:rsidR="00D32106" w:rsidRDefault="00000000">
            <w:r>
              <w:rPr>
                <w:sz w:val="16"/>
              </w:rPr>
              <w:t>abf56b2a</w:t>
            </w:r>
          </w:p>
        </w:tc>
        <w:tc>
          <w:tcPr>
            <w:tcW w:w="1728" w:type="auto"/>
          </w:tcPr>
          <w:p w14:paraId="434F7DD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AF3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C90A1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45955FE8" w14:textId="77777777" w:rsidR="00D32106" w:rsidRDefault="00000000">
            <w:r>
              <w:t>1.1.1.1</w:t>
            </w:r>
          </w:p>
        </w:tc>
      </w:tr>
    </w:tbl>
    <w:p w14:paraId="57CF0D56" w14:textId="77777777" w:rsidR="00D32106" w:rsidRDefault="00000000">
      <w:r>
        <w:br/>
      </w:r>
    </w:p>
    <w:p w14:paraId="3D3F89A3" w14:textId="77777777" w:rsidR="00D32106" w:rsidRDefault="00000000">
      <w:pPr>
        <w:pStyle w:val="Reference"/>
      </w:pPr>
      <w:hyperlink r:id="rId78">
        <w:r>
          <w:t>Genesis 47:17</w:t>
        </w:r>
      </w:hyperlink>
    </w:p>
    <w:p w14:paraId="4990138C" w14:textId="77777777" w:rsidR="00D32106" w:rsidRDefault="00000000">
      <w:pPr>
        <w:pStyle w:val="Hebrew"/>
      </w:pPr>
      <w:r>
        <w:t xml:space="preserve">וַיְנַהֲלֵ֤ם בַּלֶּ֨חֶם֙ בְּכָל־מִקְנֵהֶ֔ם בַּשָּׁנָ֖ה הַהִֽוא׃ </w:t>
      </w:r>
    </w:p>
    <w:p w14:paraId="374AB9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26931</w:t>
      </w:r>
      <w:r>
        <w:rPr>
          <w:rFonts w:ascii="Times New Roman" w:hAnsi="Times New Roman"/>
          <w:color w:val="828282"/>
          <w:rtl/>
        </w:rPr>
        <w:t xml:space="preserve">יְנַהֲלֵ֤ם </w:t>
      </w:r>
      <w:r>
        <w:rPr>
          <w:color w:val="FF0000"/>
          <w:vertAlign w:val="superscript"/>
          <w:rtl/>
        </w:rPr>
        <w:t>26932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2693326934</w:t>
      </w:r>
      <w:r>
        <w:rPr>
          <w:rFonts w:ascii="Times New Roman" w:hAnsi="Times New Roman"/>
          <w:color w:val="828282"/>
          <w:rtl/>
        </w:rPr>
        <w:t xml:space="preserve">לֶּ֨חֶם֙ </w:t>
      </w:r>
      <w:r>
        <w:rPr>
          <w:color w:val="FF0000"/>
          <w:vertAlign w:val="superscript"/>
          <w:rtl/>
        </w:rPr>
        <w:t>26935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26936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26937</w:t>
      </w:r>
      <w:r>
        <w:rPr>
          <w:rFonts w:ascii="Times New Roman" w:hAnsi="Times New Roman"/>
          <w:color w:val="828282"/>
          <w:rtl/>
        </w:rPr>
        <w:t xml:space="preserve">מִקְנֵהֶ֔ם </w:t>
      </w:r>
      <w:r>
        <w:rPr>
          <w:color w:val="FF0000"/>
          <w:vertAlign w:val="superscript"/>
          <w:rtl/>
        </w:rPr>
        <w:t>26938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2693926940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26941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26942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8C7B6EF" w14:textId="77777777" w:rsidR="00D32106" w:rsidRDefault="00000000">
      <w:pPr>
        <w:pStyle w:val="Hebrew"/>
      </w:pPr>
      <w:r>
        <w:rPr>
          <w:color w:val="828282"/>
        </w:rPr>
        <w:t xml:space="preserve">וַיָּבִ֣יאוּ אֶת־מִקְנֵיהֶם֮ אֶל־יֹוסֵף֒ וַיִּתֵּ֣ן לָהֶם֩ יֹוסֵ֨ף לֶ֜חֶם בַּסּוּסִ֗ים וּבְמִקְנֵ֥ה הַצֹּ֛אן וּבְמִקְנֵ֥ה הַבָּקָ֖ר וּבַחֲמֹרִ֑ים וַיְנַהֲלֵ֤ם בַּלֶּ֨חֶם֙ בְּכָל־מִקְנֵהֶ֔ם בַּשָּׁנָ֖ה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18"/>
        <w:gridCol w:w="1256"/>
      </w:tblGrid>
      <w:tr w:rsidR="00D32106" w14:paraId="22F5ED04" w14:textId="77777777">
        <w:trPr>
          <w:jc w:val="center"/>
        </w:trPr>
        <w:tc>
          <w:tcPr>
            <w:tcW w:w="1728" w:type="auto"/>
            <w:vAlign w:val="center"/>
          </w:tcPr>
          <w:p w14:paraId="30C1BC27" w14:textId="77777777" w:rsidR="00D32106" w:rsidRDefault="00000000">
            <w:r>
              <w:rPr>
                <w:sz w:val="16"/>
              </w:rPr>
              <w:t>a8a7f5ad</w:t>
            </w:r>
          </w:p>
        </w:tc>
        <w:tc>
          <w:tcPr>
            <w:tcW w:w="1728" w:type="auto"/>
          </w:tcPr>
          <w:p w14:paraId="135BE90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0788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0A5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908DD" w14:textId="77777777" w:rsidR="00D32106" w:rsidRDefault="00000000">
            <w:r>
              <w:t>clause_x</w:t>
            </w:r>
          </w:p>
        </w:tc>
      </w:tr>
      <w:tr w:rsidR="00D32106" w14:paraId="46E748D8" w14:textId="77777777">
        <w:trPr>
          <w:jc w:val="center"/>
        </w:trPr>
        <w:tc>
          <w:tcPr>
            <w:tcW w:w="1728" w:type="auto"/>
            <w:vAlign w:val="center"/>
          </w:tcPr>
          <w:p w14:paraId="4F926721" w14:textId="77777777" w:rsidR="00D32106" w:rsidRDefault="00000000">
            <w:r>
              <w:rPr>
                <w:sz w:val="16"/>
              </w:rPr>
              <w:t>89137381</w:t>
            </w:r>
          </w:p>
        </w:tc>
        <w:tc>
          <w:tcPr>
            <w:tcW w:w="1728" w:type="auto"/>
          </w:tcPr>
          <w:p w14:paraId="3E8B2B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FFE8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9A2C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A9BDE7" w14:textId="527D84E9" w:rsidR="00D32106" w:rsidRDefault="00DE2634">
            <w:proofErr w:type="spellStart"/>
            <w:r>
              <w:t>act_un</w:t>
            </w:r>
            <w:proofErr w:type="spellEnd"/>
          </w:p>
        </w:tc>
      </w:tr>
      <w:tr w:rsidR="00D32106" w14:paraId="48F6F3A3" w14:textId="77777777">
        <w:trPr>
          <w:jc w:val="center"/>
        </w:trPr>
        <w:tc>
          <w:tcPr>
            <w:tcW w:w="1728" w:type="auto"/>
            <w:vAlign w:val="center"/>
          </w:tcPr>
          <w:p w14:paraId="31E25F1C" w14:textId="77777777" w:rsidR="00D32106" w:rsidRDefault="00000000">
            <w:r>
              <w:rPr>
                <w:sz w:val="16"/>
              </w:rPr>
              <w:t>d1549dea</w:t>
            </w:r>
          </w:p>
        </w:tc>
        <w:tc>
          <w:tcPr>
            <w:tcW w:w="1728" w:type="auto"/>
          </w:tcPr>
          <w:p w14:paraId="54678A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36DF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ED1E7" w14:textId="77777777" w:rsidR="00D32106" w:rsidRDefault="00000000">
            <w:r>
              <w:t xml:space="preserve">יְנַהֲלֵ֤ם </w:t>
            </w:r>
          </w:p>
        </w:tc>
        <w:tc>
          <w:tcPr>
            <w:tcW w:w="1728" w:type="auto"/>
          </w:tcPr>
          <w:p w14:paraId="1E37424B" w14:textId="77777777" w:rsidR="00D32106" w:rsidRDefault="00000000">
            <w:r>
              <w:t>past</w:t>
            </w:r>
          </w:p>
        </w:tc>
      </w:tr>
      <w:tr w:rsidR="00D32106" w14:paraId="7F6896B0" w14:textId="77777777">
        <w:trPr>
          <w:jc w:val="center"/>
        </w:trPr>
        <w:tc>
          <w:tcPr>
            <w:tcW w:w="1728" w:type="auto"/>
            <w:vAlign w:val="center"/>
          </w:tcPr>
          <w:p w14:paraId="44ED9D7D" w14:textId="77777777" w:rsidR="00D32106" w:rsidRDefault="00000000">
            <w:r>
              <w:rPr>
                <w:sz w:val="16"/>
              </w:rPr>
              <w:t>b6060872</w:t>
            </w:r>
          </w:p>
        </w:tc>
        <w:tc>
          <w:tcPr>
            <w:tcW w:w="1728" w:type="auto"/>
          </w:tcPr>
          <w:p w14:paraId="6ABFA6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4A1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BE7BA5" w14:textId="77777777" w:rsidR="00D32106" w:rsidRDefault="00000000">
            <w:r>
              <w:t xml:space="preserve">בַּשָּׁנָ֖ה הַהִֽוא׃ </w:t>
            </w:r>
          </w:p>
        </w:tc>
        <w:tc>
          <w:tcPr>
            <w:tcW w:w="1728" w:type="auto"/>
          </w:tcPr>
          <w:p w14:paraId="689A3823" w14:textId="77777777" w:rsidR="00D32106" w:rsidRDefault="00000000">
            <w:r>
              <w:t>1.1.1.2.1.1</w:t>
            </w:r>
          </w:p>
        </w:tc>
      </w:tr>
    </w:tbl>
    <w:p w14:paraId="6A69E76E" w14:textId="77777777" w:rsidR="00D32106" w:rsidRDefault="00000000">
      <w:r>
        <w:br/>
      </w:r>
    </w:p>
    <w:p w14:paraId="7BE04CC9" w14:textId="77777777" w:rsidR="00D32106" w:rsidRDefault="00000000">
      <w:pPr>
        <w:pStyle w:val="Reference"/>
      </w:pPr>
      <w:hyperlink r:id="rId79">
        <w:r>
          <w:t>Genesis 47:18</w:t>
        </w:r>
      </w:hyperlink>
    </w:p>
    <w:p w14:paraId="66EEB573" w14:textId="77777777" w:rsidR="00D32106" w:rsidRDefault="00000000">
      <w:pPr>
        <w:pStyle w:val="Hebrew"/>
      </w:pPr>
      <w:r>
        <w:t xml:space="preserve">וַיָּבֹ֨אוּ אֵלָ֜יו בַּשָּׁנָ֣ה הַשֵּׁנִ֗ית </w:t>
      </w:r>
    </w:p>
    <w:p w14:paraId="6EB3F5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26949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26950</w:t>
      </w:r>
      <w:r>
        <w:rPr>
          <w:rFonts w:ascii="Times New Roman" w:hAnsi="Times New Roman"/>
          <w:color w:val="828282"/>
          <w:rtl/>
        </w:rPr>
        <w:t xml:space="preserve">יָּבֹ֨אוּ </w:t>
      </w:r>
      <w:r>
        <w:rPr>
          <w:color w:val="FF0000"/>
          <w:vertAlign w:val="superscript"/>
          <w:rtl/>
        </w:rPr>
        <w:t>26951</w:t>
      </w:r>
      <w:r>
        <w:rPr>
          <w:rFonts w:ascii="Times New Roman" w:hAnsi="Times New Roman"/>
          <w:color w:val="828282"/>
          <w:rtl/>
        </w:rPr>
        <w:t xml:space="preserve">אֵלָ֜יו </w:t>
      </w:r>
      <w:r>
        <w:rPr>
          <w:color w:val="FF0000"/>
          <w:vertAlign w:val="superscript"/>
          <w:rtl/>
        </w:rPr>
        <w:t>26952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2695326954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26955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26956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08DD87CB" w14:textId="77777777" w:rsidR="00D32106" w:rsidRDefault="00000000">
      <w:pPr>
        <w:pStyle w:val="Hebrew"/>
      </w:pPr>
      <w:r>
        <w:rPr>
          <w:color w:val="828282"/>
        </w:rPr>
        <w:t xml:space="preserve">וַתִּתֹּם֮ הַשָּׁנָ֣ה הַהִוא֒ וַיָּבֹ֨אוּ אֵלָ֜יו בַּשָּׁנָ֣ה הַשֵּׁנִ֗ית וַיֹּ֤אמְרוּ לֹו֙ לֹֽא־נְכַחֵ֣ד מֵֽאֲדֹנִ֔י כִּ֚י אִם־תַּ֣ם הַכֶּ֔סֶף וּמִקְנֵ֥ה הַבְּהֵמָ֖ה אֶל־אֲדֹנִ֑י לֹ֤א נִשְׁאַר֙ לִפְנֵ֣י אֲדֹנִ֔י בִּלְתִּ֥י אִם־גְּוִיָּתֵ֖נוּ וְאַדְמָתֵֽנוּ׃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6"/>
        <w:gridCol w:w="1076"/>
      </w:tblGrid>
      <w:tr w:rsidR="00D32106" w14:paraId="68F25C92" w14:textId="77777777">
        <w:trPr>
          <w:jc w:val="center"/>
        </w:trPr>
        <w:tc>
          <w:tcPr>
            <w:tcW w:w="1728" w:type="auto"/>
            <w:vAlign w:val="center"/>
          </w:tcPr>
          <w:p w14:paraId="35AF2008" w14:textId="77777777" w:rsidR="00D32106" w:rsidRDefault="00000000">
            <w:r>
              <w:rPr>
                <w:sz w:val="16"/>
              </w:rPr>
              <w:t>e575117b</w:t>
            </w:r>
          </w:p>
        </w:tc>
        <w:tc>
          <w:tcPr>
            <w:tcW w:w="1728" w:type="auto"/>
          </w:tcPr>
          <w:p w14:paraId="1A6CAF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A78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5FB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04C0D" w14:textId="77777777" w:rsidR="00D32106" w:rsidRDefault="00000000">
            <w:r>
              <w:t>clause_x</w:t>
            </w:r>
          </w:p>
        </w:tc>
      </w:tr>
      <w:tr w:rsidR="00D32106" w14:paraId="064C2599" w14:textId="77777777">
        <w:trPr>
          <w:jc w:val="center"/>
        </w:trPr>
        <w:tc>
          <w:tcPr>
            <w:tcW w:w="1728" w:type="auto"/>
            <w:vAlign w:val="center"/>
          </w:tcPr>
          <w:p w14:paraId="34D642AD" w14:textId="77777777" w:rsidR="00D32106" w:rsidRDefault="00000000">
            <w:r>
              <w:rPr>
                <w:sz w:val="16"/>
              </w:rPr>
              <w:t>916d4959</w:t>
            </w:r>
          </w:p>
        </w:tc>
        <w:tc>
          <w:tcPr>
            <w:tcW w:w="1728" w:type="auto"/>
          </w:tcPr>
          <w:p w14:paraId="1AC8C7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97A5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C701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6B149" w14:textId="77777777" w:rsidR="00D32106" w:rsidRDefault="00000000">
            <w:r>
              <w:t>acc_in</w:t>
            </w:r>
          </w:p>
        </w:tc>
      </w:tr>
      <w:tr w:rsidR="00D32106" w14:paraId="30D4F07C" w14:textId="77777777">
        <w:trPr>
          <w:jc w:val="center"/>
        </w:trPr>
        <w:tc>
          <w:tcPr>
            <w:tcW w:w="1728" w:type="auto"/>
            <w:vAlign w:val="center"/>
          </w:tcPr>
          <w:p w14:paraId="324B1D99" w14:textId="77777777" w:rsidR="00D32106" w:rsidRDefault="00000000">
            <w:r>
              <w:rPr>
                <w:sz w:val="16"/>
              </w:rPr>
              <w:t>cba0eeb2</w:t>
            </w:r>
          </w:p>
        </w:tc>
        <w:tc>
          <w:tcPr>
            <w:tcW w:w="1728" w:type="auto"/>
          </w:tcPr>
          <w:p w14:paraId="06BB473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A780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058D1F" w14:textId="77777777" w:rsidR="00D32106" w:rsidRDefault="00000000">
            <w:r>
              <w:t xml:space="preserve">יָּבֹ֨אוּ </w:t>
            </w:r>
          </w:p>
        </w:tc>
        <w:tc>
          <w:tcPr>
            <w:tcW w:w="1728" w:type="auto"/>
          </w:tcPr>
          <w:p w14:paraId="1203A4C6" w14:textId="77777777" w:rsidR="00D32106" w:rsidRDefault="00000000">
            <w:r>
              <w:t>past</w:t>
            </w:r>
          </w:p>
        </w:tc>
      </w:tr>
      <w:tr w:rsidR="00D32106" w14:paraId="11DAA7C9" w14:textId="77777777">
        <w:trPr>
          <w:jc w:val="center"/>
        </w:trPr>
        <w:tc>
          <w:tcPr>
            <w:tcW w:w="1728" w:type="auto"/>
            <w:vAlign w:val="center"/>
          </w:tcPr>
          <w:p w14:paraId="741A937E" w14:textId="77777777" w:rsidR="00D32106" w:rsidRDefault="00000000">
            <w:r>
              <w:rPr>
                <w:sz w:val="16"/>
              </w:rPr>
              <w:t>d0ae6911</w:t>
            </w:r>
          </w:p>
        </w:tc>
        <w:tc>
          <w:tcPr>
            <w:tcW w:w="1728" w:type="auto"/>
          </w:tcPr>
          <w:p w14:paraId="3A994F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9704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A2CEF5" w14:textId="77777777" w:rsidR="00D32106" w:rsidRDefault="00000000">
            <w:r>
              <w:t xml:space="preserve">בַּשָּׁנָ֣ה הַשֵּׁנִ֗ית </w:t>
            </w:r>
          </w:p>
        </w:tc>
        <w:tc>
          <w:tcPr>
            <w:tcW w:w="1728" w:type="auto"/>
          </w:tcPr>
          <w:p w14:paraId="22EA4EB8" w14:textId="77777777" w:rsidR="00D32106" w:rsidRDefault="00000000">
            <w:r>
              <w:t>1.1.1.2.2</w:t>
            </w:r>
          </w:p>
        </w:tc>
      </w:tr>
    </w:tbl>
    <w:p w14:paraId="0C6393AD" w14:textId="77777777" w:rsidR="00D32106" w:rsidRDefault="00000000">
      <w:r>
        <w:br/>
      </w:r>
    </w:p>
    <w:p w14:paraId="63251C87" w14:textId="77777777" w:rsidR="00D32106" w:rsidRDefault="00000000">
      <w:pPr>
        <w:pStyle w:val="Reference"/>
      </w:pPr>
      <w:hyperlink r:id="rId80">
        <w:r>
          <w:t>Genesis 47:24</w:t>
        </w:r>
      </w:hyperlink>
    </w:p>
    <w:p w14:paraId="21C4483A" w14:textId="77777777" w:rsidR="00D32106" w:rsidRDefault="00000000">
      <w:pPr>
        <w:pStyle w:val="Hebrew"/>
      </w:pPr>
      <w:r>
        <w:t xml:space="preserve">וְהָיָה֙ בַּתְּבוּאֹ֔ת </w:t>
      </w:r>
    </w:p>
    <w:p w14:paraId="0213A3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27115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27116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27117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2711827119</w:t>
      </w:r>
      <w:r>
        <w:rPr>
          <w:rFonts w:ascii="Times New Roman" w:hAnsi="Times New Roman"/>
          <w:color w:val="828282"/>
          <w:rtl/>
        </w:rPr>
        <w:t xml:space="preserve">תְּבוּאֹ֔ת </w:t>
      </w:r>
    </w:p>
    <w:p w14:paraId="4664E19B" w14:textId="77777777" w:rsidR="00D32106" w:rsidRDefault="00000000">
      <w:pPr>
        <w:pStyle w:val="Hebrew"/>
      </w:pPr>
      <w:r>
        <w:rPr>
          <w:color w:val="828282"/>
        </w:rPr>
        <w:t xml:space="preserve">וְהָיָה֙ בַּתְּבוּאֹ֔ת וּנְתַתֶּ֥ם חֲמִישִׁ֖ית לְפַרְעֹ֑ה וְאַרְבַּ֣ע הַיָּדֹ֡ת יִהְיֶ֣ה לָכֶם֩ לְזֶ֨רַע הַשָּׂדֶ֧ה וּֽלְאָכְלְכֶ֛ם וְלַאֲשֶׁ֥ר בְּבָתֵּיכֶ֖ם וְלֶאֱכֹ֥ל לְטַפְּכֶֽם׃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94"/>
      </w:tblGrid>
      <w:tr w:rsidR="00D32106" w14:paraId="6283CAC9" w14:textId="77777777">
        <w:trPr>
          <w:jc w:val="center"/>
        </w:trPr>
        <w:tc>
          <w:tcPr>
            <w:tcW w:w="1728" w:type="auto"/>
            <w:vAlign w:val="center"/>
          </w:tcPr>
          <w:p w14:paraId="272FC3E4" w14:textId="77777777" w:rsidR="00D32106" w:rsidRDefault="00000000">
            <w:r>
              <w:rPr>
                <w:sz w:val="16"/>
              </w:rPr>
              <w:t>189564a7</w:t>
            </w:r>
          </w:p>
        </w:tc>
        <w:tc>
          <w:tcPr>
            <w:tcW w:w="1728" w:type="auto"/>
          </w:tcPr>
          <w:p w14:paraId="6E7ABE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E613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8189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67E9C" w14:textId="77777777" w:rsidR="00D32106" w:rsidRDefault="00000000">
            <w:r>
              <w:t>wehaya_x</w:t>
            </w:r>
          </w:p>
        </w:tc>
      </w:tr>
      <w:tr w:rsidR="00D32106" w14:paraId="7040ECD9" w14:textId="77777777">
        <w:trPr>
          <w:jc w:val="center"/>
        </w:trPr>
        <w:tc>
          <w:tcPr>
            <w:tcW w:w="1728" w:type="auto"/>
            <w:vAlign w:val="center"/>
          </w:tcPr>
          <w:p w14:paraId="75076FFD" w14:textId="77777777" w:rsidR="00D32106" w:rsidRDefault="00000000">
            <w:r>
              <w:rPr>
                <w:sz w:val="16"/>
              </w:rPr>
              <w:t>7e2b81b9</w:t>
            </w:r>
          </w:p>
        </w:tc>
        <w:tc>
          <w:tcPr>
            <w:tcW w:w="1728" w:type="auto"/>
          </w:tcPr>
          <w:p w14:paraId="39602E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D66D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617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5BD681" w14:textId="5EEE6097" w:rsidR="00D32106" w:rsidRDefault="00AE56ED">
            <w:proofErr w:type="spellStart"/>
            <w:r>
              <w:t>ach_rd</w:t>
            </w:r>
            <w:proofErr w:type="spellEnd"/>
          </w:p>
        </w:tc>
      </w:tr>
      <w:tr w:rsidR="00D32106" w14:paraId="4229E622" w14:textId="77777777">
        <w:trPr>
          <w:jc w:val="center"/>
        </w:trPr>
        <w:tc>
          <w:tcPr>
            <w:tcW w:w="1728" w:type="auto"/>
            <w:vAlign w:val="center"/>
          </w:tcPr>
          <w:p w14:paraId="05CB46CF" w14:textId="77777777" w:rsidR="00D32106" w:rsidRDefault="00000000">
            <w:r>
              <w:rPr>
                <w:sz w:val="16"/>
              </w:rPr>
              <w:t>31f42e18</w:t>
            </w:r>
          </w:p>
        </w:tc>
        <w:tc>
          <w:tcPr>
            <w:tcW w:w="1728" w:type="auto"/>
          </w:tcPr>
          <w:p w14:paraId="62681D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531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53A864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1E6FCD76" w14:textId="080628BB" w:rsidR="00D32106" w:rsidRDefault="00AE56ED">
            <w:r>
              <w:t>mod</w:t>
            </w:r>
          </w:p>
        </w:tc>
      </w:tr>
      <w:tr w:rsidR="00D32106" w14:paraId="74850A14" w14:textId="77777777">
        <w:trPr>
          <w:jc w:val="center"/>
        </w:trPr>
        <w:tc>
          <w:tcPr>
            <w:tcW w:w="1728" w:type="auto"/>
            <w:vAlign w:val="center"/>
          </w:tcPr>
          <w:p w14:paraId="5C6E7E04" w14:textId="77777777" w:rsidR="00D32106" w:rsidRDefault="00000000">
            <w:r>
              <w:rPr>
                <w:sz w:val="16"/>
              </w:rPr>
              <w:t>cd647569</w:t>
            </w:r>
          </w:p>
        </w:tc>
        <w:tc>
          <w:tcPr>
            <w:tcW w:w="1728" w:type="auto"/>
          </w:tcPr>
          <w:p w14:paraId="15E54D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D061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39EEAE" w14:textId="77777777" w:rsidR="00D32106" w:rsidRDefault="00000000">
            <w:r>
              <w:t xml:space="preserve">בַּתְּבוּאֹ֔ת </w:t>
            </w:r>
          </w:p>
        </w:tc>
        <w:tc>
          <w:tcPr>
            <w:tcW w:w="1728" w:type="auto"/>
          </w:tcPr>
          <w:p w14:paraId="02864801" w14:textId="77777777" w:rsidR="00D32106" w:rsidRDefault="00000000">
            <w:r>
              <w:t>1.1.1.1</w:t>
            </w:r>
          </w:p>
        </w:tc>
      </w:tr>
    </w:tbl>
    <w:p w14:paraId="2EE0988E" w14:textId="77777777" w:rsidR="00D32106" w:rsidRDefault="00000000">
      <w:r>
        <w:br/>
      </w:r>
    </w:p>
    <w:p w14:paraId="794950BB" w14:textId="77777777" w:rsidR="00D32106" w:rsidRDefault="00000000">
      <w:pPr>
        <w:pStyle w:val="Reference"/>
      </w:pPr>
      <w:hyperlink r:id="rId81">
        <w:r>
          <w:t>Genesis 48:7</w:t>
        </w:r>
      </w:hyperlink>
    </w:p>
    <w:p w14:paraId="0CAB0B46" w14:textId="77777777" w:rsidR="00D32106" w:rsidRDefault="00000000">
      <w:pPr>
        <w:pStyle w:val="Hebrew"/>
      </w:pPr>
      <w:r>
        <w:t xml:space="preserve">מֵ֩תָה֩ עָלַ֨י רָחֵ֜ל בְּאֶ֤רֶץ כְּנַ֨עַן֙ בַּדֶּ֔רֶךְ בְּעֹ֥וד כִּבְרַת־אֶ֖רֶץ </w:t>
      </w:r>
    </w:p>
    <w:p w14:paraId="18DC41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27427</w:t>
      </w:r>
      <w:r>
        <w:rPr>
          <w:rFonts w:ascii="Times New Roman" w:hAnsi="Times New Roman"/>
          <w:color w:val="828282"/>
          <w:rtl/>
        </w:rPr>
        <w:t xml:space="preserve">מֵ֩תָה֩ </w:t>
      </w:r>
      <w:r>
        <w:rPr>
          <w:color w:val="FF0000"/>
          <w:vertAlign w:val="superscript"/>
          <w:rtl/>
        </w:rPr>
        <w:t>27428</w:t>
      </w:r>
      <w:r>
        <w:rPr>
          <w:rFonts w:ascii="Times New Roman" w:hAnsi="Times New Roman"/>
          <w:color w:val="828282"/>
          <w:rtl/>
        </w:rPr>
        <w:t xml:space="preserve">עָלַ֨י </w:t>
      </w:r>
      <w:r>
        <w:rPr>
          <w:color w:val="FF0000"/>
          <w:vertAlign w:val="superscript"/>
          <w:rtl/>
        </w:rPr>
        <w:t>27429</w:t>
      </w:r>
      <w:r>
        <w:rPr>
          <w:rFonts w:ascii="Times New Roman" w:hAnsi="Times New Roman"/>
          <w:color w:val="828282"/>
          <w:rtl/>
        </w:rPr>
        <w:t xml:space="preserve">רָחֵ֜ל </w:t>
      </w:r>
      <w:r>
        <w:rPr>
          <w:color w:val="FF0000"/>
          <w:vertAlign w:val="superscript"/>
          <w:rtl/>
        </w:rPr>
        <w:t>27430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27431</w:t>
      </w:r>
      <w:r>
        <w:rPr>
          <w:rFonts w:ascii="Times New Roman" w:hAnsi="Times New Roman"/>
          <w:color w:val="828282"/>
          <w:rtl/>
        </w:rPr>
        <w:t xml:space="preserve">אֶ֤רֶץ </w:t>
      </w:r>
      <w:r>
        <w:rPr>
          <w:color w:val="FF0000"/>
          <w:vertAlign w:val="superscript"/>
          <w:rtl/>
        </w:rPr>
        <w:t>27432</w:t>
      </w:r>
      <w:r>
        <w:rPr>
          <w:rFonts w:ascii="Times New Roman" w:hAnsi="Times New Roman"/>
          <w:color w:val="828282"/>
          <w:rtl/>
        </w:rPr>
        <w:t xml:space="preserve">כְּנַ֨עַן֙ </w:t>
      </w:r>
      <w:r>
        <w:rPr>
          <w:color w:val="FF0000"/>
          <w:vertAlign w:val="superscript"/>
          <w:rtl/>
        </w:rPr>
        <w:t>27433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2743427435</w:t>
      </w:r>
      <w:r>
        <w:rPr>
          <w:rFonts w:ascii="Times New Roman" w:hAnsi="Times New Roman"/>
          <w:color w:val="828282"/>
          <w:rtl/>
        </w:rPr>
        <w:t xml:space="preserve">דֶּ֔רֶךְ </w:t>
      </w:r>
      <w:r>
        <w:rPr>
          <w:color w:val="FF0000"/>
          <w:vertAlign w:val="superscript"/>
          <w:rtl/>
        </w:rPr>
        <w:t>27436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27437</w:t>
      </w:r>
      <w:r>
        <w:rPr>
          <w:rFonts w:ascii="Times New Roman" w:hAnsi="Times New Roman"/>
          <w:color w:val="828282"/>
          <w:rtl/>
        </w:rPr>
        <w:t xml:space="preserve">עֹ֥וד </w:t>
      </w:r>
      <w:r>
        <w:rPr>
          <w:color w:val="FF0000"/>
          <w:vertAlign w:val="superscript"/>
          <w:rtl/>
        </w:rPr>
        <w:t>27438</w:t>
      </w:r>
      <w:r>
        <w:rPr>
          <w:rFonts w:ascii="Times New Roman" w:hAnsi="Times New Roman"/>
          <w:color w:val="828282"/>
          <w:rtl/>
        </w:rPr>
        <w:t>כִּבְרַת־</w:t>
      </w:r>
      <w:r>
        <w:rPr>
          <w:color w:val="FF0000"/>
          <w:vertAlign w:val="superscript"/>
          <w:rtl/>
        </w:rPr>
        <w:t>27439</w:t>
      </w:r>
      <w:r>
        <w:rPr>
          <w:rFonts w:ascii="Times New Roman" w:hAnsi="Times New Roman"/>
          <w:color w:val="828282"/>
          <w:rtl/>
        </w:rPr>
        <w:t xml:space="preserve">אֶ֖רֶץ </w:t>
      </w:r>
    </w:p>
    <w:p w14:paraId="54C18AF3" w14:textId="77777777" w:rsidR="00D32106" w:rsidRDefault="00000000">
      <w:pPr>
        <w:pStyle w:val="Hebrew"/>
      </w:pPr>
      <w:r>
        <w:rPr>
          <w:color w:val="828282"/>
        </w:rPr>
        <w:t xml:space="preserve">וַאֲנִ֣י׀ בְּבֹאִ֣י מִפַּדָּ֗ן מֵ֩תָה֩ עָלַ֨י רָחֵ֜ל בְּאֶ֤רֶץ כְּנַ֨עַן֙ בַּדֶּ֔רֶךְ בְּעֹ֥וד כִּבְרַת־אֶ֖רֶץ לָבֹ֣א אֶפְרָ֑תָה וָאֶקְבְּרֶ֤הָ שָּׁם֙ בְּדֶ֣רֶךְ אֶפְרָ֔ת הִ֖וא בֵּ֥ית לָֽחֶם׃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33"/>
        <w:gridCol w:w="236"/>
      </w:tblGrid>
      <w:tr w:rsidR="00D32106" w14:paraId="78FD6998" w14:textId="77777777" w:rsidTr="008F3F6E">
        <w:trPr>
          <w:jc w:val="center"/>
        </w:trPr>
        <w:tc>
          <w:tcPr>
            <w:tcW w:w="0" w:type="auto"/>
            <w:vAlign w:val="center"/>
          </w:tcPr>
          <w:p w14:paraId="1FFC68AB" w14:textId="77777777" w:rsidR="00D32106" w:rsidRDefault="00000000">
            <w:r>
              <w:rPr>
                <w:sz w:val="16"/>
              </w:rPr>
              <w:t>e95d5998</w:t>
            </w:r>
          </w:p>
        </w:tc>
        <w:tc>
          <w:tcPr>
            <w:tcW w:w="0" w:type="auto"/>
          </w:tcPr>
          <w:p w14:paraId="31481A2D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3620F0B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28BF5115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4E9659BC" w14:textId="46ACE524" w:rsidR="00D32106" w:rsidRDefault="00D32106"/>
        </w:tc>
      </w:tr>
      <w:tr w:rsidR="00D32106" w14:paraId="651213D8" w14:textId="77777777" w:rsidTr="008F3F6E">
        <w:trPr>
          <w:jc w:val="center"/>
        </w:trPr>
        <w:tc>
          <w:tcPr>
            <w:tcW w:w="0" w:type="auto"/>
            <w:vAlign w:val="center"/>
          </w:tcPr>
          <w:p w14:paraId="2CC8E66E" w14:textId="77777777" w:rsidR="00D32106" w:rsidRDefault="00000000">
            <w:r>
              <w:rPr>
                <w:sz w:val="16"/>
              </w:rPr>
              <w:t>f6e91e8f</w:t>
            </w:r>
          </w:p>
        </w:tc>
        <w:tc>
          <w:tcPr>
            <w:tcW w:w="0" w:type="auto"/>
          </w:tcPr>
          <w:p w14:paraId="323CC754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0B7B249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23F9362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5C05C98D" w14:textId="77777777" w:rsidR="00D32106" w:rsidRDefault="00D32106"/>
        </w:tc>
      </w:tr>
      <w:tr w:rsidR="00D32106" w14:paraId="52317D25" w14:textId="77777777" w:rsidTr="008F3F6E">
        <w:trPr>
          <w:jc w:val="center"/>
        </w:trPr>
        <w:tc>
          <w:tcPr>
            <w:tcW w:w="0" w:type="auto"/>
            <w:vAlign w:val="center"/>
          </w:tcPr>
          <w:p w14:paraId="01902C59" w14:textId="77777777" w:rsidR="00D32106" w:rsidRDefault="00000000">
            <w:r>
              <w:rPr>
                <w:sz w:val="16"/>
              </w:rPr>
              <w:t>0a66da99</w:t>
            </w:r>
          </w:p>
        </w:tc>
        <w:tc>
          <w:tcPr>
            <w:tcW w:w="0" w:type="auto"/>
          </w:tcPr>
          <w:p w14:paraId="130214DF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1E76DE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366F1EED" w14:textId="77777777" w:rsidR="00D32106" w:rsidRDefault="00000000">
            <w:r>
              <w:t xml:space="preserve">מֵ֩תָה֩ </w:t>
            </w:r>
          </w:p>
        </w:tc>
        <w:tc>
          <w:tcPr>
            <w:tcW w:w="236" w:type="dxa"/>
          </w:tcPr>
          <w:p w14:paraId="60024582" w14:textId="2E50C5C9" w:rsidR="00D32106" w:rsidRDefault="00D32106"/>
        </w:tc>
      </w:tr>
      <w:tr w:rsidR="00D32106" w14:paraId="7D62DF6C" w14:textId="77777777" w:rsidTr="008F3F6E">
        <w:trPr>
          <w:jc w:val="center"/>
        </w:trPr>
        <w:tc>
          <w:tcPr>
            <w:tcW w:w="0" w:type="auto"/>
            <w:vAlign w:val="center"/>
          </w:tcPr>
          <w:p w14:paraId="4F9AC404" w14:textId="77777777" w:rsidR="00D32106" w:rsidRDefault="00000000">
            <w:r>
              <w:rPr>
                <w:sz w:val="16"/>
              </w:rPr>
              <w:t>ead7acbd</w:t>
            </w:r>
          </w:p>
        </w:tc>
        <w:tc>
          <w:tcPr>
            <w:tcW w:w="0" w:type="auto"/>
          </w:tcPr>
          <w:p w14:paraId="7F5EA38B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6CB5006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76DC9739" w14:textId="77777777" w:rsidR="00D32106" w:rsidRDefault="00000000">
            <w:commentRangeStart w:id="1"/>
            <w:r>
              <w:t xml:space="preserve">בְּעֹ֥וד כִּבְרַת־אֶ֖רֶץ </w:t>
            </w:r>
            <w:commentRangeEnd w:id="1"/>
            <w:r w:rsidR="00C73396">
              <w:rPr>
                <w:rStyle w:val="CommentReference"/>
                <w:rFonts w:asciiTheme="minorHAnsi" w:hAnsiTheme="minorHAnsi"/>
              </w:rPr>
              <w:commentReference w:id="1"/>
            </w:r>
          </w:p>
        </w:tc>
        <w:tc>
          <w:tcPr>
            <w:tcW w:w="236" w:type="dxa"/>
          </w:tcPr>
          <w:p w14:paraId="07A26E01" w14:textId="77777777" w:rsidR="00D32106" w:rsidRDefault="00D32106"/>
        </w:tc>
      </w:tr>
    </w:tbl>
    <w:p w14:paraId="552221E0" w14:textId="77777777" w:rsidR="00D32106" w:rsidRDefault="00000000">
      <w:r>
        <w:br/>
      </w:r>
    </w:p>
    <w:p w14:paraId="197A8118" w14:textId="77777777" w:rsidR="00D32106" w:rsidRDefault="00000000">
      <w:pPr>
        <w:pStyle w:val="Reference"/>
      </w:pPr>
      <w:hyperlink r:id="rId82">
        <w:r>
          <w:t>Genesis 48:20</w:t>
        </w:r>
      </w:hyperlink>
    </w:p>
    <w:p w14:paraId="0BB72CB8" w14:textId="77777777" w:rsidR="00D32106" w:rsidRDefault="00000000">
      <w:pPr>
        <w:pStyle w:val="Hebrew"/>
      </w:pPr>
      <w:r>
        <w:t xml:space="preserve">וַיְבָ֨רֲכֵ֜ם בַּיֹּ֣ום הַהוּא֮ </w:t>
      </w:r>
    </w:p>
    <w:p w14:paraId="0D3B4EC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27713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27714</w:t>
      </w:r>
      <w:r>
        <w:rPr>
          <w:rFonts w:ascii="Times New Roman" w:hAnsi="Times New Roman"/>
          <w:color w:val="828282"/>
          <w:rtl/>
        </w:rPr>
        <w:t xml:space="preserve">יְבָ֨רֲכֵ֜ם </w:t>
      </w:r>
      <w:r>
        <w:rPr>
          <w:color w:val="FF0000"/>
          <w:vertAlign w:val="superscript"/>
          <w:rtl/>
        </w:rPr>
        <w:t>27715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2771627717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27718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27719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37493FFE" w14:textId="77777777" w:rsidR="00D32106" w:rsidRDefault="00000000">
      <w:pPr>
        <w:pStyle w:val="Hebrew"/>
      </w:pPr>
      <w:r>
        <w:rPr>
          <w:color w:val="828282"/>
        </w:rPr>
        <w:t xml:space="preserve">וַיְבָ֨רֲכֵ֜ם בַּיֹּ֣ום הַהוּא֮ לֵאמֹור֒ בְּךָ֗ יְבָרֵ֤ךְ יִשְׂרָאֵל֙ לֵאמֹ֔ר יְשִֽׂמְךָ֣ אֱלֹהִ֔ים כְּאֶפְרַ֖יִם וְכִמְנַשֶּׁ֑ה וַיָּ֥שֶׂם אֶת־אֶפְרַ֖יִם לִפְנֵ֥י מְנַשֶּֽׁה׃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306E0D72" w14:textId="77777777">
        <w:trPr>
          <w:jc w:val="center"/>
        </w:trPr>
        <w:tc>
          <w:tcPr>
            <w:tcW w:w="1728" w:type="auto"/>
            <w:vAlign w:val="center"/>
          </w:tcPr>
          <w:p w14:paraId="1028D31C" w14:textId="77777777" w:rsidR="00D32106" w:rsidRDefault="00000000">
            <w:r>
              <w:rPr>
                <w:sz w:val="16"/>
              </w:rPr>
              <w:t>8c17f95f</w:t>
            </w:r>
          </w:p>
        </w:tc>
        <w:tc>
          <w:tcPr>
            <w:tcW w:w="1728" w:type="auto"/>
          </w:tcPr>
          <w:p w14:paraId="093798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F01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7F5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DBBE5" w14:textId="77777777" w:rsidR="00D32106" w:rsidRDefault="00000000">
            <w:r>
              <w:t>clause_x</w:t>
            </w:r>
          </w:p>
        </w:tc>
      </w:tr>
      <w:tr w:rsidR="00D32106" w14:paraId="7C46D8F2" w14:textId="77777777">
        <w:trPr>
          <w:jc w:val="center"/>
        </w:trPr>
        <w:tc>
          <w:tcPr>
            <w:tcW w:w="1728" w:type="auto"/>
            <w:vAlign w:val="center"/>
          </w:tcPr>
          <w:p w14:paraId="09068C4F" w14:textId="77777777" w:rsidR="00D32106" w:rsidRDefault="00000000">
            <w:r>
              <w:rPr>
                <w:sz w:val="16"/>
              </w:rPr>
              <w:t>74299f6e</w:t>
            </w:r>
          </w:p>
        </w:tc>
        <w:tc>
          <w:tcPr>
            <w:tcW w:w="1728" w:type="auto"/>
          </w:tcPr>
          <w:p w14:paraId="5B4167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2D5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71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BC0634" w14:textId="23527B4D" w:rsidR="00D32106" w:rsidRDefault="00EB3ADF">
            <w:proofErr w:type="spellStart"/>
            <w:r>
              <w:t>acc_in</w:t>
            </w:r>
            <w:proofErr w:type="spellEnd"/>
          </w:p>
        </w:tc>
      </w:tr>
      <w:tr w:rsidR="00D32106" w14:paraId="4777B0B2" w14:textId="77777777">
        <w:trPr>
          <w:jc w:val="center"/>
        </w:trPr>
        <w:tc>
          <w:tcPr>
            <w:tcW w:w="1728" w:type="auto"/>
            <w:vAlign w:val="center"/>
          </w:tcPr>
          <w:p w14:paraId="44FDB6DF" w14:textId="77777777" w:rsidR="00D32106" w:rsidRDefault="00000000">
            <w:r>
              <w:rPr>
                <w:sz w:val="16"/>
              </w:rPr>
              <w:t>66460586</w:t>
            </w:r>
          </w:p>
        </w:tc>
        <w:tc>
          <w:tcPr>
            <w:tcW w:w="1728" w:type="auto"/>
          </w:tcPr>
          <w:p w14:paraId="545D6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1351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3BD3E2" w14:textId="77777777" w:rsidR="00D32106" w:rsidRDefault="00000000">
            <w:r>
              <w:t xml:space="preserve">יְבָ֨רֲכֵ֜ם </w:t>
            </w:r>
          </w:p>
        </w:tc>
        <w:tc>
          <w:tcPr>
            <w:tcW w:w="1728" w:type="auto"/>
          </w:tcPr>
          <w:p w14:paraId="203C6191" w14:textId="77777777" w:rsidR="00D32106" w:rsidRDefault="00000000">
            <w:r>
              <w:t>past</w:t>
            </w:r>
          </w:p>
        </w:tc>
      </w:tr>
      <w:tr w:rsidR="00D32106" w14:paraId="74D4FA7B" w14:textId="77777777">
        <w:trPr>
          <w:jc w:val="center"/>
        </w:trPr>
        <w:tc>
          <w:tcPr>
            <w:tcW w:w="1728" w:type="auto"/>
            <w:vAlign w:val="center"/>
          </w:tcPr>
          <w:p w14:paraId="55C27F45" w14:textId="77777777" w:rsidR="00D32106" w:rsidRDefault="00000000">
            <w:r>
              <w:rPr>
                <w:sz w:val="16"/>
              </w:rPr>
              <w:t>54ca1ad0</w:t>
            </w:r>
          </w:p>
        </w:tc>
        <w:tc>
          <w:tcPr>
            <w:tcW w:w="1728" w:type="auto"/>
          </w:tcPr>
          <w:p w14:paraId="219955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6E3A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C1FBD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1E76331" w14:textId="77777777" w:rsidR="00D32106" w:rsidRDefault="00000000">
            <w:r>
              <w:t>1.1.1.2.1.1</w:t>
            </w:r>
          </w:p>
        </w:tc>
      </w:tr>
    </w:tbl>
    <w:p w14:paraId="299A3CEB" w14:textId="77777777" w:rsidR="00D32106" w:rsidRDefault="00000000">
      <w:r>
        <w:br/>
      </w:r>
    </w:p>
    <w:p w14:paraId="1D1FBD25" w14:textId="77777777" w:rsidR="00D32106" w:rsidRDefault="00000000">
      <w:pPr>
        <w:pStyle w:val="Reference"/>
      </w:pPr>
      <w:hyperlink r:id="rId83">
        <w:r>
          <w:t>Genesis 49:1</w:t>
        </w:r>
      </w:hyperlink>
    </w:p>
    <w:p w14:paraId="65A7E9A3" w14:textId="77777777" w:rsidR="00D32106" w:rsidRDefault="00000000">
      <w:pPr>
        <w:pStyle w:val="Hebrew"/>
      </w:pPr>
      <w:r>
        <w:t xml:space="preserve">אֵ֛ת אֲשֶׁר־יִקְרָ֥א אֶתְכֶ֖ם בְּאַחֲרִ֥ית הַיָּמִֽים׃ </w:t>
      </w:r>
    </w:p>
    <w:p w14:paraId="75BB11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27789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27790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27791</w:t>
      </w:r>
      <w:r>
        <w:rPr>
          <w:rFonts w:ascii="Times New Roman" w:hAnsi="Times New Roman"/>
          <w:color w:val="828282"/>
          <w:rtl/>
        </w:rPr>
        <w:t xml:space="preserve">יִקְרָ֥א </w:t>
      </w:r>
      <w:r>
        <w:rPr>
          <w:color w:val="FF0000"/>
          <w:vertAlign w:val="superscript"/>
          <w:rtl/>
        </w:rPr>
        <w:t>27792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27793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27794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27795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27796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248AA6DF" w14:textId="77777777" w:rsidR="00D32106" w:rsidRDefault="00000000">
      <w:pPr>
        <w:pStyle w:val="Hebrew"/>
      </w:pPr>
      <w:r>
        <w:rPr>
          <w:color w:val="828282"/>
        </w:rPr>
        <w:t xml:space="preserve">וַיִּקְרָ֥א יַעֲקֹ֖ב אֶל־בָּנָ֑יו וַיֹּ֗אמֶר הֵאָֽסְפוּ֙ וְאַגִּ֣ידָה לָכֶ֔ם אֵ֛ת אֲשֶׁר־יִקְרָ֥א אֶתְכֶ֖ם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61"/>
        <w:gridCol w:w="1440"/>
      </w:tblGrid>
      <w:tr w:rsidR="00D32106" w14:paraId="54F62CF9" w14:textId="77777777">
        <w:trPr>
          <w:jc w:val="center"/>
        </w:trPr>
        <w:tc>
          <w:tcPr>
            <w:tcW w:w="1728" w:type="auto"/>
            <w:vAlign w:val="center"/>
          </w:tcPr>
          <w:p w14:paraId="76308FDA" w14:textId="77777777" w:rsidR="00D32106" w:rsidRDefault="00000000">
            <w:r>
              <w:rPr>
                <w:sz w:val="16"/>
              </w:rPr>
              <w:t>15237a7c</w:t>
            </w:r>
          </w:p>
        </w:tc>
        <w:tc>
          <w:tcPr>
            <w:tcW w:w="1728" w:type="auto"/>
          </w:tcPr>
          <w:p w14:paraId="400B8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084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A1A1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BD15B2" w14:textId="77777777" w:rsidR="00D32106" w:rsidRDefault="00000000">
            <w:r>
              <w:t>clause_x</w:t>
            </w:r>
          </w:p>
        </w:tc>
      </w:tr>
      <w:tr w:rsidR="00D32106" w14:paraId="21567B8E" w14:textId="77777777">
        <w:trPr>
          <w:jc w:val="center"/>
        </w:trPr>
        <w:tc>
          <w:tcPr>
            <w:tcW w:w="1728" w:type="auto"/>
            <w:vAlign w:val="center"/>
          </w:tcPr>
          <w:p w14:paraId="03282819" w14:textId="77777777" w:rsidR="00D32106" w:rsidRDefault="00000000">
            <w:r>
              <w:rPr>
                <w:sz w:val="16"/>
              </w:rPr>
              <w:t>adbbed9d</w:t>
            </w:r>
          </w:p>
        </w:tc>
        <w:tc>
          <w:tcPr>
            <w:tcW w:w="1728" w:type="auto"/>
          </w:tcPr>
          <w:p w14:paraId="3697002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EEA7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CF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ACFE7" w14:textId="03FAEC0F" w:rsidR="00D32106" w:rsidRDefault="007E3FEC">
            <w:proofErr w:type="spellStart"/>
            <w:r>
              <w:t>sta_tr</w:t>
            </w:r>
            <w:proofErr w:type="spellEnd"/>
          </w:p>
        </w:tc>
      </w:tr>
      <w:tr w:rsidR="00D32106" w14:paraId="41C073E2" w14:textId="77777777">
        <w:trPr>
          <w:jc w:val="center"/>
        </w:trPr>
        <w:tc>
          <w:tcPr>
            <w:tcW w:w="1728" w:type="auto"/>
            <w:vAlign w:val="center"/>
          </w:tcPr>
          <w:p w14:paraId="0DCEB7A1" w14:textId="77777777" w:rsidR="00D32106" w:rsidRDefault="00000000">
            <w:r>
              <w:rPr>
                <w:sz w:val="16"/>
              </w:rPr>
              <w:t>9f76f638</w:t>
            </w:r>
          </w:p>
        </w:tc>
        <w:tc>
          <w:tcPr>
            <w:tcW w:w="1728" w:type="auto"/>
          </w:tcPr>
          <w:p w14:paraId="4E6742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C1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37C29D" w14:textId="77777777" w:rsidR="00D32106" w:rsidRDefault="00000000">
            <w:r>
              <w:t xml:space="preserve">יִקְרָ֥א </w:t>
            </w:r>
          </w:p>
        </w:tc>
        <w:tc>
          <w:tcPr>
            <w:tcW w:w="1728" w:type="auto"/>
          </w:tcPr>
          <w:p w14:paraId="0631DB8D" w14:textId="2BB4E44A" w:rsidR="00D32106" w:rsidRDefault="007E3FEC">
            <w:proofErr w:type="spellStart"/>
            <w:r>
              <w:t>fut</w:t>
            </w:r>
            <w:proofErr w:type="spellEnd"/>
          </w:p>
        </w:tc>
      </w:tr>
      <w:tr w:rsidR="00D32106" w14:paraId="321F5617" w14:textId="77777777">
        <w:trPr>
          <w:jc w:val="center"/>
        </w:trPr>
        <w:tc>
          <w:tcPr>
            <w:tcW w:w="1728" w:type="auto"/>
            <w:vAlign w:val="center"/>
          </w:tcPr>
          <w:p w14:paraId="0F2A7FC5" w14:textId="77777777" w:rsidR="00D32106" w:rsidRDefault="00000000">
            <w:r>
              <w:rPr>
                <w:sz w:val="16"/>
              </w:rPr>
              <w:t>5d694e9e</w:t>
            </w:r>
          </w:p>
        </w:tc>
        <w:tc>
          <w:tcPr>
            <w:tcW w:w="1728" w:type="auto"/>
          </w:tcPr>
          <w:p w14:paraId="6C7453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BFB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187089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52A22983" w14:textId="6C038819" w:rsidR="00D32106" w:rsidRDefault="007E3FEC">
            <w:r>
              <w:t>1.1.2.5.3.2</w:t>
            </w:r>
            <w:r w:rsidR="005C1CC8">
              <w:t>.2</w:t>
            </w:r>
          </w:p>
        </w:tc>
      </w:tr>
    </w:tbl>
    <w:p w14:paraId="77367F7A" w14:textId="77777777" w:rsidR="00D32106" w:rsidRDefault="00000000">
      <w:r>
        <w:br/>
      </w:r>
    </w:p>
    <w:p w14:paraId="00C56455" w14:textId="77777777" w:rsidR="00D32106" w:rsidRDefault="00000000">
      <w:pPr>
        <w:pStyle w:val="Reference"/>
      </w:pPr>
      <w:hyperlink r:id="rId84">
        <w:r>
          <w:t>Genesis 49:27</w:t>
        </w:r>
      </w:hyperlink>
    </w:p>
    <w:p w14:paraId="2FA6D1D8" w14:textId="77777777" w:rsidR="00D32106" w:rsidRDefault="00000000">
      <w:pPr>
        <w:pStyle w:val="Hebrew"/>
      </w:pPr>
      <w:r>
        <w:t xml:space="preserve">בַּבֹּ֖קֶר יֹ֣אכַל עַ֑ד </w:t>
      </w:r>
    </w:p>
    <w:p w14:paraId="2DCD117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28124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2812528126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28127</w:t>
      </w:r>
      <w:r>
        <w:rPr>
          <w:rFonts w:ascii="Times New Roman" w:hAnsi="Times New Roman"/>
          <w:color w:val="828282"/>
          <w:rtl/>
        </w:rPr>
        <w:t xml:space="preserve">יֹ֣אכַל </w:t>
      </w:r>
      <w:r>
        <w:rPr>
          <w:color w:val="FF0000"/>
          <w:vertAlign w:val="superscript"/>
          <w:rtl/>
        </w:rPr>
        <w:t>28128</w:t>
      </w:r>
      <w:r>
        <w:rPr>
          <w:rFonts w:ascii="Times New Roman" w:hAnsi="Times New Roman"/>
          <w:color w:val="828282"/>
          <w:rtl/>
        </w:rPr>
        <w:t xml:space="preserve">עַ֑ד </w:t>
      </w:r>
    </w:p>
    <w:p w14:paraId="2F236725" w14:textId="77777777" w:rsidR="00D32106" w:rsidRDefault="00000000">
      <w:pPr>
        <w:pStyle w:val="Hebrew"/>
      </w:pPr>
      <w:r>
        <w:rPr>
          <w:color w:val="828282"/>
        </w:rPr>
        <w:t xml:space="preserve">בִּנְיָמִין֙ זְאֵ֣ב יִטְרָ֔ף בַּבֹּ֖קֶר יֹ֣אכַל עַ֑ד וְלָעֶ֖רֶב יְחַלֵּ֥ק שָׁלָֽל׃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17714D48" w14:textId="77777777">
        <w:trPr>
          <w:jc w:val="center"/>
        </w:trPr>
        <w:tc>
          <w:tcPr>
            <w:tcW w:w="1728" w:type="auto"/>
            <w:vAlign w:val="center"/>
          </w:tcPr>
          <w:p w14:paraId="7C38CA05" w14:textId="77777777" w:rsidR="00D32106" w:rsidRDefault="00000000">
            <w:r>
              <w:rPr>
                <w:sz w:val="16"/>
              </w:rPr>
              <w:t>5b37dd88</w:t>
            </w:r>
          </w:p>
        </w:tc>
        <w:tc>
          <w:tcPr>
            <w:tcW w:w="1728" w:type="auto"/>
          </w:tcPr>
          <w:p w14:paraId="29AB26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F5B3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9B3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6B101" w14:textId="77777777" w:rsidR="00D32106" w:rsidRDefault="00000000">
            <w:r>
              <w:t>x_clause</w:t>
            </w:r>
          </w:p>
        </w:tc>
      </w:tr>
      <w:tr w:rsidR="00D32106" w14:paraId="00959CC8" w14:textId="77777777">
        <w:trPr>
          <w:jc w:val="center"/>
        </w:trPr>
        <w:tc>
          <w:tcPr>
            <w:tcW w:w="1728" w:type="auto"/>
            <w:vAlign w:val="center"/>
          </w:tcPr>
          <w:p w14:paraId="70AE756E" w14:textId="77777777" w:rsidR="00D32106" w:rsidRDefault="00000000">
            <w:r>
              <w:rPr>
                <w:sz w:val="16"/>
              </w:rPr>
              <w:t>7b2eae7d</w:t>
            </w:r>
          </w:p>
        </w:tc>
        <w:tc>
          <w:tcPr>
            <w:tcW w:w="1728" w:type="auto"/>
          </w:tcPr>
          <w:p w14:paraId="6FDBF8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CAD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AD9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4094B5" w14:textId="4847083D" w:rsidR="00D32106" w:rsidRDefault="00654BF1">
            <w:proofErr w:type="spellStart"/>
            <w:r>
              <w:t>act_di</w:t>
            </w:r>
            <w:proofErr w:type="spellEnd"/>
          </w:p>
        </w:tc>
      </w:tr>
      <w:tr w:rsidR="00D32106" w14:paraId="12887DC7" w14:textId="77777777">
        <w:trPr>
          <w:jc w:val="center"/>
        </w:trPr>
        <w:tc>
          <w:tcPr>
            <w:tcW w:w="1728" w:type="auto"/>
            <w:vAlign w:val="center"/>
          </w:tcPr>
          <w:p w14:paraId="06AC460A" w14:textId="77777777" w:rsidR="00D32106" w:rsidRDefault="00000000">
            <w:r>
              <w:rPr>
                <w:sz w:val="16"/>
              </w:rPr>
              <w:t>7a3a58a8</w:t>
            </w:r>
          </w:p>
        </w:tc>
        <w:tc>
          <w:tcPr>
            <w:tcW w:w="1728" w:type="auto"/>
          </w:tcPr>
          <w:p w14:paraId="1A07B14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2800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A71771" w14:textId="77777777" w:rsidR="00D32106" w:rsidRDefault="00000000">
            <w:r>
              <w:t xml:space="preserve">יֹ֣אכַל </w:t>
            </w:r>
          </w:p>
        </w:tc>
        <w:tc>
          <w:tcPr>
            <w:tcW w:w="1728" w:type="auto"/>
          </w:tcPr>
          <w:p w14:paraId="0E3B4310" w14:textId="1D0FCF71" w:rsidR="00D32106" w:rsidRDefault="00654BF1">
            <w:proofErr w:type="spellStart"/>
            <w:r>
              <w:t>gnom</w:t>
            </w:r>
            <w:proofErr w:type="spellEnd"/>
          </w:p>
        </w:tc>
      </w:tr>
      <w:tr w:rsidR="00D32106" w14:paraId="2F6B3B6D" w14:textId="77777777">
        <w:trPr>
          <w:jc w:val="center"/>
        </w:trPr>
        <w:tc>
          <w:tcPr>
            <w:tcW w:w="1728" w:type="auto"/>
            <w:vAlign w:val="center"/>
          </w:tcPr>
          <w:p w14:paraId="194E0147" w14:textId="77777777" w:rsidR="00D32106" w:rsidRDefault="00000000">
            <w:r>
              <w:rPr>
                <w:sz w:val="16"/>
              </w:rPr>
              <w:t>63d3425c</w:t>
            </w:r>
          </w:p>
        </w:tc>
        <w:tc>
          <w:tcPr>
            <w:tcW w:w="1728" w:type="auto"/>
          </w:tcPr>
          <w:p w14:paraId="6093CD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37A1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3D2F87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C554CAC" w14:textId="77777777" w:rsidR="00D32106" w:rsidRDefault="00000000">
            <w:r>
              <w:t>1.1.1.1</w:t>
            </w:r>
          </w:p>
        </w:tc>
      </w:tr>
    </w:tbl>
    <w:p w14:paraId="3FD38F60" w14:textId="77777777" w:rsidR="00D32106" w:rsidRDefault="00000000">
      <w:r>
        <w:br/>
      </w:r>
    </w:p>
    <w:p w14:paraId="32303A5B" w14:textId="77777777" w:rsidR="00D32106" w:rsidRDefault="00000000">
      <w:pPr>
        <w:pStyle w:val="Reference"/>
      </w:pPr>
      <w:hyperlink r:id="rId85">
        <w:r>
          <w:t>Exodus 2:11</w:t>
        </w:r>
      </w:hyperlink>
    </w:p>
    <w:p w14:paraId="7F3B7EC9" w14:textId="77777777" w:rsidR="00D32106" w:rsidRDefault="00000000">
      <w:pPr>
        <w:pStyle w:val="Hebrew"/>
      </w:pPr>
      <w:r>
        <w:t xml:space="preserve">וַיְהִ֣י׀ בַּיָּמִ֣ים הָהֵ֗ם </w:t>
      </w:r>
    </w:p>
    <w:p w14:paraId="287BDB0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29329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29330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2933129332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29333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29334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328E9F0B" w14:textId="77777777" w:rsidR="00D32106" w:rsidRDefault="00000000">
      <w:pPr>
        <w:pStyle w:val="Hebrew"/>
      </w:pPr>
      <w:r>
        <w:rPr>
          <w:color w:val="828282"/>
        </w:rPr>
        <w:t xml:space="preserve">וַיְהִ֣י׀ בַּיָּמִ֣ים הָהֵ֗ם וַיִּגְדַּ֤ל מֹשֶׁה֙ וַיֵּצֵ֣א אֶל־אֶחָ֔יו וַיַּ֖רְא בְּסִבְלֹתָ֑ם וַיַּרְא֙ אִ֣ישׁ מִצְרִ֔י מַכֶּ֥ה אִישׁ־עִבְרִ֖י מֵאֶחָֽיו׃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01774B2" w14:textId="77777777">
        <w:trPr>
          <w:jc w:val="center"/>
        </w:trPr>
        <w:tc>
          <w:tcPr>
            <w:tcW w:w="1728" w:type="auto"/>
            <w:vAlign w:val="center"/>
          </w:tcPr>
          <w:p w14:paraId="24783A5F" w14:textId="77777777" w:rsidR="00D32106" w:rsidRDefault="00000000">
            <w:r>
              <w:rPr>
                <w:sz w:val="16"/>
              </w:rPr>
              <w:t>2ca923c6</w:t>
            </w:r>
          </w:p>
        </w:tc>
        <w:tc>
          <w:tcPr>
            <w:tcW w:w="1728" w:type="auto"/>
          </w:tcPr>
          <w:p w14:paraId="33640C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E4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052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7E8B7" w14:textId="77777777" w:rsidR="00D32106" w:rsidRDefault="00000000">
            <w:r>
              <w:t>wayehi_x</w:t>
            </w:r>
          </w:p>
        </w:tc>
      </w:tr>
      <w:tr w:rsidR="00D32106" w14:paraId="6CA3D96D" w14:textId="77777777">
        <w:trPr>
          <w:jc w:val="center"/>
        </w:trPr>
        <w:tc>
          <w:tcPr>
            <w:tcW w:w="1728" w:type="auto"/>
            <w:vAlign w:val="center"/>
          </w:tcPr>
          <w:p w14:paraId="5EE49DB0" w14:textId="77777777" w:rsidR="00D32106" w:rsidRDefault="00000000">
            <w:r>
              <w:rPr>
                <w:sz w:val="16"/>
              </w:rPr>
              <w:t>a4d9c58f</w:t>
            </w:r>
          </w:p>
        </w:tc>
        <w:tc>
          <w:tcPr>
            <w:tcW w:w="1728" w:type="auto"/>
          </w:tcPr>
          <w:p w14:paraId="03825EA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75ED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32C5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D8CEA" w14:textId="65DD0DFA" w:rsidR="00D32106" w:rsidRDefault="00AE1AA0">
            <w:proofErr w:type="spellStart"/>
            <w:r>
              <w:t>sta_ac</w:t>
            </w:r>
            <w:proofErr w:type="spellEnd"/>
          </w:p>
        </w:tc>
      </w:tr>
      <w:tr w:rsidR="00D32106" w14:paraId="3A076C43" w14:textId="77777777">
        <w:trPr>
          <w:jc w:val="center"/>
        </w:trPr>
        <w:tc>
          <w:tcPr>
            <w:tcW w:w="1728" w:type="auto"/>
            <w:vAlign w:val="center"/>
          </w:tcPr>
          <w:p w14:paraId="64D9246E" w14:textId="77777777" w:rsidR="00D32106" w:rsidRDefault="00000000">
            <w:r>
              <w:rPr>
                <w:sz w:val="16"/>
              </w:rPr>
              <w:t>ef926f22</w:t>
            </w:r>
          </w:p>
        </w:tc>
        <w:tc>
          <w:tcPr>
            <w:tcW w:w="1728" w:type="auto"/>
          </w:tcPr>
          <w:p w14:paraId="7957774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8817D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086C4D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212F98D8" w14:textId="180B473B" w:rsidR="00D32106" w:rsidRDefault="00AE1AA0">
            <w:r>
              <w:t>past perf</w:t>
            </w:r>
          </w:p>
        </w:tc>
      </w:tr>
      <w:tr w:rsidR="00D32106" w14:paraId="15047B67" w14:textId="77777777">
        <w:trPr>
          <w:jc w:val="center"/>
        </w:trPr>
        <w:tc>
          <w:tcPr>
            <w:tcW w:w="1728" w:type="auto"/>
            <w:vAlign w:val="center"/>
          </w:tcPr>
          <w:p w14:paraId="49D11F5B" w14:textId="77777777" w:rsidR="00D32106" w:rsidRDefault="00000000">
            <w:r>
              <w:rPr>
                <w:sz w:val="16"/>
              </w:rPr>
              <w:t>b9dece61</w:t>
            </w:r>
          </w:p>
        </w:tc>
        <w:tc>
          <w:tcPr>
            <w:tcW w:w="1728" w:type="auto"/>
          </w:tcPr>
          <w:p w14:paraId="76ACB7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143A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95A6B" w14:textId="77777777" w:rsidR="00D32106" w:rsidRDefault="00000000">
            <w:r>
              <w:t xml:space="preserve">בַּיָּמִ֣ים הָהֵ֗ם </w:t>
            </w:r>
          </w:p>
        </w:tc>
        <w:tc>
          <w:tcPr>
            <w:tcW w:w="1728" w:type="auto"/>
          </w:tcPr>
          <w:p w14:paraId="2BDE94F0" w14:textId="77777777" w:rsidR="00D32106" w:rsidRDefault="00000000">
            <w:r>
              <w:t>1.1.1.2.1.1</w:t>
            </w:r>
          </w:p>
        </w:tc>
      </w:tr>
    </w:tbl>
    <w:p w14:paraId="67FEEB71" w14:textId="77777777" w:rsidR="00D32106" w:rsidRDefault="00000000">
      <w:r>
        <w:br/>
      </w:r>
    </w:p>
    <w:p w14:paraId="399B43C4" w14:textId="77777777" w:rsidR="00D32106" w:rsidRDefault="00000000">
      <w:pPr>
        <w:pStyle w:val="Reference"/>
      </w:pPr>
      <w:hyperlink r:id="rId86">
        <w:r>
          <w:t>Exodus 2:13</w:t>
        </w:r>
      </w:hyperlink>
    </w:p>
    <w:p w14:paraId="14837765" w14:textId="77777777" w:rsidR="00D32106" w:rsidRDefault="00000000">
      <w:pPr>
        <w:pStyle w:val="Hebrew"/>
      </w:pPr>
      <w:r>
        <w:t xml:space="preserve">וַיֵּצֵא֙ בַּיֹּ֣ום הַשֵּׁנִ֔י </w:t>
      </w:r>
    </w:p>
    <w:p w14:paraId="128812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29375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29376</w:t>
      </w:r>
      <w:r>
        <w:rPr>
          <w:rFonts w:ascii="Times New Roman" w:hAnsi="Times New Roman"/>
          <w:color w:val="828282"/>
          <w:rtl/>
        </w:rPr>
        <w:t xml:space="preserve">יֵּצֵא֙ </w:t>
      </w:r>
      <w:r>
        <w:rPr>
          <w:color w:val="FF0000"/>
          <w:vertAlign w:val="superscript"/>
          <w:rtl/>
        </w:rPr>
        <w:t>29377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2937829379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29380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29381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092FAE7C" w14:textId="77777777" w:rsidR="00D32106" w:rsidRDefault="00000000">
      <w:pPr>
        <w:pStyle w:val="Hebrew"/>
      </w:pPr>
      <w:r>
        <w:rPr>
          <w:color w:val="828282"/>
        </w:rPr>
        <w:t xml:space="preserve">וַיֵּצֵא֙ בַּיֹּ֣ום הַשֵּׁנִ֔י וְהִנֵּ֛ה שְׁנֵֽי־אֲנָשִׁ֥ים עִבְרִ֖ים נִצִּ֑ים וַיֹּ֨אמֶר֙ לָֽרָשָׁ֔ע לָ֥מָּה תַכֶּ֖ה רֵעֶֽךָ׃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6FC14FEE" w14:textId="77777777">
        <w:trPr>
          <w:jc w:val="center"/>
        </w:trPr>
        <w:tc>
          <w:tcPr>
            <w:tcW w:w="1728" w:type="auto"/>
            <w:vAlign w:val="center"/>
          </w:tcPr>
          <w:p w14:paraId="0545911C" w14:textId="77777777" w:rsidR="00D32106" w:rsidRDefault="00000000">
            <w:r>
              <w:rPr>
                <w:sz w:val="16"/>
              </w:rPr>
              <w:t>747e2a89</w:t>
            </w:r>
          </w:p>
        </w:tc>
        <w:tc>
          <w:tcPr>
            <w:tcW w:w="1728" w:type="auto"/>
          </w:tcPr>
          <w:p w14:paraId="58DC8C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FE66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116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9279B" w14:textId="77777777" w:rsidR="00D32106" w:rsidRDefault="00000000">
            <w:r>
              <w:t>clause_x</w:t>
            </w:r>
          </w:p>
        </w:tc>
      </w:tr>
      <w:tr w:rsidR="00D32106" w14:paraId="30EE4FD5" w14:textId="77777777">
        <w:trPr>
          <w:jc w:val="center"/>
        </w:trPr>
        <w:tc>
          <w:tcPr>
            <w:tcW w:w="1728" w:type="auto"/>
            <w:vAlign w:val="center"/>
          </w:tcPr>
          <w:p w14:paraId="66244995" w14:textId="77777777" w:rsidR="00D32106" w:rsidRDefault="00000000">
            <w:r>
              <w:rPr>
                <w:sz w:val="16"/>
              </w:rPr>
              <w:t>cfb40386</w:t>
            </w:r>
          </w:p>
        </w:tc>
        <w:tc>
          <w:tcPr>
            <w:tcW w:w="1728" w:type="auto"/>
          </w:tcPr>
          <w:p w14:paraId="1927B7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AA9E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05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F05CD" w14:textId="55EA1D23" w:rsidR="00D32106" w:rsidRDefault="00AE1AA0">
            <w:proofErr w:type="spellStart"/>
            <w:r>
              <w:t>acc_in</w:t>
            </w:r>
            <w:proofErr w:type="spellEnd"/>
          </w:p>
        </w:tc>
      </w:tr>
      <w:tr w:rsidR="00D32106" w14:paraId="7B4892E5" w14:textId="77777777">
        <w:trPr>
          <w:jc w:val="center"/>
        </w:trPr>
        <w:tc>
          <w:tcPr>
            <w:tcW w:w="1728" w:type="auto"/>
            <w:vAlign w:val="center"/>
          </w:tcPr>
          <w:p w14:paraId="4179675C" w14:textId="77777777" w:rsidR="00D32106" w:rsidRDefault="00000000">
            <w:r>
              <w:rPr>
                <w:sz w:val="16"/>
              </w:rPr>
              <w:t>8aad61cf</w:t>
            </w:r>
          </w:p>
        </w:tc>
        <w:tc>
          <w:tcPr>
            <w:tcW w:w="1728" w:type="auto"/>
          </w:tcPr>
          <w:p w14:paraId="697F0B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DA3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8DD712" w14:textId="77777777" w:rsidR="00D32106" w:rsidRDefault="00000000">
            <w:r>
              <w:t xml:space="preserve">יֵּצֵא֙ </w:t>
            </w:r>
          </w:p>
        </w:tc>
        <w:tc>
          <w:tcPr>
            <w:tcW w:w="1728" w:type="auto"/>
          </w:tcPr>
          <w:p w14:paraId="0380B266" w14:textId="77777777" w:rsidR="00D32106" w:rsidRDefault="00000000">
            <w:r>
              <w:t>past</w:t>
            </w:r>
          </w:p>
        </w:tc>
      </w:tr>
      <w:tr w:rsidR="00D32106" w14:paraId="2AA52310" w14:textId="77777777">
        <w:trPr>
          <w:jc w:val="center"/>
        </w:trPr>
        <w:tc>
          <w:tcPr>
            <w:tcW w:w="1728" w:type="auto"/>
            <w:vAlign w:val="center"/>
          </w:tcPr>
          <w:p w14:paraId="2A3862F7" w14:textId="77777777" w:rsidR="00D32106" w:rsidRDefault="00000000">
            <w:r>
              <w:rPr>
                <w:sz w:val="16"/>
              </w:rPr>
              <w:t>75eb9724</w:t>
            </w:r>
          </w:p>
        </w:tc>
        <w:tc>
          <w:tcPr>
            <w:tcW w:w="1728" w:type="auto"/>
          </w:tcPr>
          <w:p w14:paraId="503956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B0A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08910E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79B1876C" w14:textId="77777777" w:rsidR="00D32106" w:rsidRDefault="00000000">
            <w:r>
              <w:t>1.1.1.2.2</w:t>
            </w:r>
          </w:p>
        </w:tc>
      </w:tr>
    </w:tbl>
    <w:p w14:paraId="1C3ED4C9" w14:textId="77777777" w:rsidR="00D32106" w:rsidRDefault="00000000">
      <w:r>
        <w:br/>
      </w:r>
    </w:p>
    <w:p w14:paraId="3175F0CC" w14:textId="77777777" w:rsidR="00D32106" w:rsidRDefault="00000000">
      <w:pPr>
        <w:pStyle w:val="Reference"/>
      </w:pPr>
      <w:hyperlink r:id="rId87">
        <w:r>
          <w:t>Exodus 2:23</w:t>
        </w:r>
      </w:hyperlink>
    </w:p>
    <w:p w14:paraId="14A38A6B" w14:textId="77777777" w:rsidR="00D32106" w:rsidRDefault="00000000">
      <w:pPr>
        <w:pStyle w:val="Hebrew"/>
      </w:pPr>
      <w:r>
        <w:t xml:space="preserve">וַיְהִי֩ בַיָּמִ֨ים הָֽרַבִּ֜ים הָהֵ֗ם </w:t>
      </w:r>
    </w:p>
    <w:p w14:paraId="6101E9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29568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29569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29570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2957129572</w:t>
      </w:r>
      <w:r>
        <w:rPr>
          <w:rFonts w:ascii="Times New Roman" w:hAnsi="Times New Roman"/>
          <w:color w:val="828282"/>
          <w:rtl/>
        </w:rPr>
        <w:t xml:space="preserve">יָּמִ֨ים </w:t>
      </w:r>
      <w:r>
        <w:rPr>
          <w:color w:val="FF0000"/>
          <w:vertAlign w:val="superscript"/>
          <w:rtl/>
        </w:rPr>
        <w:t>29573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29574</w:t>
      </w:r>
      <w:r>
        <w:rPr>
          <w:rFonts w:ascii="Times New Roman" w:hAnsi="Times New Roman"/>
          <w:color w:val="828282"/>
          <w:rtl/>
        </w:rPr>
        <w:t xml:space="preserve">רַבִּ֜ים </w:t>
      </w:r>
      <w:r>
        <w:rPr>
          <w:color w:val="FF0000"/>
          <w:vertAlign w:val="superscript"/>
          <w:rtl/>
        </w:rPr>
        <w:t>29575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29576</w:t>
      </w:r>
      <w:r>
        <w:rPr>
          <w:rFonts w:ascii="Times New Roman" w:hAnsi="Times New Roman"/>
          <w:color w:val="828282"/>
          <w:rtl/>
        </w:rPr>
        <w:t xml:space="preserve">הֵ֗ם </w:t>
      </w:r>
    </w:p>
    <w:p w14:paraId="215C9B41" w14:textId="77777777" w:rsidR="00D32106" w:rsidRDefault="00000000">
      <w:pPr>
        <w:pStyle w:val="Hebrew"/>
      </w:pPr>
      <w:r>
        <w:rPr>
          <w:color w:val="828282"/>
        </w:rPr>
        <w:t xml:space="preserve">וַיְהִי֩ בַיָּמִ֨ים הָֽרַבִּ֜ים הָהֵ֗ם וַיָּ֨מָת֙ מֶ֣לֶךְ מִצְרַ֔יִם וַיֵּאָנְח֧וּ בְנֵֽי־יִשְׂרָאֵ֛ל מִן־הָעֲבֹדָ֖ה וַיִּזְעָ֑קוּ וַתַּ֧עַל שַׁוְעָתָ֛ם אֶל־הָאֱלֹהִ֖ים מִן־הָעֲבֹדָֽה׃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71"/>
        <w:gridCol w:w="1440"/>
      </w:tblGrid>
      <w:tr w:rsidR="00D32106" w14:paraId="45A88DA6" w14:textId="77777777">
        <w:trPr>
          <w:jc w:val="center"/>
        </w:trPr>
        <w:tc>
          <w:tcPr>
            <w:tcW w:w="1728" w:type="auto"/>
            <w:vAlign w:val="center"/>
          </w:tcPr>
          <w:p w14:paraId="78BCCFE5" w14:textId="77777777" w:rsidR="00D32106" w:rsidRDefault="00000000">
            <w:r>
              <w:rPr>
                <w:sz w:val="16"/>
              </w:rPr>
              <w:t>1eec0b4f</w:t>
            </w:r>
          </w:p>
        </w:tc>
        <w:tc>
          <w:tcPr>
            <w:tcW w:w="1728" w:type="auto"/>
          </w:tcPr>
          <w:p w14:paraId="7E8088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AA0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CCEEC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F12F18" w14:textId="77777777" w:rsidR="00D32106" w:rsidRDefault="00000000">
            <w:r>
              <w:t>wayehi_x</w:t>
            </w:r>
          </w:p>
        </w:tc>
      </w:tr>
      <w:tr w:rsidR="00D32106" w14:paraId="2D24A42C" w14:textId="77777777">
        <w:trPr>
          <w:jc w:val="center"/>
        </w:trPr>
        <w:tc>
          <w:tcPr>
            <w:tcW w:w="1728" w:type="auto"/>
            <w:vAlign w:val="center"/>
          </w:tcPr>
          <w:p w14:paraId="6E4F02A7" w14:textId="77777777" w:rsidR="00D32106" w:rsidRDefault="00000000">
            <w:r>
              <w:rPr>
                <w:sz w:val="16"/>
              </w:rPr>
              <w:t>36383fe4</w:t>
            </w:r>
          </w:p>
        </w:tc>
        <w:tc>
          <w:tcPr>
            <w:tcW w:w="1728" w:type="auto"/>
          </w:tcPr>
          <w:p w14:paraId="6825A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DE65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E39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1422E" w14:textId="6AFB369D" w:rsidR="00D32106" w:rsidRDefault="005A687C" w:rsidP="005A687C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ach_id</w:t>
            </w:r>
            <w:proofErr w:type="spellEnd"/>
          </w:p>
        </w:tc>
      </w:tr>
      <w:tr w:rsidR="00D32106" w14:paraId="64DCC434" w14:textId="77777777">
        <w:trPr>
          <w:jc w:val="center"/>
        </w:trPr>
        <w:tc>
          <w:tcPr>
            <w:tcW w:w="1728" w:type="auto"/>
            <w:vAlign w:val="center"/>
          </w:tcPr>
          <w:p w14:paraId="71BAEE12" w14:textId="77777777" w:rsidR="00D32106" w:rsidRDefault="00000000">
            <w:r>
              <w:rPr>
                <w:sz w:val="16"/>
              </w:rPr>
              <w:t>2fb9505e</w:t>
            </w:r>
          </w:p>
        </w:tc>
        <w:tc>
          <w:tcPr>
            <w:tcW w:w="1728" w:type="auto"/>
          </w:tcPr>
          <w:p w14:paraId="2B4C0A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34C7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CDC051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E57AEE1" w14:textId="2E3200EE" w:rsidR="00D32106" w:rsidRDefault="005A687C">
            <w:r>
              <w:t>past</w:t>
            </w:r>
          </w:p>
        </w:tc>
      </w:tr>
      <w:tr w:rsidR="00D32106" w14:paraId="530F68A3" w14:textId="77777777">
        <w:trPr>
          <w:jc w:val="center"/>
        </w:trPr>
        <w:tc>
          <w:tcPr>
            <w:tcW w:w="1728" w:type="auto"/>
            <w:vAlign w:val="center"/>
          </w:tcPr>
          <w:p w14:paraId="045FF043" w14:textId="77777777" w:rsidR="00D32106" w:rsidRDefault="00000000">
            <w:r>
              <w:rPr>
                <w:sz w:val="16"/>
              </w:rPr>
              <w:t>896bcc3d</w:t>
            </w:r>
          </w:p>
        </w:tc>
        <w:tc>
          <w:tcPr>
            <w:tcW w:w="1728" w:type="auto"/>
          </w:tcPr>
          <w:p w14:paraId="6F90E6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FA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19EEFF" w14:textId="77777777" w:rsidR="00D32106" w:rsidRDefault="00000000">
            <w:r>
              <w:t xml:space="preserve">בַיָּמִ֨ים הָֽרַבִּ֜ים הָהֵ֗ם </w:t>
            </w:r>
          </w:p>
        </w:tc>
        <w:tc>
          <w:tcPr>
            <w:tcW w:w="1728" w:type="auto"/>
          </w:tcPr>
          <w:p w14:paraId="60F28619" w14:textId="4218E0DA" w:rsidR="00D32106" w:rsidRDefault="00000000">
            <w:r>
              <w:t>1.1.1.2.1.1</w:t>
            </w:r>
            <w:r w:rsidR="005A687C">
              <w:t>.2</w:t>
            </w:r>
          </w:p>
        </w:tc>
      </w:tr>
    </w:tbl>
    <w:p w14:paraId="112E2336" w14:textId="77777777" w:rsidR="00D32106" w:rsidRDefault="00000000">
      <w:r>
        <w:br/>
      </w:r>
    </w:p>
    <w:p w14:paraId="32099AF8" w14:textId="77777777" w:rsidR="00D32106" w:rsidRDefault="00000000">
      <w:pPr>
        <w:pStyle w:val="Reference"/>
      </w:pPr>
      <w:hyperlink r:id="rId88">
        <w:r>
          <w:t>Exodus 5:6</w:t>
        </w:r>
      </w:hyperlink>
    </w:p>
    <w:p w14:paraId="358AF975" w14:textId="77777777" w:rsidR="00D32106" w:rsidRDefault="00000000">
      <w:pPr>
        <w:pStyle w:val="Hebrew"/>
      </w:pPr>
      <w:r>
        <w:t xml:space="preserve">וַיְצַ֥ו פַּרְעֹ֖ה בַּיֹּ֣ום הַה֑וּא אֶת־הַנֹּגְשִׂ֣ים בָּעָ֔ם וְאֶת־שֹׁטְרָ֖יו </w:t>
      </w:r>
    </w:p>
    <w:p w14:paraId="2F90B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30916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30917</w:t>
      </w:r>
      <w:r>
        <w:rPr>
          <w:rFonts w:ascii="Times New Roman" w:hAnsi="Times New Roman"/>
          <w:color w:val="828282"/>
          <w:rtl/>
        </w:rPr>
        <w:t xml:space="preserve">יְצַ֥ו </w:t>
      </w:r>
      <w:r>
        <w:rPr>
          <w:color w:val="FF0000"/>
          <w:vertAlign w:val="superscript"/>
          <w:rtl/>
        </w:rPr>
        <w:t>30918</w:t>
      </w:r>
      <w:r>
        <w:rPr>
          <w:rFonts w:ascii="Times New Roman" w:hAnsi="Times New Roman"/>
          <w:color w:val="828282"/>
          <w:rtl/>
        </w:rPr>
        <w:t xml:space="preserve">פַּרְעֹ֖ה </w:t>
      </w:r>
      <w:r>
        <w:rPr>
          <w:color w:val="FF0000"/>
          <w:vertAlign w:val="superscript"/>
          <w:rtl/>
        </w:rPr>
        <w:t>30919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3092030921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30922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30923</w:t>
      </w:r>
      <w:r>
        <w:rPr>
          <w:rFonts w:ascii="Times New Roman" w:hAnsi="Times New Roman"/>
          <w:color w:val="828282"/>
          <w:rtl/>
        </w:rPr>
        <w:t xml:space="preserve">ה֑וּא </w:t>
      </w:r>
      <w:r>
        <w:rPr>
          <w:color w:val="FF0000"/>
          <w:vertAlign w:val="superscript"/>
          <w:rtl/>
        </w:rPr>
        <w:t>30924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30926</w:t>
      </w:r>
      <w:r>
        <w:rPr>
          <w:rFonts w:ascii="Times New Roman" w:hAnsi="Times New Roman"/>
          <w:color w:val="828282"/>
          <w:rtl/>
        </w:rPr>
        <w:t xml:space="preserve">נֹּגְשִׂ֣ים </w:t>
      </w:r>
      <w:r>
        <w:rPr>
          <w:color w:val="FF0000"/>
          <w:vertAlign w:val="superscript"/>
          <w:rtl/>
        </w:rPr>
        <w:t>30927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3092830929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30930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30931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30932</w:t>
      </w:r>
      <w:r>
        <w:rPr>
          <w:rFonts w:ascii="Times New Roman" w:hAnsi="Times New Roman"/>
          <w:color w:val="828282"/>
          <w:rtl/>
        </w:rPr>
        <w:t xml:space="preserve">שֹׁטְרָ֖יו </w:t>
      </w:r>
    </w:p>
    <w:p w14:paraId="5EBF8963" w14:textId="77777777" w:rsidR="00D32106" w:rsidRDefault="00000000">
      <w:pPr>
        <w:pStyle w:val="Hebrew"/>
      </w:pPr>
      <w:r>
        <w:rPr>
          <w:color w:val="828282"/>
        </w:rPr>
        <w:t xml:space="preserve">וַיְצַ֥ו פַּרְעֹ֖ה בַּיֹּ֣ום הַה֑וּא אֶת־הַנֹּגְשִׂ֣ים בָּעָ֔ם וְאֶת־שֹׁטְרָ֖יו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AAEE8A3" w14:textId="77777777">
        <w:trPr>
          <w:jc w:val="center"/>
        </w:trPr>
        <w:tc>
          <w:tcPr>
            <w:tcW w:w="1728" w:type="auto"/>
            <w:vAlign w:val="center"/>
          </w:tcPr>
          <w:p w14:paraId="75067ACC" w14:textId="77777777" w:rsidR="00D32106" w:rsidRDefault="00000000">
            <w:r>
              <w:rPr>
                <w:sz w:val="16"/>
              </w:rPr>
              <w:t>5b6967db</w:t>
            </w:r>
          </w:p>
        </w:tc>
        <w:tc>
          <w:tcPr>
            <w:tcW w:w="1728" w:type="auto"/>
          </w:tcPr>
          <w:p w14:paraId="14A1CA2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D570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3743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8AE2F" w14:textId="77777777" w:rsidR="00D32106" w:rsidRDefault="00000000">
            <w:r>
              <w:t>medial</w:t>
            </w:r>
          </w:p>
        </w:tc>
      </w:tr>
      <w:tr w:rsidR="00D32106" w14:paraId="07DB67BE" w14:textId="77777777">
        <w:trPr>
          <w:jc w:val="center"/>
        </w:trPr>
        <w:tc>
          <w:tcPr>
            <w:tcW w:w="1728" w:type="auto"/>
            <w:vAlign w:val="center"/>
          </w:tcPr>
          <w:p w14:paraId="331F8B76" w14:textId="77777777" w:rsidR="00D32106" w:rsidRDefault="00000000">
            <w:r>
              <w:rPr>
                <w:sz w:val="16"/>
              </w:rPr>
              <w:t>28204262</w:t>
            </w:r>
          </w:p>
        </w:tc>
        <w:tc>
          <w:tcPr>
            <w:tcW w:w="1728" w:type="auto"/>
          </w:tcPr>
          <w:p w14:paraId="5C35FAF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E9D2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9E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C287A9" w14:textId="566D4BD5" w:rsidR="00D32106" w:rsidRDefault="006E58B8">
            <w:proofErr w:type="spellStart"/>
            <w:r>
              <w:t>acc_in</w:t>
            </w:r>
            <w:proofErr w:type="spellEnd"/>
          </w:p>
        </w:tc>
      </w:tr>
      <w:tr w:rsidR="00D32106" w14:paraId="2EE26B03" w14:textId="77777777">
        <w:trPr>
          <w:jc w:val="center"/>
        </w:trPr>
        <w:tc>
          <w:tcPr>
            <w:tcW w:w="1728" w:type="auto"/>
            <w:vAlign w:val="center"/>
          </w:tcPr>
          <w:p w14:paraId="0727958E" w14:textId="77777777" w:rsidR="00D32106" w:rsidRDefault="00000000">
            <w:r>
              <w:rPr>
                <w:sz w:val="16"/>
              </w:rPr>
              <w:t>fb3c2246</w:t>
            </w:r>
          </w:p>
        </w:tc>
        <w:tc>
          <w:tcPr>
            <w:tcW w:w="1728" w:type="auto"/>
          </w:tcPr>
          <w:p w14:paraId="14A11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1D3F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F0BD3" w14:textId="77777777" w:rsidR="00D32106" w:rsidRDefault="00000000">
            <w:r>
              <w:t xml:space="preserve">יְצַ֥ו </w:t>
            </w:r>
          </w:p>
        </w:tc>
        <w:tc>
          <w:tcPr>
            <w:tcW w:w="1728" w:type="auto"/>
          </w:tcPr>
          <w:p w14:paraId="69459E9A" w14:textId="77777777" w:rsidR="00D32106" w:rsidRDefault="00000000">
            <w:r>
              <w:t>past</w:t>
            </w:r>
          </w:p>
        </w:tc>
      </w:tr>
      <w:tr w:rsidR="00D32106" w14:paraId="628E36C1" w14:textId="77777777">
        <w:trPr>
          <w:jc w:val="center"/>
        </w:trPr>
        <w:tc>
          <w:tcPr>
            <w:tcW w:w="1728" w:type="auto"/>
            <w:vAlign w:val="center"/>
          </w:tcPr>
          <w:p w14:paraId="3F302F9A" w14:textId="77777777" w:rsidR="00D32106" w:rsidRDefault="00000000">
            <w:r>
              <w:rPr>
                <w:sz w:val="16"/>
              </w:rPr>
              <w:t>6260dcaa</w:t>
            </w:r>
          </w:p>
        </w:tc>
        <w:tc>
          <w:tcPr>
            <w:tcW w:w="1728" w:type="auto"/>
          </w:tcPr>
          <w:p w14:paraId="369EF4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2205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35612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1DE2716" w14:textId="77777777" w:rsidR="00D32106" w:rsidRDefault="00000000">
            <w:r>
              <w:t>1.1.1.2.1.1</w:t>
            </w:r>
          </w:p>
        </w:tc>
      </w:tr>
    </w:tbl>
    <w:p w14:paraId="04D77A0F" w14:textId="77777777" w:rsidR="00D32106" w:rsidRDefault="00000000">
      <w:r>
        <w:br/>
      </w:r>
    </w:p>
    <w:p w14:paraId="59725329" w14:textId="77777777" w:rsidR="00D32106" w:rsidRDefault="00000000">
      <w:pPr>
        <w:pStyle w:val="Reference"/>
      </w:pPr>
      <w:hyperlink r:id="rId89">
        <w:r>
          <w:t>Exodus 6:28</w:t>
        </w:r>
      </w:hyperlink>
    </w:p>
    <w:p w14:paraId="11ED3133" w14:textId="77777777" w:rsidR="00D32106" w:rsidRDefault="00000000">
      <w:pPr>
        <w:pStyle w:val="Hebrew"/>
      </w:pPr>
      <w:r>
        <w:t xml:space="preserve">וַיְהִ֗י בְּיֹ֨ום </w:t>
      </w:r>
    </w:p>
    <w:p w14:paraId="53853B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31739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31740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31741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31742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93C42C1" w14:textId="77777777" w:rsidR="00D32106" w:rsidRDefault="00000000">
      <w:pPr>
        <w:pStyle w:val="Hebrew"/>
      </w:pPr>
      <w:r>
        <w:rPr>
          <w:color w:val="828282"/>
        </w:rPr>
        <w:t xml:space="preserve">וַיְהִ֗י בְּיֹ֨ום דִּבֶּ֧ר יְהוָ֛ה אֶל־מֹשֶׁ֖ה בְּאֶ֥רֶץ מִצְרָֽיִם׃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3DE776BA" w14:textId="77777777">
        <w:trPr>
          <w:jc w:val="center"/>
        </w:trPr>
        <w:tc>
          <w:tcPr>
            <w:tcW w:w="1728" w:type="auto"/>
            <w:vAlign w:val="center"/>
          </w:tcPr>
          <w:p w14:paraId="57D9C74B" w14:textId="77777777" w:rsidR="00D32106" w:rsidRDefault="00000000">
            <w:r>
              <w:rPr>
                <w:sz w:val="16"/>
              </w:rPr>
              <w:t>3c35ccad</w:t>
            </w:r>
          </w:p>
        </w:tc>
        <w:tc>
          <w:tcPr>
            <w:tcW w:w="1728" w:type="auto"/>
          </w:tcPr>
          <w:p w14:paraId="58BF78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3F0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B74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67A310" w14:textId="77777777" w:rsidR="00D32106" w:rsidRDefault="00000000">
            <w:r>
              <w:t>wayehi_x</w:t>
            </w:r>
          </w:p>
        </w:tc>
      </w:tr>
      <w:tr w:rsidR="00D32106" w14:paraId="0245AF1E" w14:textId="77777777">
        <w:trPr>
          <w:jc w:val="center"/>
        </w:trPr>
        <w:tc>
          <w:tcPr>
            <w:tcW w:w="1728" w:type="auto"/>
            <w:vAlign w:val="center"/>
          </w:tcPr>
          <w:p w14:paraId="73C29635" w14:textId="77777777" w:rsidR="00D32106" w:rsidRDefault="00000000">
            <w:r>
              <w:rPr>
                <w:sz w:val="16"/>
              </w:rPr>
              <w:t>896e2570</w:t>
            </w:r>
          </w:p>
        </w:tc>
        <w:tc>
          <w:tcPr>
            <w:tcW w:w="1728" w:type="auto"/>
          </w:tcPr>
          <w:p w14:paraId="0B096A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5655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0FF5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3C884C" w14:textId="557F56B5" w:rsidR="00D32106" w:rsidRDefault="00BD6E4E">
            <w:proofErr w:type="spellStart"/>
            <w:r>
              <w:t>acc_in</w:t>
            </w:r>
            <w:proofErr w:type="spellEnd"/>
          </w:p>
        </w:tc>
      </w:tr>
      <w:tr w:rsidR="00D32106" w14:paraId="0DC5A2A7" w14:textId="77777777">
        <w:trPr>
          <w:jc w:val="center"/>
        </w:trPr>
        <w:tc>
          <w:tcPr>
            <w:tcW w:w="1728" w:type="auto"/>
            <w:vAlign w:val="center"/>
          </w:tcPr>
          <w:p w14:paraId="465BCDC4" w14:textId="77777777" w:rsidR="00D32106" w:rsidRDefault="00000000">
            <w:r>
              <w:rPr>
                <w:sz w:val="16"/>
              </w:rPr>
              <w:t>2f960086</w:t>
            </w:r>
          </w:p>
        </w:tc>
        <w:tc>
          <w:tcPr>
            <w:tcW w:w="1728" w:type="auto"/>
          </w:tcPr>
          <w:p w14:paraId="4AF1B7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08D00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0A57C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7E7947D5" w14:textId="4A1D69EB" w:rsidR="00D32106" w:rsidRDefault="00BD6E4E">
            <w:r>
              <w:t>past</w:t>
            </w:r>
          </w:p>
        </w:tc>
      </w:tr>
      <w:tr w:rsidR="00D32106" w14:paraId="24BA869F" w14:textId="77777777">
        <w:trPr>
          <w:jc w:val="center"/>
        </w:trPr>
        <w:tc>
          <w:tcPr>
            <w:tcW w:w="1728" w:type="auto"/>
            <w:vAlign w:val="center"/>
          </w:tcPr>
          <w:p w14:paraId="71FDA646" w14:textId="77777777" w:rsidR="00D32106" w:rsidRDefault="00000000">
            <w:r>
              <w:rPr>
                <w:sz w:val="16"/>
              </w:rPr>
              <w:t>273e3a14</w:t>
            </w:r>
          </w:p>
        </w:tc>
        <w:tc>
          <w:tcPr>
            <w:tcW w:w="1728" w:type="auto"/>
          </w:tcPr>
          <w:p w14:paraId="2AE0C1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8487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80D965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0A20BB35" w14:textId="77777777" w:rsidR="00D32106" w:rsidRDefault="00000000">
            <w:r>
              <w:t>1.1.2.5.1</w:t>
            </w:r>
          </w:p>
        </w:tc>
      </w:tr>
    </w:tbl>
    <w:p w14:paraId="22CB353D" w14:textId="77777777" w:rsidR="00D32106" w:rsidRDefault="00000000">
      <w:r>
        <w:br/>
      </w:r>
    </w:p>
    <w:p w14:paraId="68C636D4" w14:textId="77777777" w:rsidR="00D32106" w:rsidRDefault="00000000">
      <w:pPr>
        <w:pStyle w:val="Reference"/>
      </w:pPr>
      <w:hyperlink r:id="rId90">
        <w:r>
          <w:t>Exodus 7:15</w:t>
        </w:r>
      </w:hyperlink>
    </w:p>
    <w:p w14:paraId="173262C5" w14:textId="77777777" w:rsidR="00D32106" w:rsidRDefault="00000000">
      <w:pPr>
        <w:pStyle w:val="Hebrew"/>
      </w:pPr>
      <w:r>
        <w:t xml:space="preserve">לֵ֣ךְ אֶל־פַּרְעֹ֞ה בַּבֹּ֗קֶר </w:t>
      </w:r>
    </w:p>
    <w:p w14:paraId="0303ED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32030</w:t>
      </w:r>
      <w:r>
        <w:rPr>
          <w:rFonts w:ascii="Times New Roman" w:hAnsi="Times New Roman"/>
          <w:color w:val="828282"/>
          <w:rtl/>
        </w:rPr>
        <w:t xml:space="preserve">לֵ֣ךְ </w:t>
      </w:r>
      <w:r>
        <w:rPr>
          <w:color w:val="FF0000"/>
          <w:vertAlign w:val="superscript"/>
          <w:rtl/>
        </w:rPr>
        <w:t>32031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32032</w:t>
      </w:r>
      <w:r>
        <w:rPr>
          <w:rFonts w:ascii="Times New Roman" w:hAnsi="Times New Roman"/>
          <w:color w:val="828282"/>
          <w:rtl/>
        </w:rPr>
        <w:t xml:space="preserve">פַּרְעֹ֞ה </w:t>
      </w:r>
      <w:r>
        <w:rPr>
          <w:color w:val="FF0000"/>
          <w:vertAlign w:val="superscript"/>
          <w:rtl/>
        </w:rPr>
        <w:t>32033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3203432035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48C65080" w14:textId="77777777" w:rsidR="00D32106" w:rsidRDefault="00000000">
      <w:pPr>
        <w:pStyle w:val="Hebrew"/>
      </w:pPr>
      <w:r>
        <w:rPr>
          <w:color w:val="828282"/>
        </w:rPr>
        <w:t xml:space="preserve">לֵ֣ךְ אֶל־פַּרְעֹ֞ה בַּבֹּ֗קֶר הִנֵּה֙ יֹצֵ֣א הַמַּ֔יְמָה וְנִצַּבְתָּ֥ לִקְרָאתֹ֖ו עַל־שְׂפַ֣ת הַיְאֹ֑ר וְהַמַּטֶּ֛ה אֲשֶׁר־נֶהְפַּ֥ךְ לְנָחָ֖שׁ תִּקַּ֥ח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E5B808" w14:textId="77777777">
        <w:trPr>
          <w:jc w:val="center"/>
        </w:trPr>
        <w:tc>
          <w:tcPr>
            <w:tcW w:w="1728" w:type="auto"/>
            <w:vAlign w:val="center"/>
          </w:tcPr>
          <w:p w14:paraId="7B0B0A7A" w14:textId="77777777" w:rsidR="00D32106" w:rsidRDefault="00000000">
            <w:r>
              <w:rPr>
                <w:sz w:val="16"/>
              </w:rPr>
              <w:t>3d9d6591</w:t>
            </w:r>
          </w:p>
        </w:tc>
        <w:tc>
          <w:tcPr>
            <w:tcW w:w="1728" w:type="auto"/>
          </w:tcPr>
          <w:p w14:paraId="719DE2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FBD6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8B4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99995" w14:textId="24565258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7EAEFBE9" w14:textId="77777777">
        <w:trPr>
          <w:jc w:val="center"/>
        </w:trPr>
        <w:tc>
          <w:tcPr>
            <w:tcW w:w="1728" w:type="auto"/>
            <w:vAlign w:val="center"/>
          </w:tcPr>
          <w:p w14:paraId="10D1C8A6" w14:textId="77777777" w:rsidR="00D32106" w:rsidRDefault="00000000">
            <w:r>
              <w:rPr>
                <w:sz w:val="16"/>
              </w:rPr>
              <w:t>c6e41955</w:t>
            </w:r>
          </w:p>
        </w:tc>
        <w:tc>
          <w:tcPr>
            <w:tcW w:w="1728" w:type="auto"/>
          </w:tcPr>
          <w:p w14:paraId="5B0B55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E0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9F6F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7D6C41" w14:textId="77777777" w:rsidR="00D32106" w:rsidRDefault="00000000">
            <w:r>
              <w:t>acc_in</w:t>
            </w:r>
          </w:p>
        </w:tc>
      </w:tr>
      <w:tr w:rsidR="00D32106" w14:paraId="54369B15" w14:textId="77777777">
        <w:trPr>
          <w:jc w:val="center"/>
        </w:trPr>
        <w:tc>
          <w:tcPr>
            <w:tcW w:w="1728" w:type="auto"/>
            <w:vAlign w:val="center"/>
          </w:tcPr>
          <w:p w14:paraId="1A03150E" w14:textId="77777777" w:rsidR="00D32106" w:rsidRDefault="00000000">
            <w:r>
              <w:rPr>
                <w:sz w:val="16"/>
              </w:rPr>
              <w:t>85c782f3</w:t>
            </w:r>
          </w:p>
        </w:tc>
        <w:tc>
          <w:tcPr>
            <w:tcW w:w="1728" w:type="auto"/>
          </w:tcPr>
          <w:p w14:paraId="034B73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A874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7BA1C1" w14:textId="77777777" w:rsidR="00D32106" w:rsidRDefault="00000000">
            <w:r>
              <w:t xml:space="preserve">לֵ֣ךְ </w:t>
            </w:r>
          </w:p>
        </w:tc>
        <w:tc>
          <w:tcPr>
            <w:tcW w:w="1728" w:type="auto"/>
          </w:tcPr>
          <w:p w14:paraId="76F94770" w14:textId="77777777" w:rsidR="00D32106" w:rsidRDefault="00000000">
            <w:r>
              <w:t>impv</w:t>
            </w:r>
          </w:p>
        </w:tc>
      </w:tr>
      <w:tr w:rsidR="00D32106" w14:paraId="32F30B3F" w14:textId="77777777">
        <w:trPr>
          <w:jc w:val="center"/>
        </w:trPr>
        <w:tc>
          <w:tcPr>
            <w:tcW w:w="1728" w:type="auto"/>
            <w:vAlign w:val="center"/>
          </w:tcPr>
          <w:p w14:paraId="4DE85729" w14:textId="77777777" w:rsidR="00D32106" w:rsidRDefault="00000000">
            <w:r>
              <w:rPr>
                <w:sz w:val="16"/>
              </w:rPr>
              <w:t>a16c1646</w:t>
            </w:r>
          </w:p>
        </w:tc>
        <w:tc>
          <w:tcPr>
            <w:tcW w:w="1728" w:type="auto"/>
          </w:tcPr>
          <w:p w14:paraId="656494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8BC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80DB77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7E703D77" w14:textId="77777777" w:rsidR="00D32106" w:rsidRDefault="00000000">
            <w:r>
              <w:t>1.1.1.1</w:t>
            </w:r>
          </w:p>
        </w:tc>
      </w:tr>
    </w:tbl>
    <w:p w14:paraId="31034408" w14:textId="77777777" w:rsidR="00D32106" w:rsidRDefault="00000000">
      <w:r>
        <w:br/>
      </w:r>
    </w:p>
    <w:p w14:paraId="6555C012" w14:textId="77777777" w:rsidR="00D32106" w:rsidRDefault="00000000">
      <w:pPr>
        <w:pStyle w:val="Reference"/>
      </w:pPr>
      <w:hyperlink r:id="rId91">
        <w:r>
          <w:t>Exodus 8:16</w:t>
        </w:r>
      </w:hyperlink>
    </w:p>
    <w:p w14:paraId="25B65239" w14:textId="77777777" w:rsidR="00D32106" w:rsidRDefault="00000000">
      <w:pPr>
        <w:pStyle w:val="Hebrew"/>
      </w:pPr>
      <w:r>
        <w:t xml:space="preserve">הַשְׁכֵּ֤ם בַּבֹּ֨קֶר֙ </w:t>
      </w:r>
    </w:p>
    <w:p w14:paraId="5E7D2CD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32730</w:t>
      </w:r>
      <w:r>
        <w:rPr>
          <w:rFonts w:ascii="Times New Roman" w:hAnsi="Times New Roman"/>
          <w:color w:val="828282"/>
          <w:rtl/>
        </w:rPr>
        <w:t xml:space="preserve">הַשְׁכֵּ֤ם </w:t>
      </w:r>
      <w:r>
        <w:rPr>
          <w:color w:val="FF0000"/>
          <w:vertAlign w:val="superscript"/>
          <w:rtl/>
        </w:rPr>
        <w:t>32731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3273232733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032D6582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הַשְׁכֵּ֤ם בַּבֹּ֨קֶר֙ וְהִתְיַצֵּב֙ לִפְנֵ֣י פַרְעֹ֔ה הִנֵּ֖ה יֹוצֵ֣א הַמָּ֑יְמָה וְאָמַרְתָּ֣ אֵלָ֗יו כֹּ֚ה אָמַ֣ר יְהוָ֔ה שַׁלַּ֥ח עַמִּ֖י וְיַֽעַבְדֻֽנִי׃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3ADD7FC" w14:textId="77777777">
        <w:trPr>
          <w:jc w:val="center"/>
        </w:trPr>
        <w:tc>
          <w:tcPr>
            <w:tcW w:w="1728" w:type="auto"/>
            <w:vAlign w:val="center"/>
          </w:tcPr>
          <w:p w14:paraId="7F9BF14F" w14:textId="77777777" w:rsidR="00D32106" w:rsidRDefault="00000000">
            <w:r>
              <w:rPr>
                <w:sz w:val="16"/>
              </w:rPr>
              <w:t>b1034f31</w:t>
            </w:r>
          </w:p>
        </w:tc>
        <w:tc>
          <w:tcPr>
            <w:tcW w:w="1728" w:type="auto"/>
          </w:tcPr>
          <w:p w14:paraId="1C854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4E60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D952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2E0CCD" w14:textId="1051BD27" w:rsidR="00D32106" w:rsidRDefault="00DD0F8E">
            <w:proofErr w:type="spellStart"/>
            <w:r>
              <w:t>clause_x</w:t>
            </w:r>
            <w:proofErr w:type="spellEnd"/>
          </w:p>
        </w:tc>
      </w:tr>
      <w:tr w:rsidR="00D32106" w14:paraId="42D8A008" w14:textId="77777777">
        <w:trPr>
          <w:jc w:val="center"/>
        </w:trPr>
        <w:tc>
          <w:tcPr>
            <w:tcW w:w="1728" w:type="auto"/>
            <w:vAlign w:val="center"/>
          </w:tcPr>
          <w:p w14:paraId="5F43AB46" w14:textId="77777777" w:rsidR="00D32106" w:rsidRDefault="00000000">
            <w:r>
              <w:rPr>
                <w:sz w:val="16"/>
              </w:rPr>
              <w:t>7ee42477</w:t>
            </w:r>
          </w:p>
        </w:tc>
        <w:tc>
          <w:tcPr>
            <w:tcW w:w="1728" w:type="auto"/>
          </w:tcPr>
          <w:p w14:paraId="420E76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DC06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FB5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A72F3" w14:textId="6326B61E" w:rsidR="00D32106" w:rsidRDefault="00DD0F8E">
            <w:proofErr w:type="spellStart"/>
            <w:r>
              <w:t>ach_rd</w:t>
            </w:r>
            <w:proofErr w:type="spellEnd"/>
          </w:p>
        </w:tc>
      </w:tr>
      <w:tr w:rsidR="00D32106" w14:paraId="3AD02C02" w14:textId="77777777">
        <w:trPr>
          <w:jc w:val="center"/>
        </w:trPr>
        <w:tc>
          <w:tcPr>
            <w:tcW w:w="1728" w:type="auto"/>
            <w:vAlign w:val="center"/>
          </w:tcPr>
          <w:p w14:paraId="0B801EE3" w14:textId="77777777" w:rsidR="00D32106" w:rsidRDefault="00000000">
            <w:r>
              <w:rPr>
                <w:sz w:val="16"/>
              </w:rPr>
              <w:t>538a8d97</w:t>
            </w:r>
          </w:p>
        </w:tc>
        <w:tc>
          <w:tcPr>
            <w:tcW w:w="1728" w:type="auto"/>
          </w:tcPr>
          <w:p w14:paraId="4D2DA4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1F2C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EA5DD2" w14:textId="77777777" w:rsidR="00D32106" w:rsidRDefault="00000000">
            <w:r>
              <w:t xml:space="preserve">הַשְׁכֵּ֤ם </w:t>
            </w:r>
          </w:p>
        </w:tc>
        <w:tc>
          <w:tcPr>
            <w:tcW w:w="1728" w:type="auto"/>
          </w:tcPr>
          <w:p w14:paraId="2B1E0C72" w14:textId="77777777" w:rsidR="00D32106" w:rsidRDefault="00000000">
            <w:r>
              <w:t>impv</w:t>
            </w:r>
          </w:p>
        </w:tc>
      </w:tr>
      <w:tr w:rsidR="00D32106" w14:paraId="0F473130" w14:textId="77777777">
        <w:trPr>
          <w:jc w:val="center"/>
        </w:trPr>
        <w:tc>
          <w:tcPr>
            <w:tcW w:w="1728" w:type="auto"/>
            <w:vAlign w:val="center"/>
          </w:tcPr>
          <w:p w14:paraId="5F352436" w14:textId="77777777" w:rsidR="00D32106" w:rsidRDefault="00000000">
            <w:r>
              <w:rPr>
                <w:sz w:val="16"/>
              </w:rPr>
              <w:t>1e9708d9</w:t>
            </w:r>
          </w:p>
        </w:tc>
        <w:tc>
          <w:tcPr>
            <w:tcW w:w="1728" w:type="auto"/>
          </w:tcPr>
          <w:p w14:paraId="14BB23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4DD7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4A14E5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00106033" w14:textId="77777777" w:rsidR="00D32106" w:rsidRDefault="00000000">
            <w:r>
              <w:t>1.1.1.1</w:t>
            </w:r>
          </w:p>
        </w:tc>
      </w:tr>
    </w:tbl>
    <w:p w14:paraId="3936BBCE" w14:textId="77777777" w:rsidR="00D32106" w:rsidRDefault="00000000">
      <w:r>
        <w:br/>
      </w:r>
    </w:p>
    <w:p w14:paraId="03CFAC45" w14:textId="77777777" w:rsidR="00D32106" w:rsidRDefault="00000000">
      <w:pPr>
        <w:pStyle w:val="Reference"/>
      </w:pPr>
      <w:hyperlink r:id="rId92">
        <w:r>
          <w:t>Exodus 8:18</w:t>
        </w:r>
      </w:hyperlink>
    </w:p>
    <w:p w14:paraId="51107994" w14:textId="77777777" w:rsidR="00D32106" w:rsidRDefault="00000000">
      <w:pPr>
        <w:pStyle w:val="Hebrew"/>
      </w:pPr>
      <w:r>
        <w:t xml:space="preserve">וְהִפְלֵיתִי֩ בַיֹּ֨ום הַה֜וּא אֶת־אֶ֣רֶץ גֹּ֗שֶׁן </w:t>
      </w:r>
    </w:p>
    <w:p w14:paraId="00150A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32788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32789</w:t>
      </w:r>
      <w:r>
        <w:rPr>
          <w:rFonts w:ascii="Times New Roman" w:hAnsi="Times New Roman"/>
          <w:color w:val="828282"/>
          <w:rtl/>
        </w:rPr>
        <w:t xml:space="preserve">הִפְלֵיתִי֩ </w:t>
      </w:r>
      <w:r>
        <w:rPr>
          <w:color w:val="FF0000"/>
          <w:vertAlign w:val="superscript"/>
          <w:rtl/>
        </w:rPr>
        <w:t>32790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3279132792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32793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32794</w:t>
      </w:r>
      <w:r>
        <w:rPr>
          <w:rFonts w:ascii="Times New Roman" w:hAnsi="Times New Roman"/>
          <w:color w:val="828282"/>
          <w:rtl/>
        </w:rPr>
        <w:t xml:space="preserve">ה֜וּא </w:t>
      </w:r>
      <w:r>
        <w:rPr>
          <w:color w:val="FF0000"/>
          <w:vertAlign w:val="superscript"/>
          <w:rtl/>
        </w:rPr>
        <w:t>32795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32796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32797</w:t>
      </w:r>
      <w:r>
        <w:rPr>
          <w:rFonts w:ascii="Times New Roman" w:hAnsi="Times New Roman"/>
          <w:color w:val="828282"/>
          <w:rtl/>
        </w:rPr>
        <w:t xml:space="preserve">גֹּ֗שֶׁן </w:t>
      </w:r>
    </w:p>
    <w:p w14:paraId="42423FED" w14:textId="77777777" w:rsidR="00D32106" w:rsidRDefault="00000000">
      <w:pPr>
        <w:pStyle w:val="Hebrew"/>
      </w:pPr>
      <w:r>
        <w:rPr>
          <w:color w:val="828282"/>
        </w:rPr>
        <w:t xml:space="preserve">וְהִפְלֵיתִי֩ בַיֹּ֨ום הַה֜וּא אֶת־אֶ֣רֶץ גֹּ֗שֶׁן אֲשֶׁ֤ר עַמִּי֙ עֹמֵ֣ד עָלֶ֔יהָ לְבִלְתִּ֥י הֱיֹֽות־שָׁ֖ם עָרֹ֑ב לְמַ֣עַן תֵּדַ֔ע כִּ֛י אֲנִ֥י יְהוָ֖ה בְּקֶ֥רֶב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744A7868" w14:textId="77777777">
        <w:trPr>
          <w:jc w:val="center"/>
        </w:trPr>
        <w:tc>
          <w:tcPr>
            <w:tcW w:w="1728" w:type="auto"/>
            <w:vAlign w:val="center"/>
          </w:tcPr>
          <w:p w14:paraId="029B413E" w14:textId="77777777" w:rsidR="00D32106" w:rsidRDefault="00000000">
            <w:r>
              <w:rPr>
                <w:sz w:val="16"/>
              </w:rPr>
              <w:t>739af234</w:t>
            </w:r>
          </w:p>
        </w:tc>
        <w:tc>
          <w:tcPr>
            <w:tcW w:w="1728" w:type="auto"/>
          </w:tcPr>
          <w:p w14:paraId="192295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089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1A0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6BBD50" w14:textId="77777777" w:rsidR="00D32106" w:rsidRDefault="00000000">
            <w:r>
              <w:t>medial</w:t>
            </w:r>
          </w:p>
        </w:tc>
      </w:tr>
      <w:tr w:rsidR="00D32106" w14:paraId="10E6A150" w14:textId="77777777">
        <w:trPr>
          <w:jc w:val="center"/>
        </w:trPr>
        <w:tc>
          <w:tcPr>
            <w:tcW w:w="1728" w:type="auto"/>
            <w:vAlign w:val="center"/>
          </w:tcPr>
          <w:p w14:paraId="67FA1F85" w14:textId="77777777" w:rsidR="00D32106" w:rsidRDefault="00000000">
            <w:r>
              <w:rPr>
                <w:sz w:val="16"/>
              </w:rPr>
              <w:t>508ea892</w:t>
            </w:r>
          </w:p>
        </w:tc>
        <w:tc>
          <w:tcPr>
            <w:tcW w:w="1728" w:type="auto"/>
          </w:tcPr>
          <w:p w14:paraId="019827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99E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B55E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A8B17" w14:textId="3B59B814" w:rsidR="00D32106" w:rsidRDefault="00F4130B" w:rsidP="00F4130B">
            <w:pPr>
              <w:tabs>
                <w:tab w:val="left" w:pos="531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04B88A45" w14:textId="77777777">
        <w:trPr>
          <w:jc w:val="center"/>
        </w:trPr>
        <w:tc>
          <w:tcPr>
            <w:tcW w:w="1728" w:type="auto"/>
            <w:vAlign w:val="center"/>
          </w:tcPr>
          <w:p w14:paraId="7AC73720" w14:textId="77777777" w:rsidR="00D32106" w:rsidRDefault="00000000">
            <w:r>
              <w:rPr>
                <w:sz w:val="16"/>
              </w:rPr>
              <w:t>f2579d5a</w:t>
            </w:r>
          </w:p>
        </w:tc>
        <w:tc>
          <w:tcPr>
            <w:tcW w:w="1728" w:type="auto"/>
          </w:tcPr>
          <w:p w14:paraId="479AC8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80122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90C8FD" w14:textId="77777777" w:rsidR="00D32106" w:rsidRDefault="00000000">
            <w:r>
              <w:t xml:space="preserve">הִפְלֵיתִי֩ </w:t>
            </w:r>
          </w:p>
        </w:tc>
        <w:tc>
          <w:tcPr>
            <w:tcW w:w="1728" w:type="auto"/>
          </w:tcPr>
          <w:p w14:paraId="137B8561" w14:textId="77777777" w:rsidR="00D32106" w:rsidRDefault="00000000">
            <w:r>
              <w:t>fut</w:t>
            </w:r>
          </w:p>
        </w:tc>
      </w:tr>
      <w:tr w:rsidR="00D32106" w14:paraId="6B560802" w14:textId="77777777">
        <w:trPr>
          <w:jc w:val="center"/>
        </w:trPr>
        <w:tc>
          <w:tcPr>
            <w:tcW w:w="1728" w:type="auto"/>
            <w:vAlign w:val="center"/>
          </w:tcPr>
          <w:p w14:paraId="369D3D1A" w14:textId="77777777" w:rsidR="00D32106" w:rsidRDefault="00000000">
            <w:r>
              <w:rPr>
                <w:sz w:val="16"/>
              </w:rPr>
              <w:t>500cfe7e</w:t>
            </w:r>
          </w:p>
        </w:tc>
        <w:tc>
          <w:tcPr>
            <w:tcW w:w="1728" w:type="auto"/>
          </w:tcPr>
          <w:p w14:paraId="493DE5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D8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7DEF20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0B4B85BB" w14:textId="77777777" w:rsidR="00D32106" w:rsidRDefault="00000000">
            <w:r>
              <w:t>1.1.1.2.1.1</w:t>
            </w:r>
          </w:p>
        </w:tc>
      </w:tr>
    </w:tbl>
    <w:p w14:paraId="5E7E33F4" w14:textId="77777777" w:rsidR="00D32106" w:rsidRDefault="00000000">
      <w:r>
        <w:br/>
      </w:r>
    </w:p>
    <w:p w14:paraId="2A9C01F7" w14:textId="77777777" w:rsidR="00D32106" w:rsidRDefault="00000000">
      <w:pPr>
        <w:pStyle w:val="Reference"/>
      </w:pPr>
      <w:hyperlink r:id="rId93">
        <w:r>
          <w:t>Exodus 8:28</w:t>
        </w:r>
      </w:hyperlink>
    </w:p>
    <w:p w14:paraId="3E0430E7" w14:textId="77777777" w:rsidR="00D32106" w:rsidRDefault="00000000">
      <w:pPr>
        <w:pStyle w:val="Hebrew"/>
      </w:pPr>
      <w:r>
        <w:t xml:space="preserve">וַיַּכְבֵּ֤ד פַּרְעֹה֙ אֶת־לִבֹּ֔ו גַּ֖ם בַּפַּ֣עַם הַזֹּ֑את </w:t>
      </w:r>
    </w:p>
    <w:p w14:paraId="41D4F5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33005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33006</w:t>
      </w:r>
      <w:r>
        <w:rPr>
          <w:rFonts w:ascii="Times New Roman" w:hAnsi="Times New Roman"/>
          <w:color w:val="828282"/>
          <w:rtl/>
        </w:rPr>
        <w:t xml:space="preserve">יַּכְבֵּ֤ד </w:t>
      </w:r>
      <w:r>
        <w:rPr>
          <w:color w:val="FF0000"/>
          <w:vertAlign w:val="superscript"/>
          <w:rtl/>
        </w:rPr>
        <w:t>33007</w:t>
      </w:r>
      <w:r>
        <w:rPr>
          <w:rFonts w:ascii="Times New Roman" w:hAnsi="Times New Roman"/>
          <w:color w:val="828282"/>
          <w:rtl/>
        </w:rPr>
        <w:t xml:space="preserve">פַּרְעֹה֙ </w:t>
      </w:r>
      <w:r>
        <w:rPr>
          <w:color w:val="FF0000"/>
          <w:vertAlign w:val="superscript"/>
          <w:rtl/>
        </w:rPr>
        <w:t>33008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33009</w:t>
      </w:r>
      <w:r>
        <w:rPr>
          <w:rFonts w:ascii="Times New Roman" w:hAnsi="Times New Roman"/>
          <w:color w:val="828282"/>
          <w:rtl/>
        </w:rPr>
        <w:t xml:space="preserve">לִבֹּ֔ו </w:t>
      </w:r>
      <w:r>
        <w:rPr>
          <w:color w:val="FF0000"/>
          <w:vertAlign w:val="superscript"/>
          <w:rtl/>
        </w:rPr>
        <w:t>33010</w:t>
      </w:r>
      <w:r>
        <w:rPr>
          <w:rFonts w:ascii="Times New Roman" w:hAnsi="Times New Roman"/>
          <w:color w:val="828282"/>
          <w:rtl/>
        </w:rPr>
        <w:t xml:space="preserve">גַּ֖ם </w:t>
      </w:r>
      <w:r>
        <w:rPr>
          <w:color w:val="FF0000"/>
          <w:vertAlign w:val="superscript"/>
          <w:rtl/>
        </w:rPr>
        <w:t>33011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3301233013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33014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33015</w:t>
      </w:r>
      <w:r>
        <w:rPr>
          <w:rFonts w:ascii="Times New Roman" w:hAnsi="Times New Roman"/>
          <w:color w:val="828282"/>
          <w:rtl/>
        </w:rPr>
        <w:t xml:space="preserve">זֹּ֑את </w:t>
      </w:r>
    </w:p>
    <w:p w14:paraId="21D6F79D" w14:textId="77777777" w:rsidR="00D32106" w:rsidRDefault="00000000">
      <w:pPr>
        <w:pStyle w:val="Hebrew"/>
      </w:pPr>
      <w:r>
        <w:rPr>
          <w:color w:val="828282"/>
        </w:rPr>
        <w:t xml:space="preserve">וַיַּכְבֵּ֤ד פַּרְעֹה֙ אֶת־לִבֹּ֔ו גַּ֖ם בַּפַּ֣עַם הַזֹּ֑את וְלֹ֥א שִׁלַּ֖ח אֶת־הָעָֽם׃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20"/>
        <w:gridCol w:w="1440"/>
      </w:tblGrid>
      <w:tr w:rsidR="00D32106" w14:paraId="4410FE53" w14:textId="77777777">
        <w:trPr>
          <w:jc w:val="center"/>
        </w:trPr>
        <w:tc>
          <w:tcPr>
            <w:tcW w:w="1728" w:type="auto"/>
            <w:vAlign w:val="center"/>
          </w:tcPr>
          <w:p w14:paraId="4EE6064B" w14:textId="77777777" w:rsidR="00D32106" w:rsidRDefault="00000000">
            <w:r>
              <w:rPr>
                <w:sz w:val="16"/>
              </w:rPr>
              <w:t>2f6fbacc</w:t>
            </w:r>
          </w:p>
        </w:tc>
        <w:tc>
          <w:tcPr>
            <w:tcW w:w="1728" w:type="auto"/>
          </w:tcPr>
          <w:p w14:paraId="698C5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FDA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388C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75E64E" w14:textId="77777777" w:rsidR="00D32106" w:rsidRDefault="00000000">
            <w:r>
              <w:t>clause_x</w:t>
            </w:r>
          </w:p>
        </w:tc>
      </w:tr>
      <w:tr w:rsidR="00D32106" w14:paraId="418CFF6D" w14:textId="77777777">
        <w:trPr>
          <w:jc w:val="center"/>
        </w:trPr>
        <w:tc>
          <w:tcPr>
            <w:tcW w:w="1728" w:type="auto"/>
            <w:vAlign w:val="center"/>
          </w:tcPr>
          <w:p w14:paraId="5AF994A3" w14:textId="77777777" w:rsidR="00D32106" w:rsidRDefault="00000000">
            <w:r>
              <w:rPr>
                <w:sz w:val="16"/>
              </w:rPr>
              <w:t>f554c4a7</w:t>
            </w:r>
          </w:p>
        </w:tc>
        <w:tc>
          <w:tcPr>
            <w:tcW w:w="1728" w:type="auto"/>
          </w:tcPr>
          <w:p w14:paraId="33C80C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A4C6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0E8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B637F2" w14:textId="47EA29FF" w:rsidR="00D32106" w:rsidRDefault="00A26FE9">
            <w:proofErr w:type="spellStart"/>
            <w:r>
              <w:t>ach_rd</w:t>
            </w:r>
            <w:proofErr w:type="spellEnd"/>
          </w:p>
        </w:tc>
      </w:tr>
      <w:tr w:rsidR="00D32106" w14:paraId="5D996EC2" w14:textId="77777777">
        <w:trPr>
          <w:jc w:val="center"/>
        </w:trPr>
        <w:tc>
          <w:tcPr>
            <w:tcW w:w="1728" w:type="auto"/>
            <w:vAlign w:val="center"/>
          </w:tcPr>
          <w:p w14:paraId="592FE17F" w14:textId="77777777" w:rsidR="00D32106" w:rsidRDefault="00000000">
            <w:r>
              <w:rPr>
                <w:sz w:val="16"/>
              </w:rPr>
              <w:t>0d37f142</w:t>
            </w:r>
          </w:p>
        </w:tc>
        <w:tc>
          <w:tcPr>
            <w:tcW w:w="1728" w:type="auto"/>
          </w:tcPr>
          <w:p w14:paraId="1CEAAA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69AD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BED08B" w14:textId="77777777" w:rsidR="00D32106" w:rsidRDefault="00000000">
            <w:r>
              <w:t xml:space="preserve">יַּכְבֵּ֤ד </w:t>
            </w:r>
          </w:p>
        </w:tc>
        <w:tc>
          <w:tcPr>
            <w:tcW w:w="1728" w:type="auto"/>
          </w:tcPr>
          <w:p w14:paraId="68534560" w14:textId="77777777" w:rsidR="00D32106" w:rsidRDefault="00000000">
            <w:r>
              <w:t>past</w:t>
            </w:r>
          </w:p>
        </w:tc>
      </w:tr>
      <w:tr w:rsidR="00D32106" w14:paraId="19C2533C" w14:textId="77777777">
        <w:trPr>
          <w:jc w:val="center"/>
        </w:trPr>
        <w:tc>
          <w:tcPr>
            <w:tcW w:w="1728" w:type="auto"/>
            <w:vAlign w:val="center"/>
          </w:tcPr>
          <w:p w14:paraId="623ADE1E" w14:textId="77777777" w:rsidR="00D32106" w:rsidRDefault="00000000">
            <w:r>
              <w:rPr>
                <w:sz w:val="16"/>
              </w:rPr>
              <w:t>c3d68ad6</w:t>
            </w:r>
          </w:p>
        </w:tc>
        <w:tc>
          <w:tcPr>
            <w:tcW w:w="1728" w:type="auto"/>
          </w:tcPr>
          <w:p w14:paraId="076816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DE1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3463D3" w14:textId="77777777" w:rsidR="00D32106" w:rsidRDefault="00000000">
            <w:r>
              <w:t xml:space="preserve">גַּ֖ם בַּפַּ֣עַם הַזֹּ֑את </w:t>
            </w:r>
          </w:p>
        </w:tc>
        <w:tc>
          <w:tcPr>
            <w:tcW w:w="1728" w:type="auto"/>
          </w:tcPr>
          <w:p w14:paraId="1AE68D2A" w14:textId="5FC72269" w:rsidR="00D32106" w:rsidRDefault="00A26FE9" w:rsidP="00A26FE9">
            <w:pPr>
              <w:rPr>
                <w:lang w:bidi="he-IL"/>
              </w:rPr>
            </w:pPr>
            <w:r>
              <w:rPr>
                <w:lang w:bidi="he-IL"/>
              </w:rPr>
              <w:t>1.1.1.2.1.2.2</w:t>
            </w:r>
          </w:p>
        </w:tc>
      </w:tr>
    </w:tbl>
    <w:p w14:paraId="4EFFE981" w14:textId="77777777" w:rsidR="00D32106" w:rsidRDefault="00000000">
      <w:r>
        <w:br/>
      </w:r>
    </w:p>
    <w:p w14:paraId="4AADE95B" w14:textId="77777777" w:rsidR="00D32106" w:rsidRDefault="00000000">
      <w:pPr>
        <w:pStyle w:val="Reference"/>
      </w:pPr>
      <w:hyperlink r:id="rId94">
        <w:r>
          <w:t>Exodus 9:14</w:t>
        </w:r>
      </w:hyperlink>
    </w:p>
    <w:p w14:paraId="0CDE2CB1" w14:textId="77777777" w:rsidR="00D32106" w:rsidRDefault="00000000">
      <w:pPr>
        <w:pStyle w:val="Hebrew"/>
      </w:pPr>
      <w:r>
        <w:t xml:space="preserve">כִּ֣י׀ בַּפַּ֣עַם הַזֹּ֗את אֲנִ֨י שֹׁלֵ֜חַ אֶת־כָּל־מַגֵּפֹתַי֙ אֶֽל־לִבְּךָ֔ </w:t>
      </w:r>
    </w:p>
    <w:p w14:paraId="426533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33308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33309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3331033311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33312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33313</w:t>
      </w:r>
      <w:r>
        <w:rPr>
          <w:rFonts w:ascii="Times New Roman" w:hAnsi="Times New Roman"/>
          <w:color w:val="828282"/>
          <w:rtl/>
        </w:rPr>
        <w:t xml:space="preserve">זֹּ֗את </w:t>
      </w:r>
      <w:r>
        <w:rPr>
          <w:color w:val="FF0000"/>
          <w:vertAlign w:val="superscript"/>
          <w:rtl/>
        </w:rPr>
        <w:t>33314</w:t>
      </w:r>
      <w:r>
        <w:rPr>
          <w:rFonts w:ascii="Times New Roman" w:hAnsi="Times New Roman"/>
          <w:color w:val="828282"/>
          <w:rtl/>
        </w:rPr>
        <w:t xml:space="preserve">אֲנִ֨י </w:t>
      </w:r>
      <w:r>
        <w:rPr>
          <w:color w:val="FF0000"/>
          <w:vertAlign w:val="superscript"/>
          <w:rtl/>
        </w:rPr>
        <w:t>33315</w:t>
      </w:r>
      <w:r>
        <w:rPr>
          <w:rFonts w:ascii="Times New Roman" w:hAnsi="Times New Roman"/>
          <w:color w:val="828282"/>
          <w:rtl/>
        </w:rPr>
        <w:t xml:space="preserve">שֹׁלֵ֜חַ </w:t>
      </w:r>
      <w:r>
        <w:rPr>
          <w:color w:val="FF0000"/>
          <w:vertAlign w:val="superscript"/>
          <w:rtl/>
        </w:rPr>
        <w:t>33316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33317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33318</w:t>
      </w:r>
      <w:r>
        <w:rPr>
          <w:rFonts w:ascii="Times New Roman" w:hAnsi="Times New Roman"/>
          <w:color w:val="828282"/>
          <w:rtl/>
        </w:rPr>
        <w:t xml:space="preserve">מַגֵּפֹתַי֙ </w:t>
      </w:r>
      <w:r>
        <w:rPr>
          <w:color w:val="FF0000"/>
          <w:vertAlign w:val="superscript"/>
          <w:rtl/>
        </w:rPr>
        <w:t>33319</w:t>
      </w:r>
      <w:r>
        <w:rPr>
          <w:rFonts w:ascii="Times New Roman" w:hAnsi="Times New Roman"/>
          <w:color w:val="828282"/>
          <w:rtl/>
        </w:rPr>
        <w:t>אֶֽל־</w:t>
      </w:r>
      <w:r>
        <w:rPr>
          <w:color w:val="FF0000"/>
          <w:vertAlign w:val="superscript"/>
          <w:rtl/>
        </w:rPr>
        <w:t>33320</w:t>
      </w:r>
      <w:r>
        <w:rPr>
          <w:rFonts w:ascii="Times New Roman" w:hAnsi="Times New Roman"/>
          <w:color w:val="828282"/>
          <w:rtl/>
        </w:rPr>
        <w:t xml:space="preserve">לִבְּךָ֔ </w:t>
      </w:r>
    </w:p>
    <w:p w14:paraId="3F7988B7" w14:textId="77777777" w:rsidR="00D32106" w:rsidRDefault="00000000">
      <w:pPr>
        <w:pStyle w:val="Hebrew"/>
      </w:pPr>
      <w:r>
        <w:rPr>
          <w:color w:val="828282"/>
        </w:rPr>
        <w:t xml:space="preserve">כִּ֣י׀ בַּפַּ֣עַם הַזֹּ֗את אֲנִ֨י שֹׁלֵ֜חַ אֶת־כָּל־מַגֵּפֹתַי֙ אֶֽל־לִבְּךָ֔ וּבַעֲבָדֶ֖יךָ וּבְעַמֶּ֑ךָ בַּעֲב֣וּר תֵּדַ֔ע כִּ֛י אֵ֥ין כָּמֹ֖נִי בְּכָל־הָאָֽרֶץ׃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74"/>
        <w:gridCol w:w="1256"/>
      </w:tblGrid>
      <w:tr w:rsidR="00D32106" w14:paraId="261C3CBE" w14:textId="77777777">
        <w:trPr>
          <w:jc w:val="center"/>
        </w:trPr>
        <w:tc>
          <w:tcPr>
            <w:tcW w:w="1728" w:type="auto"/>
            <w:vAlign w:val="center"/>
          </w:tcPr>
          <w:p w14:paraId="347EB24B" w14:textId="77777777" w:rsidR="00D32106" w:rsidRDefault="00000000">
            <w:r>
              <w:rPr>
                <w:sz w:val="16"/>
              </w:rPr>
              <w:t>31ca03a4</w:t>
            </w:r>
          </w:p>
        </w:tc>
        <w:tc>
          <w:tcPr>
            <w:tcW w:w="1728" w:type="auto"/>
          </w:tcPr>
          <w:p w14:paraId="7B8AAA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BFE1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94E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5F3F0" w14:textId="2AFA01A7" w:rsidR="00D32106" w:rsidRDefault="000E4B82">
            <w:proofErr w:type="spellStart"/>
            <w:r>
              <w:t>x_clause</w:t>
            </w:r>
            <w:proofErr w:type="spellEnd"/>
          </w:p>
        </w:tc>
      </w:tr>
      <w:tr w:rsidR="00D32106" w14:paraId="25D81F86" w14:textId="77777777">
        <w:trPr>
          <w:jc w:val="center"/>
        </w:trPr>
        <w:tc>
          <w:tcPr>
            <w:tcW w:w="1728" w:type="auto"/>
            <w:vAlign w:val="center"/>
          </w:tcPr>
          <w:p w14:paraId="245316EC" w14:textId="77777777" w:rsidR="00D32106" w:rsidRDefault="00000000">
            <w:r>
              <w:rPr>
                <w:sz w:val="16"/>
              </w:rPr>
              <w:t>f544e075</w:t>
            </w:r>
          </w:p>
        </w:tc>
        <w:tc>
          <w:tcPr>
            <w:tcW w:w="1728" w:type="auto"/>
          </w:tcPr>
          <w:p w14:paraId="22A323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C18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748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23F02" w14:textId="28EBAC0C" w:rsidR="00D32106" w:rsidRDefault="000E4B82">
            <w:proofErr w:type="spellStart"/>
            <w:r>
              <w:t>acc_in</w:t>
            </w:r>
            <w:proofErr w:type="spellEnd"/>
          </w:p>
        </w:tc>
      </w:tr>
      <w:tr w:rsidR="00D32106" w14:paraId="4F5F5511" w14:textId="77777777">
        <w:trPr>
          <w:jc w:val="center"/>
        </w:trPr>
        <w:tc>
          <w:tcPr>
            <w:tcW w:w="1728" w:type="auto"/>
            <w:vAlign w:val="center"/>
          </w:tcPr>
          <w:p w14:paraId="6F3E0B74" w14:textId="77777777" w:rsidR="00D32106" w:rsidRDefault="00000000">
            <w:r>
              <w:rPr>
                <w:sz w:val="16"/>
              </w:rPr>
              <w:t>d7625430</w:t>
            </w:r>
          </w:p>
        </w:tc>
        <w:tc>
          <w:tcPr>
            <w:tcW w:w="1728" w:type="auto"/>
          </w:tcPr>
          <w:p w14:paraId="3A4A4E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B97E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49B3F0" w14:textId="77777777" w:rsidR="00D32106" w:rsidRDefault="00000000">
            <w:r>
              <w:t xml:space="preserve">שֹׁלֵ֜חַ </w:t>
            </w:r>
          </w:p>
        </w:tc>
        <w:tc>
          <w:tcPr>
            <w:tcW w:w="1728" w:type="auto"/>
          </w:tcPr>
          <w:p w14:paraId="1888B39D" w14:textId="2A6BADF7" w:rsidR="00D32106" w:rsidRDefault="000E4B82">
            <w:proofErr w:type="spellStart"/>
            <w:r>
              <w:t>fut</w:t>
            </w:r>
            <w:proofErr w:type="spellEnd"/>
          </w:p>
        </w:tc>
      </w:tr>
      <w:tr w:rsidR="00D32106" w14:paraId="3A91C65A" w14:textId="77777777">
        <w:trPr>
          <w:jc w:val="center"/>
        </w:trPr>
        <w:tc>
          <w:tcPr>
            <w:tcW w:w="1728" w:type="auto"/>
            <w:vAlign w:val="center"/>
          </w:tcPr>
          <w:p w14:paraId="174F4E83" w14:textId="77777777" w:rsidR="00D32106" w:rsidRDefault="00000000">
            <w:r>
              <w:rPr>
                <w:sz w:val="16"/>
              </w:rPr>
              <w:t>6faa8bcc</w:t>
            </w:r>
          </w:p>
        </w:tc>
        <w:tc>
          <w:tcPr>
            <w:tcW w:w="1728" w:type="auto"/>
          </w:tcPr>
          <w:p w14:paraId="5883A9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FEA0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5012F5" w14:textId="77777777" w:rsidR="00D32106" w:rsidRDefault="00000000">
            <w:r>
              <w:t xml:space="preserve">בַּפַּ֣עַם הַזֹּ֗את </w:t>
            </w:r>
          </w:p>
        </w:tc>
        <w:tc>
          <w:tcPr>
            <w:tcW w:w="1728" w:type="auto"/>
          </w:tcPr>
          <w:p w14:paraId="66F405DC" w14:textId="4E1338CC" w:rsidR="00D32106" w:rsidRDefault="00000000">
            <w:r>
              <w:t>1.1.1.2.1.2</w:t>
            </w:r>
          </w:p>
        </w:tc>
      </w:tr>
    </w:tbl>
    <w:p w14:paraId="05734716" w14:textId="77777777" w:rsidR="00D32106" w:rsidRDefault="00000000">
      <w:r>
        <w:br/>
      </w:r>
    </w:p>
    <w:p w14:paraId="327AC90C" w14:textId="77777777" w:rsidR="00D32106" w:rsidRDefault="00000000">
      <w:pPr>
        <w:pStyle w:val="Reference"/>
      </w:pPr>
      <w:hyperlink r:id="rId95">
        <w:r>
          <w:t>Exodus 10:28</w:t>
        </w:r>
      </w:hyperlink>
    </w:p>
    <w:p w14:paraId="2B7F91B9" w14:textId="77777777" w:rsidR="00D32106" w:rsidRDefault="00000000">
      <w:pPr>
        <w:pStyle w:val="Hebrew"/>
      </w:pPr>
      <w:r>
        <w:t xml:space="preserve">כִּ֗י בְּיֹ֛ום תָּמֽוּת׃ </w:t>
      </w:r>
    </w:p>
    <w:p w14:paraId="580641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34433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34434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34435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34438</w:t>
      </w:r>
      <w:r>
        <w:rPr>
          <w:rFonts w:ascii="Times New Roman" w:hAnsi="Times New Roman"/>
          <w:color w:val="828282"/>
          <w:rtl/>
        </w:rPr>
        <w:t xml:space="preserve">תָּמֽוּת׃ </w:t>
      </w:r>
    </w:p>
    <w:p w14:paraId="02FEFC18" w14:textId="77777777" w:rsidR="00D32106" w:rsidRDefault="00000000">
      <w:pPr>
        <w:pStyle w:val="Hebrew"/>
      </w:pPr>
      <w:r>
        <w:rPr>
          <w:color w:val="828282"/>
        </w:rPr>
        <w:t xml:space="preserve">וַיֹּֽאמֶר־לֹ֥ו פַרְעֹ֖ה לֵ֣ךְ מֵעָלָ֑י הִשָּׁ֣מֶר לְךָ֗ אֶל־תֹּ֨סֶף֙ רְאֹ֣ות פָּנַ֔י כִּ֗י בְּיֹ֛ום רְאֹתְךָ֥ פָנַ֖י תָּמֽוּת׃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128EAA5" w14:textId="77777777">
        <w:trPr>
          <w:jc w:val="center"/>
        </w:trPr>
        <w:tc>
          <w:tcPr>
            <w:tcW w:w="1728" w:type="auto"/>
            <w:vAlign w:val="center"/>
          </w:tcPr>
          <w:p w14:paraId="0B19E6A9" w14:textId="77777777" w:rsidR="00D32106" w:rsidRDefault="00000000">
            <w:r>
              <w:rPr>
                <w:sz w:val="16"/>
              </w:rPr>
              <w:t>e3f301eb</w:t>
            </w:r>
          </w:p>
        </w:tc>
        <w:tc>
          <w:tcPr>
            <w:tcW w:w="1728" w:type="auto"/>
          </w:tcPr>
          <w:p w14:paraId="7BB28E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2022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C618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9646DB" w14:textId="77777777" w:rsidR="00D32106" w:rsidRDefault="00000000">
            <w:r>
              <w:t>x_clause</w:t>
            </w:r>
          </w:p>
        </w:tc>
      </w:tr>
      <w:tr w:rsidR="00D32106" w14:paraId="64E302D3" w14:textId="77777777">
        <w:trPr>
          <w:jc w:val="center"/>
        </w:trPr>
        <w:tc>
          <w:tcPr>
            <w:tcW w:w="1728" w:type="auto"/>
            <w:vAlign w:val="center"/>
          </w:tcPr>
          <w:p w14:paraId="59BE806D" w14:textId="77777777" w:rsidR="00D32106" w:rsidRDefault="00000000">
            <w:r>
              <w:rPr>
                <w:sz w:val="16"/>
              </w:rPr>
              <w:t>f4ab8f02</w:t>
            </w:r>
          </w:p>
        </w:tc>
        <w:tc>
          <w:tcPr>
            <w:tcW w:w="1728" w:type="auto"/>
          </w:tcPr>
          <w:p w14:paraId="7C51B0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0EC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CD1EB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204AD2" w14:textId="44C321B9" w:rsidR="00D32106" w:rsidRDefault="00D964AD">
            <w:proofErr w:type="spellStart"/>
            <w:r>
              <w:t>ach_id</w:t>
            </w:r>
            <w:proofErr w:type="spellEnd"/>
          </w:p>
        </w:tc>
      </w:tr>
      <w:tr w:rsidR="00D32106" w14:paraId="29795A0A" w14:textId="77777777">
        <w:trPr>
          <w:jc w:val="center"/>
        </w:trPr>
        <w:tc>
          <w:tcPr>
            <w:tcW w:w="1728" w:type="auto"/>
            <w:vAlign w:val="center"/>
          </w:tcPr>
          <w:p w14:paraId="73F03CC1" w14:textId="77777777" w:rsidR="00D32106" w:rsidRDefault="00000000">
            <w:r>
              <w:rPr>
                <w:sz w:val="16"/>
              </w:rPr>
              <w:t>de5b348b</w:t>
            </w:r>
          </w:p>
        </w:tc>
        <w:tc>
          <w:tcPr>
            <w:tcW w:w="1728" w:type="auto"/>
          </w:tcPr>
          <w:p w14:paraId="6257AB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63E2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0473B7" w14:textId="77777777" w:rsidR="00D32106" w:rsidRDefault="00000000">
            <w:r>
              <w:t xml:space="preserve">תָּמֽוּת׃ </w:t>
            </w:r>
          </w:p>
        </w:tc>
        <w:tc>
          <w:tcPr>
            <w:tcW w:w="1728" w:type="auto"/>
          </w:tcPr>
          <w:p w14:paraId="44D7E502" w14:textId="77777777" w:rsidR="00D32106" w:rsidRDefault="00000000">
            <w:r>
              <w:t>mod</w:t>
            </w:r>
          </w:p>
        </w:tc>
      </w:tr>
      <w:tr w:rsidR="00D32106" w14:paraId="37D42A94" w14:textId="77777777">
        <w:trPr>
          <w:jc w:val="center"/>
        </w:trPr>
        <w:tc>
          <w:tcPr>
            <w:tcW w:w="1728" w:type="auto"/>
            <w:vAlign w:val="center"/>
          </w:tcPr>
          <w:p w14:paraId="2F800315" w14:textId="77777777" w:rsidR="00D32106" w:rsidRDefault="00000000">
            <w:r>
              <w:rPr>
                <w:sz w:val="16"/>
              </w:rPr>
              <w:t>7871f366</w:t>
            </w:r>
          </w:p>
        </w:tc>
        <w:tc>
          <w:tcPr>
            <w:tcW w:w="1728" w:type="auto"/>
          </w:tcPr>
          <w:p w14:paraId="5D03011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4E90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BE640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09BD2229" w14:textId="77777777" w:rsidR="00D32106" w:rsidRDefault="00000000">
            <w:r>
              <w:t>1.1.2.5.1</w:t>
            </w:r>
          </w:p>
        </w:tc>
      </w:tr>
    </w:tbl>
    <w:p w14:paraId="617245A2" w14:textId="77777777" w:rsidR="00D32106" w:rsidRDefault="00000000">
      <w:r>
        <w:br/>
      </w:r>
    </w:p>
    <w:p w14:paraId="77E637D5" w14:textId="77777777" w:rsidR="00D32106" w:rsidRDefault="00000000">
      <w:pPr>
        <w:pStyle w:val="Reference"/>
      </w:pPr>
      <w:hyperlink r:id="rId96">
        <w:r>
          <w:t>Exodus 12:8</w:t>
        </w:r>
      </w:hyperlink>
    </w:p>
    <w:p w14:paraId="55F8DA5E" w14:textId="77777777" w:rsidR="00D32106" w:rsidRDefault="00000000">
      <w:pPr>
        <w:pStyle w:val="Hebrew"/>
      </w:pPr>
      <w:r>
        <w:t xml:space="preserve">וְאָכְל֥וּ אֶת־הַבָּשָׂ֖ר בַּלַּ֣יְלָה הַזֶּ֑ה צְלִי־אֵ֣שׁ </w:t>
      </w:r>
    </w:p>
    <w:p w14:paraId="46DE28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34828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34829</w:t>
      </w:r>
      <w:r>
        <w:rPr>
          <w:rFonts w:ascii="Times New Roman" w:hAnsi="Times New Roman"/>
          <w:color w:val="828282"/>
          <w:rtl/>
        </w:rPr>
        <w:t xml:space="preserve">אָכְל֥וּ </w:t>
      </w:r>
      <w:r>
        <w:rPr>
          <w:color w:val="FF0000"/>
          <w:vertAlign w:val="superscript"/>
          <w:rtl/>
        </w:rPr>
        <w:t>34830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34831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34832</w:t>
      </w:r>
      <w:r>
        <w:rPr>
          <w:rFonts w:ascii="Times New Roman" w:hAnsi="Times New Roman"/>
          <w:color w:val="828282"/>
          <w:rtl/>
        </w:rPr>
        <w:t xml:space="preserve">בָּשָׂ֖ר </w:t>
      </w:r>
      <w:r>
        <w:rPr>
          <w:color w:val="FF0000"/>
          <w:vertAlign w:val="superscript"/>
          <w:rtl/>
        </w:rPr>
        <w:t>34833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3483434835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34836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34837</w:t>
      </w:r>
      <w:r>
        <w:rPr>
          <w:rFonts w:ascii="Times New Roman" w:hAnsi="Times New Roman"/>
          <w:color w:val="828282"/>
          <w:rtl/>
        </w:rPr>
        <w:t xml:space="preserve">זֶּ֑ה </w:t>
      </w:r>
      <w:r>
        <w:rPr>
          <w:color w:val="FF0000"/>
          <w:vertAlign w:val="superscript"/>
          <w:rtl/>
        </w:rPr>
        <w:t>34838</w:t>
      </w:r>
      <w:r>
        <w:rPr>
          <w:rFonts w:ascii="Times New Roman" w:hAnsi="Times New Roman"/>
          <w:color w:val="828282"/>
          <w:rtl/>
        </w:rPr>
        <w:t>צְלִי־</w:t>
      </w:r>
      <w:r>
        <w:rPr>
          <w:color w:val="FF0000"/>
          <w:vertAlign w:val="superscript"/>
          <w:rtl/>
        </w:rPr>
        <w:t>34839</w:t>
      </w:r>
      <w:r>
        <w:rPr>
          <w:rFonts w:ascii="Times New Roman" w:hAnsi="Times New Roman"/>
          <w:color w:val="828282"/>
          <w:rtl/>
        </w:rPr>
        <w:t xml:space="preserve">אֵ֣שׁ </w:t>
      </w:r>
    </w:p>
    <w:p w14:paraId="53D32CAF" w14:textId="77777777" w:rsidR="00D32106" w:rsidRDefault="00000000">
      <w:pPr>
        <w:pStyle w:val="Hebrew"/>
      </w:pPr>
      <w:r>
        <w:rPr>
          <w:color w:val="828282"/>
        </w:rPr>
        <w:t xml:space="preserve">וְאָכְל֥וּ אֶת־הַבָּשָׂ֖ר בַּלַּ֣יְלָה הַזֶּ֑ה צְלִי־אֵ֣שׁ וּמַצֹּ֔ות עַל־מְרֹרִ֖ים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05"/>
        <w:gridCol w:w="1256"/>
      </w:tblGrid>
      <w:tr w:rsidR="00D32106" w14:paraId="33C82F29" w14:textId="77777777">
        <w:trPr>
          <w:jc w:val="center"/>
        </w:trPr>
        <w:tc>
          <w:tcPr>
            <w:tcW w:w="1728" w:type="auto"/>
            <w:vAlign w:val="center"/>
          </w:tcPr>
          <w:p w14:paraId="67661375" w14:textId="77777777" w:rsidR="00D32106" w:rsidRDefault="00000000">
            <w:r>
              <w:rPr>
                <w:sz w:val="16"/>
              </w:rPr>
              <w:t>3b05f1c6</w:t>
            </w:r>
          </w:p>
        </w:tc>
        <w:tc>
          <w:tcPr>
            <w:tcW w:w="1728" w:type="auto"/>
          </w:tcPr>
          <w:p w14:paraId="520560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483F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D4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7F82A" w14:textId="77777777" w:rsidR="00D32106" w:rsidRDefault="00000000">
            <w:r>
              <w:t>clause_x</w:t>
            </w:r>
          </w:p>
        </w:tc>
      </w:tr>
      <w:tr w:rsidR="00D32106" w14:paraId="28F192D5" w14:textId="77777777">
        <w:trPr>
          <w:jc w:val="center"/>
        </w:trPr>
        <w:tc>
          <w:tcPr>
            <w:tcW w:w="1728" w:type="auto"/>
            <w:vAlign w:val="center"/>
          </w:tcPr>
          <w:p w14:paraId="21C611D0" w14:textId="77777777" w:rsidR="00D32106" w:rsidRDefault="00000000">
            <w:r>
              <w:rPr>
                <w:sz w:val="16"/>
              </w:rPr>
              <w:t>e0d9d6ad</w:t>
            </w:r>
          </w:p>
        </w:tc>
        <w:tc>
          <w:tcPr>
            <w:tcW w:w="1728" w:type="auto"/>
          </w:tcPr>
          <w:p w14:paraId="46A60A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AAF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6C4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4C44A1" w14:textId="42EE1A6E" w:rsidR="00D32106" w:rsidRDefault="002005D3">
            <w:proofErr w:type="spellStart"/>
            <w:r>
              <w:t>act_di</w:t>
            </w:r>
            <w:proofErr w:type="spellEnd"/>
          </w:p>
        </w:tc>
      </w:tr>
      <w:tr w:rsidR="00D32106" w14:paraId="17F5D5C4" w14:textId="77777777">
        <w:trPr>
          <w:jc w:val="center"/>
        </w:trPr>
        <w:tc>
          <w:tcPr>
            <w:tcW w:w="1728" w:type="auto"/>
            <w:vAlign w:val="center"/>
          </w:tcPr>
          <w:p w14:paraId="569AADA6" w14:textId="77777777" w:rsidR="00D32106" w:rsidRDefault="00000000">
            <w:r>
              <w:rPr>
                <w:sz w:val="16"/>
              </w:rPr>
              <w:t>adfcdbb4</w:t>
            </w:r>
          </w:p>
        </w:tc>
        <w:tc>
          <w:tcPr>
            <w:tcW w:w="1728" w:type="auto"/>
          </w:tcPr>
          <w:p w14:paraId="0704A2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EC48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B2ACDB" w14:textId="77777777" w:rsidR="00D32106" w:rsidRDefault="00000000">
            <w:r>
              <w:t xml:space="preserve">אָכְל֥וּ </w:t>
            </w:r>
          </w:p>
        </w:tc>
        <w:tc>
          <w:tcPr>
            <w:tcW w:w="1728" w:type="auto"/>
          </w:tcPr>
          <w:p w14:paraId="479E1E1B" w14:textId="77777777" w:rsidR="00D32106" w:rsidRDefault="00000000">
            <w:r>
              <w:t>mod</w:t>
            </w:r>
          </w:p>
        </w:tc>
      </w:tr>
      <w:tr w:rsidR="00D32106" w14:paraId="23C08A5A" w14:textId="77777777">
        <w:trPr>
          <w:jc w:val="center"/>
        </w:trPr>
        <w:tc>
          <w:tcPr>
            <w:tcW w:w="1728" w:type="auto"/>
            <w:vAlign w:val="center"/>
          </w:tcPr>
          <w:p w14:paraId="4D167F84" w14:textId="77777777" w:rsidR="00D32106" w:rsidRDefault="00000000">
            <w:r>
              <w:rPr>
                <w:sz w:val="16"/>
              </w:rPr>
              <w:t>c9987eec</w:t>
            </w:r>
          </w:p>
        </w:tc>
        <w:tc>
          <w:tcPr>
            <w:tcW w:w="1728" w:type="auto"/>
          </w:tcPr>
          <w:p w14:paraId="7326D7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2431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B80EE1C" w14:textId="77777777" w:rsidR="00D32106" w:rsidRDefault="00000000">
            <w:r>
              <w:t xml:space="preserve">בַּלַּ֣יְלָה הַזֶּ֑ה </w:t>
            </w:r>
          </w:p>
        </w:tc>
        <w:tc>
          <w:tcPr>
            <w:tcW w:w="1728" w:type="auto"/>
          </w:tcPr>
          <w:p w14:paraId="4C3B8DED" w14:textId="77777777" w:rsidR="00D32106" w:rsidRDefault="00000000">
            <w:r>
              <w:t>1.1.1.2.1.2</w:t>
            </w:r>
          </w:p>
        </w:tc>
      </w:tr>
    </w:tbl>
    <w:p w14:paraId="2C885C96" w14:textId="77777777" w:rsidR="00D32106" w:rsidRDefault="00000000">
      <w:r>
        <w:br/>
      </w:r>
    </w:p>
    <w:p w14:paraId="0654C1AF" w14:textId="77777777" w:rsidR="00D32106" w:rsidRDefault="00000000">
      <w:pPr>
        <w:pStyle w:val="Reference"/>
      </w:pPr>
      <w:hyperlink r:id="rId97">
        <w:r>
          <w:t>Exodus 12:12</w:t>
        </w:r>
      </w:hyperlink>
    </w:p>
    <w:p w14:paraId="7C970C38" w14:textId="77777777" w:rsidR="00D32106" w:rsidRDefault="00000000">
      <w:pPr>
        <w:pStyle w:val="Hebrew"/>
      </w:pPr>
      <w:r>
        <w:t xml:space="preserve">וְעָבַרְתִּ֣י בְאֶֽרֶץ־מִצְרַיִם֮ בַּלַּ֣יְלָה הַזֶּה֒ </w:t>
      </w:r>
    </w:p>
    <w:p w14:paraId="49BCC2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34904</w:t>
      </w:r>
      <w:r>
        <w:rPr>
          <w:rFonts w:ascii="Times New Roman" w:hAnsi="Times New Roman"/>
          <w:color w:val="828282"/>
          <w:rtl/>
        </w:rPr>
        <w:t xml:space="preserve">עָבַרְתִּ֣י </w:t>
      </w:r>
      <w:r>
        <w:rPr>
          <w:color w:val="FF0000"/>
          <w:vertAlign w:val="superscript"/>
          <w:rtl/>
        </w:rPr>
        <w:t>34905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34906</w:t>
      </w:r>
      <w:r>
        <w:rPr>
          <w:rFonts w:ascii="Times New Roman" w:hAnsi="Times New Roman"/>
          <w:color w:val="828282"/>
          <w:rtl/>
        </w:rPr>
        <w:t>אֶֽרֶץ־</w:t>
      </w:r>
      <w:r>
        <w:rPr>
          <w:color w:val="FF0000"/>
          <w:vertAlign w:val="superscript"/>
          <w:rtl/>
        </w:rPr>
        <w:t>34907</w:t>
      </w:r>
      <w:r>
        <w:rPr>
          <w:rFonts w:ascii="Times New Roman" w:hAnsi="Times New Roman"/>
          <w:color w:val="828282"/>
          <w:rtl/>
        </w:rPr>
        <w:t xml:space="preserve">מִצְרַיִם֮ </w:t>
      </w:r>
      <w:r>
        <w:rPr>
          <w:color w:val="FF0000"/>
          <w:vertAlign w:val="superscript"/>
          <w:rtl/>
        </w:rPr>
        <w:t>34908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3490934910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34911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34912</w:t>
      </w:r>
      <w:r>
        <w:rPr>
          <w:rFonts w:ascii="Times New Roman" w:hAnsi="Times New Roman"/>
          <w:color w:val="828282"/>
          <w:rtl/>
        </w:rPr>
        <w:t xml:space="preserve">זֶּה֒ </w:t>
      </w:r>
    </w:p>
    <w:p w14:paraId="698408FC" w14:textId="77777777" w:rsidR="00D32106" w:rsidRDefault="00000000">
      <w:pPr>
        <w:pStyle w:val="Hebrew"/>
      </w:pPr>
      <w:r>
        <w:rPr>
          <w:color w:val="828282"/>
        </w:rPr>
        <w:t xml:space="preserve">וְעָבַרְתִּ֣י בְאֶֽרֶץ־מִצְרַיִם֮ בַּלַּ֣יְלָה הַזֶּה֒ וְהִכֵּיתִ֤י כָל־בְּכֹור֙ בְּאֶ֣רֶץ מִצְרַ֔יִם מֵאָדָ֖ם וְעַד־בְּהֵמָ֑ה וּבְכָל־אֱלֹהֵ֥י מִצְרַ֛יִם אֶֽעֱשֶׂ֥ה שְׁפָטִ֖ים אֲנִ֥י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05"/>
        <w:gridCol w:w="1256"/>
      </w:tblGrid>
      <w:tr w:rsidR="00D32106" w14:paraId="08A5B6C4" w14:textId="77777777">
        <w:trPr>
          <w:jc w:val="center"/>
        </w:trPr>
        <w:tc>
          <w:tcPr>
            <w:tcW w:w="1728" w:type="auto"/>
            <w:vAlign w:val="center"/>
          </w:tcPr>
          <w:p w14:paraId="09598B9C" w14:textId="77777777" w:rsidR="00D32106" w:rsidRDefault="00000000">
            <w:r>
              <w:rPr>
                <w:sz w:val="16"/>
              </w:rPr>
              <w:t>97ff6769</w:t>
            </w:r>
          </w:p>
        </w:tc>
        <w:tc>
          <w:tcPr>
            <w:tcW w:w="1728" w:type="auto"/>
          </w:tcPr>
          <w:p w14:paraId="4B4D8D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49B3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92F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1ADD3A" w14:textId="77777777" w:rsidR="00D32106" w:rsidRDefault="00000000">
            <w:r>
              <w:t>clause_x</w:t>
            </w:r>
          </w:p>
        </w:tc>
      </w:tr>
      <w:tr w:rsidR="00D32106" w14:paraId="7DB70DEA" w14:textId="77777777">
        <w:trPr>
          <w:jc w:val="center"/>
        </w:trPr>
        <w:tc>
          <w:tcPr>
            <w:tcW w:w="1728" w:type="auto"/>
            <w:vAlign w:val="center"/>
          </w:tcPr>
          <w:p w14:paraId="5861359F" w14:textId="77777777" w:rsidR="00D32106" w:rsidRDefault="00000000">
            <w:r>
              <w:rPr>
                <w:sz w:val="16"/>
              </w:rPr>
              <w:t>9928fbe5</w:t>
            </w:r>
          </w:p>
        </w:tc>
        <w:tc>
          <w:tcPr>
            <w:tcW w:w="1728" w:type="auto"/>
          </w:tcPr>
          <w:p w14:paraId="24530C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10D8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31CC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A951B" w14:textId="7DB84F4F" w:rsidR="00D32106" w:rsidRDefault="00F363C0">
            <w:proofErr w:type="spellStart"/>
            <w:r>
              <w:t>acc_in</w:t>
            </w:r>
            <w:proofErr w:type="spellEnd"/>
          </w:p>
        </w:tc>
      </w:tr>
      <w:tr w:rsidR="00D32106" w14:paraId="11218504" w14:textId="77777777">
        <w:trPr>
          <w:jc w:val="center"/>
        </w:trPr>
        <w:tc>
          <w:tcPr>
            <w:tcW w:w="1728" w:type="auto"/>
            <w:vAlign w:val="center"/>
          </w:tcPr>
          <w:p w14:paraId="729DB36E" w14:textId="77777777" w:rsidR="00D32106" w:rsidRDefault="00000000">
            <w:r>
              <w:rPr>
                <w:sz w:val="16"/>
              </w:rPr>
              <w:t>c087891e</w:t>
            </w:r>
          </w:p>
        </w:tc>
        <w:tc>
          <w:tcPr>
            <w:tcW w:w="1728" w:type="auto"/>
          </w:tcPr>
          <w:p w14:paraId="26F972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15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686AC7" w14:textId="77777777" w:rsidR="00D32106" w:rsidRDefault="00000000">
            <w:r>
              <w:t xml:space="preserve">עָבַרְתִּ֣י </w:t>
            </w:r>
          </w:p>
        </w:tc>
        <w:tc>
          <w:tcPr>
            <w:tcW w:w="1728" w:type="auto"/>
          </w:tcPr>
          <w:p w14:paraId="33D518B4" w14:textId="77777777" w:rsidR="00D32106" w:rsidRDefault="00000000">
            <w:r>
              <w:t>fut</w:t>
            </w:r>
          </w:p>
        </w:tc>
      </w:tr>
      <w:tr w:rsidR="00D32106" w14:paraId="0B264431" w14:textId="77777777">
        <w:trPr>
          <w:jc w:val="center"/>
        </w:trPr>
        <w:tc>
          <w:tcPr>
            <w:tcW w:w="1728" w:type="auto"/>
            <w:vAlign w:val="center"/>
          </w:tcPr>
          <w:p w14:paraId="4DF892D7" w14:textId="77777777" w:rsidR="00D32106" w:rsidRDefault="00000000">
            <w:r>
              <w:rPr>
                <w:sz w:val="16"/>
              </w:rPr>
              <w:t>0ca93624</w:t>
            </w:r>
          </w:p>
        </w:tc>
        <w:tc>
          <w:tcPr>
            <w:tcW w:w="1728" w:type="auto"/>
          </w:tcPr>
          <w:p w14:paraId="54261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7E0A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75E33E" w14:textId="77777777" w:rsidR="00D32106" w:rsidRDefault="00000000">
            <w:r>
              <w:t xml:space="preserve">בַּלַּ֣יְלָה הַזֶּה֒ </w:t>
            </w:r>
          </w:p>
        </w:tc>
        <w:tc>
          <w:tcPr>
            <w:tcW w:w="1728" w:type="auto"/>
          </w:tcPr>
          <w:p w14:paraId="7F9B7D63" w14:textId="77777777" w:rsidR="00D32106" w:rsidRDefault="00000000">
            <w:r>
              <w:t>1.1.1.2.1.2</w:t>
            </w:r>
          </w:p>
        </w:tc>
      </w:tr>
    </w:tbl>
    <w:p w14:paraId="5612D4B4" w14:textId="77777777" w:rsidR="00D32106" w:rsidRDefault="00000000">
      <w:r>
        <w:br/>
      </w:r>
    </w:p>
    <w:p w14:paraId="2B76F37B" w14:textId="77777777" w:rsidR="00D32106" w:rsidRDefault="00000000">
      <w:pPr>
        <w:pStyle w:val="Reference"/>
      </w:pPr>
      <w:hyperlink r:id="rId98">
        <w:r>
          <w:t>Exodus 12:15</w:t>
        </w:r>
      </w:hyperlink>
    </w:p>
    <w:p w14:paraId="0D67735A" w14:textId="77777777" w:rsidR="00D32106" w:rsidRDefault="00000000">
      <w:pPr>
        <w:pStyle w:val="Hebrew"/>
      </w:pPr>
      <w:r>
        <w:t xml:space="preserve">אַ֚ךְ בַּיֹּ֣ום הָרִאשֹׁ֔ון תַּשְׁבִּ֥יתוּ שְּׂאֹ֖ר מִבָּתֵּיכֶ֑ם </w:t>
      </w:r>
    </w:p>
    <w:p w14:paraId="54C109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34991</w:t>
      </w:r>
      <w:r>
        <w:rPr>
          <w:rFonts w:ascii="Times New Roman" w:hAnsi="Times New Roman"/>
          <w:color w:val="828282"/>
          <w:rtl/>
        </w:rPr>
        <w:t xml:space="preserve">אַ֚ךְ </w:t>
      </w:r>
      <w:r>
        <w:rPr>
          <w:color w:val="FF0000"/>
          <w:vertAlign w:val="superscript"/>
          <w:rtl/>
        </w:rPr>
        <w:t>34992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3499334994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34995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34996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34997</w:t>
      </w:r>
      <w:r>
        <w:rPr>
          <w:rFonts w:ascii="Times New Roman" w:hAnsi="Times New Roman"/>
          <w:color w:val="828282"/>
          <w:rtl/>
        </w:rPr>
        <w:t xml:space="preserve">תַּשְׁבִּ֥יתוּ </w:t>
      </w:r>
      <w:r>
        <w:rPr>
          <w:color w:val="FF0000"/>
          <w:vertAlign w:val="superscript"/>
          <w:rtl/>
        </w:rPr>
        <w:t>34998</w:t>
      </w:r>
      <w:r>
        <w:rPr>
          <w:rFonts w:ascii="Times New Roman" w:hAnsi="Times New Roman"/>
          <w:color w:val="828282"/>
          <w:rtl/>
        </w:rPr>
        <w:t xml:space="preserve">שְּׂאֹ֖ר </w:t>
      </w:r>
      <w:r>
        <w:rPr>
          <w:color w:val="FF0000"/>
          <w:vertAlign w:val="superscript"/>
          <w:rtl/>
        </w:rPr>
        <w:t>34999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35000</w:t>
      </w:r>
      <w:r>
        <w:rPr>
          <w:rFonts w:ascii="Times New Roman" w:hAnsi="Times New Roman"/>
          <w:color w:val="828282"/>
          <w:rtl/>
        </w:rPr>
        <w:t xml:space="preserve">בָּתֵּיכֶ֑ם </w:t>
      </w:r>
    </w:p>
    <w:p w14:paraId="0CA8A433" w14:textId="77777777" w:rsidR="00D32106" w:rsidRDefault="00000000">
      <w:pPr>
        <w:pStyle w:val="Hebrew"/>
      </w:pPr>
      <w:r>
        <w:rPr>
          <w:color w:val="828282"/>
        </w:rPr>
        <w:t xml:space="preserve">שִׁבְעַ֤ת יָמִים֙ מַצֹּ֣ות תֹּאכֵ֔לוּ אַ֚ךְ בַּיֹּ֣ום הָרִאשֹׁ֔ון תַּשְׁבִּ֥יתוּ שְּׂאֹ֖ר מִבָּתֵּיכֶ֑ם כִּ֣י׀ כָּל־אֹכֵ֣ל חָמֵ֗ץ וְנִכְרְתָ֞ה הַנֶּ֤פֶשׁ הַהִוא֙ מִיִּשְׂרָאֵ֔ל מִיֹּ֥ום הָרִאשֹׁ֖ן עַד־יֹ֥ום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45"/>
        <w:gridCol w:w="1256"/>
      </w:tblGrid>
      <w:tr w:rsidR="00D32106" w14:paraId="146993B8" w14:textId="77777777">
        <w:trPr>
          <w:jc w:val="center"/>
        </w:trPr>
        <w:tc>
          <w:tcPr>
            <w:tcW w:w="1728" w:type="auto"/>
            <w:vAlign w:val="center"/>
          </w:tcPr>
          <w:p w14:paraId="3CAFECFA" w14:textId="77777777" w:rsidR="00D32106" w:rsidRDefault="00000000">
            <w:r>
              <w:rPr>
                <w:sz w:val="16"/>
              </w:rPr>
              <w:t>a33a71ae</w:t>
            </w:r>
          </w:p>
        </w:tc>
        <w:tc>
          <w:tcPr>
            <w:tcW w:w="1728" w:type="auto"/>
          </w:tcPr>
          <w:p w14:paraId="442312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83F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0B2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3524F" w14:textId="77777777" w:rsidR="00D32106" w:rsidRDefault="00000000">
            <w:r>
              <w:t>x_clause</w:t>
            </w:r>
          </w:p>
        </w:tc>
      </w:tr>
      <w:tr w:rsidR="00D32106" w14:paraId="0AA13392" w14:textId="77777777">
        <w:trPr>
          <w:jc w:val="center"/>
        </w:trPr>
        <w:tc>
          <w:tcPr>
            <w:tcW w:w="1728" w:type="auto"/>
            <w:vAlign w:val="center"/>
          </w:tcPr>
          <w:p w14:paraId="3154A65A" w14:textId="77777777" w:rsidR="00D32106" w:rsidRDefault="00000000">
            <w:r>
              <w:rPr>
                <w:sz w:val="16"/>
              </w:rPr>
              <w:t>7575178d</w:t>
            </w:r>
          </w:p>
        </w:tc>
        <w:tc>
          <w:tcPr>
            <w:tcW w:w="1728" w:type="auto"/>
          </w:tcPr>
          <w:p w14:paraId="177EA0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FB4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98B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038F68" w14:textId="62940CED" w:rsidR="00D32106" w:rsidRDefault="002836EE">
            <w:proofErr w:type="spellStart"/>
            <w:r>
              <w:t>acc_in</w:t>
            </w:r>
            <w:proofErr w:type="spellEnd"/>
          </w:p>
        </w:tc>
      </w:tr>
      <w:tr w:rsidR="00D32106" w14:paraId="576A78C6" w14:textId="77777777">
        <w:trPr>
          <w:jc w:val="center"/>
        </w:trPr>
        <w:tc>
          <w:tcPr>
            <w:tcW w:w="1728" w:type="auto"/>
            <w:vAlign w:val="center"/>
          </w:tcPr>
          <w:p w14:paraId="654410A6" w14:textId="77777777" w:rsidR="00D32106" w:rsidRDefault="00000000">
            <w:r>
              <w:rPr>
                <w:sz w:val="16"/>
              </w:rPr>
              <w:t>befbc72c</w:t>
            </w:r>
          </w:p>
        </w:tc>
        <w:tc>
          <w:tcPr>
            <w:tcW w:w="1728" w:type="auto"/>
          </w:tcPr>
          <w:p w14:paraId="7F3F9B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38A15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377C8" w14:textId="77777777" w:rsidR="00D32106" w:rsidRDefault="00000000">
            <w:r>
              <w:t xml:space="preserve">תַּשְׁבִּ֥יתוּ </w:t>
            </w:r>
          </w:p>
        </w:tc>
        <w:tc>
          <w:tcPr>
            <w:tcW w:w="1728" w:type="auto"/>
          </w:tcPr>
          <w:p w14:paraId="0566E4F7" w14:textId="77777777" w:rsidR="00D32106" w:rsidRDefault="00000000">
            <w:r>
              <w:t>mod</w:t>
            </w:r>
          </w:p>
        </w:tc>
      </w:tr>
      <w:tr w:rsidR="00D32106" w14:paraId="0EEE0A6E" w14:textId="77777777">
        <w:trPr>
          <w:jc w:val="center"/>
        </w:trPr>
        <w:tc>
          <w:tcPr>
            <w:tcW w:w="1728" w:type="auto"/>
            <w:vAlign w:val="center"/>
          </w:tcPr>
          <w:p w14:paraId="2AA821BE" w14:textId="77777777" w:rsidR="00D32106" w:rsidRDefault="00000000">
            <w:r>
              <w:rPr>
                <w:sz w:val="16"/>
              </w:rPr>
              <w:t>abc47a3a</w:t>
            </w:r>
          </w:p>
        </w:tc>
        <w:tc>
          <w:tcPr>
            <w:tcW w:w="1728" w:type="auto"/>
          </w:tcPr>
          <w:p w14:paraId="0F2339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5D49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E35331" w14:textId="77777777" w:rsidR="00D32106" w:rsidRDefault="00000000">
            <w:r>
              <w:t xml:space="preserve">אַ֚ךְ בַּיֹּ֣ום הָרִאשֹׁ֔ון </w:t>
            </w:r>
          </w:p>
        </w:tc>
        <w:tc>
          <w:tcPr>
            <w:tcW w:w="1728" w:type="auto"/>
          </w:tcPr>
          <w:p w14:paraId="09FB7617" w14:textId="004D1255" w:rsidR="00D32106" w:rsidRDefault="002836EE" w:rsidP="002836EE">
            <w:pPr>
              <w:rPr>
                <w:lang w:bidi="he-IL"/>
              </w:rPr>
            </w:pPr>
            <w:r>
              <w:rPr>
                <w:lang w:bidi="he-IL"/>
              </w:rPr>
              <w:t>1.1.1.2.2.2</w:t>
            </w:r>
          </w:p>
        </w:tc>
      </w:tr>
    </w:tbl>
    <w:p w14:paraId="5D12C8AB" w14:textId="77777777" w:rsidR="00D32106" w:rsidRDefault="00000000">
      <w:r>
        <w:br/>
      </w:r>
    </w:p>
    <w:p w14:paraId="34A9367E" w14:textId="77777777" w:rsidR="00D32106" w:rsidRDefault="00000000">
      <w:pPr>
        <w:pStyle w:val="Reference"/>
      </w:pPr>
      <w:hyperlink r:id="rId99">
        <w:r>
          <w:t>Exodus 12:16</w:t>
        </w:r>
      </w:hyperlink>
    </w:p>
    <w:p w14:paraId="5A9C489A" w14:textId="77777777" w:rsidR="00D32106" w:rsidRDefault="00000000">
      <w:pPr>
        <w:pStyle w:val="Hebrew"/>
      </w:pPr>
      <w:r>
        <w:t xml:space="preserve">וּבַיֹּ֤ום הָרִאשֹׁון֙ מִקְרָא־קֹ֔דֶשׁ </w:t>
      </w:r>
    </w:p>
    <w:p w14:paraId="389A2B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35022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3502335024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35025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35026</w:t>
      </w:r>
      <w:r>
        <w:rPr>
          <w:rFonts w:ascii="Times New Roman" w:hAnsi="Times New Roman"/>
          <w:color w:val="828282"/>
          <w:rtl/>
        </w:rPr>
        <w:t xml:space="preserve">רִאשֹׁון֙ </w:t>
      </w:r>
      <w:r>
        <w:rPr>
          <w:color w:val="FF0000"/>
          <w:vertAlign w:val="superscript"/>
          <w:rtl/>
        </w:rPr>
        <w:t>35027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35028</w:t>
      </w:r>
      <w:r>
        <w:rPr>
          <w:rFonts w:ascii="Times New Roman" w:hAnsi="Times New Roman"/>
          <w:color w:val="828282"/>
          <w:rtl/>
        </w:rPr>
        <w:t xml:space="preserve">קֹ֔דֶשׁ </w:t>
      </w:r>
    </w:p>
    <w:p w14:paraId="0D72ECF7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222"/>
      </w:tblGrid>
      <w:tr w:rsidR="00D32106" w14:paraId="6630D40E" w14:textId="77777777">
        <w:trPr>
          <w:jc w:val="center"/>
        </w:trPr>
        <w:tc>
          <w:tcPr>
            <w:tcW w:w="1728" w:type="auto"/>
            <w:vAlign w:val="center"/>
          </w:tcPr>
          <w:p w14:paraId="0CF985A4" w14:textId="77777777" w:rsidR="00D32106" w:rsidRDefault="00000000">
            <w:r>
              <w:rPr>
                <w:sz w:val="16"/>
              </w:rPr>
              <w:t>0c500274</w:t>
            </w:r>
          </w:p>
        </w:tc>
        <w:tc>
          <w:tcPr>
            <w:tcW w:w="1728" w:type="auto"/>
          </w:tcPr>
          <w:p w14:paraId="5B88AA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F2E3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1F5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04A4BD" w14:textId="77777777" w:rsidR="00D32106" w:rsidRDefault="00D32106"/>
        </w:tc>
      </w:tr>
      <w:tr w:rsidR="00D32106" w14:paraId="48441D35" w14:textId="77777777">
        <w:trPr>
          <w:jc w:val="center"/>
        </w:trPr>
        <w:tc>
          <w:tcPr>
            <w:tcW w:w="1728" w:type="auto"/>
            <w:vAlign w:val="center"/>
          </w:tcPr>
          <w:p w14:paraId="7A43FE6A" w14:textId="77777777" w:rsidR="00D32106" w:rsidRDefault="00000000">
            <w:r>
              <w:rPr>
                <w:sz w:val="16"/>
              </w:rPr>
              <w:t>443081b3</w:t>
            </w:r>
          </w:p>
        </w:tc>
        <w:tc>
          <w:tcPr>
            <w:tcW w:w="1728" w:type="auto"/>
          </w:tcPr>
          <w:p w14:paraId="1D8426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D2C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64A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AB3604" w14:textId="77777777" w:rsidR="00D32106" w:rsidRDefault="00D32106"/>
        </w:tc>
      </w:tr>
      <w:tr w:rsidR="00D32106" w14:paraId="3A600134" w14:textId="77777777">
        <w:trPr>
          <w:jc w:val="center"/>
        </w:trPr>
        <w:tc>
          <w:tcPr>
            <w:tcW w:w="1728" w:type="auto"/>
            <w:vAlign w:val="center"/>
          </w:tcPr>
          <w:p w14:paraId="7821475A" w14:textId="77777777" w:rsidR="00D32106" w:rsidRDefault="00000000">
            <w:r>
              <w:rPr>
                <w:sz w:val="16"/>
              </w:rPr>
              <w:t>54ad806b</w:t>
            </w:r>
          </w:p>
        </w:tc>
        <w:tc>
          <w:tcPr>
            <w:tcW w:w="1728" w:type="auto"/>
          </w:tcPr>
          <w:p w14:paraId="2FBB44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3AFA4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A15D98" w14:textId="77777777" w:rsidR="00D32106" w:rsidRDefault="00000000">
            <w:r>
              <w:t xml:space="preserve">בַיֹּ֤ום הָרִאשֹׁון֙ </w:t>
            </w:r>
          </w:p>
        </w:tc>
        <w:tc>
          <w:tcPr>
            <w:tcW w:w="1728" w:type="auto"/>
          </w:tcPr>
          <w:p w14:paraId="04909991" w14:textId="05269F92" w:rsidR="00D32106" w:rsidRDefault="00D32106"/>
        </w:tc>
      </w:tr>
    </w:tbl>
    <w:p w14:paraId="101B0435" w14:textId="77777777" w:rsidR="00D32106" w:rsidRDefault="00000000">
      <w:r>
        <w:br/>
      </w:r>
    </w:p>
    <w:p w14:paraId="777D1056" w14:textId="77777777" w:rsidR="00D32106" w:rsidRDefault="00000000">
      <w:pPr>
        <w:pStyle w:val="Reference"/>
      </w:pPr>
      <w:hyperlink r:id="rId100">
        <w:r>
          <w:t>Exodus 12:16</w:t>
        </w:r>
      </w:hyperlink>
    </w:p>
    <w:p w14:paraId="13E89E18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5E05B3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35030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3503135032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35033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35034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35035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35036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35037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35038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1BB47849" w14:textId="77777777" w:rsidR="00D32106" w:rsidRDefault="00000000">
      <w:pPr>
        <w:pStyle w:val="Hebrew"/>
      </w:pPr>
      <w:r>
        <w:rPr>
          <w:color w:val="828282"/>
        </w:rPr>
        <w:t xml:space="preserve">וּבַיֹּ֤ום הָרִאשֹׁון֙ מִקְרָא־קֹ֔דֶשׁ וּבַיֹּום֙ הַשְּׁבִיעִ֔י מִקְרָא־קֹ֖דֶשׁ יִהְיֶ֣ה לָכֶ֑ם כָּל־מְלָאכָה֙ לֹא־יֵעָשֶׂ֣ה בָהֶ֔ם אַ֚ךְ אֲשֶׁ֣ר יֵאָכֵ֣ל לְכָל־נֶ֔פֶשׁ ה֥וּא לְבַדֹּ֖ו יֵעָשֶׂ֥ה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6067BE79" w14:textId="77777777">
        <w:trPr>
          <w:jc w:val="center"/>
        </w:trPr>
        <w:tc>
          <w:tcPr>
            <w:tcW w:w="1728" w:type="auto"/>
            <w:vAlign w:val="center"/>
          </w:tcPr>
          <w:p w14:paraId="757756D1" w14:textId="77777777" w:rsidR="00D32106" w:rsidRDefault="00000000">
            <w:r>
              <w:rPr>
                <w:sz w:val="16"/>
              </w:rPr>
              <w:t>c25aa569</w:t>
            </w:r>
          </w:p>
        </w:tc>
        <w:tc>
          <w:tcPr>
            <w:tcW w:w="1728" w:type="auto"/>
          </w:tcPr>
          <w:p w14:paraId="7E4A89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76F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45C8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1FF0DB" w14:textId="77777777" w:rsidR="00D32106" w:rsidRDefault="00000000">
            <w:r>
              <w:t>x_clause</w:t>
            </w:r>
          </w:p>
        </w:tc>
      </w:tr>
      <w:tr w:rsidR="00D32106" w14:paraId="26F17975" w14:textId="77777777">
        <w:trPr>
          <w:jc w:val="center"/>
        </w:trPr>
        <w:tc>
          <w:tcPr>
            <w:tcW w:w="1728" w:type="auto"/>
            <w:vAlign w:val="center"/>
          </w:tcPr>
          <w:p w14:paraId="07031BA6" w14:textId="77777777" w:rsidR="00D32106" w:rsidRDefault="00000000">
            <w:r>
              <w:rPr>
                <w:sz w:val="16"/>
              </w:rPr>
              <w:t>c23df39a</w:t>
            </w:r>
          </w:p>
        </w:tc>
        <w:tc>
          <w:tcPr>
            <w:tcW w:w="1728" w:type="auto"/>
          </w:tcPr>
          <w:p w14:paraId="1D4874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9D4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9FBA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418A0" w14:textId="34BE0985" w:rsidR="00D32106" w:rsidRDefault="007A0002">
            <w:proofErr w:type="spellStart"/>
            <w:r>
              <w:t>sta_tr</w:t>
            </w:r>
            <w:proofErr w:type="spellEnd"/>
          </w:p>
        </w:tc>
      </w:tr>
      <w:tr w:rsidR="00D32106" w14:paraId="056FFD38" w14:textId="77777777">
        <w:trPr>
          <w:jc w:val="center"/>
        </w:trPr>
        <w:tc>
          <w:tcPr>
            <w:tcW w:w="1728" w:type="auto"/>
            <w:vAlign w:val="center"/>
          </w:tcPr>
          <w:p w14:paraId="18CD5459" w14:textId="77777777" w:rsidR="00D32106" w:rsidRDefault="00000000">
            <w:r>
              <w:rPr>
                <w:sz w:val="16"/>
              </w:rPr>
              <w:t>882673e8</w:t>
            </w:r>
          </w:p>
        </w:tc>
        <w:tc>
          <w:tcPr>
            <w:tcW w:w="1728" w:type="auto"/>
          </w:tcPr>
          <w:p w14:paraId="1829A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18D5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082835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BFB5EC8" w14:textId="77777777" w:rsidR="00D32106" w:rsidRDefault="00000000">
            <w:r>
              <w:t>mod</w:t>
            </w:r>
          </w:p>
        </w:tc>
      </w:tr>
      <w:tr w:rsidR="00D32106" w14:paraId="45C58632" w14:textId="77777777">
        <w:trPr>
          <w:jc w:val="center"/>
        </w:trPr>
        <w:tc>
          <w:tcPr>
            <w:tcW w:w="1728" w:type="auto"/>
            <w:vAlign w:val="center"/>
          </w:tcPr>
          <w:p w14:paraId="345209A9" w14:textId="77777777" w:rsidR="00D32106" w:rsidRDefault="00000000">
            <w:r>
              <w:rPr>
                <w:sz w:val="16"/>
              </w:rPr>
              <w:t>592a52b4</w:t>
            </w:r>
          </w:p>
        </w:tc>
        <w:tc>
          <w:tcPr>
            <w:tcW w:w="1728" w:type="auto"/>
          </w:tcPr>
          <w:p w14:paraId="4A497A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F50A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AE47A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16FEBDD6" w14:textId="77777777" w:rsidR="00D32106" w:rsidRDefault="00000000">
            <w:r>
              <w:t>1.1.1.2.2</w:t>
            </w:r>
          </w:p>
        </w:tc>
      </w:tr>
    </w:tbl>
    <w:p w14:paraId="45BA02A2" w14:textId="77777777" w:rsidR="00D32106" w:rsidRDefault="00000000">
      <w:r>
        <w:br/>
      </w:r>
    </w:p>
    <w:p w14:paraId="0C03CBDC" w14:textId="77777777" w:rsidR="00D32106" w:rsidRDefault="00000000">
      <w:pPr>
        <w:pStyle w:val="Reference"/>
      </w:pPr>
      <w:hyperlink r:id="rId101">
        <w:r>
          <w:t>Exodus 12:17</w:t>
        </w:r>
      </w:hyperlink>
    </w:p>
    <w:p w14:paraId="08B06395" w14:textId="77777777" w:rsidR="00D32106" w:rsidRDefault="00000000">
      <w:pPr>
        <w:pStyle w:val="Hebrew"/>
      </w:pPr>
      <w:r>
        <w:t xml:space="preserve">כִּ֗י בְּעֶ֨צֶם֙ הַיֹּ֣ום הַזֶּ֔ה הֹוצֵ֥אתִי אֶת־צִבְאֹותֵיכֶ֖ם מֵאֶ֣רֶץ מִצְרָ֑יִם </w:t>
      </w:r>
    </w:p>
    <w:p w14:paraId="71E908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35060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35061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35062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35063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35065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35066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35067</w:t>
      </w:r>
      <w:r>
        <w:rPr>
          <w:rFonts w:ascii="Times New Roman" w:hAnsi="Times New Roman"/>
          <w:color w:val="828282"/>
          <w:rtl/>
        </w:rPr>
        <w:t xml:space="preserve">הֹוצֵ֥אתִי </w:t>
      </w:r>
      <w:r>
        <w:rPr>
          <w:color w:val="FF0000"/>
          <w:vertAlign w:val="superscript"/>
          <w:rtl/>
        </w:rPr>
        <w:t>35068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35069</w:t>
      </w:r>
      <w:r>
        <w:rPr>
          <w:rFonts w:ascii="Times New Roman" w:hAnsi="Times New Roman"/>
          <w:color w:val="828282"/>
          <w:rtl/>
        </w:rPr>
        <w:t xml:space="preserve">צִבְאֹותֵיכֶ֖ם </w:t>
      </w:r>
      <w:r>
        <w:rPr>
          <w:color w:val="FF0000"/>
          <w:vertAlign w:val="superscript"/>
          <w:rtl/>
        </w:rPr>
        <w:t>35070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35071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35072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13F7C0EA" w14:textId="77777777" w:rsidR="00D32106" w:rsidRDefault="00000000">
      <w:pPr>
        <w:pStyle w:val="Hebrew"/>
      </w:pPr>
      <w:r>
        <w:rPr>
          <w:color w:val="828282"/>
        </w:rPr>
        <w:t xml:space="preserve">וּשְׁמַרְתֶּם֮ אֶת־הַמַּצֹּות֒ כִּ֗י בְּעֶ֨צֶם֙ הַיֹּ֣ום הַזֶּ֔ה הֹוצֵ֥אתִי אֶת־צִבְאֹותֵיכֶ֖ם מֵאֶ֣רֶץ מִצְרָ֑יִם וּשְׁמַרְתֶּ֞ם אֶת־הַיֹּ֥ום הַזֶּ֛ה לְדֹרֹתֵיכֶ֖ם חֻקַּ֥ת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7E0094C8" w14:textId="77777777">
        <w:trPr>
          <w:jc w:val="center"/>
        </w:trPr>
        <w:tc>
          <w:tcPr>
            <w:tcW w:w="1728" w:type="auto"/>
            <w:vAlign w:val="center"/>
          </w:tcPr>
          <w:p w14:paraId="22B07D4B" w14:textId="77777777" w:rsidR="00D32106" w:rsidRDefault="00000000">
            <w:r>
              <w:rPr>
                <w:sz w:val="16"/>
              </w:rPr>
              <w:t>4c82ea3b</w:t>
            </w:r>
          </w:p>
        </w:tc>
        <w:tc>
          <w:tcPr>
            <w:tcW w:w="1728" w:type="auto"/>
          </w:tcPr>
          <w:p w14:paraId="67C367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5868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69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ED9882" w14:textId="77777777" w:rsidR="00D32106" w:rsidRDefault="00000000">
            <w:r>
              <w:t>x_clause</w:t>
            </w:r>
          </w:p>
        </w:tc>
      </w:tr>
      <w:tr w:rsidR="00D32106" w14:paraId="519A1663" w14:textId="77777777">
        <w:trPr>
          <w:jc w:val="center"/>
        </w:trPr>
        <w:tc>
          <w:tcPr>
            <w:tcW w:w="1728" w:type="auto"/>
            <w:vAlign w:val="center"/>
          </w:tcPr>
          <w:p w14:paraId="7758A986" w14:textId="77777777" w:rsidR="00D32106" w:rsidRDefault="00000000">
            <w:r>
              <w:rPr>
                <w:sz w:val="16"/>
              </w:rPr>
              <w:t>aa0562f1</w:t>
            </w:r>
          </w:p>
        </w:tc>
        <w:tc>
          <w:tcPr>
            <w:tcW w:w="1728" w:type="auto"/>
          </w:tcPr>
          <w:p w14:paraId="1F6C7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1F69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4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AF33" w14:textId="406CA41E" w:rsidR="00D32106" w:rsidRDefault="007A0002">
            <w:proofErr w:type="spellStart"/>
            <w:r>
              <w:t>acc_in</w:t>
            </w:r>
            <w:proofErr w:type="spellEnd"/>
          </w:p>
        </w:tc>
      </w:tr>
      <w:tr w:rsidR="00D32106" w14:paraId="763F64C5" w14:textId="77777777">
        <w:trPr>
          <w:jc w:val="center"/>
        </w:trPr>
        <w:tc>
          <w:tcPr>
            <w:tcW w:w="1728" w:type="auto"/>
            <w:vAlign w:val="center"/>
          </w:tcPr>
          <w:p w14:paraId="1F59AC28" w14:textId="77777777" w:rsidR="00D32106" w:rsidRDefault="00000000">
            <w:r>
              <w:rPr>
                <w:sz w:val="16"/>
              </w:rPr>
              <w:t>40998570</w:t>
            </w:r>
          </w:p>
        </w:tc>
        <w:tc>
          <w:tcPr>
            <w:tcW w:w="1728" w:type="auto"/>
          </w:tcPr>
          <w:p w14:paraId="4E2E4C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3400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F1AC2A" w14:textId="77777777" w:rsidR="00D32106" w:rsidRDefault="00000000">
            <w:r>
              <w:t xml:space="preserve">הֹוצֵ֥אתִי </w:t>
            </w:r>
          </w:p>
        </w:tc>
        <w:tc>
          <w:tcPr>
            <w:tcW w:w="1728" w:type="auto"/>
          </w:tcPr>
          <w:p w14:paraId="2C6693C3" w14:textId="77777777" w:rsidR="00D32106" w:rsidRDefault="00000000">
            <w:r>
              <w:t>past</w:t>
            </w:r>
          </w:p>
        </w:tc>
      </w:tr>
      <w:tr w:rsidR="00D32106" w14:paraId="109906B8" w14:textId="77777777">
        <w:trPr>
          <w:jc w:val="center"/>
        </w:trPr>
        <w:tc>
          <w:tcPr>
            <w:tcW w:w="1728" w:type="auto"/>
            <w:vAlign w:val="center"/>
          </w:tcPr>
          <w:p w14:paraId="7909DDF6" w14:textId="77777777" w:rsidR="00D32106" w:rsidRDefault="00000000">
            <w:r>
              <w:rPr>
                <w:sz w:val="16"/>
              </w:rPr>
              <w:t>98159741</w:t>
            </w:r>
          </w:p>
        </w:tc>
        <w:tc>
          <w:tcPr>
            <w:tcW w:w="1728" w:type="auto"/>
          </w:tcPr>
          <w:p w14:paraId="0A9525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C0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A3990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5FDF3249" w14:textId="4DDBC82B" w:rsidR="00D32106" w:rsidRDefault="007A0002">
            <w:r>
              <w:t>1.1.1.2.1.2.1</w:t>
            </w:r>
          </w:p>
        </w:tc>
      </w:tr>
    </w:tbl>
    <w:p w14:paraId="59A37F68" w14:textId="77777777" w:rsidR="00D32106" w:rsidRDefault="00000000">
      <w:r>
        <w:br/>
      </w:r>
    </w:p>
    <w:p w14:paraId="705BAC51" w14:textId="77777777" w:rsidR="00D32106" w:rsidRDefault="00000000">
      <w:pPr>
        <w:pStyle w:val="Reference"/>
      </w:pPr>
      <w:hyperlink r:id="rId102">
        <w:r>
          <w:t>Exodus 12:18</w:t>
        </w:r>
      </w:hyperlink>
    </w:p>
    <w:p w14:paraId="07EEA314" w14:textId="77777777" w:rsidR="00D32106" w:rsidRDefault="00000000">
      <w:pPr>
        <w:pStyle w:val="Hebrew"/>
      </w:pPr>
      <w: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p w14:paraId="68F2EF4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35084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3508535086</w:t>
      </w:r>
      <w:r>
        <w:rPr>
          <w:rFonts w:ascii="Times New Roman" w:hAnsi="Times New Roman"/>
          <w:color w:val="828282"/>
          <w:rtl/>
        </w:rPr>
        <w:t xml:space="preserve">רִאשֹׁ֡ן </w:t>
      </w:r>
      <w:r>
        <w:rPr>
          <w:color w:val="FF0000"/>
          <w:vertAlign w:val="superscript"/>
          <w:rtl/>
        </w:rPr>
        <w:t>35087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35088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35089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35090</w:t>
      </w:r>
      <w:r>
        <w:rPr>
          <w:rFonts w:ascii="Times New Roman" w:hAnsi="Times New Roman"/>
          <w:color w:val="828282"/>
          <w:rtl/>
        </w:rPr>
        <w:t xml:space="preserve">יֹ֤ום </w:t>
      </w:r>
      <w:r>
        <w:rPr>
          <w:color w:val="FF0000"/>
          <w:vertAlign w:val="superscript"/>
          <w:rtl/>
        </w:rPr>
        <w:t>35091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3509235093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35094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3509535096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35097</w:t>
      </w:r>
      <w:r>
        <w:rPr>
          <w:rFonts w:ascii="Times New Roman" w:hAnsi="Times New Roman"/>
          <w:color w:val="828282"/>
          <w:rtl/>
        </w:rPr>
        <w:t xml:space="preserve">תֹּאכְל֖וּ </w:t>
      </w:r>
      <w:r>
        <w:rPr>
          <w:color w:val="FF0000"/>
          <w:vertAlign w:val="superscript"/>
          <w:rtl/>
        </w:rPr>
        <w:t>35098</w:t>
      </w:r>
      <w:r>
        <w:rPr>
          <w:rFonts w:ascii="Times New Roman" w:hAnsi="Times New Roman"/>
          <w:color w:val="828282"/>
          <w:rtl/>
        </w:rPr>
        <w:t xml:space="preserve">מַצֹּ֑ת </w:t>
      </w:r>
      <w:r>
        <w:rPr>
          <w:color w:val="FF0000"/>
          <w:vertAlign w:val="superscript"/>
          <w:rtl/>
        </w:rPr>
        <w:t>35099</w:t>
      </w:r>
      <w:r>
        <w:rPr>
          <w:rFonts w:ascii="Times New Roman" w:hAnsi="Times New Roman"/>
          <w:color w:val="828282"/>
          <w:rtl/>
        </w:rPr>
        <w:t xml:space="preserve">עַ֠ד </w:t>
      </w:r>
      <w:r>
        <w:rPr>
          <w:color w:val="FF0000"/>
          <w:vertAlign w:val="superscript"/>
          <w:rtl/>
        </w:rPr>
        <w:t>35100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35101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35102</w:t>
      </w:r>
      <w:r>
        <w:rPr>
          <w:rFonts w:ascii="Times New Roman" w:hAnsi="Times New Roman"/>
          <w:color w:val="828282"/>
          <w:rtl/>
        </w:rPr>
        <w:t xml:space="preserve">אֶחָ֧ד </w:t>
      </w:r>
      <w:r>
        <w:rPr>
          <w:color w:val="FF0000"/>
          <w:vertAlign w:val="superscript"/>
          <w:rtl/>
        </w:rPr>
        <w:t>35103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35104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35105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3510635107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35108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3510935110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4AD2A620" w14:textId="77777777" w:rsidR="00D32106" w:rsidRDefault="00000000">
      <w:pPr>
        <w:pStyle w:val="Hebrew"/>
      </w:pPr>
      <w:r>
        <w:rPr>
          <w:color w:val="828282"/>
        </w:rPr>
        <w:t xml:space="preserve">בָּרִאשֹׁ֡ן בְּאַרְבָּעָה֩ עָשָׂ֨ר יֹ֤ום לַחֹ֨דֶשׁ֙ בָּעֶ֔רֶב תֹּאכְל֖וּ מַצֹּ֑ת עַ֠ד יֹ֣ום הָאֶחָ֧ד וְעֶשְׂרִ֛ים לַחֹ֖דֶשׁ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521"/>
        <w:gridCol w:w="1300"/>
      </w:tblGrid>
      <w:tr w:rsidR="00D32106" w14:paraId="6B86F860" w14:textId="77777777">
        <w:trPr>
          <w:jc w:val="center"/>
        </w:trPr>
        <w:tc>
          <w:tcPr>
            <w:tcW w:w="1728" w:type="auto"/>
            <w:vAlign w:val="center"/>
          </w:tcPr>
          <w:p w14:paraId="0E3BF4F7" w14:textId="77777777" w:rsidR="00D32106" w:rsidRDefault="00000000">
            <w:r>
              <w:rPr>
                <w:sz w:val="16"/>
              </w:rPr>
              <w:t>4008756d</w:t>
            </w:r>
          </w:p>
        </w:tc>
        <w:tc>
          <w:tcPr>
            <w:tcW w:w="1728" w:type="auto"/>
          </w:tcPr>
          <w:p w14:paraId="2D316B5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EED6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9938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2BC73B" w14:textId="540B3339" w:rsidR="00D32106" w:rsidRDefault="00000000">
            <w:proofErr w:type="spellStart"/>
            <w:r>
              <w:t>x_clause</w:t>
            </w:r>
            <w:r w:rsidR="00827854">
              <w:t>_x</w:t>
            </w:r>
            <w:proofErr w:type="spellEnd"/>
          </w:p>
        </w:tc>
      </w:tr>
      <w:tr w:rsidR="00D32106" w14:paraId="3E6611BC" w14:textId="77777777">
        <w:trPr>
          <w:jc w:val="center"/>
        </w:trPr>
        <w:tc>
          <w:tcPr>
            <w:tcW w:w="1728" w:type="auto"/>
            <w:vAlign w:val="center"/>
          </w:tcPr>
          <w:p w14:paraId="33F361D4" w14:textId="77777777" w:rsidR="00D32106" w:rsidRDefault="00000000">
            <w:r>
              <w:rPr>
                <w:sz w:val="16"/>
              </w:rPr>
              <w:t>fcc4192d</w:t>
            </w:r>
          </w:p>
        </w:tc>
        <w:tc>
          <w:tcPr>
            <w:tcW w:w="1728" w:type="auto"/>
          </w:tcPr>
          <w:p w14:paraId="1AFCCBA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E4E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A982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FDF328" w14:textId="4649269E" w:rsidR="00D32106" w:rsidRDefault="003D5F3E">
            <w:proofErr w:type="spellStart"/>
            <w:r>
              <w:t>act_di</w:t>
            </w:r>
            <w:proofErr w:type="spellEnd"/>
          </w:p>
        </w:tc>
      </w:tr>
      <w:tr w:rsidR="00D32106" w14:paraId="402FFCB1" w14:textId="77777777">
        <w:trPr>
          <w:jc w:val="center"/>
        </w:trPr>
        <w:tc>
          <w:tcPr>
            <w:tcW w:w="1728" w:type="auto"/>
            <w:vAlign w:val="center"/>
          </w:tcPr>
          <w:p w14:paraId="6CC328B8" w14:textId="77777777" w:rsidR="00D32106" w:rsidRDefault="00000000">
            <w:r>
              <w:rPr>
                <w:sz w:val="16"/>
              </w:rPr>
              <w:t>7596df68</w:t>
            </w:r>
          </w:p>
        </w:tc>
        <w:tc>
          <w:tcPr>
            <w:tcW w:w="1728" w:type="auto"/>
          </w:tcPr>
          <w:p w14:paraId="15FE095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BA0BA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5CE6F8" w14:textId="77777777" w:rsidR="00D32106" w:rsidRDefault="00000000">
            <w:r>
              <w:t xml:space="preserve">תֹּאכְל֖וּ </w:t>
            </w:r>
          </w:p>
        </w:tc>
        <w:tc>
          <w:tcPr>
            <w:tcW w:w="1728" w:type="auto"/>
          </w:tcPr>
          <w:p w14:paraId="08159CE0" w14:textId="77777777" w:rsidR="00D32106" w:rsidRDefault="00000000">
            <w:r>
              <w:t>mod</w:t>
            </w:r>
          </w:p>
        </w:tc>
      </w:tr>
      <w:tr w:rsidR="00D32106" w14:paraId="344345F1" w14:textId="77777777">
        <w:trPr>
          <w:jc w:val="center"/>
        </w:trPr>
        <w:tc>
          <w:tcPr>
            <w:tcW w:w="1728" w:type="auto"/>
            <w:vAlign w:val="center"/>
          </w:tcPr>
          <w:p w14:paraId="0BFDD870" w14:textId="77777777" w:rsidR="00D32106" w:rsidRDefault="00000000">
            <w:r>
              <w:rPr>
                <w:sz w:val="16"/>
              </w:rPr>
              <w:t>b348bbd3</w:t>
            </w:r>
          </w:p>
        </w:tc>
        <w:tc>
          <w:tcPr>
            <w:tcW w:w="1728" w:type="auto"/>
          </w:tcPr>
          <w:p w14:paraId="2464F4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0EBF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0E492F9" w14:textId="77777777" w:rsidR="00D32106" w:rsidRDefault="00000000">
            <w:r>
              <w:t xml:space="preserve">בָּרִאשֹׁ֡ן </w:t>
            </w:r>
          </w:p>
        </w:tc>
        <w:tc>
          <w:tcPr>
            <w:tcW w:w="1728" w:type="auto"/>
          </w:tcPr>
          <w:p w14:paraId="3BE7520B" w14:textId="730B6813" w:rsidR="00D32106" w:rsidRDefault="00000000">
            <w:r>
              <w:t>1.1.1.</w:t>
            </w:r>
            <w:r w:rsidR="003D5F3E">
              <w:t>1</w:t>
            </w:r>
          </w:p>
        </w:tc>
      </w:tr>
      <w:tr w:rsidR="00D32106" w14:paraId="565A161C" w14:textId="77777777">
        <w:trPr>
          <w:jc w:val="center"/>
        </w:trPr>
        <w:tc>
          <w:tcPr>
            <w:tcW w:w="1728" w:type="auto"/>
            <w:vAlign w:val="center"/>
          </w:tcPr>
          <w:p w14:paraId="13DEEF24" w14:textId="77777777" w:rsidR="00D32106" w:rsidRDefault="00000000">
            <w:r>
              <w:rPr>
                <w:sz w:val="16"/>
              </w:rPr>
              <w:t>01bae0ad</w:t>
            </w:r>
          </w:p>
        </w:tc>
        <w:tc>
          <w:tcPr>
            <w:tcW w:w="1728" w:type="auto"/>
          </w:tcPr>
          <w:p w14:paraId="6A8901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0E92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0CF13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7A8EE0FC" w14:textId="77777777" w:rsidR="00D32106" w:rsidRDefault="00000000">
            <w:r>
              <w:t>1.1.1.1</w:t>
            </w:r>
          </w:p>
        </w:tc>
      </w:tr>
      <w:tr w:rsidR="00D32106" w14:paraId="3217EC89" w14:textId="77777777">
        <w:trPr>
          <w:jc w:val="center"/>
        </w:trPr>
        <w:tc>
          <w:tcPr>
            <w:tcW w:w="1728" w:type="auto"/>
            <w:vAlign w:val="center"/>
          </w:tcPr>
          <w:p w14:paraId="590F2608" w14:textId="77777777" w:rsidR="00D32106" w:rsidRDefault="00000000">
            <w:r>
              <w:rPr>
                <w:sz w:val="16"/>
              </w:rPr>
              <w:t>54f9f59a</w:t>
            </w:r>
          </w:p>
        </w:tc>
        <w:tc>
          <w:tcPr>
            <w:tcW w:w="1728" w:type="auto"/>
          </w:tcPr>
          <w:p w14:paraId="3532F6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353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40F17F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1B7D544E" w14:textId="4690AD2F" w:rsidR="00D32106" w:rsidRDefault="003D5F3E" w:rsidP="003D5F3E">
            <w:pPr>
              <w:tabs>
                <w:tab w:val="left" w:pos="606"/>
              </w:tabs>
            </w:pPr>
            <w:r>
              <w:t>1.1.1.1</w:t>
            </w:r>
            <w:r>
              <w:tab/>
            </w:r>
          </w:p>
        </w:tc>
      </w:tr>
      <w:tr w:rsidR="00D32106" w14:paraId="63F35F2D" w14:textId="77777777">
        <w:trPr>
          <w:jc w:val="center"/>
        </w:trPr>
        <w:tc>
          <w:tcPr>
            <w:tcW w:w="1728" w:type="auto"/>
            <w:vAlign w:val="center"/>
          </w:tcPr>
          <w:p w14:paraId="5ADA0016" w14:textId="77777777" w:rsidR="00D32106" w:rsidRDefault="00000000">
            <w:r>
              <w:rPr>
                <w:sz w:val="16"/>
              </w:rPr>
              <w:t>75266ec7</w:t>
            </w:r>
          </w:p>
        </w:tc>
        <w:tc>
          <w:tcPr>
            <w:tcW w:w="1728" w:type="auto"/>
          </w:tcPr>
          <w:p w14:paraId="78422E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F6FF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B23FD5" w14:textId="77777777" w:rsidR="00D32106" w:rsidRDefault="00000000">
            <w:r>
              <w:t xml:space="preserve">בְּאַרְבָּעָה֩ עָשָׂ֨ר יֹ֤ום </w:t>
            </w:r>
          </w:p>
        </w:tc>
        <w:tc>
          <w:tcPr>
            <w:tcW w:w="1728" w:type="auto"/>
          </w:tcPr>
          <w:p w14:paraId="7C47A78A" w14:textId="389D89C7" w:rsidR="00D32106" w:rsidRDefault="003D5F3E">
            <w:r>
              <w:t>1.1.2.1.1</w:t>
            </w:r>
          </w:p>
        </w:tc>
      </w:tr>
    </w:tbl>
    <w:p w14:paraId="0A973FE8" w14:textId="77777777" w:rsidR="00D32106" w:rsidRDefault="00000000">
      <w:r>
        <w:br/>
      </w:r>
    </w:p>
    <w:p w14:paraId="677B52BD" w14:textId="77777777" w:rsidR="00D32106" w:rsidRDefault="00000000">
      <w:pPr>
        <w:pStyle w:val="Reference"/>
      </w:pPr>
      <w:hyperlink r:id="rId103">
        <w:r>
          <w:t>Exodus 12:29</w:t>
        </w:r>
      </w:hyperlink>
    </w:p>
    <w:p w14:paraId="012203FE" w14:textId="77777777" w:rsidR="00D32106" w:rsidRDefault="00000000">
      <w:pPr>
        <w:pStyle w:val="Hebrew"/>
      </w:pPr>
      <w:r>
        <w:t xml:space="preserve">וַיְהִ֣י׀ בַּחֲצִ֣י הַלַּ֗יְלָה </w:t>
      </w:r>
    </w:p>
    <w:p w14:paraId="10FFC6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35339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35340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35341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35342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35343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35344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F7E0BB2" w14:textId="77777777" w:rsidR="00D32106" w:rsidRDefault="00000000">
      <w:pPr>
        <w:pStyle w:val="Hebrew"/>
      </w:pPr>
      <w:r>
        <w:rPr>
          <w:color w:val="828282"/>
        </w:rPr>
        <w:t xml:space="preserve">וַיְהִ֣י׀ בַּחֲצִ֣י הַלַּ֗יְלָה וַֽיהוָה֮ הִכָּ֣ה כָל־בְּכֹור֮ בְּאֶ֣רֶץ מִצְרַיִם֒ מִבְּכֹ֤ר פַּרְעֹה֙ הַיֹּשֵׁ֣ב עַל־כִּסְאֹ֔ו עַ֚ד בְּכֹ֣ור הַשְּׁבִ֔י אֲשֶׁ֖ר בְּבֵ֣ית הַבֹּ֑ור וְכֹ֖ל בְּכֹ֥ור בְּהֵמָֽה׃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098"/>
        <w:gridCol w:w="1440"/>
      </w:tblGrid>
      <w:tr w:rsidR="00D32106" w14:paraId="747E5AD2" w14:textId="77777777">
        <w:trPr>
          <w:jc w:val="center"/>
        </w:trPr>
        <w:tc>
          <w:tcPr>
            <w:tcW w:w="1728" w:type="auto"/>
            <w:vAlign w:val="center"/>
          </w:tcPr>
          <w:p w14:paraId="61937C19" w14:textId="77777777" w:rsidR="00D32106" w:rsidRDefault="00000000">
            <w:r>
              <w:rPr>
                <w:sz w:val="16"/>
              </w:rPr>
              <w:t>aecb41e3</w:t>
            </w:r>
          </w:p>
        </w:tc>
        <w:tc>
          <w:tcPr>
            <w:tcW w:w="1728" w:type="auto"/>
          </w:tcPr>
          <w:p w14:paraId="720CB7B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CF14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A218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9E570D" w14:textId="77777777" w:rsidR="00D32106" w:rsidRDefault="00000000">
            <w:r>
              <w:t>wayehi_x</w:t>
            </w:r>
          </w:p>
        </w:tc>
      </w:tr>
      <w:tr w:rsidR="00D32106" w14:paraId="6EE55ED4" w14:textId="77777777">
        <w:trPr>
          <w:jc w:val="center"/>
        </w:trPr>
        <w:tc>
          <w:tcPr>
            <w:tcW w:w="1728" w:type="auto"/>
            <w:vAlign w:val="center"/>
          </w:tcPr>
          <w:p w14:paraId="2E6F26F9" w14:textId="77777777" w:rsidR="00D32106" w:rsidRDefault="00000000">
            <w:r>
              <w:rPr>
                <w:sz w:val="16"/>
              </w:rPr>
              <w:t>857b80fe</w:t>
            </w:r>
          </w:p>
        </w:tc>
        <w:tc>
          <w:tcPr>
            <w:tcW w:w="1728" w:type="auto"/>
          </w:tcPr>
          <w:p w14:paraId="7936DB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907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62C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6CE6F6" w14:textId="09FFA638" w:rsidR="00D32106" w:rsidRDefault="003A6C7A">
            <w:proofErr w:type="spellStart"/>
            <w:r>
              <w:t>ach_id</w:t>
            </w:r>
            <w:proofErr w:type="spellEnd"/>
          </w:p>
        </w:tc>
      </w:tr>
      <w:tr w:rsidR="00D32106" w14:paraId="69FFDF85" w14:textId="77777777">
        <w:trPr>
          <w:jc w:val="center"/>
        </w:trPr>
        <w:tc>
          <w:tcPr>
            <w:tcW w:w="1728" w:type="auto"/>
            <w:vAlign w:val="center"/>
          </w:tcPr>
          <w:p w14:paraId="7073E7B2" w14:textId="77777777" w:rsidR="00D32106" w:rsidRDefault="00000000">
            <w:r>
              <w:rPr>
                <w:sz w:val="16"/>
              </w:rPr>
              <w:t>fc544380</w:t>
            </w:r>
          </w:p>
        </w:tc>
        <w:tc>
          <w:tcPr>
            <w:tcW w:w="1728" w:type="auto"/>
          </w:tcPr>
          <w:p w14:paraId="298C7B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5B23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CBA0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C59BEF8" w14:textId="5532CCBD" w:rsidR="00D32106" w:rsidRDefault="003A6C7A">
            <w:r>
              <w:t>past</w:t>
            </w:r>
          </w:p>
        </w:tc>
      </w:tr>
      <w:tr w:rsidR="00D32106" w14:paraId="0B30592B" w14:textId="77777777">
        <w:trPr>
          <w:jc w:val="center"/>
        </w:trPr>
        <w:tc>
          <w:tcPr>
            <w:tcW w:w="1728" w:type="auto"/>
            <w:vAlign w:val="center"/>
          </w:tcPr>
          <w:p w14:paraId="182EF0B2" w14:textId="77777777" w:rsidR="00D32106" w:rsidRDefault="00000000">
            <w:r>
              <w:rPr>
                <w:sz w:val="16"/>
              </w:rPr>
              <w:t>b6d1b68b</w:t>
            </w:r>
          </w:p>
        </w:tc>
        <w:tc>
          <w:tcPr>
            <w:tcW w:w="1728" w:type="auto"/>
          </w:tcPr>
          <w:p w14:paraId="5BD4AE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3D2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1F68F8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640ABE38" w14:textId="40866DB2" w:rsidR="00D32106" w:rsidRDefault="003A6C7A">
            <w:r>
              <w:t>1.1.2.5.3.2</w:t>
            </w:r>
            <w:r w:rsidR="005C1CC8">
              <w:t>.2</w:t>
            </w:r>
          </w:p>
        </w:tc>
      </w:tr>
    </w:tbl>
    <w:p w14:paraId="58D96C89" w14:textId="77777777" w:rsidR="00D32106" w:rsidRDefault="00000000">
      <w:r>
        <w:br/>
      </w:r>
    </w:p>
    <w:p w14:paraId="28259A2A" w14:textId="77777777" w:rsidR="00D32106" w:rsidRDefault="00000000">
      <w:pPr>
        <w:pStyle w:val="Reference"/>
      </w:pPr>
      <w:hyperlink r:id="rId104">
        <w:r>
          <w:t>Exodus 12:41</w:t>
        </w:r>
      </w:hyperlink>
    </w:p>
    <w:p w14:paraId="4598014B" w14:textId="77777777" w:rsidR="00D32106" w:rsidRDefault="00000000">
      <w:pPr>
        <w:pStyle w:val="Hebrew"/>
      </w:pPr>
      <w:r>
        <w:t xml:space="preserve">וַיְהִ֗י בְּעֶ֨צֶם֙ הַיֹּ֣ום הַזֶּ֔ה </w:t>
      </w:r>
    </w:p>
    <w:p w14:paraId="737671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35587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35588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35589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35590</w:t>
      </w:r>
      <w:r>
        <w:rPr>
          <w:rFonts w:ascii="Times New Roman" w:hAnsi="Times New Roman"/>
          <w:color w:val="828282"/>
          <w:rtl/>
        </w:rPr>
        <w:t xml:space="preserve">עֶ֨צֶם֙ </w:t>
      </w:r>
      <w:r>
        <w:rPr>
          <w:color w:val="FF0000"/>
          <w:vertAlign w:val="superscript"/>
          <w:rtl/>
        </w:rPr>
        <w:t>35591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35593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35594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1E8C652" w14:textId="77777777" w:rsidR="00D32106" w:rsidRDefault="00000000">
      <w:pPr>
        <w:pStyle w:val="Hebrew"/>
      </w:pPr>
      <w:r>
        <w:rPr>
          <w:color w:val="828282"/>
        </w:rPr>
        <w:t xml:space="preserve">וַיְהִ֗י מִקֵּץ֙ שְׁלֹשִׁ֣ים שָׁנָ֔ה וְאַרְבַּ֥ע מֵאֹ֖ות שָׁנָ֑ה וַיְהִ֗י בְּעֶ֨צֶם֙ הַיֹּ֣ום הַזֶּ֔ה יָֽצְא֛וּ כָּל־צִבְאֹ֥ות יְהוָ֖ה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7AAB5232" w14:textId="77777777">
        <w:trPr>
          <w:jc w:val="center"/>
        </w:trPr>
        <w:tc>
          <w:tcPr>
            <w:tcW w:w="1728" w:type="auto"/>
            <w:vAlign w:val="center"/>
          </w:tcPr>
          <w:p w14:paraId="7A0D0C3B" w14:textId="77777777" w:rsidR="00D32106" w:rsidRDefault="00000000">
            <w:r>
              <w:rPr>
                <w:sz w:val="16"/>
              </w:rPr>
              <w:t>9e7d8da6</w:t>
            </w:r>
          </w:p>
        </w:tc>
        <w:tc>
          <w:tcPr>
            <w:tcW w:w="1728" w:type="auto"/>
          </w:tcPr>
          <w:p w14:paraId="619B2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6C79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68C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07BB5B" w14:textId="77777777" w:rsidR="00D32106" w:rsidRDefault="00000000">
            <w:r>
              <w:t>wayehi_x</w:t>
            </w:r>
          </w:p>
        </w:tc>
      </w:tr>
      <w:tr w:rsidR="00D32106" w14:paraId="3F1C87C0" w14:textId="77777777">
        <w:trPr>
          <w:jc w:val="center"/>
        </w:trPr>
        <w:tc>
          <w:tcPr>
            <w:tcW w:w="1728" w:type="auto"/>
            <w:vAlign w:val="center"/>
          </w:tcPr>
          <w:p w14:paraId="197D3497" w14:textId="77777777" w:rsidR="00D32106" w:rsidRDefault="00000000">
            <w:r>
              <w:rPr>
                <w:sz w:val="16"/>
              </w:rPr>
              <w:t>bf456fca</w:t>
            </w:r>
          </w:p>
        </w:tc>
        <w:tc>
          <w:tcPr>
            <w:tcW w:w="1728" w:type="auto"/>
          </w:tcPr>
          <w:p w14:paraId="73573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2771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36C9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E2C0C" w14:textId="600AE58C" w:rsidR="00D32106" w:rsidRDefault="00FC6472">
            <w:proofErr w:type="spellStart"/>
            <w:r>
              <w:t>acc_in</w:t>
            </w:r>
            <w:proofErr w:type="spellEnd"/>
          </w:p>
        </w:tc>
      </w:tr>
      <w:tr w:rsidR="00D32106" w14:paraId="3893A277" w14:textId="77777777">
        <w:trPr>
          <w:jc w:val="center"/>
        </w:trPr>
        <w:tc>
          <w:tcPr>
            <w:tcW w:w="1728" w:type="auto"/>
            <w:vAlign w:val="center"/>
          </w:tcPr>
          <w:p w14:paraId="44909DDA" w14:textId="77777777" w:rsidR="00D32106" w:rsidRDefault="00000000">
            <w:r>
              <w:rPr>
                <w:sz w:val="16"/>
              </w:rPr>
              <w:t>6c9552d1</w:t>
            </w:r>
          </w:p>
        </w:tc>
        <w:tc>
          <w:tcPr>
            <w:tcW w:w="1728" w:type="auto"/>
          </w:tcPr>
          <w:p w14:paraId="7B048A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42A7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0E4628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2EA63031" w14:textId="1B29BB8F" w:rsidR="00D32106" w:rsidRDefault="00FC6472">
            <w:r>
              <w:t>past</w:t>
            </w:r>
          </w:p>
        </w:tc>
      </w:tr>
      <w:tr w:rsidR="00D32106" w14:paraId="19AB52F6" w14:textId="77777777">
        <w:trPr>
          <w:jc w:val="center"/>
        </w:trPr>
        <w:tc>
          <w:tcPr>
            <w:tcW w:w="1728" w:type="auto"/>
            <w:vAlign w:val="center"/>
          </w:tcPr>
          <w:p w14:paraId="12CC80D5" w14:textId="77777777" w:rsidR="00D32106" w:rsidRDefault="00000000">
            <w:r>
              <w:rPr>
                <w:sz w:val="16"/>
              </w:rPr>
              <w:t>3acaae44</w:t>
            </w:r>
          </w:p>
        </w:tc>
        <w:tc>
          <w:tcPr>
            <w:tcW w:w="1728" w:type="auto"/>
          </w:tcPr>
          <w:p w14:paraId="4A77177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AF6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4D82A5" w14:textId="77777777" w:rsidR="00D32106" w:rsidRDefault="00000000">
            <w:r>
              <w:t xml:space="preserve">בְּעֶ֨צֶם֙ הַיֹּ֣ום הַזֶּ֔ה </w:t>
            </w:r>
          </w:p>
        </w:tc>
        <w:tc>
          <w:tcPr>
            <w:tcW w:w="1728" w:type="auto"/>
          </w:tcPr>
          <w:p w14:paraId="4699E9CE" w14:textId="2A563F6B" w:rsidR="00D32106" w:rsidRDefault="00FC6472">
            <w:r>
              <w:t>1.1.1.2.1.2.1</w:t>
            </w:r>
          </w:p>
        </w:tc>
      </w:tr>
    </w:tbl>
    <w:p w14:paraId="5C9A7A03" w14:textId="77777777" w:rsidR="00D32106" w:rsidRDefault="00000000">
      <w:r>
        <w:br/>
      </w:r>
    </w:p>
    <w:p w14:paraId="2D47AC58" w14:textId="77777777" w:rsidR="00D32106" w:rsidRDefault="00000000">
      <w:pPr>
        <w:pStyle w:val="Reference"/>
      </w:pPr>
      <w:hyperlink r:id="rId105">
        <w:r>
          <w:t>Exodus 12:51</w:t>
        </w:r>
      </w:hyperlink>
    </w:p>
    <w:p w14:paraId="31AB6AFC" w14:textId="77777777" w:rsidR="00D32106" w:rsidRDefault="00000000">
      <w:pPr>
        <w:pStyle w:val="Hebrew"/>
      </w:pPr>
      <w:r>
        <w:t xml:space="preserve">וַיְהִ֕י בְּעֶ֖צֶם הַיֹּ֣ום הַזֶּ֑ה </w:t>
      </w:r>
    </w:p>
    <w:p w14:paraId="183416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35745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35746</w:t>
      </w:r>
      <w:r>
        <w:rPr>
          <w:rFonts w:ascii="Times New Roman" w:hAnsi="Times New Roman"/>
          <w:color w:val="828282"/>
          <w:rtl/>
        </w:rPr>
        <w:t xml:space="preserve">יְהִ֕י </w:t>
      </w:r>
      <w:r>
        <w:rPr>
          <w:color w:val="FF0000"/>
          <w:vertAlign w:val="superscript"/>
          <w:rtl/>
        </w:rPr>
        <w:t>35747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35748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35749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35751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35752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21435A8C" w14:textId="77777777" w:rsidR="00D32106" w:rsidRDefault="00000000">
      <w:pPr>
        <w:pStyle w:val="Hebrew"/>
      </w:pPr>
      <w:r>
        <w:rPr>
          <w:color w:val="828282"/>
        </w:rPr>
        <w:t xml:space="preserve">וַיְהִ֕י בְּעֶ֖צֶם הַיֹּ֣ום הַזֶּ֑ה הֹוצִ֨יא יְהוָ֜ה אֶת־בְּנֵ֧י יִשְׂרָאֵ֛ל מֵאֶ֥רֶץ מִצְרַ֖יִם עַל־צִבְאֹתָֽם׃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62"/>
        <w:gridCol w:w="1440"/>
      </w:tblGrid>
      <w:tr w:rsidR="00D32106" w14:paraId="67DE37FC" w14:textId="77777777">
        <w:trPr>
          <w:jc w:val="center"/>
        </w:trPr>
        <w:tc>
          <w:tcPr>
            <w:tcW w:w="1728" w:type="auto"/>
            <w:vAlign w:val="center"/>
          </w:tcPr>
          <w:p w14:paraId="2FF5680E" w14:textId="77777777" w:rsidR="00D32106" w:rsidRDefault="00000000">
            <w:r>
              <w:rPr>
                <w:sz w:val="16"/>
              </w:rPr>
              <w:t>c8960b34</w:t>
            </w:r>
          </w:p>
        </w:tc>
        <w:tc>
          <w:tcPr>
            <w:tcW w:w="1728" w:type="auto"/>
          </w:tcPr>
          <w:p w14:paraId="74A5A7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1B49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D192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E135EA" w14:textId="77777777" w:rsidR="00D32106" w:rsidRDefault="00000000">
            <w:r>
              <w:t>wayehi_x</w:t>
            </w:r>
          </w:p>
        </w:tc>
      </w:tr>
      <w:tr w:rsidR="00D32106" w14:paraId="336A7C5E" w14:textId="77777777">
        <w:trPr>
          <w:jc w:val="center"/>
        </w:trPr>
        <w:tc>
          <w:tcPr>
            <w:tcW w:w="1728" w:type="auto"/>
            <w:vAlign w:val="center"/>
          </w:tcPr>
          <w:p w14:paraId="5316A0A1" w14:textId="77777777" w:rsidR="00D32106" w:rsidRDefault="00000000">
            <w:r>
              <w:rPr>
                <w:sz w:val="16"/>
              </w:rPr>
              <w:t>32dc2789</w:t>
            </w:r>
          </w:p>
        </w:tc>
        <w:tc>
          <w:tcPr>
            <w:tcW w:w="1728" w:type="auto"/>
          </w:tcPr>
          <w:p w14:paraId="261D11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31C9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0F03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13171C" w14:textId="1DD7D426" w:rsidR="00D32106" w:rsidRDefault="00BA4193">
            <w:proofErr w:type="spellStart"/>
            <w:r>
              <w:t>acc_in</w:t>
            </w:r>
            <w:proofErr w:type="spellEnd"/>
          </w:p>
        </w:tc>
      </w:tr>
      <w:tr w:rsidR="00D32106" w14:paraId="01D8DD74" w14:textId="77777777">
        <w:trPr>
          <w:jc w:val="center"/>
        </w:trPr>
        <w:tc>
          <w:tcPr>
            <w:tcW w:w="1728" w:type="auto"/>
            <w:vAlign w:val="center"/>
          </w:tcPr>
          <w:p w14:paraId="1731EAE8" w14:textId="77777777" w:rsidR="00D32106" w:rsidRDefault="00000000">
            <w:r>
              <w:rPr>
                <w:sz w:val="16"/>
              </w:rPr>
              <w:t>79aa860a</w:t>
            </w:r>
          </w:p>
        </w:tc>
        <w:tc>
          <w:tcPr>
            <w:tcW w:w="1728" w:type="auto"/>
          </w:tcPr>
          <w:p w14:paraId="710D88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29E0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946162" w14:textId="77777777" w:rsidR="00D32106" w:rsidRDefault="00000000">
            <w:r>
              <w:t xml:space="preserve">יְהִ֕י </w:t>
            </w:r>
          </w:p>
        </w:tc>
        <w:tc>
          <w:tcPr>
            <w:tcW w:w="1728" w:type="auto"/>
          </w:tcPr>
          <w:p w14:paraId="7B68E2FC" w14:textId="7E843AA3" w:rsidR="00D32106" w:rsidRDefault="00BA4193">
            <w:r>
              <w:t>past</w:t>
            </w:r>
          </w:p>
        </w:tc>
      </w:tr>
      <w:tr w:rsidR="00D32106" w14:paraId="16D070BD" w14:textId="77777777">
        <w:trPr>
          <w:jc w:val="center"/>
        </w:trPr>
        <w:tc>
          <w:tcPr>
            <w:tcW w:w="1728" w:type="auto"/>
            <w:vAlign w:val="center"/>
          </w:tcPr>
          <w:p w14:paraId="77B46103" w14:textId="77777777" w:rsidR="00D32106" w:rsidRDefault="00000000">
            <w:r>
              <w:rPr>
                <w:sz w:val="16"/>
              </w:rPr>
              <w:t>79166252</w:t>
            </w:r>
          </w:p>
        </w:tc>
        <w:tc>
          <w:tcPr>
            <w:tcW w:w="1728" w:type="auto"/>
          </w:tcPr>
          <w:p w14:paraId="5DFAA0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FCD0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D7E357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603971D2" w14:textId="4E03A8B2" w:rsidR="00D32106" w:rsidRDefault="00BA4193">
            <w:r>
              <w:t>1.1.1.2.1.2.1</w:t>
            </w:r>
          </w:p>
        </w:tc>
      </w:tr>
    </w:tbl>
    <w:p w14:paraId="5581C844" w14:textId="77777777" w:rsidR="00D32106" w:rsidRDefault="00000000">
      <w:r>
        <w:br/>
      </w:r>
    </w:p>
    <w:p w14:paraId="6EECCF16" w14:textId="77777777" w:rsidR="00D32106" w:rsidRDefault="00000000">
      <w:pPr>
        <w:pStyle w:val="Reference"/>
      </w:pPr>
      <w:hyperlink r:id="rId106">
        <w:r>
          <w:t>Exodus 13:4</w:t>
        </w:r>
      </w:hyperlink>
    </w:p>
    <w:p w14:paraId="0DD17EE6" w14:textId="77777777" w:rsidR="00D32106" w:rsidRDefault="00000000">
      <w:pPr>
        <w:pStyle w:val="Hebrew"/>
      </w:pPr>
      <w:r>
        <w:t xml:space="preserve">הַיֹּ֖ום אַתֶּ֣ם יֹצְאִ֑ים בְּחֹ֖דֶשׁ הָאָבִֽיב׃ </w:t>
      </w:r>
    </w:p>
    <w:p w14:paraId="38FDF3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35822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35823</w:t>
      </w:r>
      <w:r>
        <w:rPr>
          <w:rFonts w:ascii="Times New Roman" w:hAnsi="Times New Roman"/>
          <w:color w:val="828282"/>
          <w:rtl/>
        </w:rPr>
        <w:t xml:space="preserve">אַתֶּ֣ם </w:t>
      </w:r>
      <w:r>
        <w:rPr>
          <w:color w:val="FF0000"/>
          <w:vertAlign w:val="superscript"/>
          <w:rtl/>
        </w:rPr>
        <w:t>35824</w:t>
      </w:r>
      <w:r>
        <w:rPr>
          <w:rFonts w:ascii="Times New Roman" w:hAnsi="Times New Roman"/>
          <w:color w:val="828282"/>
          <w:rtl/>
        </w:rPr>
        <w:t xml:space="preserve">יֹצְאִ֑ים </w:t>
      </w:r>
      <w:r>
        <w:rPr>
          <w:color w:val="FF0000"/>
          <w:vertAlign w:val="superscript"/>
          <w:rtl/>
        </w:rPr>
        <w:t>35825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35826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35827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35828</w:t>
      </w:r>
      <w:r>
        <w:rPr>
          <w:rFonts w:ascii="Times New Roman" w:hAnsi="Times New Roman"/>
          <w:color w:val="828282"/>
          <w:rtl/>
        </w:rPr>
        <w:t xml:space="preserve">אָבִֽיב׃ </w:t>
      </w:r>
    </w:p>
    <w:p w14:paraId="01708D72" w14:textId="77777777" w:rsidR="00D32106" w:rsidRDefault="00000000">
      <w:pPr>
        <w:pStyle w:val="Hebrew"/>
      </w:pPr>
      <w:r>
        <w:rPr>
          <w:color w:val="828282"/>
        </w:rPr>
        <w:t xml:space="preserve">הַיֹּ֖ום אַתֶּ֣ם יֹצְאִ֑ים בְּחֹ֖דֶשׁ הָאָבִֽיב׃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239"/>
        <w:gridCol w:w="1440"/>
        <w:gridCol w:w="14"/>
      </w:tblGrid>
      <w:tr w:rsidR="00D32106" w14:paraId="0AB7F7A1" w14:textId="77777777" w:rsidTr="00827854">
        <w:trPr>
          <w:jc w:val="center"/>
        </w:trPr>
        <w:tc>
          <w:tcPr>
            <w:tcW w:w="0" w:type="auto"/>
            <w:vAlign w:val="center"/>
          </w:tcPr>
          <w:p w14:paraId="55EEF0A8" w14:textId="77777777" w:rsidR="00D32106" w:rsidRDefault="00000000">
            <w:r>
              <w:rPr>
                <w:sz w:val="16"/>
              </w:rPr>
              <w:t>d53b9252</w:t>
            </w:r>
          </w:p>
        </w:tc>
        <w:tc>
          <w:tcPr>
            <w:tcW w:w="0" w:type="auto"/>
          </w:tcPr>
          <w:p w14:paraId="4A93373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CBB4581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076622A2" w14:textId="77777777" w:rsidR="00D32106" w:rsidRDefault="00000000">
            <w:r>
              <w:t>[clause]</w:t>
            </w:r>
          </w:p>
        </w:tc>
        <w:tc>
          <w:tcPr>
            <w:tcW w:w="236" w:type="dxa"/>
            <w:gridSpan w:val="2"/>
          </w:tcPr>
          <w:p w14:paraId="744B603D" w14:textId="02163940" w:rsidR="00D32106" w:rsidRDefault="00827854">
            <w:proofErr w:type="spellStart"/>
            <w:r>
              <w:t>x_clause_x</w:t>
            </w:r>
            <w:proofErr w:type="spellEnd"/>
          </w:p>
        </w:tc>
      </w:tr>
      <w:tr w:rsidR="00D32106" w14:paraId="168D2369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EA38B84" w14:textId="77777777" w:rsidR="00D32106" w:rsidRDefault="00000000">
            <w:r>
              <w:rPr>
                <w:sz w:val="16"/>
              </w:rPr>
              <w:t>37d31b68</w:t>
            </w:r>
          </w:p>
        </w:tc>
        <w:tc>
          <w:tcPr>
            <w:tcW w:w="0" w:type="auto"/>
          </w:tcPr>
          <w:p w14:paraId="732C3159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016E20D7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78EE952B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3DD943F" w14:textId="2A6D2F8B" w:rsidR="00D32106" w:rsidRDefault="00CE1D19">
            <w:commentRangeStart w:id="2"/>
            <w:proofErr w:type="spellStart"/>
            <w:r>
              <w:t>sta_tr</w:t>
            </w:r>
            <w:commentRangeEnd w:id="2"/>
            <w:proofErr w:type="spellEnd"/>
            <w:r w:rsidR="000C745F">
              <w:rPr>
                <w:rStyle w:val="CommentReference"/>
                <w:rFonts w:asciiTheme="minorHAnsi" w:hAnsiTheme="minorHAnsi"/>
              </w:rPr>
              <w:commentReference w:id="2"/>
            </w:r>
          </w:p>
        </w:tc>
      </w:tr>
      <w:tr w:rsidR="00D32106" w14:paraId="54F805F2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3F9423A0" w14:textId="77777777" w:rsidR="00D32106" w:rsidRDefault="00000000">
            <w:r>
              <w:rPr>
                <w:sz w:val="16"/>
              </w:rPr>
              <w:t>f03f63ba</w:t>
            </w:r>
          </w:p>
        </w:tc>
        <w:tc>
          <w:tcPr>
            <w:tcW w:w="0" w:type="auto"/>
          </w:tcPr>
          <w:p w14:paraId="3127789C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524AB716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175EAC99" w14:textId="77777777" w:rsidR="00D32106" w:rsidRDefault="00000000">
            <w:r>
              <w:t xml:space="preserve">יֹצְאִ֑ים </w:t>
            </w:r>
          </w:p>
        </w:tc>
        <w:tc>
          <w:tcPr>
            <w:tcW w:w="0" w:type="auto"/>
          </w:tcPr>
          <w:p w14:paraId="261028C0" w14:textId="775E140D" w:rsidR="00D32106" w:rsidRDefault="008B2AB9">
            <w:proofErr w:type="spellStart"/>
            <w:r>
              <w:t>pres</w:t>
            </w:r>
            <w:proofErr w:type="spellEnd"/>
          </w:p>
        </w:tc>
      </w:tr>
      <w:tr w:rsidR="00D32106" w14:paraId="1E4790A5" w14:textId="77777777" w:rsidTr="00827854">
        <w:trPr>
          <w:gridAfter w:val="1"/>
          <w:wAfter w:w="14" w:type="dxa"/>
          <w:jc w:val="center"/>
        </w:trPr>
        <w:tc>
          <w:tcPr>
            <w:tcW w:w="0" w:type="auto"/>
            <w:vAlign w:val="center"/>
          </w:tcPr>
          <w:p w14:paraId="4A08F798" w14:textId="77777777" w:rsidR="00D32106" w:rsidRDefault="00000000">
            <w:r>
              <w:rPr>
                <w:sz w:val="16"/>
              </w:rPr>
              <w:t>1f8414a8</w:t>
            </w:r>
          </w:p>
        </w:tc>
        <w:tc>
          <w:tcPr>
            <w:tcW w:w="0" w:type="auto"/>
          </w:tcPr>
          <w:p w14:paraId="550F6486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4A904E82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D20A54C" w14:textId="77777777" w:rsidR="00D32106" w:rsidRDefault="00000000">
            <w:r>
              <w:t xml:space="preserve">בְּחֹ֖דֶשׁ הָאָבִֽיב׃ </w:t>
            </w:r>
          </w:p>
        </w:tc>
        <w:tc>
          <w:tcPr>
            <w:tcW w:w="0" w:type="auto"/>
          </w:tcPr>
          <w:p w14:paraId="087226CF" w14:textId="11EB8376" w:rsidR="00D32106" w:rsidRDefault="00F04B06">
            <w:r>
              <w:t>1.1.2.5.3.2</w:t>
            </w:r>
            <w:r w:rsidR="005C1CC8">
              <w:t>.1</w:t>
            </w:r>
          </w:p>
        </w:tc>
      </w:tr>
    </w:tbl>
    <w:p w14:paraId="3A84BB52" w14:textId="77777777" w:rsidR="00D32106" w:rsidRDefault="00000000">
      <w:r>
        <w:br/>
      </w:r>
    </w:p>
    <w:p w14:paraId="1113072B" w14:textId="77777777" w:rsidR="00D32106" w:rsidRDefault="00000000">
      <w:pPr>
        <w:pStyle w:val="Reference"/>
      </w:pPr>
      <w:hyperlink r:id="rId107">
        <w:r>
          <w:t>Exodus 13:5</w:t>
        </w:r>
      </w:hyperlink>
    </w:p>
    <w:p w14:paraId="2206AFF3" w14:textId="77777777" w:rsidR="00D32106" w:rsidRDefault="00000000">
      <w:pPr>
        <w:pStyle w:val="Hebrew"/>
      </w:pPr>
      <w:r>
        <w:t xml:space="preserve">וְעָבַדְתָּ֛ אֶת־הָעֲבֹדָ֥ה הַזֹּ֖את בַּחֹ֥דֶשׁ הַזֶּֽה׃ </w:t>
      </w:r>
    </w:p>
    <w:p w14:paraId="7598C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35863</w:t>
      </w:r>
      <w:r>
        <w:rPr>
          <w:rFonts w:ascii="Times New Roman" w:hAnsi="Times New Roman"/>
          <w:color w:val="828282"/>
          <w:rtl/>
        </w:rPr>
        <w:t xml:space="preserve">עָבַדְתָּ֛ </w:t>
      </w:r>
      <w:r>
        <w:rPr>
          <w:color w:val="FF0000"/>
          <w:vertAlign w:val="superscript"/>
          <w:rtl/>
        </w:rPr>
        <w:t>35864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35865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35866</w:t>
      </w:r>
      <w:r>
        <w:rPr>
          <w:rFonts w:ascii="Times New Roman" w:hAnsi="Times New Roman"/>
          <w:color w:val="828282"/>
          <w:rtl/>
        </w:rPr>
        <w:t xml:space="preserve">עֲבֹדָ֥ה </w:t>
      </w:r>
      <w:r>
        <w:rPr>
          <w:color w:val="FF0000"/>
          <w:vertAlign w:val="superscript"/>
          <w:rtl/>
        </w:rPr>
        <w:t>35867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35868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35869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3587035871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35872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35873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003171BA" w14:textId="77777777" w:rsidR="00D32106" w:rsidRDefault="00000000">
      <w:pPr>
        <w:pStyle w:val="Hebrew"/>
      </w:pPr>
      <w:r>
        <w:rPr>
          <w:color w:val="828282"/>
        </w:rPr>
        <w:t xml:space="preserve">וְהָיָ֣ה כִֽי־יְבִֽיאֲךָ֣ יְהוָ֡ה אֶל־אֶ֣רֶץ הַֽ֠כְּנַעֲנִי וְהַחִתִּ֨י וְהָאֱמֹרִ֜י וְהַחִוִּ֣י וְהַיְבוּסִ֗י אֲשֶׁ֨ר נִשְׁבַּ֤ע לַאֲבֹתֶ֨יךָ֙ לָ֣תֶת לָ֔ךְ אֶ֛רֶץ זָבַ֥ת חָלָ֖ב וּדְבָ֑שׁ וְעָבַדְתָּ֛ אֶת־הָעֲבֹדָ֥ה הַזֹּ֖את בַּחֹ֥דֶשׁ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6"/>
        <w:gridCol w:w="1256"/>
      </w:tblGrid>
      <w:tr w:rsidR="00D32106" w14:paraId="410EB9AE" w14:textId="77777777">
        <w:trPr>
          <w:jc w:val="center"/>
        </w:trPr>
        <w:tc>
          <w:tcPr>
            <w:tcW w:w="1728" w:type="auto"/>
            <w:vAlign w:val="center"/>
          </w:tcPr>
          <w:p w14:paraId="03E493C3" w14:textId="77777777" w:rsidR="00D32106" w:rsidRDefault="00000000">
            <w:r>
              <w:rPr>
                <w:sz w:val="16"/>
              </w:rPr>
              <w:t>88cb053b</w:t>
            </w:r>
          </w:p>
        </w:tc>
        <w:tc>
          <w:tcPr>
            <w:tcW w:w="1728" w:type="auto"/>
          </w:tcPr>
          <w:p w14:paraId="730553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574A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D5B7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F94D13" w14:textId="77777777" w:rsidR="00D32106" w:rsidRDefault="00000000">
            <w:r>
              <w:t>clause_x</w:t>
            </w:r>
          </w:p>
        </w:tc>
      </w:tr>
      <w:tr w:rsidR="00D32106" w14:paraId="03E7DA7A" w14:textId="77777777">
        <w:trPr>
          <w:jc w:val="center"/>
        </w:trPr>
        <w:tc>
          <w:tcPr>
            <w:tcW w:w="1728" w:type="auto"/>
            <w:vAlign w:val="center"/>
          </w:tcPr>
          <w:p w14:paraId="6CF611A3" w14:textId="77777777" w:rsidR="00D32106" w:rsidRDefault="00000000">
            <w:r>
              <w:rPr>
                <w:sz w:val="16"/>
              </w:rPr>
              <w:t>436e4bda</w:t>
            </w:r>
          </w:p>
        </w:tc>
        <w:tc>
          <w:tcPr>
            <w:tcW w:w="1728" w:type="auto"/>
          </w:tcPr>
          <w:p w14:paraId="370F9AB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F4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0751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C7828A" w14:textId="038CA9D1" w:rsidR="00D32106" w:rsidRDefault="00CD1BB5">
            <w:proofErr w:type="spellStart"/>
            <w:r>
              <w:t>act_un</w:t>
            </w:r>
            <w:proofErr w:type="spellEnd"/>
          </w:p>
        </w:tc>
      </w:tr>
      <w:tr w:rsidR="00D32106" w14:paraId="333425F6" w14:textId="77777777">
        <w:trPr>
          <w:jc w:val="center"/>
        </w:trPr>
        <w:tc>
          <w:tcPr>
            <w:tcW w:w="1728" w:type="auto"/>
            <w:vAlign w:val="center"/>
          </w:tcPr>
          <w:p w14:paraId="70B534D6" w14:textId="77777777" w:rsidR="00D32106" w:rsidRDefault="00000000">
            <w:r>
              <w:rPr>
                <w:sz w:val="16"/>
              </w:rPr>
              <w:t>fb366bf9</w:t>
            </w:r>
          </w:p>
        </w:tc>
        <w:tc>
          <w:tcPr>
            <w:tcW w:w="1728" w:type="auto"/>
          </w:tcPr>
          <w:p w14:paraId="72B8F09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F3FF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A7F3B9" w14:textId="77777777" w:rsidR="00D32106" w:rsidRDefault="00000000">
            <w:r>
              <w:t xml:space="preserve">עָבַדְתָּ֛ </w:t>
            </w:r>
          </w:p>
        </w:tc>
        <w:tc>
          <w:tcPr>
            <w:tcW w:w="1728" w:type="auto"/>
          </w:tcPr>
          <w:p w14:paraId="383DBACD" w14:textId="77777777" w:rsidR="00D32106" w:rsidRDefault="00000000">
            <w:r>
              <w:t>mod</w:t>
            </w:r>
          </w:p>
        </w:tc>
      </w:tr>
      <w:tr w:rsidR="00D32106" w14:paraId="3E1067A9" w14:textId="77777777">
        <w:trPr>
          <w:jc w:val="center"/>
        </w:trPr>
        <w:tc>
          <w:tcPr>
            <w:tcW w:w="1728" w:type="auto"/>
            <w:vAlign w:val="center"/>
          </w:tcPr>
          <w:p w14:paraId="72A11FE3" w14:textId="77777777" w:rsidR="00D32106" w:rsidRDefault="00000000">
            <w:r>
              <w:rPr>
                <w:sz w:val="16"/>
              </w:rPr>
              <w:t>61c18efd</w:t>
            </w:r>
          </w:p>
        </w:tc>
        <w:tc>
          <w:tcPr>
            <w:tcW w:w="1728" w:type="auto"/>
          </w:tcPr>
          <w:p w14:paraId="2A5139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55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578600" w14:textId="77777777" w:rsidR="00D32106" w:rsidRDefault="00000000">
            <w:r>
              <w:t xml:space="preserve">בַּחֹ֥דֶשׁ הַזֶּֽה׃ </w:t>
            </w:r>
          </w:p>
        </w:tc>
        <w:tc>
          <w:tcPr>
            <w:tcW w:w="1728" w:type="auto"/>
          </w:tcPr>
          <w:p w14:paraId="34BC7CE7" w14:textId="77777777" w:rsidR="00D32106" w:rsidRDefault="00000000">
            <w:r>
              <w:t>1.1.1.2.1.2</w:t>
            </w:r>
          </w:p>
        </w:tc>
      </w:tr>
    </w:tbl>
    <w:p w14:paraId="16658BA6" w14:textId="77777777" w:rsidR="00D32106" w:rsidRDefault="00000000">
      <w:r>
        <w:br/>
      </w:r>
    </w:p>
    <w:p w14:paraId="50AB1D32" w14:textId="77777777" w:rsidR="00D32106" w:rsidRDefault="00000000">
      <w:pPr>
        <w:pStyle w:val="Reference"/>
      </w:pPr>
      <w:hyperlink r:id="rId108">
        <w:r>
          <w:t>Exodus 13:6</w:t>
        </w:r>
      </w:hyperlink>
    </w:p>
    <w:p w14:paraId="4F8BE25A" w14:textId="77777777" w:rsidR="00D32106" w:rsidRDefault="00000000">
      <w:pPr>
        <w:pStyle w:val="Hebrew"/>
      </w:pPr>
      <w:r>
        <w:t xml:space="preserve">וּבַיֹּום֙ הַשְּׁבִיעִ֔י חַ֖ג לַיהוָֽה׃ </w:t>
      </w:r>
    </w:p>
    <w:p w14:paraId="447772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35878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35879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3588035881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35882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35883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35884</w:t>
      </w:r>
      <w:r>
        <w:rPr>
          <w:rFonts w:ascii="Times New Roman" w:hAnsi="Times New Roman"/>
          <w:color w:val="828282"/>
          <w:rtl/>
        </w:rPr>
        <w:t xml:space="preserve">חַ֖ג </w:t>
      </w:r>
      <w:r>
        <w:rPr>
          <w:color w:val="FF0000"/>
          <w:vertAlign w:val="superscript"/>
          <w:rtl/>
        </w:rPr>
        <w:t>35885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35886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357865B1" w14:textId="77777777" w:rsidR="00D32106" w:rsidRDefault="00000000">
      <w:pPr>
        <w:pStyle w:val="Hebrew"/>
      </w:pPr>
      <w:r>
        <w:rPr>
          <w:color w:val="828282"/>
        </w:rPr>
        <w:t xml:space="preserve">שִׁבְעַ֥ת יָמִ֖ים תֹּאכַ֣ל מַצֹּ֑ת וּבַיֹּום֙ הַשְּׁבִיעִ֔י חַ֖ג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3"/>
      </w:tblGrid>
      <w:tr w:rsidR="00D32106" w14:paraId="09BD5D7F" w14:textId="77777777">
        <w:trPr>
          <w:jc w:val="center"/>
        </w:trPr>
        <w:tc>
          <w:tcPr>
            <w:tcW w:w="1728" w:type="auto"/>
            <w:vAlign w:val="center"/>
          </w:tcPr>
          <w:p w14:paraId="66E20C44" w14:textId="77777777" w:rsidR="00D32106" w:rsidRDefault="00000000">
            <w:r>
              <w:rPr>
                <w:sz w:val="16"/>
              </w:rPr>
              <w:t>3f74044f</w:t>
            </w:r>
          </w:p>
        </w:tc>
        <w:tc>
          <w:tcPr>
            <w:tcW w:w="1728" w:type="auto"/>
          </w:tcPr>
          <w:p w14:paraId="08FD8C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F6B3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4754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31A1A" w14:textId="77777777" w:rsidR="00D32106" w:rsidRDefault="00000000">
            <w:r>
              <w:t>nmcl</w:t>
            </w:r>
          </w:p>
        </w:tc>
      </w:tr>
      <w:tr w:rsidR="00D32106" w14:paraId="123612A0" w14:textId="77777777">
        <w:trPr>
          <w:jc w:val="center"/>
        </w:trPr>
        <w:tc>
          <w:tcPr>
            <w:tcW w:w="1728" w:type="auto"/>
            <w:vAlign w:val="center"/>
          </w:tcPr>
          <w:p w14:paraId="40B882F7" w14:textId="77777777" w:rsidR="00D32106" w:rsidRDefault="00000000">
            <w:r>
              <w:rPr>
                <w:sz w:val="16"/>
              </w:rPr>
              <w:t>694539e0</w:t>
            </w:r>
          </w:p>
        </w:tc>
        <w:tc>
          <w:tcPr>
            <w:tcW w:w="1728" w:type="auto"/>
          </w:tcPr>
          <w:p w14:paraId="01850F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B27B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A9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A14738" w14:textId="7A2B0583" w:rsidR="00D32106" w:rsidRDefault="007E00AA">
            <w:proofErr w:type="spellStart"/>
            <w:r>
              <w:t>sta_tr</w:t>
            </w:r>
            <w:proofErr w:type="spellEnd"/>
          </w:p>
        </w:tc>
      </w:tr>
      <w:tr w:rsidR="00D32106" w14:paraId="2831B14C" w14:textId="77777777">
        <w:trPr>
          <w:jc w:val="center"/>
        </w:trPr>
        <w:tc>
          <w:tcPr>
            <w:tcW w:w="1728" w:type="auto"/>
            <w:vAlign w:val="center"/>
          </w:tcPr>
          <w:p w14:paraId="3F755174" w14:textId="77777777" w:rsidR="00D32106" w:rsidRDefault="00000000">
            <w:r>
              <w:rPr>
                <w:sz w:val="16"/>
              </w:rPr>
              <w:t>18f9d9f5</w:t>
            </w:r>
          </w:p>
        </w:tc>
        <w:tc>
          <w:tcPr>
            <w:tcW w:w="1728" w:type="auto"/>
          </w:tcPr>
          <w:p w14:paraId="12C294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DB49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ADB790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3767E7BB" w14:textId="77777777" w:rsidR="00D32106" w:rsidRDefault="00000000">
            <w:r>
              <w:t>1.1.1.2.2</w:t>
            </w:r>
          </w:p>
        </w:tc>
      </w:tr>
    </w:tbl>
    <w:p w14:paraId="156B8B93" w14:textId="77777777" w:rsidR="00D32106" w:rsidRDefault="00000000">
      <w:r>
        <w:br/>
      </w:r>
    </w:p>
    <w:p w14:paraId="59D64D82" w14:textId="77777777" w:rsidR="00D32106" w:rsidRDefault="00000000">
      <w:pPr>
        <w:pStyle w:val="Reference"/>
      </w:pPr>
      <w:hyperlink r:id="rId109">
        <w:r>
          <w:t>Exodus 13:8</w:t>
        </w:r>
      </w:hyperlink>
    </w:p>
    <w:p w14:paraId="0D685C88" w14:textId="77777777" w:rsidR="00D32106" w:rsidRDefault="00000000">
      <w:pPr>
        <w:pStyle w:val="Hebrew"/>
      </w:pPr>
      <w:r>
        <w:t xml:space="preserve">וְהִגַּדְתָּ֣ לְבִנְךָ֔ בַּיֹּ֥ום הַה֖וּא </w:t>
      </w:r>
    </w:p>
    <w:p w14:paraId="77B27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35906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35907</w:t>
      </w:r>
      <w:r>
        <w:rPr>
          <w:rFonts w:ascii="Times New Roman" w:hAnsi="Times New Roman"/>
          <w:color w:val="828282"/>
          <w:rtl/>
        </w:rPr>
        <w:t xml:space="preserve">הִגַּדְתָּ֣ </w:t>
      </w:r>
      <w:r>
        <w:rPr>
          <w:color w:val="FF0000"/>
          <w:vertAlign w:val="superscript"/>
          <w:rtl/>
        </w:rPr>
        <w:t>35908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35909</w:t>
      </w:r>
      <w:r>
        <w:rPr>
          <w:rFonts w:ascii="Times New Roman" w:hAnsi="Times New Roman"/>
          <w:color w:val="828282"/>
          <w:rtl/>
        </w:rPr>
        <w:t xml:space="preserve">בִנְךָ֔ </w:t>
      </w:r>
      <w:r>
        <w:rPr>
          <w:color w:val="FF0000"/>
          <w:vertAlign w:val="superscript"/>
          <w:rtl/>
        </w:rPr>
        <w:t>35910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3591135912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35913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35914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5213A1F" w14:textId="77777777" w:rsidR="00D32106" w:rsidRDefault="00000000">
      <w:pPr>
        <w:pStyle w:val="Hebrew"/>
      </w:pPr>
      <w:r>
        <w:rPr>
          <w:color w:val="828282"/>
        </w:rPr>
        <w:t xml:space="preserve">וְהִגַּדְתָּ֣ לְבִנְךָ֔ בַּיֹּ֥ום הַה֖וּא לֵאמֹ֑ר בַּעֲב֣וּר זֶ֗ה עָשָׂ֤ה יְהוָה֙ לִ֔י בְּצֵאתִ֖י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6E8763CC" w14:textId="77777777">
        <w:trPr>
          <w:jc w:val="center"/>
        </w:trPr>
        <w:tc>
          <w:tcPr>
            <w:tcW w:w="1728" w:type="auto"/>
            <w:vAlign w:val="center"/>
          </w:tcPr>
          <w:p w14:paraId="36BF8138" w14:textId="77777777" w:rsidR="00D32106" w:rsidRDefault="00000000">
            <w:r>
              <w:rPr>
                <w:sz w:val="16"/>
              </w:rPr>
              <w:t>7a4e3730</w:t>
            </w:r>
          </w:p>
        </w:tc>
        <w:tc>
          <w:tcPr>
            <w:tcW w:w="1728" w:type="auto"/>
          </w:tcPr>
          <w:p w14:paraId="6BCCF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73FB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82F6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2BC092" w14:textId="77777777" w:rsidR="00D32106" w:rsidRDefault="00000000">
            <w:r>
              <w:t>clause_x</w:t>
            </w:r>
          </w:p>
        </w:tc>
      </w:tr>
      <w:tr w:rsidR="00D32106" w14:paraId="26145763" w14:textId="77777777">
        <w:trPr>
          <w:jc w:val="center"/>
        </w:trPr>
        <w:tc>
          <w:tcPr>
            <w:tcW w:w="1728" w:type="auto"/>
            <w:vAlign w:val="center"/>
          </w:tcPr>
          <w:p w14:paraId="5B0C833E" w14:textId="77777777" w:rsidR="00D32106" w:rsidRDefault="00000000">
            <w:r>
              <w:rPr>
                <w:sz w:val="16"/>
              </w:rPr>
              <w:t>55bc460b</w:t>
            </w:r>
          </w:p>
        </w:tc>
        <w:tc>
          <w:tcPr>
            <w:tcW w:w="1728" w:type="auto"/>
          </w:tcPr>
          <w:p w14:paraId="0A13BE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7AAB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09DD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841487" w14:textId="761CE09F" w:rsidR="00D32106" w:rsidRDefault="00D96FE4">
            <w:proofErr w:type="spellStart"/>
            <w:r>
              <w:t>acc_in</w:t>
            </w:r>
            <w:proofErr w:type="spellEnd"/>
          </w:p>
        </w:tc>
      </w:tr>
      <w:tr w:rsidR="00D32106" w14:paraId="171EA36F" w14:textId="77777777">
        <w:trPr>
          <w:jc w:val="center"/>
        </w:trPr>
        <w:tc>
          <w:tcPr>
            <w:tcW w:w="1728" w:type="auto"/>
            <w:vAlign w:val="center"/>
          </w:tcPr>
          <w:p w14:paraId="75692A5B" w14:textId="77777777" w:rsidR="00D32106" w:rsidRDefault="00000000">
            <w:r>
              <w:rPr>
                <w:sz w:val="16"/>
              </w:rPr>
              <w:t>1c15dd5b</w:t>
            </w:r>
          </w:p>
        </w:tc>
        <w:tc>
          <w:tcPr>
            <w:tcW w:w="1728" w:type="auto"/>
          </w:tcPr>
          <w:p w14:paraId="5E8AEA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344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65D9B3" w14:textId="77777777" w:rsidR="00D32106" w:rsidRDefault="00000000">
            <w:r>
              <w:t xml:space="preserve">הִגַּדְתָּ֣ </w:t>
            </w:r>
          </w:p>
        </w:tc>
        <w:tc>
          <w:tcPr>
            <w:tcW w:w="1728" w:type="auto"/>
          </w:tcPr>
          <w:p w14:paraId="215D65FF" w14:textId="77777777" w:rsidR="00D32106" w:rsidRDefault="00000000">
            <w:r>
              <w:t>mod</w:t>
            </w:r>
          </w:p>
        </w:tc>
      </w:tr>
      <w:tr w:rsidR="00D32106" w14:paraId="5BE80F39" w14:textId="77777777">
        <w:trPr>
          <w:jc w:val="center"/>
        </w:trPr>
        <w:tc>
          <w:tcPr>
            <w:tcW w:w="1728" w:type="auto"/>
            <w:vAlign w:val="center"/>
          </w:tcPr>
          <w:p w14:paraId="0D708ADB" w14:textId="77777777" w:rsidR="00D32106" w:rsidRDefault="00000000">
            <w:r>
              <w:rPr>
                <w:sz w:val="16"/>
              </w:rPr>
              <w:t>e0068e20</w:t>
            </w:r>
          </w:p>
        </w:tc>
        <w:tc>
          <w:tcPr>
            <w:tcW w:w="1728" w:type="auto"/>
          </w:tcPr>
          <w:p w14:paraId="318BA98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F2B1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6FE5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DA7DD77" w14:textId="77777777" w:rsidR="00D32106" w:rsidRDefault="00000000">
            <w:r>
              <w:t>1.1.1.2.1.1</w:t>
            </w:r>
          </w:p>
        </w:tc>
      </w:tr>
    </w:tbl>
    <w:p w14:paraId="709CD43F" w14:textId="77777777" w:rsidR="00D32106" w:rsidRDefault="00000000">
      <w:r>
        <w:br/>
      </w:r>
    </w:p>
    <w:p w14:paraId="4B876D39" w14:textId="77777777" w:rsidR="00D32106" w:rsidRDefault="00000000">
      <w:pPr>
        <w:pStyle w:val="Reference"/>
      </w:pPr>
      <w:hyperlink r:id="rId110">
        <w:r>
          <w:t>Exodus 14:24</w:t>
        </w:r>
      </w:hyperlink>
    </w:p>
    <w:p w14:paraId="2575F2C2" w14:textId="77777777" w:rsidR="00D32106" w:rsidRDefault="00000000">
      <w:pPr>
        <w:pStyle w:val="Hebrew"/>
      </w:pPr>
      <w:r>
        <w:t xml:space="preserve">וַֽיְהִי֙ בְּאַשְׁמֹ֣רֶת הַבֹּ֔קֶר </w:t>
      </w:r>
    </w:p>
    <w:p w14:paraId="38EEC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36719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36720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36721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36722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36723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36724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B816B8A" w14:textId="77777777" w:rsidR="00D32106" w:rsidRDefault="00000000">
      <w:pPr>
        <w:pStyle w:val="Hebrew"/>
      </w:pPr>
      <w:r>
        <w:rPr>
          <w:color w:val="828282"/>
        </w:rPr>
        <w:t xml:space="preserve">וַֽיְהִי֙ בְּאַשְׁמֹ֣רֶת הַבֹּ֔קֶר וַיַּשְׁקֵ֤ף יְהוָה֙ אֶל־מַחֲנֵ֣ה מִצְרַ֔יִם בְּעַמּ֥וּד אֵ֖שׁ וְעָנָ֑ן וַיָּ֕הָם אֵ֖ת מַחֲנֵ֥ה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9"/>
        <w:gridCol w:w="1256"/>
      </w:tblGrid>
      <w:tr w:rsidR="00D32106" w14:paraId="73E466C9" w14:textId="77777777">
        <w:trPr>
          <w:jc w:val="center"/>
        </w:trPr>
        <w:tc>
          <w:tcPr>
            <w:tcW w:w="1728" w:type="auto"/>
            <w:vAlign w:val="center"/>
          </w:tcPr>
          <w:p w14:paraId="6F077222" w14:textId="77777777" w:rsidR="00D32106" w:rsidRDefault="00000000">
            <w:r>
              <w:rPr>
                <w:sz w:val="16"/>
              </w:rPr>
              <w:t>de3d8caa</w:t>
            </w:r>
          </w:p>
        </w:tc>
        <w:tc>
          <w:tcPr>
            <w:tcW w:w="1728" w:type="auto"/>
          </w:tcPr>
          <w:p w14:paraId="0BB27CD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6CDD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D54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5152DB" w14:textId="77777777" w:rsidR="00D32106" w:rsidRDefault="00000000">
            <w:r>
              <w:t>wayehi_x</w:t>
            </w:r>
          </w:p>
        </w:tc>
      </w:tr>
      <w:tr w:rsidR="00D32106" w14:paraId="2855D875" w14:textId="77777777">
        <w:trPr>
          <w:jc w:val="center"/>
        </w:trPr>
        <w:tc>
          <w:tcPr>
            <w:tcW w:w="1728" w:type="auto"/>
            <w:vAlign w:val="center"/>
          </w:tcPr>
          <w:p w14:paraId="1C4814F3" w14:textId="77777777" w:rsidR="00D32106" w:rsidRDefault="00000000">
            <w:r>
              <w:rPr>
                <w:sz w:val="16"/>
              </w:rPr>
              <w:t>903baa29</w:t>
            </w:r>
          </w:p>
        </w:tc>
        <w:tc>
          <w:tcPr>
            <w:tcW w:w="1728" w:type="auto"/>
          </w:tcPr>
          <w:p w14:paraId="14585F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4EFE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968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CEE5E1" w14:textId="4D329A7F" w:rsidR="00D32106" w:rsidRDefault="00754B8D">
            <w:proofErr w:type="spellStart"/>
            <w:r>
              <w:t>ach_rd</w:t>
            </w:r>
            <w:proofErr w:type="spellEnd"/>
          </w:p>
        </w:tc>
      </w:tr>
      <w:tr w:rsidR="00D32106" w14:paraId="321023B7" w14:textId="77777777">
        <w:trPr>
          <w:jc w:val="center"/>
        </w:trPr>
        <w:tc>
          <w:tcPr>
            <w:tcW w:w="1728" w:type="auto"/>
            <w:vAlign w:val="center"/>
          </w:tcPr>
          <w:p w14:paraId="005DD3C1" w14:textId="77777777" w:rsidR="00D32106" w:rsidRDefault="00000000">
            <w:r>
              <w:rPr>
                <w:sz w:val="16"/>
              </w:rPr>
              <w:t>71d1967a</w:t>
            </w:r>
          </w:p>
        </w:tc>
        <w:tc>
          <w:tcPr>
            <w:tcW w:w="1728" w:type="auto"/>
          </w:tcPr>
          <w:p w14:paraId="2A913F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B8D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E3BBDD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21AAD73E" w14:textId="1A887381" w:rsidR="00D32106" w:rsidRDefault="00754B8D">
            <w:r>
              <w:t>past</w:t>
            </w:r>
          </w:p>
        </w:tc>
      </w:tr>
      <w:tr w:rsidR="00D32106" w14:paraId="614CCF55" w14:textId="77777777">
        <w:trPr>
          <w:jc w:val="center"/>
        </w:trPr>
        <w:tc>
          <w:tcPr>
            <w:tcW w:w="1728" w:type="auto"/>
            <w:vAlign w:val="center"/>
          </w:tcPr>
          <w:p w14:paraId="3036F42E" w14:textId="77777777" w:rsidR="00D32106" w:rsidRDefault="00000000">
            <w:r>
              <w:rPr>
                <w:sz w:val="16"/>
              </w:rPr>
              <w:t>e8554a39</w:t>
            </w:r>
          </w:p>
        </w:tc>
        <w:tc>
          <w:tcPr>
            <w:tcW w:w="1728" w:type="auto"/>
          </w:tcPr>
          <w:p w14:paraId="474254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A6859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00577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77BE799F" w14:textId="06B9A484" w:rsidR="00D32106" w:rsidRDefault="00754B8D">
            <w:r>
              <w:t>1.1.2.5.3.2</w:t>
            </w:r>
          </w:p>
        </w:tc>
      </w:tr>
    </w:tbl>
    <w:p w14:paraId="5ABAD269" w14:textId="77777777" w:rsidR="00D32106" w:rsidRDefault="00000000">
      <w:r>
        <w:br/>
      </w:r>
    </w:p>
    <w:p w14:paraId="4C26DA83" w14:textId="77777777" w:rsidR="00D32106" w:rsidRDefault="00000000">
      <w:pPr>
        <w:pStyle w:val="Reference"/>
      </w:pPr>
      <w:hyperlink r:id="rId111">
        <w:r>
          <w:t>Exodus 14:30</w:t>
        </w:r>
      </w:hyperlink>
    </w:p>
    <w:p w14:paraId="0999C1AA" w14:textId="77777777" w:rsidR="00D32106" w:rsidRDefault="00000000">
      <w:pPr>
        <w:pStyle w:val="Hebrew"/>
      </w:pPr>
      <w:r>
        <w:t xml:space="preserve">וַיֹּ֨ושַׁע יְהוָ֜ה בַּיֹּ֥ום הַה֛וּא אֶת־יִשְׂרָאֵ֖ל מִיַּ֣ד מִצְרָ֑יִם </w:t>
      </w:r>
    </w:p>
    <w:p w14:paraId="6AA74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36865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36866</w:t>
      </w:r>
      <w:r>
        <w:rPr>
          <w:rFonts w:ascii="Times New Roman" w:hAnsi="Times New Roman"/>
          <w:color w:val="828282"/>
          <w:rtl/>
        </w:rPr>
        <w:t xml:space="preserve">יֹּ֨ושַׁע </w:t>
      </w:r>
      <w:r>
        <w:rPr>
          <w:color w:val="FF0000"/>
          <w:vertAlign w:val="superscript"/>
          <w:rtl/>
        </w:rPr>
        <w:t>36867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36868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3686936870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36871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36872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36873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36874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36875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36876</w:t>
      </w:r>
      <w:r>
        <w:rPr>
          <w:rFonts w:ascii="Times New Roman" w:hAnsi="Times New Roman"/>
          <w:color w:val="828282"/>
          <w:rtl/>
        </w:rPr>
        <w:t xml:space="preserve">יַּ֣ד </w:t>
      </w:r>
      <w:r>
        <w:rPr>
          <w:color w:val="FF0000"/>
          <w:vertAlign w:val="superscript"/>
          <w:rtl/>
        </w:rPr>
        <w:t>36877</w:t>
      </w:r>
      <w:r>
        <w:rPr>
          <w:rFonts w:ascii="Times New Roman" w:hAnsi="Times New Roman"/>
          <w:color w:val="828282"/>
          <w:rtl/>
        </w:rPr>
        <w:t xml:space="preserve">מִצְרָ֑יִם </w:t>
      </w:r>
    </w:p>
    <w:p w14:paraId="2DDD9CB9" w14:textId="77777777" w:rsidR="00D32106" w:rsidRDefault="00000000">
      <w:pPr>
        <w:pStyle w:val="Hebrew"/>
      </w:pPr>
      <w:r>
        <w:rPr>
          <w:color w:val="828282"/>
        </w:rPr>
        <w:t xml:space="preserve">וַיֹּ֨ושַׁע יְהוָ֜ה בַּיֹּ֥ום הַה֛וּא אֶת־יִשְׂרָאֵ֖ל מִיַּ֣ד מִצְרָ֑יִם וַיַּ֤רְא יִשְׂרָאֵל֙ אֶת־מִצְרַ֔יִם מֵ֖ת עַל־שְׂפַ֥ת הַיָּֽם׃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13E0404" w14:textId="77777777">
        <w:trPr>
          <w:jc w:val="center"/>
        </w:trPr>
        <w:tc>
          <w:tcPr>
            <w:tcW w:w="1728" w:type="auto"/>
            <w:vAlign w:val="center"/>
          </w:tcPr>
          <w:p w14:paraId="29D2257F" w14:textId="77777777" w:rsidR="00D32106" w:rsidRDefault="00000000">
            <w:r>
              <w:rPr>
                <w:sz w:val="16"/>
              </w:rPr>
              <w:t>3b1f7f16</w:t>
            </w:r>
          </w:p>
        </w:tc>
        <w:tc>
          <w:tcPr>
            <w:tcW w:w="1728" w:type="auto"/>
          </w:tcPr>
          <w:p w14:paraId="7DF54D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9CDC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C701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8BAAC" w14:textId="77777777" w:rsidR="00D32106" w:rsidRDefault="00000000">
            <w:r>
              <w:t>medial</w:t>
            </w:r>
          </w:p>
        </w:tc>
      </w:tr>
      <w:tr w:rsidR="00D32106" w14:paraId="701CD319" w14:textId="77777777">
        <w:trPr>
          <w:jc w:val="center"/>
        </w:trPr>
        <w:tc>
          <w:tcPr>
            <w:tcW w:w="1728" w:type="auto"/>
            <w:vAlign w:val="center"/>
          </w:tcPr>
          <w:p w14:paraId="732CFBBF" w14:textId="77777777" w:rsidR="00D32106" w:rsidRDefault="00000000">
            <w:r>
              <w:rPr>
                <w:sz w:val="16"/>
              </w:rPr>
              <w:t>0567d98a</w:t>
            </w:r>
          </w:p>
        </w:tc>
        <w:tc>
          <w:tcPr>
            <w:tcW w:w="1728" w:type="auto"/>
          </w:tcPr>
          <w:p w14:paraId="1FC2B6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E471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F5BF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8658E" w14:textId="05079BFB" w:rsidR="00D32106" w:rsidRDefault="00A0328C">
            <w:proofErr w:type="spellStart"/>
            <w:r>
              <w:t>ach_rd</w:t>
            </w:r>
            <w:proofErr w:type="spellEnd"/>
          </w:p>
        </w:tc>
      </w:tr>
      <w:tr w:rsidR="00D32106" w14:paraId="1298BDA7" w14:textId="77777777">
        <w:trPr>
          <w:jc w:val="center"/>
        </w:trPr>
        <w:tc>
          <w:tcPr>
            <w:tcW w:w="1728" w:type="auto"/>
            <w:vAlign w:val="center"/>
          </w:tcPr>
          <w:p w14:paraId="1CDB501C" w14:textId="77777777" w:rsidR="00D32106" w:rsidRDefault="00000000">
            <w:r>
              <w:rPr>
                <w:sz w:val="16"/>
              </w:rPr>
              <w:t>cfb4c5e5</w:t>
            </w:r>
          </w:p>
        </w:tc>
        <w:tc>
          <w:tcPr>
            <w:tcW w:w="1728" w:type="auto"/>
          </w:tcPr>
          <w:p w14:paraId="249CF68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AB3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93F0E6" w14:textId="77777777" w:rsidR="00D32106" w:rsidRDefault="00000000">
            <w:r>
              <w:t xml:space="preserve">יֹּ֨ושַׁע </w:t>
            </w:r>
          </w:p>
        </w:tc>
        <w:tc>
          <w:tcPr>
            <w:tcW w:w="1728" w:type="auto"/>
          </w:tcPr>
          <w:p w14:paraId="148D7A47" w14:textId="77777777" w:rsidR="00D32106" w:rsidRDefault="00000000">
            <w:r>
              <w:t>past</w:t>
            </w:r>
          </w:p>
        </w:tc>
      </w:tr>
      <w:tr w:rsidR="00D32106" w14:paraId="3928C9FF" w14:textId="77777777">
        <w:trPr>
          <w:jc w:val="center"/>
        </w:trPr>
        <w:tc>
          <w:tcPr>
            <w:tcW w:w="1728" w:type="auto"/>
            <w:vAlign w:val="center"/>
          </w:tcPr>
          <w:p w14:paraId="08B06A91" w14:textId="77777777" w:rsidR="00D32106" w:rsidRDefault="00000000">
            <w:r>
              <w:rPr>
                <w:sz w:val="16"/>
              </w:rPr>
              <w:t>97a05f5f</w:t>
            </w:r>
          </w:p>
        </w:tc>
        <w:tc>
          <w:tcPr>
            <w:tcW w:w="1728" w:type="auto"/>
          </w:tcPr>
          <w:p w14:paraId="72F4E7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5AA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1617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F8C6C70" w14:textId="77777777" w:rsidR="00D32106" w:rsidRDefault="00000000">
            <w:r>
              <w:t>1.1.1.2.1.1</w:t>
            </w:r>
          </w:p>
        </w:tc>
      </w:tr>
    </w:tbl>
    <w:p w14:paraId="6CDA1626" w14:textId="77777777" w:rsidR="00D32106" w:rsidRDefault="00000000">
      <w:r>
        <w:br/>
      </w:r>
    </w:p>
    <w:p w14:paraId="059099D5" w14:textId="77777777" w:rsidR="00D32106" w:rsidRDefault="00000000">
      <w:pPr>
        <w:pStyle w:val="Reference"/>
      </w:pPr>
      <w:hyperlink r:id="rId112">
        <w:r>
          <w:t>Exodus 16:1</w:t>
        </w:r>
      </w:hyperlink>
    </w:p>
    <w:p w14:paraId="176A34C2" w14:textId="77777777" w:rsidR="00D32106" w:rsidRDefault="00000000">
      <w:pPr>
        <w:pStyle w:val="Hebrew"/>
      </w:pPr>
      <w:r>
        <w:t xml:space="preserve">וַיָּבֹ֜אוּ כָּל־עֲדַ֤ת בְּנֵֽי־יִשְׂרָאֵל֙ אֶל־מִדְבַּר־סִ֔ין בַּחֲמִשָּׁ֨ה עָשָׂ֥ר יֹום֙ לַחֹ֣דֶשׁ הַשֵּׁנִ֔י </w:t>
      </w:r>
    </w:p>
    <w:p w14:paraId="6076A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37352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37353</w:t>
      </w:r>
      <w:r>
        <w:rPr>
          <w:rFonts w:ascii="Times New Roman" w:hAnsi="Times New Roman"/>
          <w:color w:val="828282"/>
          <w:rtl/>
        </w:rPr>
        <w:t xml:space="preserve">יָּבֹ֜אוּ </w:t>
      </w:r>
      <w:r>
        <w:rPr>
          <w:color w:val="FF0000"/>
          <w:vertAlign w:val="superscript"/>
          <w:rtl/>
        </w:rPr>
        <w:t>37354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37355</w:t>
      </w:r>
      <w:r>
        <w:rPr>
          <w:rFonts w:ascii="Times New Roman" w:hAnsi="Times New Roman"/>
          <w:color w:val="828282"/>
          <w:rtl/>
        </w:rPr>
        <w:t xml:space="preserve">עֲדַ֤ת </w:t>
      </w:r>
      <w:r>
        <w:rPr>
          <w:color w:val="FF0000"/>
          <w:vertAlign w:val="superscript"/>
          <w:rtl/>
        </w:rPr>
        <w:t>37356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37357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37358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37359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37360</w:t>
      </w:r>
      <w:r>
        <w:rPr>
          <w:rFonts w:ascii="Times New Roman" w:hAnsi="Times New Roman"/>
          <w:color w:val="828282"/>
          <w:rtl/>
        </w:rPr>
        <w:t xml:space="preserve">סִ֔ין </w:t>
      </w:r>
      <w:r>
        <w:rPr>
          <w:color w:val="FF0000"/>
          <w:vertAlign w:val="superscript"/>
          <w:rtl/>
        </w:rPr>
        <w:t>37367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37368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37369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37370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37371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3737237373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37374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37375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4331E983" w14:textId="77777777" w:rsidR="00D32106" w:rsidRDefault="00000000">
      <w:pPr>
        <w:pStyle w:val="Hebrew"/>
      </w:pPr>
      <w:r>
        <w:rPr>
          <w:color w:val="828282"/>
        </w:rPr>
        <w:t xml:space="preserve">וַיִּסְעוּ֙ מֵֽאֵילִ֔ם וַיָּבֹ֜אוּ כָּל־עֲדַ֤ת בְּנֵֽי־יִשְׂרָאֵל֙ אֶל־מִדְבַּר־סִ֔ין אֲשֶׁ֥ר בֵּין־אֵילִ֖ם וּבֵ֣ין סִינָ֑י בַּחֲמִשָּׁ֨ה עָשָׂ֥ר יֹום֙ לַחֹ֣דֶשׁ הַשֵּׁנִ֔י לְצֵאתָ֖ם מֵאֶ֥רֶץ 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70"/>
        <w:gridCol w:w="1256"/>
      </w:tblGrid>
      <w:tr w:rsidR="00D32106" w14:paraId="77603F01" w14:textId="77777777">
        <w:trPr>
          <w:jc w:val="center"/>
        </w:trPr>
        <w:tc>
          <w:tcPr>
            <w:tcW w:w="1728" w:type="auto"/>
            <w:vAlign w:val="center"/>
          </w:tcPr>
          <w:p w14:paraId="6CD8194F" w14:textId="77777777" w:rsidR="00D32106" w:rsidRDefault="00000000">
            <w:r>
              <w:rPr>
                <w:sz w:val="16"/>
              </w:rPr>
              <w:t>95db8734</w:t>
            </w:r>
          </w:p>
        </w:tc>
        <w:tc>
          <w:tcPr>
            <w:tcW w:w="1728" w:type="auto"/>
          </w:tcPr>
          <w:p w14:paraId="394FD9E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67ED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16EA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298856" w14:textId="77777777" w:rsidR="00D32106" w:rsidRDefault="00000000">
            <w:r>
              <w:t>clause_x</w:t>
            </w:r>
          </w:p>
        </w:tc>
      </w:tr>
      <w:tr w:rsidR="00D32106" w14:paraId="1B538704" w14:textId="77777777">
        <w:trPr>
          <w:jc w:val="center"/>
        </w:trPr>
        <w:tc>
          <w:tcPr>
            <w:tcW w:w="1728" w:type="auto"/>
            <w:vAlign w:val="center"/>
          </w:tcPr>
          <w:p w14:paraId="425DFBA1" w14:textId="77777777" w:rsidR="00D32106" w:rsidRDefault="00000000">
            <w:r>
              <w:rPr>
                <w:sz w:val="16"/>
              </w:rPr>
              <w:t>92c77923</w:t>
            </w:r>
          </w:p>
        </w:tc>
        <w:tc>
          <w:tcPr>
            <w:tcW w:w="1728" w:type="auto"/>
          </w:tcPr>
          <w:p w14:paraId="2A8B29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C30C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D3D7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34AA5" w14:textId="77777777" w:rsidR="00D32106" w:rsidRDefault="00000000">
            <w:r>
              <w:t>acc_in</w:t>
            </w:r>
          </w:p>
        </w:tc>
      </w:tr>
      <w:tr w:rsidR="00D32106" w14:paraId="4F8ABC3F" w14:textId="77777777">
        <w:trPr>
          <w:jc w:val="center"/>
        </w:trPr>
        <w:tc>
          <w:tcPr>
            <w:tcW w:w="1728" w:type="auto"/>
            <w:vAlign w:val="center"/>
          </w:tcPr>
          <w:p w14:paraId="6E6F6D95" w14:textId="77777777" w:rsidR="00D32106" w:rsidRDefault="00000000">
            <w:r>
              <w:rPr>
                <w:sz w:val="16"/>
              </w:rPr>
              <w:t>76a5247b</w:t>
            </w:r>
          </w:p>
        </w:tc>
        <w:tc>
          <w:tcPr>
            <w:tcW w:w="1728" w:type="auto"/>
          </w:tcPr>
          <w:p w14:paraId="43CBD1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AD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5F4DB8" w14:textId="77777777" w:rsidR="00D32106" w:rsidRDefault="00000000">
            <w:r>
              <w:t xml:space="preserve">יָּבֹ֜אוּ </w:t>
            </w:r>
          </w:p>
        </w:tc>
        <w:tc>
          <w:tcPr>
            <w:tcW w:w="1728" w:type="auto"/>
          </w:tcPr>
          <w:p w14:paraId="443565AF" w14:textId="77777777" w:rsidR="00D32106" w:rsidRDefault="00000000">
            <w:r>
              <w:t>past</w:t>
            </w:r>
          </w:p>
        </w:tc>
      </w:tr>
      <w:tr w:rsidR="00D32106" w14:paraId="4B3285C3" w14:textId="77777777">
        <w:trPr>
          <w:jc w:val="center"/>
        </w:trPr>
        <w:tc>
          <w:tcPr>
            <w:tcW w:w="1728" w:type="auto"/>
            <w:vAlign w:val="center"/>
          </w:tcPr>
          <w:p w14:paraId="18649647" w14:textId="77777777" w:rsidR="00D32106" w:rsidRDefault="00000000">
            <w:r>
              <w:rPr>
                <w:sz w:val="16"/>
              </w:rPr>
              <w:t>081c2e99</w:t>
            </w:r>
          </w:p>
        </w:tc>
        <w:tc>
          <w:tcPr>
            <w:tcW w:w="1728" w:type="auto"/>
          </w:tcPr>
          <w:p w14:paraId="65E5F0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35BB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99C04" w14:textId="77777777" w:rsidR="00D32106" w:rsidRDefault="00000000">
            <w:r>
              <w:t xml:space="preserve">בַּחֲמִשָּׁ֨ה עָשָׂ֥ר יֹום֙ לַחֹ֣דֶשׁ הַשֵּׁנִ֔י </w:t>
            </w:r>
          </w:p>
        </w:tc>
        <w:tc>
          <w:tcPr>
            <w:tcW w:w="1728" w:type="auto"/>
          </w:tcPr>
          <w:p w14:paraId="7F932655" w14:textId="29EC84C2" w:rsidR="00D32106" w:rsidRDefault="00000000">
            <w:r>
              <w:t>1.1</w:t>
            </w:r>
            <w:r w:rsidR="00B44EC2">
              <w:t>.1.2.4.1</w:t>
            </w:r>
          </w:p>
        </w:tc>
      </w:tr>
    </w:tbl>
    <w:p w14:paraId="6C425F7B" w14:textId="77777777" w:rsidR="00D32106" w:rsidRDefault="00000000">
      <w:r>
        <w:br/>
      </w:r>
    </w:p>
    <w:p w14:paraId="4955E320" w14:textId="77777777" w:rsidR="00D32106" w:rsidRDefault="00000000">
      <w:pPr>
        <w:pStyle w:val="Reference"/>
      </w:pPr>
      <w:hyperlink r:id="rId113">
        <w:r>
          <w:t>Exodus 16:5</w:t>
        </w:r>
      </w:hyperlink>
    </w:p>
    <w:p w14:paraId="7EF71CC3" w14:textId="77777777" w:rsidR="00D32106" w:rsidRDefault="00000000">
      <w:pPr>
        <w:pStyle w:val="Hebrew"/>
      </w:pPr>
      <w:r>
        <w:t xml:space="preserve">וְהָיָה֙ בַּיֹּ֣ום הַשִּׁשִּׁ֔י </w:t>
      </w:r>
    </w:p>
    <w:p w14:paraId="691752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37469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37470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37471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3747237473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37474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37475</w:t>
      </w:r>
      <w:r>
        <w:rPr>
          <w:rFonts w:ascii="Times New Roman" w:hAnsi="Times New Roman"/>
          <w:color w:val="828282"/>
          <w:rtl/>
        </w:rPr>
        <w:t xml:space="preserve">שִּׁשִּׁ֔י </w:t>
      </w:r>
    </w:p>
    <w:p w14:paraId="3EC06905" w14:textId="77777777" w:rsidR="00D32106" w:rsidRDefault="00000000">
      <w:pPr>
        <w:pStyle w:val="Hebrew"/>
      </w:pPr>
      <w:r>
        <w:rPr>
          <w:color w:val="828282"/>
        </w:rPr>
        <w:t xml:space="preserve">וְהָיָה֙ בַּיֹּ֣ום הַשִּׁשִּׁ֔י וְהֵכִ֖ינוּ אֵ֣ת אֲשֶׁר־יָבִ֑יאוּ וְהָיָ֣ה מִשְׁנֶ֔ה עַ֥ל אֲשֶֽׁר־יִלְקְט֖וּ יֹ֥ום׀ יֹֽום׃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0"/>
        <w:gridCol w:w="1194"/>
      </w:tblGrid>
      <w:tr w:rsidR="00D32106" w14:paraId="70C07B0A" w14:textId="77777777">
        <w:trPr>
          <w:jc w:val="center"/>
        </w:trPr>
        <w:tc>
          <w:tcPr>
            <w:tcW w:w="1728" w:type="auto"/>
            <w:vAlign w:val="center"/>
          </w:tcPr>
          <w:p w14:paraId="7689C279" w14:textId="77777777" w:rsidR="00D32106" w:rsidRDefault="00000000">
            <w:r>
              <w:rPr>
                <w:sz w:val="16"/>
              </w:rPr>
              <w:t>5f6db0d0</w:t>
            </w:r>
          </w:p>
        </w:tc>
        <w:tc>
          <w:tcPr>
            <w:tcW w:w="1728" w:type="auto"/>
          </w:tcPr>
          <w:p w14:paraId="1DF69E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C5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800F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CFDF8F" w14:textId="77777777" w:rsidR="00D32106" w:rsidRDefault="00000000">
            <w:r>
              <w:t>wehaya_x</w:t>
            </w:r>
          </w:p>
        </w:tc>
      </w:tr>
      <w:tr w:rsidR="00D32106" w14:paraId="0A17C781" w14:textId="77777777">
        <w:trPr>
          <w:jc w:val="center"/>
        </w:trPr>
        <w:tc>
          <w:tcPr>
            <w:tcW w:w="1728" w:type="auto"/>
            <w:vAlign w:val="center"/>
          </w:tcPr>
          <w:p w14:paraId="233D25D9" w14:textId="77777777" w:rsidR="00D32106" w:rsidRDefault="00000000">
            <w:r>
              <w:rPr>
                <w:sz w:val="16"/>
              </w:rPr>
              <w:t>f55da0e0</w:t>
            </w:r>
          </w:p>
        </w:tc>
        <w:tc>
          <w:tcPr>
            <w:tcW w:w="1728" w:type="auto"/>
          </w:tcPr>
          <w:p w14:paraId="7BE1A9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1D8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927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CCC113" w14:textId="391CA009" w:rsidR="00D32106" w:rsidRDefault="00E52C1F">
            <w:proofErr w:type="spellStart"/>
            <w:r>
              <w:t>acc_in</w:t>
            </w:r>
            <w:proofErr w:type="spellEnd"/>
          </w:p>
        </w:tc>
      </w:tr>
      <w:tr w:rsidR="00D32106" w14:paraId="73BC20CF" w14:textId="77777777">
        <w:trPr>
          <w:jc w:val="center"/>
        </w:trPr>
        <w:tc>
          <w:tcPr>
            <w:tcW w:w="1728" w:type="auto"/>
            <w:vAlign w:val="center"/>
          </w:tcPr>
          <w:p w14:paraId="4D4D4BEC" w14:textId="77777777" w:rsidR="00D32106" w:rsidRDefault="00000000">
            <w:r>
              <w:rPr>
                <w:sz w:val="16"/>
              </w:rPr>
              <w:t>7dd2a363</w:t>
            </w:r>
          </w:p>
        </w:tc>
        <w:tc>
          <w:tcPr>
            <w:tcW w:w="1728" w:type="auto"/>
          </w:tcPr>
          <w:p w14:paraId="29666F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C044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FDD03A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072A1033" w14:textId="12D72E95" w:rsidR="00D32106" w:rsidRDefault="00E52C1F">
            <w:proofErr w:type="spellStart"/>
            <w:r>
              <w:t>fut</w:t>
            </w:r>
            <w:proofErr w:type="spellEnd"/>
          </w:p>
        </w:tc>
      </w:tr>
      <w:tr w:rsidR="00D32106" w14:paraId="53B26041" w14:textId="77777777">
        <w:trPr>
          <w:jc w:val="center"/>
        </w:trPr>
        <w:tc>
          <w:tcPr>
            <w:tcW w:w="1728" w:type="auto"/>
            <w:vAlign w:val="center"/>
          </w:tcPr>
          <w:p w14:paraId="13438C74" w14:textId="77777777" w:rsidR="00D32106" w:rsidRDefault="00000000">
            <w:r>
              <w:rPr>
                <w:sz w:val="16"/>
              </w:rPr>
              <w:t>b48e807e</w:t>
            </w:r>
          </w:p>
        </w:tc>
        <w:tc>
          <w:tcPr>
            <w:tcW w:w="1728" w:type="auto"/>
          </w:tcPr>
          <w:p w14:paraId="216FFD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577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56EDF" w14:textId="77777777" w:rsidR="00D32106" w:rsidRDefault="00000000">
            <w:r>
              <w:t xml:space="preserve">בַּיֹּ֣ום הַשִּׁשִּׁ֔י </w:t>
            </w:r>
          </w:p>
        </w:tc>
        <w:tc>
          <w:tcPr>
            <w:tcW w:w="1728" w:type="auto"/>
          </w:tcPr>
          <w:p w14:paraId="01DB4352" w14:textId="77777777" w:rsidR="00D32106" w:rsidRDefault="00000000">
            <w:r>
              <w:t>1.1.1.2.2</w:t>
            </w:r>
          </w:p>
        </w:tc>
      </w:tr>
    </w:tbl>
    <w:p w14:paraId="7D2371AF" w14:textId="77777777" w:rsidR="00D32106" w:rsidRDefault="00000000">
      <w:r>
        <w:br/>
      </w:r>
    </w:p>
    <w:p w14:paraId="53CD2FC6" w14:textId="77777777" w:rsidR="00D32106" w:rsidRDefault="00000000">
      <w:pPr>
        <w:pStyle w:val="Reference"/>
      </w:pPr>
      <w:hyperlink r:id="rId114">
        <w:r>
          <w:t>Exodus 16:8</w:t>
        </w:r>
      </w:hyperlink>
    </w:p>
    <w:p w14:paraId="01AE99AC" w14:textId="77777777" w:rsidR="00D32106" w:rsidRDefault="00000000">
      <w:pPr>
        <w:pStyle w:val="Hebrew"/>
      </w:pPr>
      <w:r>
        <w:t xml:space="preserve">בְּתֵ֣ת יְהוָה֩ לָכֶ֨ם בָּעֶ֜רֶב בָּשָׂ֣ר </w:t>
      </w:r>
    </w:p>
    <w:p w14:paraId="224A0D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37531</w:t>
      </w:r>
      <w:r>
        <w:rPr>
          <w:rFonts w:ascii="Times New Roman" w:hAnsi="Times New Roman"/>
          <w:color w:val="828282"/>
          <w:rtl/>
        </w:rPr>
        <w:t xml:space="preserve">תֵ֣ת </w:t>
      </w:r>
      <w:r>
        <w:rPr>
          <w:color w:val="FF0000"/>
          <w:vertAlign w:val="superscript"/>
          <w:rtl/>
        </w:rPr>
        <w:t>37532</w:t>
      </w:r>
      <w:r>
        <w:rPr>
          <w:rFonts w:ascii="Times New Roman" w:hAnsi="Times New Roman"/>
          <w:color w:val="828282"/>
          <w:rtl/>
        </w:rPr>
        <w:t xml:space="preserve">יְהוָה֩ </w:t>
      </w:r>
      <w:r>
        <w:rPr>
          <w:color w:val="FF0000"/>
          <w:vertAlign w:val="superscript"/>
          <w:rtl/>
        </w:rPr>
        <w:t>37533</w:t>
      </w:r>
      <w:r>
        <w:rPr>
          <w:rFonts w:ascii="Times New Roman" w:hAnsi="Times New Roman"/>
          <w:color w:val="828282"/>
          <w:rtl/>
        </w:rPr>
        <w:t xml:space="preserve">לָכֶ֨ם </w:t>
      </w:r>
      <w:r>
        <w:rPr>
          <w:color w:val="FF0000"/>
          <w:vertAlign w:val="superscript"/>
          <w:rtl/>
        </w:rPr>
        <w:t>37534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3753537536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37537</w:t>
      </w:r>
      <w:r>
        <w:rPr>
          <w:rFonts w:ascii="Times New Roman" w:hAnsi="Times New Roman"/>
          <w:color w:val="828282"/>
          <w:rtl/>
        </w:rPr>
        <w:t xml:space="preserve">בָּשָׂ֣ר </w:t>
      </w:r>
    </w:p>
    <w:p w14:paraId="0DFBE73E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889"/>
      </w:tblGrid>
      <w:tr w:rsidR="00D32106" w14:paraId="3C39122C" w14:textId="77777777">
        <w:trPr>
          <w:jc w:val="center"/>
        </w:trPr>
        <w:tc>
          <w:tcPr>
            <w:tcW w:w="1728" w:type="auto"/>
            <w:vAlign w:val="center"/>
          </w:tcPr>
          <w:p w14:paraId="13E2F8E3" w14:textId="77777777" w:rsidR="00D32106" w:rsidRDefault="00000000">
            <w:r>
              <w:rPr>
                <w:sz w:val="16"/>
              </w:rPr>
              <w:t>0b3b90fb</w:t>
            </w:r>
          </w:p>
        </w:tc>
        <w:tc>
          <w:tcPr>
            <w:tcW w:w="1728" w:type="auto"/>
          </w:tcPr>
          <w:p w14:paraId="0572DB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22E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D63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85E1ED" w14:textId="77777777" w:rsidR="00D32106" w:rsidRDefault="00000000">
            <w:r>
              <w:t>medial</w:t>
            </w:r>
          </w:p>
        </w:tc>
      </w:tr>
      <w:tr w:rsidR="00D32106" w14:paraId="717DD79C" w14:textId="77777777">
        <w:trPr>
          <w:jc w:val="center"/>
        </w:trPr>
        <w:tc>
          <w:tcPr>
            <w:tcW w:w="1728" w:type="auto"/>
            <w:vAlign w:val="center"/>
          </w:tcPr>
          <w:p w14:paraId="747AE9FD" w14:textId="77777777" w:rsidR="00D32106" w:rsidRDefault="00000000">
            <w:r>
              <w:rPr>
                <w:sz w:val="16"/>
              </w:rPr>
              <w:t>a2d88ad5</w:t>
            </w:r>
          </w:p>
        </w:tc>
        <w:tc>
          <w:tcPr>
            <w:tcW w:w="1728" w:type="auto"/>
          </w:tcPr>
          <w:p w14:paraId="2A6F7E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59A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476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59124" w14:textId="4BEF178F" w:rsidR="00D32106" w:rsidRDefault="00C95837">
            <w:proofErr w:type="spellStart"/>
            <w:r>
              <w:t>ach_rd</w:t>
            </w:r>
            <w:proofErr w:type="spellEnd"/>
          </w:p>
        </w:tc>
      </w:tr>
      <w:tr w:rsidR="00D32106" w14:paraId="218E6FB5" w14:textId="77777777">
        <w:trPr>
          <w:jc w:val="center"/>
        </w:trPr>
        <w:tc>
          <w:tcPr>
            <w:tcW w:w="1728" w:type="auto"/>
            <w:vAlign w:val="center"/>
          </w:tcPr>
          <w:p w14:paraId="03C56B18" w14:textId="77777777" w:rsidR="00D32106" w:rsidRDefault="00000000">
            <w:r>
              <w:rPr>
                <w:sz w:val="16"/>
              </w:rPr>
              <w:t>c77d770b</w:t>
            </w:r>
          </w:p>
        </w:tc>
        <w:tc>
          <w:tcPr>
            <w:tcW w:w="1728" w:type="auto"/>
          </w:tcPr>
          <w:p w14:paraId="47AA2F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DD68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EFE372" w14:textId="77777777" w:rsidR="00D32106" w:rsidRDefault="00000000">
            <w:r>
              <w:t xml:space="preserve">תֵ֣ת </w:t>
            </w:r>
          </w:p>
        </w:tc>
        <w:tc>
          <w:tcPr>
            <w:tcW w:w="1728" w:type="auto"/>
          </w:tcPr>
          <w:p w14:paraId="4BF56E1F" w14:textId="1C3B5E43" w:rsidR="00D32106" w:rsidRDefault="00D32106"/>
        </w:tc>
      </w:tr>
      <w:tr w:rsidR="00D32106" w14:paraId="25D9DCDE" w14:textId="77777777">
        <w:trPr>
          <w:jc w:val="center"/>
        </w:trPr>
        <w:tc>
          <w:tcPr>
            <w:tcW w:w="1728" w:type="auto"/>
            <w:vAlign w:val="center"/>
          </w:tcPr>
          <w:p w14:paraId="7060416D" w14:textId="77777777" w:rsidR="00D32106" w:rsidRDefault="00000000">
            <w:r>
              <w:rPr>
                <w:sz w:val="16"/>
              </w:rPr>
              <w:t>b2024868</w:t>
            </w:r>
          </w:p>
        </w:tc>
        <w:tc>
          <w:tcPr>
            <w:tcW w:w="1728" w:type="auto"/>
          </w:tcPr>
          <w:p w14:paraId="37BAE8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946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5AC3B" w14:textId="77777777" w:rsidR="00D32106" w:rsidRDefault="00000000">
            <w:r>
              <w:t xml:space="preserve">בָּעֶ֜רֶב </w:t>
            </w:r>
          </w:p>
        </w:tc>
        <w:tc>
          <w:tcPr>
            <w:tcW w:w="1728" w:type="auto"/>
          </w:tcPr>
          <w:p w14:paraId="4F6D0EB4" w14:textId="77777777" w:rsidR="00D32106" w:rsidRDefault="00000000">
            <w:r>
              <w:t>1.1.1.1</w:t>
            </w:r>
          </w:p>
        </w:tc>
      </w:tr>
    </w:tbl>
    <w:p w14:paraId="31FB0372" w14:textId="77777777" w:rsidR="00D32106" w:rsidRDefault="00000000">
      <w:r>
        <w:br/>
      </w:r>
    </w:p>
    <w:p w14:paraId="05BFFB3E" w14:textId="0951F7CD" w:rsidR="00D32106" w:rsidRPr="0023339A" w:rsidRDefault="00000000">
      <w:pPr>
        <w:pStyle w:val="Reference"/>
        <w:rPr>
          <w:color w:val="FF0000"/>
        </w:rPr>
      </w:pPr>
      <w:hyperlink r:id="rId115">
        <w:r>
          <w:t>Exodus 16:8</w:t>
        </w:r>
      </w:hyperlink>
      <w:r w:rsidR="0023339A">
        <w:t xml:space="preserve"> </w:t>
      </w:r>
      <w:r w:rsidR="0023339A">
        <w:rPr>
          <w:color w:val="FF0000"/>
        </w:rPr>
        <w:t>ETCBC CLAUSE QUESTIONABLE</w:t>
      </w:r>
    </w:p>
    <w:p w14:paraId="3116304C" w14:textId="77777777" w:rsidR="00D32106" w:rsidRDefault="00000000">
      <w:pPr>
        <w:pStyle w:val="Hebrew"/>
      </w:pPr>
      <w:r>
        <w:t xml:space="preserve">וְלֶ֤חֶם בַּבֹּ֨קֶר֙ </w:t>
      </w:r>
    </w:p>
    <w:p w14:paraId="3B47A4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37541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37542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3754337544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46911510" w14:textId="77777777" w:rsidR="00D32106" w:rsidRDefault="00000000">
      <w:pPr>
        <w:pStyle w:val="Hebrew"/>
      </w:pPr>
      <w:r>
        <w:rPr>
          <w:color w:val="828282"/>
        </w:rPr>
        <w:t xml:space="preserve">וַיֹּ֣אמֶר מֹשֶׁ֗ה בְּתֵ֣ת יְהוָה֩ לָכֶ֨ם בָּעֶ֜רֶב בָּשָׂ֣ר לֶאֱכֹ֗ל וְלֶ֤חֶם בַּבֹּ֨קֶר֙ לִשְׂבֹּ֔עַ בִּשְׁמֹ֤עַ יְהוָה֙ אֶת־תְּלֻנֹּ֣תֵיכֶ֔ם אֲשֶׁר־אַתֶּ֥ם מַלִּינִ֖ם עָלָ֑יו וְנַ֣חְנוּ מָ֔ה לֹא־עָלֵ֥ינוּ תְלֻנֹּתֵיכֶ֖ם כִּ֥י עַל־יְהוָֽה׃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222"/>
      </w:tblGrid>
      <w:tr w:rsidR="00D32106" w14:paraId="57EC9087" w14:textId="77777777">
        <w:trPr>
          <w:jc w:val="center"/>
        </w:trPr>
        <w:tc>
          <w:tcPr>
            <w:tcW w:w="1728" w:type="auto"/>
            <w:vAlign w:val="center"/>
          </w:tcPr>
          <w:p w14:paraId="46E1E586" w14:textId="77777777" w:rsidR="00D32106" w:rsidRDefault="00000000">
            <w:r>
              <w:rPr>
                <w:sz w:val="16"/>
              </w:rPr>
              <w:t>27c30ed5</w:t>
            </w:r>
          </w:p>
        </w:tc>
        <w:tc>
          <w:tcPr>
            <w:tcW w:w="1728" w:type="auto"/>
          </w:tcPr>
          <w:p w14:paraId="632F0FE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831D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E74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69706" w14:textId="77777777" w:rsidR="00D32106" w:rsidRDefault="00D32106"/>
        </w:tc>
      </w:tr>
      <w:tr w:rsidR="00D32106" w14:paraId="38495555" w14:textId="77777777">
        <w:trPr>
          <w:jc w:val="center"/>
        </w:trPr>
        <w:tc>
          <w:tcPr>
            <w:tcW w:w="1728" w:type="auto"/>
            <w:vAlign w:val="center"/>
          </w:tcPr>
          <w:p w14:paraId="29717298" w14:textId="77777777" w:rsidR="00D32106" w:rsidRDefault="00000000">
            <w:r>
              <w:rPr>
                <w:sz w:val="16"/>
              </w:rPr>
              <w:t>2f6ba8f4</w:t>
            </w:r>
          </w:p>
        </w:tc>
        <w:tc>
          <w:tcPr>
            <w:tcW w:w="1728" w:type="auto"/>
          </w:tcPr>
          <w:p w14:paraId="00460C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4B4E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0819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89C1A" w14:textId="77777777" w:rsidR="00D32106" w:rsidRDefault="00D32106"/>
        </w:tc>
      </w:tr>
      <w:tr w:rsidR="00D32106" w14:paraId="4A9D4F29" w14:textId="77777777">
        <w:trPr>
          <w:jc w:val="center"/>
        </w:trPr>
        <w:tc>
          <w:tcPr>
            <w:tcW w:w="1728" w:type="auto"/>
            <w:vAlign w:val="center"/>
          </w:tcPr>
          <w:p w14:paraId="705B6715" w14:textId="77777777" w:rsidR="00D32106" w:rsidRDefault="00000000">
            <w:r>
              <w:rPr>
                <w:sz w:val="16"/>
              </w:rPr>
              <w:t>08a3bc39</w:t>
            </w:r>
          </w:p>
        </w:tc>
        <w:tc>
          <w:tcPr>
            <w:tcW w:w="1728" w:type="auto"/>
          </w:tcPr>
          <w:p w14:paraId="7D8E7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409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8C541" w14:textId="77777777" w:rsidR="00D32106" w:rsidRDefault="00000000">
            <w:r>
              <w:t xml:space="preserve">בַּבֹּ֨קֶר֙ </w:t>
            </w:r>
          </w:p>
        </w:tc>
        <w:tc>
          <w:tcPr>
            <w:tcW w:w="1728" w:type="auto"/>
          </w:tcPr>
          <w:p w14:paraId="7BB42FDE" w14:textId="1ECF690F" w:rsidR="00D32106" w:rsidRDefault="00D32106"/>
        </w:tc>
      </w:tr>
    </w:tbl>
    <w:p w14:paraId="0FF2A6F2" w14:textId="77777777" w:rsidR="00D32106" w:rsidRDefault="00000000">
      <w:r>
        <w:br/>
      </w:r>
    </w:p>
    <w:p w14:paraId="6AFB5D97" w14:textId="77777777" w:rsidR="00D32106" w:rsidRDefault="00000000">
      <w:pPr>
        <w:pStyle w:val="Reference"/>
      </w:pPr>
      <w:hyperlink r:id="rId116">
        <w:r>
          <w:t>Exodus 16:12</w:t>
        </w:r>
      </w:hyperlink>
    </w:p>
    <w:p w14:paraId="4842553A" w14:textId="77777777" w:rsidR="00D32106" w:rsidRDefault="00000000">
      <w:pPr>
        <w:pStyle w:val="Hebrew"/>
      </w:pPr>
      <w:r>
        <w:t xml:space="preserve">וּבַבֹּ֖קֶר תִּשְׂבְּעוּ־לָ֑חֶם </w:t>
      </w:r>
    </w:p>
    <w:p w14:paraId="33CC77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37629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3763037631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37632</w:t>
      </w:r>
      <w:r>
        <w:rPr>
          <w:rFonts w:ascii="Times New Roman" w:hAnsi="Times New Roman"/>
          <w:color w:val="828282"/>
          <w:rtl/>
        </w:rPr>
        <w:t>תִּשְׂבְּעוּ־</w:t>
      </w:r>
      <w:r>
        <w:rPr>
          <w:color w:val="FF0000"/>
          <w:vertAlign w:val="superscript"/>
          <w:rtl/>
        </w:rPr>
        <w:t>37633</w:t>
      </w:r>
      <w:r>
        <w:rPr>
          <w:rFonts w:ascii="Times New Roman" w:hAnsi="Times New Roman"/>
          <w:color w:val="828282"/>
          <w:rtl/>
        </w:rPr>
        <w:t xml:space="preserve">לָ֑חֶם </w:t>
      </w:r>
    </w:p>
    <w:p w14:paraId="4603C7EB" w14:textId="77777777" w:rsidR="00D32106" w:rsidRDefault="00000000">
      <w:pPr>
        <w:pStyle w:val="Hebrew"/>
      </w:pPr>
      <w:r>
        <w:rPr>
          <w:color w:val="828282"/>
        </w:rPr>
        <w:t xml:space="preserve">שָׁמַ֗עְתִּי אֶת־תְּלוּנֹּת֮ בְּנֵ֣י יִשְׂרָאֵל֒ דַּבֵּ֨ר אֲלֵהֶ֜ם לֵאמֹ֗ר בֵּ֤ין הָֽעַרְבַּ֨יִם֙ תֹּאכְל֣וּ בָשָׂ֔ר וּבַבֹּ֖קֶר תִּשְׂבְּעוּ־לָ֑חֶם וִֽידַעְתֶּ֕ם כִּ֛י אֲנִ֥י יְהוָ֖ה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FB140FB" w14:textId="77777777">
        <w:trPr>
          <w:jc w:val="center"/>
        </w:trPr>
        <w:tc>
          <w:tcPr>
            <w:tcW w:w="1728" w:type="auto"/>
            <w:vAlign w:val="center"/>
          </w:tcPr>
          <w:p w14:paraId="1A19576B" w14:textId="77777777" w:rsidR="00D32106" w:rsidRDefault="00000000">
            <w:r>
              <w:rPr>
                <w:sz w:val="16"/>
              </w:rPr>
              <w:t>3a2d7dd9</w:t>
            </w:r>
          </w:p>
        </w:tc>
        <w:tc>
          <w:tcPr>
            <w:tcW w:w="1728" w:type="auto"/>
          </w:tcPr>
          <w:p w14:paraId="593B5D9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158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42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92B" w14:textId="77777777" w:rsidR="00D32106" w:rsidRDefault="00000000">
            <w:r>
              <w:t>x_clause</w:t>
            </w:r>
          </w:p>
        </w:tc>
      </w:tr>
      <w:tr w:rsidR="00D32106" w14:paraId="054E9C6D" w14:textId="77777777">
        <w:trPr>
          <w:jc w:val="center"/>
        </w:trPr>
        <w:tc>
          <w:tcPr>
            <w:tcW w:w="1728" w:type="auto"/>
            <w:vAlign w:val="center"/>
          </w:tcPr>
          <w:p w14:paraId="7E16DFA1" w14:textId="77777777" w:rsidR="00D32106" w:rsidRDefault="00000000">
            <w:r>
              <w:rPr>
                <w:sz w:val="16"/>
              </w:rPr>
              <w:t>da62fafe</w:t>
            </w:r>
          </w:p>
        </w:tc>
        <w:tc>
          <w:tcPr>
            <w:tcW w:w="1728" w:type="auto"/>
          </w:tcPr>
          <w:p w14:paraId="4E8E2C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5ABF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89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5DD8B0" w14:textId="4DB0614F" w:rsidR="00D32106" w:rsidRDefault="001F45C3">
            <w:proofErr w:type="spellStart"/>
            <w:r>
              <w:t>act_di</w:t>
            </w:r>
            <w:proofErr w:type="spellEnd"/>
          </w:p>
        </w:tc>
      </w:tr>
      <w:tr w:rsidR="00D32106" w14:paraId="0B3D28AA" w14:textId="77777777">
        <w:trPr>
          <w:jc w:val="center"/>
        </w:trPr>
        <w:tc>
          <w:tcPr>
            <w:tcW w:w="1728" w:type="auto"/>
            <w:vAlign w:val="center"/>
          </w:tcPr>
          <w:p w14:paraId="33D3B5D3" w14:textId="77777777" w:rsidR="00D32106" w:rsidRDefault="00000000">
            <w:r>
              <w:rPr>
                <w:sz w:val="16"/>
              </w:rPr>
              <w:t>c97b8185</w:t>
            </w:r>
          </w:p>
        </w:tc>
        <w:tc>
          <w:tcPr>
            <w:tcW w:w="1728" w:type="auto"/>
          </w:tcPr>
          <w:p w14:paraId="5BF32A4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A9E2B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6ABF01" w14:textId="77777777" w:rsidR="00D32106" w:rsidRDefault="00000000">
            <w:r>
              <w:t>תִּשְׂבְּעוּ־</w:t>
            </w:r>
          </w:p>
        </w:tc>
        <w:tc>
          <w:tcPr>
            <w:tcW w:w="1728" w:type="auto"/>
          </w:tcPr>
          <w:p w14:paraId="542E31E6" w14:textId="77777777" w:rsidR="00D32106" w:rsidRDefault="00000000">
            <w:r>
              <w:t>mod</w:t>
            </w:r>
          </w:p>
        </w:tc>
      </w:tr>
      <w:tr w:rsidR="00D32106" w14:paraId="64B3218B" w14:textId="77777777">
        <w:trPr>
          <w:jc w:val="center"/>
        </w:trPr>
        <w:tc>
          <w:tcPr>
            <w:tcW w:w="1728" w:type="auto"/>
            <w:vAlign w:val="center"/>
          </w:tcPr>
          <w:p w14:paraId="444DBFA6" w14:textId="77777777" w:rsidR="00D32106" w:rsidRDefault="00000000">
            <w:r>
              <w:rPr>
                <w:sz w:val="16"/>
              </w:rPr>
              <w:t>d2535ac4</w:t>
            </w:r>
          </w:p>
        </w:tc>
        <w:tc>
          <w:tcPr>
            <w:tcW w:w="1728" w:type="auto"/>
          </w:tcPr>
          <w:p w14:paraId="75BE1E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4A3C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2C31F5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68558F9" w14:textId="77777777" w:rsidR="00D32106" w:rsidRDefault="00000000">
            <w:r>
              <w:t>1.1.1.1</w:t>
            </w:r>
          </w:p>
        </w:tc>
      </w:tr>
    </w:tbl>
    <w:p w14:paraId="471AD093" w14:textId="77777777" w:rsidR="00D32106" w:rsidRDefault="00000000">
      <w:r>
        <w:br/>
      </w:r>
    </w:p>
    <w:p w14:paraId="6AC073A3" w14:textId="77777777" w:rsidR="00D32106" w:rsidRDefault="00000000">
      <w:pPr>
        <w:pStyle w:val="Reference"/>
      </w:pPr>
      <w:hyperlink r:id="rId117">
        <w:r>
          <w:t>Exodus 16:13</w:t>
        </w:r>
      </w:hyperlink>
    </w:p>
    <w:p w14:paraId="7421250E" w14:textId="77777777" w:rsidR="00D32106" w:rsidRDefault="00000000">
      <w:pPr>
        <w:pStyle w:val="Hebrew"/>
      </w:pPr>
      <w:r>
        <w:t xml:space="preserve">וַיְהִ֣י בָעֶ֔רֶב </w:t>
      </w:r>
    </w:p>
    <w:p w14:paraId="369779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37641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37642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3764337644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6C0BE85F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20ABF52" w14:textId="77777777">
        <w:trPr>
          <w:jc w:val="center"/>
        </w:trPr>
        <w:tc>
          <w:tcPr>
            <w:tcW w:w="1728" w:type="auto"/>
            <w:vAlign w:val="center"/>
          </w:tcPr>
          <w:p w14:paraId="1FDE7FFF" w14:textId="77777777" w:rsidR="00D32106" w:rsidRDefault="00000000">
            <w:r>
              <w:rPr>
                <w:sz w:val="16"/>
              </w:rPr>
              <w:t>6036289e</w:t>
            </w:r>
          </w:p>
        </w:tc>
        <w:tc>
          <w:tcPr>
            <w:tcW w:w="1728" w:type="auto"/>
          </w:tcPr>
          <w:p w14:paraId="35E11A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BACC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420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2F48DB" w14:textId="77777777" w:rsidR="00D32106" w:rsidRDefault="00000000">
            <w:r>
              <w:t>wayehi_x</w:t>
            </w:r>
          </w:p>
        </w:tc>
      </w:tr>
      <w:tr w:rsidR="00D32106" w14:paraId="0CE963D1" w14:textId="77777777">
        <w:trPr>
          <w:jc w:val="center"/>
        </w:trPr>
        <w:tc>
          <w:tcPr>
            <w:tcW w:w="1728" w:type="auto"/>
            <w:vAlign w:val="center"/>
          </w:tcPr>
          <w:p w14:paraId="115A6464" w14:textId="77777777" w:rsidR="00D32106" w:rsidRDefault="00000000">
            <w:r>
              <w:rPr>
                <w:sz w:val="16"/>
              </w:rPr>
              <w:t>7a9e1339</w:t>
            </w:r>
          </w:p>
        </w:tc>
        <w:tc>
          <w:tcPr>
            <w:tcW w:w="1728" w:type="auto"/>
          </w:tcPr>
          <w:p w14:paraId="53C9F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B916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9778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E68783" w14:textId="222BEFE1" w:rsidR="00D32106" w:rsidRDefault="00BC04B1">
            <w:proofErr w:type="spellStart"/>
            <w:r>
              <w:t>ach_rd</w:t>
            </w:r>
            <w:proofErr w:type="spellEnd"/>
          </w:p>
        </w:tc>
      </w:tr>
      <w:tr w:rsidR="00D32106" w14:paraId="0EDA11E9" w14:textId="77777777">
        <w:trPr>
          <w:jc w:val="center"/>
        </w:trPr>
        <w:tc>
          <w:tcPr>
            <w:tcW w:w="1728" w:type="auto"/>
            <w:vAlign w:val="center"/>
          </w:tcPr>
          <w:p w14:paraId="70A6F761" w14:textId="77777777" w:rsidR="00D32106" w:rsidRDefault="00000000">
            <w:r>
              <w:rPr>
                <w:sz w:val="16"/>
              </w:rPr>
              <w:t>265d1a1f</w:t>
            </w:r>
          </w:p>
        </w:tc>
        <w:tc>
          <w:tcPr>
            <w:tcW w:w="1728" w:type="auto"/>
          </w:tcPr>
          <w:p w14:paraId="506D35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B40E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E8F83E5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2C3DBF4" w14:textId="30089D00" w:rsidR="00D32106" w:rsidRDefault="00BC04B1">
            <w:r>
              <w:t>past</w:t>
            </w:r>
          </w:p>
        </w:tc>
      </w:tr>
      <w:tr w:rsidR="00D32106" w14:paraId="17241E9E" w14:textId="77777777">
        <w:trPr>
          <w:jc w:val="center"/>
        </w:trPr>
        <w:tc>
          <w:tcPr>
            <w:tcW w:w="1728" w:type="auto"/>
            <w:vAlign w:val="center"/>
          </w:tcPr>
          <w:p w14:paraId="5EEDCB32" w14:textId="77777777" w:rsidR="00D32106" w:rsidRDefault="00000000">
            <w:r>
              <w:rPr>
                <w:sz w:val="16"/>
              </w:rPr>
              <w:t>54c9609e</w:t>
            </w:r>
          </w:p>
        </w:tc>
        <w:tc>
          <w:tcPr>
            <w:tcW w:w="1728" w:type="auto"/>
          </w:tcPr>
          <w:p w14:paraId="639915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E65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5BBB68" w14:textId="77777777" w:rsidR="00D32106" w:rsidRDefault="00000000">
            <w:r>
              <w:t xml:space="preserve">בָעֶ֔רֶב </w:t>
            </w:r>
          </w:p>
        </w:tc>
        <w:tc>
          <w:tcPr>
            <w:tcW w:w="1728" w:type="auto"/>
          </w:tcPr>
          <w:p w14:paraId="2F317361" w14:textId="77777777" w:rsidR="00D32106" w:rsidRDefault="00000000">
            <w:r>
              <w:t>1.1.1.1</w:t>
            </w:r>
          </w:p>
        </w:tc>
      </w:tr>
    </w:tbl>
    <w:p w14:paraId="5FB746B9" w14:textId="77777777" w:rsidR="00D32106" w:rsidRDefault="00000000">
      <w:r>
        <w:br/>
      </w:r>
    </w:p>
    <w:p w14:paraId="1521114F" w14:textId="77777777" w:rsidR="00D32106" w:rsidRDefault="00000000">
      <w:pPr>
        <w:pStyle w:val="Reference"/>
      </w:pPr>
      <w:hyperlink r:id="rId118">
        <w:r>
          <w:t>Exodus 16:13</w:t>
        </w:r>
      </w:hyperlink>
    </w:p>
    <w:p w14:paraId="30A1BEF8" w14:textId="77777777" w:rsidR="00D32106" w:rsidRDefault="00000000">
      <w:pPr>
        <w:pStyle w:val="Hebrew"/>
      </w:pPr>
      <w:r>
        <w:t xml:space="preserve">וּבַבֹּ֗קֶר הָֽיְתָה֙ שִׁכְבַ֣ת הַטַּ֔ל סָבִ֖יב לַֽמַּחֲנֶֽה׃ </w:t>
      </w:r>
    </w:p>
    <w:p w14:paraId="4827F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37654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37655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3765637657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37658</w:t>
      </w:r>
      <w:r>
        <w:rPr>
          <w:rFonts w:ascii="Times New Roman" w:hAnsi="Times New Roman"/>
          <w:color w:val="828282"/>
          <w:rtl/>
        </w:rPr>
        <w:t xml:space="preserve">הָֽיְתָה֙ </w:t>
      </w:r>
      <w:r>
        <w:rPr>
          <w:color w:val="FF0000"/>
          <w:vertAlign w:val="superscript"/>
          <w:rtl/>
        </w:rPr>
        <w:t>37659</w:t>
      </w:r>
      <w:r>
        <w:rPr>
          <w:rFonts w:ascii="Times New Roman" w:hAnsi="Times New Roman"/>
          <w:color w:val="828282"/>
          <w:rtl/>
        </w:rPr>
        <w:t xml:space="preserve">שִׁכְבַ֣ת </w:t>
      </w:r>
      <w:r>
        <w:rPr>
          <w:color w:val="FF0000"/>
          <w:vertAlign w:val="superscript"/>
          <w:rtl/>
        </w:rPr>
        <w:t>37660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37661</w:t>
      </w:r>
      <w:r>
        <w:rPr>
          <w:rFonts w:ascii="Times New Roman" w:hAnsi="Times New Roman"/>
          <w:color w:val="828282"/>
          <w:rtl/>
        </w:rPr>
        <w:t xml:space="preserve">טַּ֔ל </w:t>
      </w:r>
      <w:r>
        <w:rPr>
          <w:color w:val="FF0000"/>
          <w:vertAlign w:val="superscript"/>
          <w:rtl/>
        </w:rPr>
        <w:t>37662</w:t>
      </w:r>
      <w:r>
        <w:rPr>
          <w:rFonts w:ascii="Times New Roman" w:hAnsi="Times New Roman"/>
          <w:color w:val="828282"/>
          <w:rtl/>
        </w:rPr>
        <w:t xml:space="preserve">סָבִ֖יב </w:t>
      </w:r>
      <w:r>
        <w:rPr>
          <w:color w:val="FF0000"/>
          <w:vertAlign w:val="superscript"/>
          <w:rtl/>
        </w:rPr>
        <w:t>37663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3766437665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1379CD6" w14:textId="77777777" w:rsidR="00D32106" w:rsidRDefault="00000000">
      <w:pPr>
        <w:pStyle w:val="Hebrew"/>
      </w:pPr>
      <w:r>
        <w:rPr>
          <w:color w:val="828282"/>
        </w:rPr>
        <w:t xml:space="preserve">וַיְהִ֣י בָעֶ֔רֶב וַתַּ֣עַל הַשְּׂלָ֔ו וַתְּכַ֖ס אֶת־הַֽמַּחֲנֶ֑ה וּבַבֹּ֗קֶר הָֽיְתָה֙ שִׁכְבַ֣ת הַטַּ֔ל סָבִ֖יב לַֽמַּחֲנֶֽה׃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DB22A91" w14:textId="77777777">
        <w:trPr>
          <w:jc w:val="center"/>
        </w:trPr>
        <w:tc>
          <w:tcPr>
            <w:tcW w:w="1728" w:type="auto"/>
            <w:vAlign w:val="center"/>
          </w:tcPr>
          <w:p w14:paraId="0D888C92" w14:textId="77777777" w:rsidR="00D32106" w:rsidRDefault="00000000">
            <w:r>
              <w:rPr>
                <w:sz w:val="16"/>
              </w:rPr>
              <w:t>9ce41d33</w:t>
            </w:r>
          </w:p>
        </w:tc>
        <w:tc>
          <w:tcPr>
            <w:tcW w:w="1728" w:type="auto"/>
          </w:tcPr>
          <w:p w14:paraId="4A8573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8C3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418B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99572E" w14:textId="77777777" w:rsidR="00D32106" w:rsidRDefault="00000000">
            <w:r>
              <w:t>x_clause</w:t>
            </w:r>
          </w:p>
        </w:tc>
      </w:tr>
      <w:tr w:rsidR="00D32106" w14:paraId="50126D69" w14:textId="77777777">
        <w:trPr>
          <w:jc w:val="center"/>
        </w:trPr>
        <w:tc>
          <w:tcPr>
            <w:tcW w:w="1728" w:type="auto"/>
            <w:vAlign w:val="center"/>
          </w:tcPr>
          <w:p w14:paraId="3717F8FC" w14:textId="77777777" w:rsidR="00D32106" w:rsidRDefault="00000000">
            <w:r>
              <w:rPr>
                <w:sz w:val="16"/>
              </w:rPr>
              <w:t>60e8afd2</w:t>
            </w:r>
          </w:p>
        </w:tc>
        <w:tc>
          <w:tcPr>
            <w:tcW w:w="1728" w:type="auto"/>
          </w:tcPr>
          <w:p w14:paraId="2DB79C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09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6E13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8DA7B" w14:textId="0B395438" w:rsidR="00D32106" w:rsidRDefault="00BF71C4">
            <w:proofErr w:type="spellStart"/>
            <w:r>
              <w:t>sta_tr</w:t>
            </w:r>
            <w:proofErr w:type="spellEnd"/>
          </w:p>
        </w:tc>
      </w:tr>
      <w:tr w:rsidR="00D32106" w14:paraId="427B8E99" w14:textId="77777777">
        <w:trPr>
          <w:jc w:val="center"/>
        </w:trPr>
        <w:tc>
          <w:tcPr>
            <w:tcW w:w="1728" w:type="auto"/>
            <w:vAlign w:val="center"/>
          </w:tcPr>
          <w:p w14:paraId="6DFC2EFB" w14:textId="77777777" w:rsidR="00D32106" w:rsidRDefault="00000000">
            <w:r>
              <w:rPr>
                <w:sz w:val="16"/>
              </w:rPr>
              <w:t>d49561ba</w:t>
            </w:r>
          </w:p>
        </w:tc>
        <w:tc>
          <w:tcPr>
            <w:tcW w:w="1728" w:type="auto"/>
          </w:tcPr>
          <w:p w14:paraId="7EA34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897C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8C658" w14:textId="77777777" w:rsidR="00D32106" w:rsidRDefault="00000000">
            <w:r>
              <w:t xml:space="preserve">הָֽיְתָה֙ </w:t>
            </w:r>
          </w:p>
        </w:tc>
        <w:tc>
          <w:tcPr>
            <w:tcW w:w="1728" w:type="auto"/>
          </w:tcPr>
          <w:p w14:paraId="3C2DC216" w14:textId="31550199" w:rsidR="00D32106" w:rsidRDefault="00BF71C4">
            <w:r>
              <w:t>past</w:t>
            </w:r>
          </w:p>
        </w:tc>
      </w:tr>
      <w:tr w:rsidR="00D32106" w14:paraId="4CC9F064" w14:textId="77777777">
        <w:trPr>
          <w:jc w:val="center"/>
        </w:trPr>
        <w:tc>
          <w:tcPr>
            <w:tcW w:w="1728" w:type="auto"/>
            <w:vAlign w:val="center"/>
          </w:tcPr>
          <w:p w14:paraId="191A5DCC" w14:textId="77777777" w:rsidR="00D32106" w:rsidRDefault="00000000">
            <w:r>
              <w:rPr>
                <w:sz w:val="16"/>
              </w:rPr>
              <w:t>318bb689</w:t>
            </w:r>
          </w:p>
        </w:tc>
        <w:tc>
          <w:tcPr>
            <w:tcW w:w="1728" w:type="auto"/>
          </w:tcPr>
          <w:p w14:paraId="238D29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74B4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2EFFBA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5F153CCA" w14:textId="77777777" w:rsidR="00D32106" w:rsidRDefault="00000000">
            <w:r>
              <w:t>1.1.1.1</w:t>
            </w:r>
          </w:p>
        </w:tc>
      </w:tr>
    </w:tbl>
    <w:p w14:paraId="7A181274" w14:textId="77777777" w:rsidR="00D32106" w:rsidRDefault="00000000">
      <w:r>
        <w:br/>
      </w:r>
    </w:p>
    <w:p w14:paraId="0888DC16" w14:textId="77777777" w:rsidR="00D32106" w:rsidRDefault="00000000">
      <w:pPr>
        <w:pStyle w:val="Reference"/>
      </w:pPr>
      <w:hyperlink r:id="rId119">
        <w:r>
          <w:t>Exodus 16:21</w:t>
        </w:r>
      </w:hyperlink>
    </w:p>
    <w:p w14:paraId="056FF9DC" w14:textId="77777777" w:rsidR="00D32106" w:rsidRDefault="00000000">
      <w:pPr>
        <w:pStyle w:val="Hebrew"/>
      </w:pPr>
      <w:r>
        <w:t xml:space="preserve">וַיִּלְקְט֤וּ אֹתֹו֙ בַּבֹּ֣קֶר בַּבֹּ֔קֶר </w:t>
      </w:r>
    </w:p>
    <w:p w14:paraId="33D113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37802</w:t>
      </w:r>
      <w:r>
        <w:rPr>
          <w:rFonts w:ascii="Times New Roman" w:hAnsi="Times New Roman"/>
          <w:color w:val="828282"/>
          <w:rtl/>
        </w:rPr>
        <w:t xml:space="preserve">יִּלְקְט֤וּ </w:t>
      </w:r>
      <w:r>
        <w:rPr>
          <w:color w:val="FF0000"/>
          <w:vertAlign w:val="superscript"/>
          <w:rtl/>
        </w:rPr>
        <w:t>37803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37804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3780537806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37807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3780837809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6E37119" w14:textId="77777777" w:rsidR="00D32106" w:rsidRDefault="00000000">
      <w:pPr>
        <w:pStyle w:val="Hebrew"/>
      </w:pPr>
      <w:r>
        <w:rPr>
          <w:color w:val="828282"/>
        </w:rPr>
        <w:t xml:space="preserve">וַיִּלְקְט֤וּ אֹתֹו֙ בַּבֹּ֣קֶר בַּבֹּ֔קֶר אִ֖ישׁ כְּפִ֣י אָכְלֹ֑ו וְחַ֥ם הַשֶּׁ֖מֶשׁ וְנָמָֽס׃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93"/>
        <w:gridCol w:w="222"/>
      </w:tblGrid>
      <w:tr w:rsidR="00D32106" w14:paraId="4F0C47DB" w14:textId="77777777">
        <w:trPr>
          <w:jc w:val="center"/>
        </w:trPr>
        <w:tc>
          <w:tcPr>
            <w:tcW w:w="1728" w:type="auto"/>
            <w:vAlign w:val="center"/>
          </w:tcPr>
          <w:p w14:paraId="0E76BBE1" w14:textId="77777777" w:rsidR="00D32106" w:rsidRDefault="00000000">
            <w:r>
              <w:rPr>
                <w:sz w:val="16"/>
              </w:rPr>
              <w:t>a4230f90</w:t>
            </w:r>
          </w:p>
        </w:tc>
        <w:tc>
          <w:tcPr>
            <w:tcW w:w="1728" w:type="auto"/>
          </w:tcPr>
          <w:p w14:paraId="7C125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2741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AA4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8FF73B" w14:textId="79EA9949" w:rsidR="00D32106" w:rsidRDefault="00D32106"/>
        </w:tc>
      </w:tr>
      <w:tr w:rsidR="00D32106" w14:paraId="5AFBB004" w14:textId="77777777">
        <w:trPr>
          <w:jc w:val="center"/>
        </w:trPr>
        <w:tc>
          <w:tcPr>
            <w:tcW w:w="1728" w:type="auto"/>
            <w:vAlign w:val="center"/>
          </w:tcPr>
          <w:p w14:paraId="252D89F5" w14:textId="77777777" w:rsidR="00D32106" w:rsidRDefault="00000000">
            <w:r>
              <w:rPr>
                <w:sz w:val="16"/>
              </w:rPr>
              <w:t>c3256247</w:t>
            </w:r>
          </w:p>
        </w:tc>
        <w:tc>
          <w:tcPr>
            <w:tcW w:w="1728" w:type="auto"/>
          </w:tcPr>
          <w:p w14:paraId="5F1236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D3C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000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09548" w14:textId="77777777" w:rsidR="00D32106" w:rsidRDefault="00D32106"/>
        </w:tc>
      </w:tr>
      <w:tr w:rsidR="00D32106" w14:paraId="0C414A0E" w14:textId="77777777">
        <w:trPr>
          <w:jc w:val="center"/>
        </w:trPr>
        <w:tc>
          <w:tcPr>
            <w:tcW w:w="1728" w:type="auto"/>
            <w:vAlign w:val="center"/>
          </w:tcPr>
          <w:p w14:paraId="049C6086" w14:textId="77777777" w:rsidR="00D32106" w:rsidRDefault="00000000">
            <w:r>
              <w:rPr>
                <w:sz w:val="16"/>
              </w:rPr>
              <w:t>a17e02be</w:t>
            </w:r>
          </w:p>
        </w:tc>
        <w:tc>
          <w:tcPr>
            <w:tcW w:w="1728" w:type="auto"/>
          </w:tcPr>
          <w:p w14:paraId="7E2FAA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B49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972C8F" w14:textId="77777777" w:rsidR="00D32106" w:rsidRDefault="00000000">
            <w:r>
              <w:t xml:space="preserve">יִּלְקְט֤וּ </w:t>
            </w:r>
          </w:p>
        </w:tc>
        <w:tc>
          <w:tcPr>
            <w:tcW w:w="1728" w:type="auto"/>
          </w:tcPr>
          <w:p w14:paraId="71956B46" w14:textId="2DFDCCB1" w:rsidR="00D32106" w:rsidRDefault="00D32106"/>
        </w:tc>
      </w:tr>
      <w:tr w:rsidR="00D32106" w14:paraId="3DEED0AB" w14:textId="77777777">
        <w:trPr>
          <w:jc w:val="center"/>
        </w:trPr>
        <w:tc>
          <w:tcPr>
            <w:tcW w:w="1728" w:type="auto"/>
            <w:vAlign w:val="center"/>
          </w:tcPr>
          <w:p w14:paraId="3FC2A4AC" w14:textId="77777777" w:rsidR="00D32106" w:rsidRDefault="00000000">
            <w:r>
              <w:rPr>
                <w:sz w:val="16"/>
              </w:rPr>
              <w:t>17305c35</w:t>
            </w:r>
          </w:p>
        </w:tc>
        <w:tc>
          <w:tcPr>
            <w:tcW w:w="1728" w:type="auto"/>
          </w:tcPr>
          <w:p w14:paraId="29342D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B152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B1C9A6" w14:textId="77777777" w:rsidR="00D32106" w:rsidRDefault="00000000">
            <w:commentRangeStart w:id="3"/>
            <w:r>
              <w:t xml:space="preserve">בַּבֹּ֣קֶר בַּבֹּ֔קֶר </w:t>
            </w:r>
            <w:commentRangeEnd w:id="3"/>
            <w:r w:rsidR="00571D19">
              <w:rPr>
                <w:rStyle w:val="CommentReference"/>
                <w:rFonts w:asciiTheme="minorHAnsi" w:hAnsiTheme="minorHAnsi"/>
              </w:rPr>
              <w:commentReference w:id="3"/>
            </w:r>
          </w:p>
        </w:tc>
        <w:tc>
          <w:tcPr>
            <w:tcW w:w="1728" w:type="auto"/>
          </w:tcPr>
          <w:p w14:paraId="3191B58E" w14:textId="77777777" w:rsidR="00D32106" w:rsidRDefault="00D32106"/>
        </w:tc>
      </w:tr>
    </w:tbl>
    <w:p w14:paraId="0DC7FFEC" w14:textId="77777777" w:rsidR="00D32106" w:rsidRDefault="00000000">
      <w:r>
        <w:br/>
      </w:r>
    </w:p>
    <w:p w14:paraId="4CB1C55E" w14:textId="77777777" w:rsidR="00D32106" w:rsidRDefault="00000000">
      <w:pPr>
        <w:pStyle w:val="Reference"/>
      </w:pPr>
      <w:hyperlink r:id="rId120">
        <w:r>
          <w:t>Exodus 16:22</w:t>
        </w:r>
      </w:hyperlink>
    </w:p>
    <w:p w14:paraId="5AED8FAC" w14:textId="77777777" w:rsidR="00D32106" w:rsidRDefault="00000000">
      <w:pPr>
        <w:pStyle w:val="Hebrew"/>
      </w:pPr>
      <w:r>
        <w:t xml:space="preserve">בַּיֹּ֣ום הַשִּׁשִּׁ֗י לָֽקְט֥וּ לֶ֨חֶם֙ מִשְׁנֶ֔ה שְׁנֵ֥י הָעֹ֖מֶר לָאֶחָ֑ד </w:t>
      </w:r>
    </w:p>
    <w:p w14:paraId="66ADA2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37822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3782337824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37825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37826</w:t>
      </w:r>
      <w:r>
        <w:rPr>
          <w:rFonts w:ascii="Times New Roman" w:hAnsi="Times New Roman"/>
          <w:color w:val="828282"/>
          <w:rtl/>
        </w:rPr>
        <w:t xml:space="preserve">שִּׁשִּׁ֗י </w:t>
      </w:r>
      <w:r>
        <w:rPr>
          <w:color w:val="FF0000"/>
          <w:vertAlign w:val="superscript"/>
          <w:rtl/>
        </w:rPr>
        <w:t>37827</w:t>
      </w:r>
      <w:r>
        <w:rPr>
          <w:rFonts w:ascii="Times New Roman" w:hAnsi="Times New Roman"/>
          <w:color w:val="828282"/>
          <w:rtl/>
        </w:rPr>
        <w:t xml:space="preserve">לָֽקְט֥וּ </w:t>
      </w:r>
      <w:r>
        <w:rPr>
          <w:color w:val="FF0000"/>
          <w:vertAlign w:val="superscript"/>
          <w:rtl/>
        </w:rPr>
        <w:t>37828</w:t>
      </w:r>
      <w:r>
        <w:rPr>
          <w:rFonts w:ascii="Times New Roman" w:hAnsi="Times New Roman"/>
          <w:color w:val="828282"/>
          <w:rtl/>
        </w:rPr>
        <w:t xml:space="preserve">לֶ֨חֶם֙ </w:t>
      </w:r>
      <w:r>
        <w:rPr>
          <w:color w:val="FF0000"/>
          <w:vertAlign w:val="superscript"/>
          <w:rtl/>
        </w:rPr>
        <w:t>37829</w:t>
      </w:r>
      <w:r>
        <w:rPr>
          <w:rFonts w:ascii="Times New Roman" w:hAnsi="Times New Roman"/>
          <w:color w:val="828282"/>
          <w:rtl/>
        </w:rPr>
        <w:t xml:space="preserve">מִשְׁנֶ֔ה </w:t>
      </w:r>
      <w:r>
        <w:rPr>
          <w:color w:val="FF0000"/>
          <w:vertAlign w:val="superscript"/>
          <w:rtl/>
        </w:rPr>
        <w:t>37830</w:t>
      </w:r>
      <w:r>
        <w:rPr>
          <w:rFonts w:ascii="Times New Roman" w:hAnsi="Times New Roman"/>
          <w:color w:val="828282"/>
          <w:rtl/>
        </w:rPr>
        <w:t xml:space="preserve">שְׁנֵ֥י </w:t>
      </w:r>
      <w:r>
        <w:rPr>
          <w:color w:val="FF0000"/>
          <w:vertAlign w:val="superscript"/>
          <w:rtl/>
        </w:rPr>
        <w:t>37831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37832</w:t>
      </w:r>
      <w:r>
        <w:rPr>
          <w:rFonts w:ascii="Times New Roman" w:hAnsi="Times New Roman"/>
          <w:color w:val="828282"/>
          <w:rtl/>
        </w:rPr>
        <w:t xml:space="preserve">עֹ֖מֶר </w:t>
      </w:r>
      <w:r>
        <w:rPr>
          <w:color w:val="FF0000"/>
          <w:vertAlign w:val="superscript"/>
          <w:rtl/>
        </w:rPr>
        <w:t>37833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3783437835</w:t>
      </w:r>
      <w:r>
        <w:rPr>
          <w:rFonts w:ascii="Times New Roman" w:hAnsi="Times New Roman"/>
          <w:color w:val="828282"/>
          <w:rtl/>
        </w:rPr>
        <w:t xml:space="preserve">אֶחָ֑ד </w:t>
      </w:r>
    </w:p>
    <w:p w14:paraId="2E35AF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הַשִּׁשִּׁ֗י לָֽקְט֥וּ לֶ֨חֶם֙ מִשְׁנֶ֔ה שְׁנֵ֥י הָעֹ֖מֶר לָאֶחָ֑ד וַיָּבֹ֨אוּ֙ כָּל־נְשִׂיאֵ֣י הָֽעֵדָ֔ה וַיַּגִּ֖ידוּ לְמֹשֶֽׁה׃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6"/>
      </w:tblGrid>
      <w:tr w:rsidR="00D32106" w14:paraId="24534BEA" w14:textId="77777777">
        <w:trPr>
          <w:jc w:val="center"/>
        </w:trPr>
        <w:tc>
          <w:tcPr>
            <w:tcW w:w="1728" w:type="auto"/>
            <w:vAlign w:val="center"/>
          </w:tcPr>
          <w:p w14:paraId="5C8AD048" w14:textId="77777777" w:rsidR="00D32106" w:rsidRDefault="00000000">
            <w:r>
              <w:rPr>
                <w:sz w:val="16"/>
              </w:rPr>
              <w:t>e13a48d0</w:t>
            </w:r>
          </w:p>
        </w:tc>
        <w:tc>
          <w:tcPr>
            <w:tcW w:w="1728" w:type="auto"/>
          </w:tcPr>
          <w:p w14:paraId="54654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3764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264F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BA3A17" w14:textId="77777777" w:rsidR="00D32106" w:rsidRDefault="00000000">
            <w:r>
              <w:t>x_clause</w:t>
            </w:r>
          </w:p>
        </w:tc>
      </w:tr>
      <w:tr w:rsidR="00D32106" w14:paraId="6CB2B570" w14:textId="77777777">
        <w:trPr>
          <w:jc w:val="center"/>
        </w:trPr>
        <w:tc>
          <w:tcPr>
            <w:tcW w:w="1728" w:type="auto"/>
            <w:vAlign w:val="center"/>
          </w:tcPr>
          <w:p w14:paraId="2A941565" w14:textId="77777777" w:rsidR="00D32106" w:rsidRDefault="00000000">
            <w:r>
              <w:rPr>
                <w:sz w:val="16"/>
              </w:rPr>
              <w:t>bf598e70</w:t>
            </w:r>
          </w:p>
        </w:tc>
        <w:tc>
          <w:tcPr>
            <w:tcW w:w="1728" w:type="auto"/>
          </w:tcPr>
          <w:p w14:paraId="0E057E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DEB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3D0D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3B1C1F" w14:textId="030A9F6C" w:rsidR="00D32106" w:rsidRDefault="00066328">
            <w:proofErr w:type="spellStart"/>
            <w:r>
              <w:t>ac</w:t>
            </w:r>
            <w:r w:rsidR="00657E18">
              <w:t>c_in</w:t>
            </w:r>
            <w:proofErr w:type="spellEnd"/>
          </w:p>
        </w:tc>
      </w:tr>
      <w:tr w:rsidR="00D32106" w14:paraId="39066D3F" w14:textId="77777777">
        <w:trPr>
          <w:jc w:val="center"/>
        </w:trPr>
        <w:tc>
          <w:tcPr>
            <w:tcW w:w="1728" w:type="auto"/>
            <w:vAlign w:val="center"/>
          </w:tcPr>
          <w:p w14:paraId="1EE78459" w14:textId="77777777" w:rsidR="00D32106" w:rsidRDefault="00000000">
            <w:r>
              <w:rPr>
                <w:sz w:val="16"/>
              </w:rPr>
              <w:t>eb89de0f</w:t>
            </w:r>
          </w:p>
        </w:tc>
        <w:tc>
          <w:tcPr>
            <w:tcW w:w="1728" w:type="auto"/>
          </w:tcPr>
          <w:p w14:paraId="32CD0B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3168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047F1" w14:textId="77777777" w:rsidR="00D32106" w:rsidRDefault="00000000">
            <w:r>
              <w:t xml:space="preserve">לָֽקְט֥וּ </w:t>
            </w:r>
          </w:p>
        </w:tc>
        <w:tc>
          <w:tcPr>
            <w:tcW w:w="1728" w:type="auto"/>
          </w:tcPr>
          <w:p w14:paraId="2B24ACD0" w14:textId="77777777" w:rsidR="00D32106" w:rsidRDefault="00000000">
            <w:r>
              <w:t>past</w:t>
            </w:r>
          </w:p>
        </w:tc>
      </w:tr>
      <w:tr w:rsidR="00D32106" w14:paraId="004E71C2" w14:textId="77777777">
        <w:trPr>
          <w:jc w:val="center"/>
        </w:trPr>
        <w:tc>
          <w:tcPr>
            <w:tcW w:w="1728" w:type="auto"/>
            <w:vAlign w:val="center"/>
          </w:tcPr>
          <w:p w14:paraId="4699E0E1" w14:textId="77777777" w:rsidR="00D32106" w:rsidRDefault="00000000">
            <w:r>
              <w:rPr>
                <w:sz w:val="16"/>
              </w:rPr>
              <w:t>06b54005</w:t>
            </w:r>
          </w:p>
        </w:tc>
        <w:tc>
          <w:tcPr>
            <w:tcW w:w="1728" w:type="auto"/>
          </w:tcPr>
          <w:p w14:paraId="1854ED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AF4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121687" w14:textId="77777777" w:rsidR="00D32106" w:rsidRDefault="00000000">
            <w:r>
              <w:t xml:space="preserve">בַּיֹּ֣ום הַשִּׁשִּׁ֗י </w:t>
            </w:r>
          </w:p>
        </w:tc>
        <w:tc>
          <w:tcPr>
            <w:tcW w:w="1728" w:type="auto"/>
          </w:tcPr>
          <w:p w14:paraId="76F71786" w14:textId="77777777" w:rsidR="00D32106" w:rsidRDefault="00000000">
            <w:r>
              <w:t>1.1.1.2.2</w:t>
            </w:r>
          </w:p>
        </w:tc>
      </w:tr>
    </w:tbl>
    <w:p w14:paraId="5C6EDF8A" w14:textId="77777777" w:rsidR="00D32106" w:rsidRDefault="00000000">
      <w:r>
        <w:br/>
      </w:r>
    </w:p>
    <w:p w14:paraId="24829697" w14:textId="77777777" w:rsidR="00D32106" w:rsidRDefault="00000000">
      <w:pPr>
        <w:pStyle w:val="Reference"/>
      </w:pPr>
      <w:hyperlink r:id="rId121">
        <w:r>
          <w:t>Exodus 16:26</w:t>
        </w:r>
      </w:hyperlink>
    </w:p>
    <w:p w14:paraId="40D7DE78" w14:textId="2890DC3C" w:rsidR="00D32106" w:rsidRPr="009D5A52" w:rsidRDefault="00000000">
      <w:pPr>
        <w:pStyle w:val="Hebrew"/>
        <w:rPr>
          <w:color w:val="FF0000"/>
        </w:rPr>
      </w:pPr>
      <w:r>
        <w:t xml:space="preserve">וּבַיֹּ֧ום </w:t>
      </w:r>
      <w:proofErr w:type="spellStart"/>
      <w:r>
        <w:t>הַש</w:t>
      </w:r>
      <w:proofErr w:type="spellEnd"/>
      <w:r>
        <w:t>ְּׁ</w:t>
      </w:r>
      <w:proofErr w:type="spellStart"/>
      <w:r>
        <w:t>בִיע</w:t>
      </w:r>
      <w:proofErr w:type="spellEnd"/>
      <w:r>
        <w:t xml:space="preserve">ִ֛י שַׁבָּ֖ת </w:t>
      </w:r>
      <w:r w:rsidR="009D5A52">
        <w:rPr>
          <w:color w:val="FF0000"/>
        </w:rPr>
        <w:t>ETCBC CLAUSE QUESTIONABLE</w:t>
      </w:r>
    </w:p>
    <w:p w14:paraId="347E83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37921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3792237923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37924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37925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37926</w:t>
      </w:r>
      <w:r>
        <w:rPr>
          <w:rFonts w:ascii="Times New Roman" w:hAnsi="Times New Roman"/>
          <w:color w:val="828282"/>
          <w:rtl/>
        </w:rPr>
        <w:t xml:space="preserve">שַׁבָּ֖ת </w:t>
      </w:r>
    </w:p>
    <w:p w14:paraId="748B74E6" w14:textId="77777777" w:rsidR="00D32106" w:rsidRDefault="00000000">
      <w:pPr>
        <w:pStyle w:val="Hebrew"/>
      </w:pPr>
      <w:r>
        <w:rPr>
          <w:color w:val="828282"/>
        </w:rPr>
        <w:t xml:space="preserve">שֵׁ֥שֶׁת יָמִ֖ים תִּלְקְטֻ֑הוּ וּבַיֹּ֧ום הַשְּׁבִיעִ֛י שַׁבָּ֖ת לֹ֥א יִֽהְיֶה־בֹּֽו׃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65"/>
        <w:gridCol w:w="222"/>
      </w:tblGrid>
      <w:tr w:rsidR="00D32106" w14:paraId="31D5DDDE" w14:textId="77777777">
        <w:trPr>
          <w:jc w:val="center"/>
        </w:trPr>
        <w:tc>
          <w:tcPr>
            <w:tcW w:w="1728" w:type="auto"/>
            <w:vAlign w:val="center"/>
          </w:tcPr>
          <w:p w14:paraId="2510801C" w14:textId="77777777" w:rsidR="00D32106" w:rsidRDefault="00000000">
            <w:r>
              <w:rPr>
                <w:sz w:val="16"/>
              </w:rPr>
              <w:t>a05ec35c</w:t>
            </w:r>
          </w:p>
        </w:tc>
        <w:tc>
          <w:tcPr>
            <w:tcW w:w="1728" w:type="auto"/>
          </w:tcPr>
          <w:p w14:paraId="050F83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230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A30F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0B754" w14:textId="0F1C1DD6" w:rsidR="00D32106" w:rsidRDefault="00D32106"/>
        </w:tc>
      </w:tr>
      <w:tr w:rsidR="00D32106" w14:paraId="1BED2889" w14:textId="77777777">
        <w:trPr>
          <w:jc w:val="center"/>
        </w:trPr>
        <w:tc>
          <w:tcPr>
            <w:tcW w:w="1728" w:type="auto"/>
            <w:vAlign w:val="center"/>
          </w:tcPr>
          <w:p w14:paraId="74AD6B02" w14:textId="77777777" w:rsidR="00D32106" w:rsidRDefault="00000000">
            <w:r>
              <w:rPr>
                <w:sz w:val="16"/>
              </w:rPr>
              <w:t>39ff58c6</w:t>
            </w:r>
          </w:p>
        </w:tc>
        <w:tc>
          <w:tcPr>
            <w:tcW w:w="1728" w:type="auto"/>
          </w:tcPr>
          <w:p w14:paraId="3BEF12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9287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7682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770AFC" w14:textId="77777777" w:rsidR="00D32106" w:rsidRDefault="00D32106"/>
        </w:tc>
      </w:tr>
      <w:tr w:rsidR="00D32106" w14:paraId="5834B9CE" w14:textId="77777777">
        <w:trPr>
          <w:jc w:val="center"/>
        </w:trPr>
        <w:tc>
          <w:tcPr>
            <w:tcW w:w="1728" w:type="auto"/>
            <w:vAlign w:val="center"/>
          </w:tcPr>
          <w:p w14:paraId="7438D214" w14:textId="77777777" w:rsidR="00D32106" w:rsidRDefault="00000000">
            <w:r>
              <w:rPr>
                <w:sz w:val="16"/>
              </w:rPr>
              <w:t>3ddfa140</w:t>
            </w:r>
          </w:p>
        </w:tc>
        <w:tc>
          <w:tcPr>
            <w:tcW w:w="1728" w:type="auto"/>
          </w:tcPr>
          <w:p w14:paraId="42E03F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0242B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54BFA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6900A131" w14:textId="6BCFFC26" w:rsidR="00D32106" w:rsidRDefault="00D32106"/>
        </w:tc>
      </w:tr>
    </w:tbl>
    <w:p w14:paraId="79C8E7FA" w14:textId="77777777" w:rsidR="00D32106" w:rsidRDefault="00000000">
      <w:r>
        <w:br/>
      </w:r>
    </w:p>
    <w:p w14:paraId="2B78615A" w14:textId="77777777" w:rsidR="00D32106" w:rsidRDefault="00000000">
      <w:pPr>
        <w:pStyle w:val="Reference"/>
      </w:pPr>
      <w:hyperlink r:id="rId122">
        <w:r>
          <w:t>Exodus 16:27</w:t>
        </w:r>
      </w:hyperlink>
    </w:p>
    <w:p w14:paraId="443B732A" w14:textId="77777777" w:rsidR="00D32106" w:rsidRDefault="00000000">
      <w:pPr>
        <w:pStyle w:val="Hebrew"/>
      </w:pPr>
      <w:r>
        <w:t xml:space="preserve">בַּיֹּ֣ום הַשְּׁבִיעִ֔י יָצְא֥וּ מִן־הָעָ֖ם </w:t>
      </w:r>
    </w:p>
    <w:p w14:paraId="37BDF8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3793337934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37935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37936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37937</w:t>
      </w:r>
      <w:r>
        <w:rPr>
          <w:rFonts w:ascii="Times New Roman" w:hAnsi="Times New Roman"/>
          <w:color w:val="828282"/>
          <w:rtl/>
        </w:rPr>
        <w:t xml:space="preserve">יָצְא֥וּ </w:t>
      </w:r>
      <w:r>
        <w:rPr>
          <w:color w:val="FF0000"/>
          <w:vertAlign w:val="superscript"/>
          <w:rtl/>
        </w:rPr>
        <w:t>37938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37939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37940</w:t>
      </w:r>
      <w:r>
        <w:rPr>
          <w:rFonts w:ascii="Times New Roman" w:hAnsi="Times New Roman"/>
          <w:color w:val="828282"/>
          <w:rtl/>
        </w:rPr>
        <w:t xml:space="preserve">עָ֖ם </w:t>
      </w:r>
    </w:p>
    <w:p w14:paraId="0DEBD7A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הַשְּׁבִיעִ֔י יָצְא֥וּ מִן־הָעָ֖ם לִלְקֹ֑ט וְלֹ֖א מָצָֽאוּ׃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60DB5CEC" w14:textId="77777777">
        <w:trPr>
          <w:jc w:val="center"/>
        </w:trPr>
        <w:tc>
          <w:tcPr>
            <w:tcW w:w="1728" w:type="auto"/>
            <w:vAlign w:val="center"/>
          </w:tcPr>
          <w:p w14:paraId="2BBDCDAF" w14:textId="77777777" w:rsidR="00D32106" w:rsidRDefault="00000000">
            <w:r>
              <w:rPr>
                <w:sz w:val="16"/>
              </w:rPr>
              <w:t>07e48cb8</w:t>
            </w:r>
          </w:p>
        </w:tc>
        <w:tc>
          <w:tcPr>
            <w:tcW w:w="1728" w:type="auto"/>
          </w:tcPr>
          <w:p w14:paraId="2B8871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93F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AC7D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66BFDD" w14:textId="77777777" w:rsidR="00D32106" w:rsidRDefault="00000000">
            <w:r>
              <w:t>x_clause</w:t>
            </w:r>
          </w:p>
        </w:tc>
      </w:tr>
      <w:tr w:rsidR="00D32106" w14:paraId="3CDAF214" w14:textId="77777777">
        <w:trPr>
          <w:jc w:val="center"/>
        </w:trPr>
        <w:tc>
          <w:tcPr>
            <w:tcW w:w="1728" w:type="auto"/>
            <w:vAlign w:val="center"/>
          </w:tcPr>
          <w:p w14:paraId="5A88A931" w14:textId="77777777" w:rsidR="00D32106" w:rsidRDefault="00000000">
            <w:r>
              <w:rPr>
                <w:sz w:val="16"/>
              </w:rPr>
              <w:t>a7ed2daa</w:t>
            </w:r>
          </w:p>
        </w:tc>
        <w:tc>
          <w:tcPr>
            <w:tcW w:w="1728" w:type="auto"/>
          </w:tcPr>
          <w:p w14:paraId="47CFA6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2E88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27C4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11762" w14:textId="371C6C3E" w:rsidR="00D32106" w:rsidRDefault="003C2760">
            <w:proofErr w:type="spellStart"/>
            <w:r>
              <w:t>acc_in</w:t>
            </w:r>
            <w:proofErr w:type="spellEnd"/>
          </w:p>
        </w:tc>
      </w:tr>
      <w:tr w:rsidR="00D32106" w14:paraId="7AAB065F" w14:textId="77777777">
        <w:trPr>
          <w:jc w:val="center"/>
        </w:trPr>
        <w:tc>
          <w:tcPr>
            <w:tcW w:w="1728" w:type="auto"/>
            <w:vAlign w:val="center"/>
          </w:tcPr>
          <w:p w14:paraId="3685BD43" w14:textId="77777777" w:rsidR="00D32106" w:rsidRDefault="00000000">
            <w:r>
              <w:rPr>
                <w:sz w:val="16"/>
              </w:rPr>
              <w:t>634dc6c6</w:t>
            </w:r>
          </w:p>
        </w:tc>
        <w:tc>
          <w:tcPr>
            <w:tcW w:w="1728" w:type="auto"/>
          </w:tcPr>
          <w:p w14:paraId="43BA7E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668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37B34F" w14:textId="77777777" w:rsidR="00D32106" w:rsidRDefault="00000000">
            <w:r>
              <w:t xml:space="preserve">יָצְא֥וּ </w:t>
            </w:r>
          </w:p>
        </w:tc>
        <w:tc>
          <w:tcPr>
            <w:tcW w:w="1728" w:type="auto"/>
          </w:tcPr>
          <w:p w14:paraId="68E6D5F5" w14:textId="77777777" w:rsidR="00D32106" w:rsidRDefault="00000000">
            <w:r>
              <w:t>past</w:t>
            </w:r>
          </w:p>
        </w:tc>
      </w:tr>
      <w:tr w:rsidR="00D32106" w14:paraId="0C71D0AA" w14:textId="77777777">
        <w:trPr>
          <w:jc w:val="center"/>
        </w:trPr>
        <w:tc>
          <w:tcPr>
            <w:tcW w:w="1728" w:type="auto"/>
            <w:vAlign w:val="center"/>
          </w:tcPr>
          <w:p w14:paraId="0E2059B5" w14:textId="77777777" w:rsidR="00D32106" w:rsidRDefault="00000000">
            <w:r>
              <w:rPr>
                <w:sz w:val="16"/>
              </w:rPr>
              <w:t>225aaea5</w:t>
            </w:r>
          </w:p>
        </w:tc>
        <w:tc>
          <w:tcPr>
            <w:tcW w:w="1728" w:type="auto"/>
          </w:tcPr>
          <w:p w14:paraId="0A1E3D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2A8C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582B26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2D7C1657" w14:textId="77777777" w:rsidR="00D32106" w:rsidRDefault="00000000">
            <w:r>
              <w:t>1.1.1.2.2</w:t>
            </w:r>
          </w:p>
        </w:tc>
      </w:tr>
    </w:tbl>
    <w:p w14:paraId="055EC10F" w14:textId="77777777" w:rsidR="00D32106" w:rsidRDefault="00000000">
      <w:r>
        <w:br/>
      </w:r>
    </w:p>
    <w:p w14:paraId="1F2111E0" w14:textId="77777777" w:rsidR="00D32106" w:rsidRDefault="00000000">
      <w:pPr>
        <w:pStyle w:val="Reference"/>
      </w:pPr>
      <w:hyperlink r:id="rId123">
        <w:r>
          <w:t>Exodus 16:29</w:t>
        </w:r>
      </w:hyperlink>
    </w:p>
    <w:p w14:paraId="52B78568" w14:textId="77777777" w:rsidR="00D32106" w:rsidRDefault="00000000">
      <w:pPr>
        <w:pStyle w:val="Hebrew"/>
      </w:pPr>
      <w:r>
        <w:t xml:space="preserve">עַל־כֵּ֠ן ה֣וּא נֹתֵ֥ן לָכֶ֛ם בַּיֹּ֥ום הַשִּׁשִּׁ֖י לֶ֣חֶם יֹומָ֑יִם </w:t>
      </w:r>
    </w:p>
    <w:p w14:paraId="6585C8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37966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37967</w:t>
      </w:r>
      <w:r>
        <w:rPr>
          <w:rFonts w:ascii="Times New Roman" w:hAnsi="Times New Roman"/>
          <w:color w:val="828282"/>
          <w:rtl/>
        </w:rPr>
        <w:t xml:space="preserve">כֵּ֠ן </w:t>
      </w:r>
      <w:r>
        <w:rPr>
          <w:color w:val="FF0000"/>
          <w:vertAlign w:val="superscript"/>
          <w:rtl/>
        </w:rPr>
        <w:t>37968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37969</w:t>
      </w:r>
      <w:r>
        <w:rPr>
          <w:rFonts w:ascii="Times New Roman" w:hAnsi="Times New Roman"/>
          <w:color w:val="828282"/>
          <w:rtl/>
        </w:rPr>
        <w:t xml:space="preserve">נֹתֵ֥ן </w:t>
      </w:r>
      <w:r>
        <w:rPr>
          <w:color w:val="FF0000"/>
          <w:vertAlign w:val="superscript"/>
          <w:rtl/>
        </w:rPr>
        <w:t>37970</w:t>
      </w:r>
      <w:r>
        <w:rPr>
          <w:rFonts w:ascii="Times New Roman" w:hAnsi="Times New Roman"/>
          <w:color w:val="828282"/>
          <w:rtl/>
        </w:rPr>
        <w:t xml:space="preserve">לָכֶ֛ם </w:t>
      </w:r>
      <w:r>
        <w:rPr>
          <w:color w:val="FF0000"/>
          <w:vertAlign w:val="superscript"/>
          <w:rtl/>
        </w:rPr>
        <w:t>37971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3797237973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37975</w:t>
      </w:r>
      <w:r>
        <w:rPr>
          <w:rFonts w:ascii="Times New Roman" w:hAnsi="Times New Roman"/>
          <w:color w:val="828282"/>
          <w:rtl/>
        </w:rPr>
        <w:t xml:space="preserve">שִּׁשִּׁ֖י </w:t>
      </w:r>
      <w:r>
        <w:rPr>
          <w:color w:val="FF0000"/>
          <w:vertAlign w:val="superscript"/>
          <w:rtl/>
        </w:rPr>
        <w:t>37976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37977</w:t>
      </w:r>
      <w:r>
        <w:rPr>
          <w:rFonts w:ascii="Times New Roman" w:hAnsi="Times New Roman"/>
          <w:color w:val="828282"/>
          <w:rtl/>
        </w:rPr>
        <w:t xml:space="preserve">יֹומָ֑יִם </w:t>
      </w:r>
    </w:p>
    <w:p w14:paraId="585AD880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0CF997C3" w14:textId="77777777">
        <w:trPr>
          <w:jc w:val="center"/>
        </w:trPr>
        <w:tc>
          <w:tcPr>
            <w:tcW w:w="1728" w:type="auto"/>
            <w:vAlign w:val="center"/>
          </w:tcPr>
          <w:p w14:paraId="303089C8" w14:textId="77777777" w:rsidR="00D32106" w:rsidRDefault="00000000">
            <w:r>
              <w:rPr>
                <w:sz w:val="16"/>
              </w:rPr>
              <w:t>7b287644</w:t>
            </w:r>
          </w:p>
        </w:tc>
        <w:tc>
          <w:tcPr>
            <w:tcW w:w="1728" w:type="auto"/>
          </w:tcPr>
          <w:p w14:paraId="51228AF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3AA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A82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1A1739" w14:textId="7CDCFD32" w:rsidR="00D32106" w:rsidRDefault="002D2667">
            <w:r>
              <w:t>medial</w:t>
            </w:r>
          </w:p>
        </w:tc>
      </w:tr>
      <w:tr w:rsidR="00D32106" w14:paraId="2389EAE7" w14:textId="77777777">
        <w:trPr>
          <w:jc w:val="center"/>
        </w:trPr>
        <w:tc>
          <w:tcPr>
            <w:tcW w:w="1728" w:type="auto"/>
            <w:vAlign w:val="center"/>
          </w:tcPr>
          <w:p w14:paraId="5E3FD434" w14:textId="77777777" w:rsidR="00D32106" w:rsidRDefault="00000000">
            <w:r>
              <w:rPr>
                <w:sz w:val="16"/>
              </w:rPr>
              <w:t>6b467f5e</w:t>
            </w:r>
          </w:p>
        </w:tc>
        <w:tc>
          <w:tcPr>
            <w:tcW w:w="1728" w:type="auto"/>
          </w:tcPr>
          <w:p w14:paraId="51BCA9D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CCF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2C4B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8524B" w14:textId="04CF6D33" w:rsidR="00D32106" w:rsidRDefault="002D2667">
            <w:proofErr w:type="spellStart"/>
            <w:r>
              <w:t>act_un</w:t>
            </w:r>
            <w:proofErr w:type="spellEnd"/>
          </w:p>
        </w:tc>
      </w:tr>
      <w:tr w:rsidR="00D32106" w14:paraId="1F3DF75F" w14:textId="77777777">
        <w:trPr>
          <w:jc w:val="center"/>
        </w:trPr>
        <w:tc>
          <w:tcPr>
            <w:tcW w:w="1728" w:type="auto"/>
            <w:vAlign w:val="center"/>
          </w:tcPr>
          <w:p w14:paraId="7D0569B8" w14:textId="77777777" w:rsidR="00D32106" w:rsidRDefault="00000000">
            <w:r>
              <w:rPr>
                <w:sz w:val="16"/>
              </w:rPr>
              <w:t>9e419163</w:t>
            </w:r>
          </w:p>
        </w:tc>
        <w:tc>
          <w:tcPr>
            <w:tcW w:w="1728" w:type="auto"/>
          </w:tcPr>
          <w:p w14:paraId="53B5B4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E6DB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8320FF" w14:textId="77777777" w:rsidR="00D32106" w:rsidRDefault="00000000">
            <w:r>
              <w:t xml:space="preserve">נֹתֵ֥ן </w:t>
            </w:r>
          </w:p>
        </w:tc>
        <w:tc>
          <w:tcPr>
            <w:tcW w:w="1728" w:type="auto"/>
          </w:tcPr>
          <w:p w14:paraId="2495BB44" w14:textId="77777777" w:rsidR="00D32106" w:rsidRDefault="00000000">
            <w:r>
              <w:t>pres</w:t>
            </w:r>
          </w:p>
        </w:tc>
      </w:tr>
      <w:tr w:rsidR="00D32106" w14:paraId="0B7E9258" w14:textId="77777777">
        <w:trPr>
          <w:jc w:val="center"/>
        </w:trPr>
        <w:tc>
          <w:tcPr>
            <w:tcW w:w="1728" w:type="auto"/>
            <w:vAlign w:val="center"/>
          </w:tcPr>
          <w:p w14:paraId="2747BEEC" w14:textId="77777777" w:rsidR="00D32106" w:rsidRDefault="00000000">
            <w:r>
              <w:rPr>
                <w:sz w:val="16"/>
              </w:rPr>
              <w:t>f4d77463</w:t>
            </w:r>
          </w:p>
        </w:tc>
        <w:tc>
          <w:tcPr>
            <w:tcW w:w="1728" w:type="auto"/>
          </w:tcPr>
          <w:p w14:paraId="06741B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439D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B907A" w14:textId="77777777" w:rsidR="00D32106" w:rsidRDefault="00000000">
            <w:r>
              <w:t xml:space="preserve">בַּיֹּ֥ום הַשִּׁשִּׁ֖י </w:t>
            </w:r>
          </w:p>
        </w:tc>
        <w:tc>
          <w:tcPr>
            <w:tcW w:w="1728" w:type="auto"/>
          </w:tcPr>
          <w:p w14:paraId="00E27A68" w14:textId="77777777" w:rsidR="00D32106" w:rsidRDefault="00000000">
            <w:r>
              <w:t>1.1.1.2.2</w:t>
            </w:r>
          </w:p>
        </w:tc>
      </w:tr>
    </w:tbl>
    <w:p w14:paraId="11C0F40B" w14:textId="77777777" w:rsidR="00D32106" w:rsidRDefault="00000000">
      <w:r>
        <w:br/>
      </w:r>
    </w:p>
    <w:p w14:paraId="325F0035" w14:textId="77777777" w:rsidR="00D32106" w:rsidRDefault="00000000">
      <w:pPr>
        <w:pStyle w:val="Reference"/>
      </w:pPr>
      <w:hyperlink r:id="rId124">
        <w:r>
          <w:t>Exodus 16:29</w:t>
        </w:r>
      </w:hyperlink>
    </w:p>
    <w:p w14:paraId="0197C7EA" w14:textId="77777777" w:rsidR="00D32106" w:rsidRDefault="00000000">
      <w:pPr>
        <w:pStyle w:val="Hebrew"/>
      </w:pPr>
      <w:r>
        <w:t xml:space="preserve">אַל־יֵ֥צֵא אִ֛ישׁ מִמְּקֹמֹ֖ו בַּיֹּ֥ום הַשְּׁבִיעִֽי׃ </w:t>
      </w:r>
    </w:p>
    <w:p w14:paraId="36DCFE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37981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37982</w:t>
      </w:r>
      <w:r>
        <w:rPr>
          <w:rFonts w:ascii="Times New Roman" w:hAnsi="Times New Roman"/>
          <w:color w:val="828282"/>
          <w:rtl/>
        </w:rPr>
        <w:t xml:space="preserve">יֵ֥צֵא </w:t>
      </w:r>
      <w:r>
        <w:rPr>
          <w:color w:val="FF0000"/>
          <w:vertAlign w:val="superscript"/>
          <w:rtl/>
        </w:rPr>
        <w:t>37983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37984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37985</w:t>
      </w:r>
      <w:r>
        <w:rPr>
          <w:rFonts w:ascii="Times New Roman" w:hAnsi="Times New Roman"/>
          <w:color w:val="828282"/>
          <w:rtl/>
        </w:rPr>
        <w:t xml:space="preserve">מְּקֹמֹ֖ו </w:t>
      </w:r>
      <w:r>
        <w:rPr>
          <w:color w:val="FF0000"/>
          <w:vertAlign w:val="superscript"/>
          <w:rtl/>
        </w:rPr>
        <w:t>37986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3798737988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37990</w:t>
      </w:r>
      <w:r>
        <w:rPr>
          <w:rFonts w:ascii="Times New Roman" w:hAnsi="Times New Roman"/>
          <w:color w:val="828282"/>
          <w:rtl/>
        </w:rPr>
        <w:t xml:space="preserve">שְּׁבִיעִֽי׃ </w:t>
      </w:r>
    </w:p>
    <w:p w14:paraId="572B265D" w14:textId="77777777" w:rsidR="00D32106" w:rsidRDefault="00000000">
      <w:pPr>
        <w:pStyle w:val="Hebrew"/>
      </w:pPr>
      <w:r>
        <w:rPr>
          <w:color w:val="828282"/>
        </w:rPr>
        <w:t xml:space="preserve">רְא֗וּ כִּֽי־יְהוָה֮ נָתַ֣ן לָכֶ֣ם הַשַּׁבָּת֒ עַל־כֵּ֠ן ה֣וּא נֹתֵ֥ן לָכֶ֛ם בַּיֹּ֥ום הַשִּׁשִּׁ֖י לֶ֣חֶם יֹומָ֑יִם שְׁב֣וּ׀ אִ֣ישׁ תַּחְתָּ֗יו אַל־יֵ֥צֵא אִ֛ישׁ מִמְּקֹמֹ֖ו בַּיֹּ֥ום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6"/>
        <w:gridCol w:w="1076"/>
      </w:tblGrid>
      <w:tr w:rsidR="00D32106" w14:paraId="631AB63F" w14:textId="77777777">
        <w:trPr>
          <w:jc w:val="center"/>
        </w:trPr>
        <w:tc>
          <w:tcPr>
            <w:tcW w:w="1728" w:type="auto"/>
            <w:vAlign w:val="center"/>
          </w:tcPr>
          <w:p w14:paraId="2D6BADF4" w14:textId="77777777" w:rsidR="00D32106" w:rsidRDefault="00000000">
            <w:r>
              <w:rPr>
                <w:sz w:val="16"/>
              </w:rPr>
              <w:t>aed36fcb</w:t>
            </w:r>
          </w:p>
        </w:tc>
        <w:tc>
          <w:tcPr>
            <w:tcW w:w="1728" w:type="auto"/>
          </w:tcPr>
          <w:p w14:paraId="16FD404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96FC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18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72C48" w14:textId="77777777" w:rsidR="00D32106" w:rsidRDefault="00000000">
            <w:r>
              <w:t>clause_x</w:t>
            </w:r>
          </w:p>
        </w:tc>
      </w:tr>
      <w:tr w:rsidR="00D32106" w14:paraId="19F9C606" w14:textId="77777777">
        <w:trPr>
          <w:jc w:val="center"/>
        </w:trPr>
        <w:tc>
          <w:tcPr>
            <w:tcW w:w="1728" w:type="auto"/>
            <w:vAlign w:val="center"/>
          </w:tcPr>
          <w:p w14:paraId="12CE84E7" w14:textId="77777777" w:rsidR="00D32106" w:rsidRDefault="00000000">
            <w:r>
              <w:rPr>
                <w:sz w:val="16"/>
              </w:rPr>
              <w:t>dc9c8364</w:t>
            </w:r>
          </w:p>
        </w:tc>
        <w:tc>
          <w:tcPr>
            <w:tcW w:w="1728" w:type="auto"/>
          </w:tcPr>
          <w:p w14:paraId="17CD48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79F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6A6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6F74B" w14:textId="7AC3DE1B" w:rsidR="00D32106" w:rsidRDefault="00A25240">
            <w:proofErr w:type="spellStart"/>
            <w:r>
              <w:t>acc_in</w:t>
            </w:r>
            <w:proofErr w:type="spellEnd"/>
          </w:p>
        </w:tc>
      </w:tr>
      <w:tr w:rsidR="00D32106" w14:paraId="6391FD6A" w14:textId="77777777">
        <w:trPr>
          <w:jc w:val="center"/>
        </w:trPr>
        <w:tc>
          <w:tcPr>
            <w:tcW w:w="1728" w:type="auto"/>
            <w:vAlign w:val="center"/>
          </w:tcPr>
          <w:p w14:paraId="1E2E9C7D" w14:textId="77777777" w:rsidR="00D32106" w:rsidRDefault="00000000">
            <w:r>
              <w:rPr>
                <w:sz w:val="16"/>
              </w:rPr>
              <w:t>08237b91</w:t>
            </w:r>
          </w:p>
        </w:tc>
        <w:tc>
          <w:tcPr>
            <w:tcW w:w="1728" w:type="auto"/>
          </w:tcPr>
          <w:p w14:paraId="7D3625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5315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683A54" w14:textId="77777777" w:rsidR="00D32106" w:rsidRDefault="00000000">
            <w:r>
              <w:t xml:space="preserve">יֵ֥צֵא </w:t>
            </w:r>
          </w:p>
        </w:tc>
        <w:tc>
          <w:tcPr>
            <w:tcW w:w="1728" w:type="auto"/>
          </w:tcPr>
          <w:p w14:paraId="3892674E" w14:textId="77777777" w:rsidR="00D32106" w:rsidRDefault="00000000">
            <w:r>
              <w:t>mod</w:t>
            </w:r>
          </w:p>
        </w:tc>
      </w:tr>
      <w:tr w:rsidR="00D32106" w14:paraId="0D26D4E1" w14:textId="77777777">
        <w:trPr>
          <w:jc w:val="center"/>
        </w:trPr>
        <w:tc>
          <w:tcPr>
            <w:tcW w:w="1728" w:type="auto"/>
            <w:vAlign w:val="center"/>
          </w:tcPr>
          <w:p w14:paraId="72B3C2CA" w14:textId="77777777" w:rsidR="00D32106" w:rsidRDefault="00000000">
            <w:r>
              <w:rPr>
                <w:sz w:val="16"/>
              </w:rPr>
              <w:t>056f78b1</w:t>
            </w:r>
          </w:p>
        </w:tc>
        <w:tc>
          <w:tcPr>
            <w:tcW w:w="1728" w:type="auto"/>
          </w:tcPr>
          <w:p w14:paraId="7544C6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3A3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61FDF8" w14:textId="77777777" w:rsidR="00D32106" w:rsidRDefault="00000000">
            <w:r>
              <w:t xml:space="preserve">בַּיֹּ֥ום הַשְּׁבִיעִֽי׃ </w:t>
            </w:r>
          </w:p>
        </w:tc>
        <w:tc>
          <w:tcPr>
            <w:tcW w:w="1728" w:type="auto"/>
          </w:tcPr>
          <w:p w14:paraId="57590522" w14:textId="77777777" w:rsidR="00D32106" w:rsidRDefault="00000000">
            <w:r>
              <w:t>1.1.1.2.2</w:t>
            </w:r>
          </w:p>
        </w:tc>
      </w:tr>
    </w:tbl>
    <w:p w14:paraId="25C161F4" w14:textId="77777777" w:rsidR="00D32106" w:rsidRDefault="00000000">
      <w:r>
        <w:br/>
      </w:r>
    </w:p>
    <w:p w14:paraId="06D7998C" w14:textId="77777777" w:rsidR="00D32106" w:rsidRDefault="00000000">
      <w:pPr>
        <w:pStyle w:val="Reference"/>
      </w:pPr>
      <w:hyperlink r:id="rId125">
        <w:r>
          <w:t>Exodus 16:30</w:t>
        </w:r>
      </w:hyperlink>
    </w:p>
    <w:p w14:paraId="182A436A" w14:textId="77777777" w:rsidR="00D32106" w:rsidRDefault="00000000">
      <w:pPr>
        <w:pStyle w:val="Hebrew"/>
      </w:pPr>
      <w:r>
        <w:t xml:space="preserve">וַיִּשְׁבְּת֥וּ הָעָ֖ם בַּיֹּ֥ום הַשְּׁבִעִֽי׃ </w:t>
      </w:r>
    </w:p>
    <w:p w14:paraId="2868EBC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37991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37992</w:t>
      </w:r>
      <w:r>
        <w:rPr>
          <w:rFonts w:ascii="Times New Roman" w:hAnsi="Times New Roman"/>
          <w:color w:val="828282"/>
          <w:rtl/>
        </w:rPr>
        <w:t xml:space="preserve">יִּשְׁבְּת֥וּ </w:t>
      </w:r>
      <w:r>
        <w:rPr>
          <w:color w:val="FF0000"/>
          <w:vertAlign w:val="superscript"/>
          <w:rtl/>
        </w:rPr>
        <w:t>37993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37994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37995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3799637997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37998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37999</w:t>
      </w:r>
      <w:r>
        <w:rPr>
          <w:rFonts w:ascii="Times New Roman" w:hAnsi="Times New Roman"/>
          <w:color w:val="828282"/>
          <w:rtl/>
        </w:rPr>
        <w:t xml:space="preserve">שְּׁבִעִֽי׃ </w:t>
      </w:r>
    </w:p>
    <w:p w14:paraId="5C2A5349" w14:textId="77777777" w:rsidR="00D32106" w:rsidRDefault="00000000">
      <w:pPr>
        <w:pStyle w:val="Hebrew"/>
      </w:pPr>
      <w:r>
        <w:rPr>
          <w:color w:val="828282"/>
        </w:rPr>
        <w:t xml:space="preserve">וַיִּשְׁבְּת֥וּ הָעָ֖ם בַּיֹּ֥ום הַשְּׁבִעִֽי׃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7"/>
        <w:gridCol w:w="1076"/>
      </w:tblGrid>
      <w:tr w:rsidR="00D32106" w14:paraId="34B2934F" w14:textId="77777777">
        <w:trPr>
          <w:jc w:val="center"/>
        </w:trPr>
        <w:tc>
          <w:tcPr>
            <w:tcW w:w="1728" w:type="auto"/>
            <w:vAlign w:val="center"/>
          </w:tcPr>
          <w:p w14:paraId="5ECA0C7B" w14:textId="77777777" w:rsidR="00D32106" w:rsidRDefault="00000000">
            <w:r>
              <w:rPr>
                <w:sz w:val="16"/>
              </w:rPr>
              <w:t>1f1e0ae1</w:t>
            </w:r>
          </w:p>
        </w:tc>
        <w:tc>
          <w:tcPr>
            <w:tcW w:w="1728" w:type="auto"/>
          </w:tcPr>
          <w:p w14:paraId="084DB94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8C9B6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C3B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EEA63" w14:textId="77777777" w:rsidR="00D32106" w:rsidRDefault="00000000">
            <w:r>
              <w:t>clause_x</w:t>
            </w:r>
          </w:p>
        </w:tc>
      </w:tr>
      <w:tr w:rsidR="00D32106" w14:paraId="5DEE2DBE" w14:textId="77777777">
        <w:trPr>
          <w:jc w:val="center"/>
        </w:trPr>
        <w:tc>
          <w:tcPr>
            <w:tcW w:w="1728" w:type="auto"/>
            <w:vAlign w:val="center"/>
          </w:tcPr>
          <w:p w14:paraId="41CA1225" w14:textId="77777777" w:rsidR="00D32106" w:rsidRDefault="00000000">
            <w:r>
              <w:rPr>
                <w:sz w:val="16"/>
              </w:rPr>
              <w:t>60e4c44a</w:t>
            </w:r>
          </w:p>
        </w:tc>
        <w:tc>
          <w:tcPr>
            <w:tcW w:w="1728" w:type="auto"/>
          </w:tcPr>
          <w:p w14:paraId="0026E4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0A2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CAF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D882E" w14:textId="3C2619D1" w:rsidR="00D32106" w:rsidRDefault="00D533BB">
            <w:proofErr w:type="spellStart"/>
            <w:r>
              <w:t>ach_rd</w:t>
            </w:r>
            <w:proofErr w:type="spellEnd"/>
          </w:p>
        </w:tc>
      </w:tr>
      <w:tr w:rsidR="00D32106" w14:paraId="2AD6ADD3" w14:textId="77777777">
        <w:trPr>
          <w:jc w:val="center"/>
        </w:trPr>
        <w:tc>
          <w:tcPr>
            <w:tcW w:w="1728" w:type="auto"/>
            <w:vAlign w:val="center"/>
          </w:tcPr>
          <w:p w14:paraId="155DB48F" w14:textId="77777777" w:rsidR="00D32106" w:rsidRDefault="00000000">
            <w:r>
              <w:rPr>
                <w:sz w:val="16"/>
              </w:rPr>
              <w:t>3b75b466</w:t>
            </w:r>
          </w:p>
        </w:tc>
        <w:tc>
          <w:tcPr>
            <w:tcW w:w="1728" w:type="auto"/>
          </w:tcPr>
          <w:p w14:paraId="46E47F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0DA1B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01966F" w14:textId="77777777" w:rsidR="00D32106" w:rsidRDefault="00000000">
            <w:r>
              <w:t xml:space="preserve">יִּשְׁבְּת֥וּ </w:t>
            </w:r>
          </w:p>
        </w:tc>
        <w:tc>
          <w:tcPr>
            <w:tcW w:w="1728" w:type="auto"/>
          </w:tcPr>
          <w:p w14:paraId="64F51FED" w14:textId="77777777" w:rsidR="00D32106" w:rsidRDefault="00000000">
            <w:r>
              <w:t>past</w:t>
            </w:r>
          </w:p>
        </w:tc>
      </w:tr>
      <w:tr w:rsidR="00D32106" w14:paraId="4C2FBA32" w14:textId="77777777">
        <w:trPr>
          <w:jc w:val="center"/>
        </w:trPr>
        <w:tc>
          <w:tcPr>
            <w:tcW w:w="1728" w:type="auto"/>
            <w:vAlign w:val="center"/>
          </w:tcPr>
          <w:p w14:paraId="08D7529E" w14:textId="77777777" w:rsidR="00D32106" w:rsidRDefault="00000000">
            <w:r>
              <w:rPr>
                <w:sz w:val="16"/>
              </w:rPr>
              <w:t>91bd86cb</w:t>
            </w:r>
          </w:p>
        </w:tc>
        <w:tc>
          <w:tcPr>
            <w:tcW w:w="1728" w:type="auto"/>
          </w:tcPr>
          <w:p w14:paraId="47893E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2FC3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5EF619" w14:textId="77777777" w:rsidR="00D32106" w:rsidRDefault="00000000">
            <w:r>
              <w:t xml:space="preserve">בַּיֹּ֥ום הַשְּׁבִעִֽי׃ </w:t>
            </w:r>
          </w:p>
        </w:tc>
        <w:tc>
          <w:tcPr>
            <w:tcW w:w="1728" w:type="auto"/>
          </w:tcPr>
          <w:p w14:paraId="1C14272D" w14:textId="77777777" w:rsidR="00D32106" w:rsidRDefault="00000000">
            <w:r>
              <w:t>1.1.1.2.2</w:t>
            </w:r>
          </w:p>
        </w:tc>
      </w:tr>
    </w:tbl>
    <w:p w14:paraId="5E06E9A0" w14:textId="77777777" w:rsidR="00D32106" w:rsidRDefault="00000000">
      <w:r>
        <w:br/>
      </w:r>
    </w:p>
    <w:p w14:paraId="4A3D9AAE" w14:textId="77777777" w:rsidR="00D32106" w:rsidRDefault="00000000">
      <w:pPr>
        <w:pStyle w:val="Reference"/>
      </w:pPr>
      <w:hyperlink r:id="rId126">
        <w:r>
          <w:t>Exodus 18:22</w:t>
        </w:r>
      </w:hyperlink>
    </w:p>
    <w:p w14:paraId="3863F335" w14:textId="77777777" w:rsidR="00D32106" w:rsidRDefault="00000000">
      <w:pPr>
        <w:pStyle w:val="Hebrew"/>
      </w:pPr>
      <w:r>
        <w:t xml:space="preserve">וְשָׁפְט֣וּ אֶת־הָעָם֮ בְּכָל־עֵת֒ </w:t>
      </w:r>
    </w:p>
    <w:p w14:paraId="6D76049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38928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38929</w:t>
      </w:r>
      <w:r>
        <w:rPr>
          <w:rFonts w:ascii="Times New Roman" w:hAnsi="Times New Roman"/>
          <w:color w:val="828282"/>
          <w:rtl/>
        </w:rPr>
        <w:t xml:space="preserve">שָׁפְט֣וּ </w:t>
      </w:r>
      <w:r>
        <w:rPr>
          <w:color w:val="FF0000"/>
          <w:vertAlign w:val="superscript"/>
          <w:rtl/>
        </w:rPr>
        <w:t>38930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38931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38932</w:t>
      </w:r>
      <w:r>
        <w:rPr>
          <w:rFonts w:ascii="Times New Roman" w:hAnsi="Times New Roman"/>
          <w:color w:val="828282"/>
          <w:rtl/>
        </w:rPr>
        <w:t xml:space="preserve">עָם֮ </w:t>
      </w:r>
      <w:r>
        <w:rPr>
          <w:color w:val="FF0000"/>
          <w:vertAlign w:val="superscript"/>
          <w:rtl/>
        </w:rPr>
        <w:t>38933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38934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38935</w:t>
      </w:r>
      <w:r>
        <w:rPr>
          <w:rFonts w:ascii="Times New Roman" w:hAnsi="Times New Roman"/>
          <w:color w:val="828282"/>
          <w:rtl/>
        </w:rPr>
        <w:t xml:space="preserve">עֵת֒ </w:t>
      </w:r>
    </w:p>
    <w:p w14:paraId="639B8BAB" w14:textId="77777777" w:rsidR="00D32106" w:rsidRDefault="00000000">
      <w:pPr>
        <w:pStyle w:val="Hebrew"/>
      </w:pPr>
      <w:r>
        <w:rPr>
          <w:color w:val="828282"/>
        </w:rPr>
        <w:t xml:space="preserve">וְשָׁפְט֣וּ אֶת־הָעָם֮ בְּכָל־עֵת֒ וְהָיָ֞ה כָּל־הַדָּבָ֤ר הַגָּדֹל֙ יָבִ֣יאוּ אֵלֶ֔יךָ וְכָל־הַדָּבָ֥ר הַקָּטֹ֖ן יִשְׁפְּטוּ־הֵ֑ם וְהָקֵל֙ מֵֽעָלֶ֔יךָ וְנָשְׂא֖וּ אִתָּֽךְ׃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966"/>
        <w:gridCol w:w="1440"/>
      </w:tblGrid>
      <w:tr w:rsidR="00D32106" w14:paraId="60426AEB" w14:textId="77777777">
        <w:trPr>
          <w:jc w:val="center"/>
        </w:trPr>
        <w:tc>
          <w:tcPr>
            <w:tcW w:w="1728" w:type="auto"/>
            <w:vAlign w:val="center"/>
          </w:tcPr>
          <w:p w14:paraId="614A058C" w14:textId="77777777" w:rsidR="00D32106" w:rsidRDefault="00000000">
            <w:r>
              <w:rPr>
                <w:sz w:val="16"/>
              </w:rPr>
              <w:t>903554fd</w:t>
            </w:r>
          </w:p>
        </w:tc>
        <w:tc>
          <w:tcPr>
            <w:tcW w:w="1728" w:type="auto"/>
          </w:tcPr>
          <w:p w14:paraId="6FC3B1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7621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F5EA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3BF65" w14:textId="77777777" w:rsidR="00D32106" w:rsidRDefault="00000000">
            <w:r>
              <w:t>clause_x</w:t>
            </w:r>
          </w:p>
        </w:tc>
      </w:tr>
      <w:tr w:rsidR="00D32106" w14:paraId="19334436" w14:textId="77777777">
        <w:trPr>
          <w:jc w:val="center"/>
        </w:trPr>
        <w:tc>
          <w:tcPr>
            <w:tcW w:w="1728" w:type="auto"/>
            <w:vAlign w:val="center"/>
          </w:tcPr>
          <w:p w14:paraId="6F0CA26B" w14:textId="77777777" w:rsidR="00D32106" w:rsidRDefault="00000000">
            <w:r>
              <w:rPr>
                <w:sz w:val="16"/>
              </w:rPr>
              <w:t>58e74eaf</w:t>
            </w:r>
          </w:p>
        </w:tc>
        <w:tc>
          <w:tcPr>
            <w:tcW w:w="1728" w:type="auto"/>
          </w:tcPr>
          <w:p w14:paraId="52BFD6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82F8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76C4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46995" w14:textId="79364616" w:rsidR="00D32106" w:rsidRDefault="00D533BB">
            <w:proofErr w:type="spellStart"/>
            <w:r>
              <w:t>act_un</w:t>
            </w:r>
            <w:proofErr w:type="spellEnd"/>
          </w:p>
        </w:tc>
      </w:tr>
      <w:tr w:rsidR="00D32106" w14:paraId="591FC409" w14:textId="77777777">
        <w:trPr>
          <w:jc w:val="center"/>
        </w:trPr>
        <w:tc>
          <w:tcPr>
            <w:tcW w:w="1728" w:type="auto"/>
            <w:vAlign w:val="center"/>
          </w:tcPr>
          <w:p w14:paraId="5ECC7F3E" w14:textId="77777777" w:rsidR="00D32106" w:rsidRDefault="00000000">
            <w:r>
              <w:rPr>
                <w:sz w:val="16"/>
              </w:rPr>
              <w:t>85f0e571</w:t>
            </w:r>
          </w:p>
        </w:tc>
        <w:tc>
          <w:tcPr>
            <w:tcW w:w="1728" w:type="auto"/>
          </w:tcPr>
          <w:p w14:paraId="663A4D2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ADE2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D71779" w14:textId="77777777" w:rsidR="00D32106" w:rsidRDefault="00000000">
            <w:r>
              <w:t xml:space="preserve">שָׁפְט֣וּ </w:t>
            </w:r>
          </w:p>
        </w:tc>
        <w:tc>
          <w:tcPr>
            <w:tcW w:w="1728" w:type="auto"/>
          </w:tcPr>
          <w:p w14:paraId="08AC6809" w14:textId="77777777" w:rsidR="00D32106" w:rsidRDefault="00000000">
            <w:r>
              <w:t>mod</w:t>
            </w:r>
          </w:p>
        </w:tc>
      </w:tr>
      <w:tr w:rsidR="00D32106" w14:paraId="40F19C74" w14:textId="77777777">
        <w:trPr>
          <w:jc w:val="center"/>
        </w:trPr>
        <w:tc>
          <w:tcPr>
            <w:tcW w:w="1728" w:type="auto"/>
            <w:vAlign w:val="center"/>
          </w:tcPr>
          <w:p w14:paraId="32B071E6" w14:textId="77777777" w:rsidR="00D32106" w:rsidRDefault="00000000">
            <w:r>
              <w:rPr>
                <w:sz w:val="16"/>
              </w:rPr>
              <w:t>aac86fd6</w:t>
            </w:r>
          </w:p>
        </w:tc>
        <w:tc>
          <w:tcPr>
            <w:tcW w:w="1728" w:type="auto"/>
          </w:tcPr>
          <w:p w14:paraId="360E5C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F4BE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2E3C58" w14:textId="77777777" w:rsidR="00D32106" w:rsidRDefault="00000000">
            <w:r>
              <w:t xml:space="preserve">בְּכָל־עֵת֒ </w:t>
            </w:r>
          </w:p>
        </w:tc>
        <w:tc>
          <w:tcPr>
            <w:tcW w:w="1728" w:type="auto"/>
          </w:tcPr>
          <w:p w14:paraId="47CDE5B1" w14:textId="7C482562" w:rsidR="00D32106" w:rsidRDefault="00D533BB">
            <w:r>
              <w:t>1.1.2.5.3.2</w:t>
            </w:r>
            <w:r w:rsidR="00A55250">
              <w:t>.3</w:t>
            </w:r>
          </w:p>
        </w:tc>
      </w:tr>
    </w:tbl>
    <w:p w14:paraId="100BF03A" w14:textId="77777777" w:rsidR="00D32106" w:rsidRDefault="00000000">
      <w:r>
        <w:br/>
      </w:r>
    </w:p>
    <w:p w14:paraId="350B8BA1" w14:textId="77777777" w:rsidR="00D32106" w:rsidRDefault="00000000">
      <w:pPr>
        <w:pStyle w:val="Reference"/>
      </w:pPr>
      <w:hyperlink r:id="rId127">
        <w:r>
          <w:t>Exodus 18:26</w:t>
        </w:r>
      </w:hyperlink>
    </w:p>
    <w:p w14:paraId="16F87FEC" w14:textId="77777777" w:rsidR="00D32106" w:rsidRDefault="00000000">
      <w:pPr>
        <w:pStyle w:val="Hebrew"/>
      </w:pPr>
      <w:r>
        <w:t xml:space="preserve">וְשָׁפְט֥וּ אֶת־הָעָ֖ם בְּכָל־עֵ֑ת </w:t>
      </w:r>
    </w:p>
    <w:p w14:paraId="565051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39021</w:t>
      </w:r>
      <w:r>
        <w:rPr>
          <w:rFonts w:ascii="Times New Roman" w:hAnsi="Times New Roman"/>
          <w:color w:val="828282"/>
          <w:rtl/>
        </w:rPr>
        <w:t xml:space="preserve">שָׁפְט֥וּ </w:t>
      </w:r>
      <w:r>
        <w:rPr>
          <w:color w:val="FF0000"/>
          <w:vertAlign w:val="superscript"/>
          <w:rtl/>
        </w:rPr>
        <w:t>39022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39023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39024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39025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39026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39027</w:t>
      </w:r>
      <w:r>
        <w:rPr>
          <w:rFonts w:ascii="Times New Roman" w:hAnsi="Times New Roman"/>
          <w:color w:val="828282"/>
          <w:rtl/>
        </w:rPr>
        <w:t xml:space="preserve">עֵ֑ת </w:t>
      </w:r>
    </w:p>
    <w:p w14:paraId="625F3A34" w14:textId="77777777" w:rsidR="00D32106" w:rsidRDefault="00000000">
      <w:pPr>
        <w:pStyle w:val="Hebrew"/>
      </w:pPr>
      <w:r>
        <w:rPr>
          <w:color w:val="828282"/>
        </w:rPr>
        <w:t xml:space="preserve">וְשָׁפְט֥וּ אֶת־הָעָ֖ם בְּכָל־עֵ֑ת אֶת־הַדָּבָ֤ר הַקָּשֶׁה֙ יְבִיא֣וּן אֶל־מֹשֶׁ֔ה וְכָל־הַדָּבָ֥ר הַקָּטֹ֖ן יִשְׁפּוּט֥וּ 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440"/>
      </w:tblGrid>
      <w:tr w:rsidR="00D32106" w14:paraId="441D40AA" w14:textId="77777777">
        <w:trPr>
          <w:jc w:val="center"/>
        </w:trPr>
        <w:tc>
          <w:tcPr>
            <w:tcW w:w="1728" w:type="auto"/>
            <w:vAlign w:val="center"/>
          </w:tcPr>
          <w:p w14:paraId="7A48CC15" w14:textId="77777777" w:rsidR="00D32106" w:rsidRDefault="00000000">
            <w:r>
              <w:rPr>
                <w:sz w:val="16"/>
              </w:rPr>
              <w:t>4a705894</w:t>
            </w:r>
          </w:p>
        </w:tc>
        <w:tc>
          <w:tcPr>
            <w:tcW w:w="1728" w:type="auto"/>
          </w:tcPr>
          <w:p w14:paraId="55CA30B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BCF7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0E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CE86C" w14:textId="77777777" w:rsidR="00D32106" w:rsidRDefault="00000000">
            <w:r>
              <w:t>clause_x</w:t>
            </w:r>
          </w:p>
        </w:tc>
      </w:tr>
      <w:tr w:rsidR="00D32106" w14:paraId="0AF74B0A" w14:textId="77777777">
        <w:trPr>
          <w:jc w:val="center"/>
        </w:trPr>
        <w:tc>
          <w:tcPr>
            <w:tcW w:w="1728" w:type="auto"/>
            <w:vAlign w:val="center"/>
          </w:tcPr>
          <w:p w14:paraId="314693E6" w14:textId="77777777" w:rsidR="00D32106" w:rsidRDefault="00000000">
            <w:r>
              <w:rPr>
                <w:sz w:val="16"/>
              </w:rPr>
              <w:t>009b3ccf</w:t>
            </w:r>
          </w:p>
        </w:tc>
        <w:tc>
          <w:tcPr>
            <w:tcW w:w="1728" w:type="auto"/>
          </w:tcPr>
          <w:p w14:paraId="7BA4A5B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770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9E6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7B9B07" w14:textId="77EBED4A" w:rsidR="00D32106" w:rsidRDefault="00006382">
            <w:proofErr w:type="spellStart"/>
            <w:r>
              <w:t>act_un</w:t>
            </w:r>
            <w:proofErr w:type="spellEnd"/>
          </w:p>
        </w:tc>
      </w:tr>
      <w:tr w:rsidR="00D32106" w14:paraId="5FADCB74" w14:textId="77777777">
        <w:trPr>
          <w:jc w:val="center"/>
        </w:trPr>
        <w:tc>
          <w:tcPr>
            <w:tcW w:w="1728" w:type="auto"/>
            <w:vAlign w:val="center"/>
          </w:tcPr>
          <w:p w14:paraId="4C067CE6" w14:textId="77777777" w:rsidR="00D32106" w:rsidRDefault="00000000">
            <w:r>
              <w:rPr>
                <w:sz w:val="16"/>
              </w:rPr>
              <w:t>9136c8a2</w:t>
            </w:r>
          </w:p>
        </w:tc>
        <w:tc>
          <w:tcPr>
            <w:tcW w:w="1728" w:type="auto"/>
          </w:tcPr>
          <w:p w14:paraId="2FF25B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FA2611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747359" w14:textId="77777777" w:rsidR="00D32106" w:rsidRDefault="00000000">
            <w:r>
              <w:t xml:space="preserve">שָׁפְט֥וּ </w:t>
            </w:r>
          </w:p>
        </w:tc>
        <w:tc>
          <w:tcPr>
            <w:tcW w:w="1728" w:type="auto"/>
          </w:tcPr>
          <w:p w14:paraId="7579E0B1" w14:textId="77777777" w:rsidR="00D32106" w:rsidRDefault="00000000">
            <w:r>
              <w:t>past</w:t>
            </w:r>
          </w:p>
        </w:tc>
      </w:tr>
      <w:tr w:rsidR="00D32106" w14:paraId="5CA5E8E5" w14:textId="77777777">
        <w:trPr>
          <w:jc w:val="center"/>
        </w:trPr>
        <w:tc>
          <w:tcPr>
            <w:tcW w:w="1728" w:type="auto"/>
            <w:vAlign w:val="center"/>
          </w:tcPr>
          <w:p w14:paraId="29630360" w14:textId="77777777" w:rsidR="00D32106" w:rsidRDefault="00000000">
            <w:r>
              <w:rPr>
                <w:sz w:val="16"/>
              </w:rPr>
              <w:t>81cb0ed1</w:t>
            </w:r>
          </w:p>
        </w:tc>
        <w:tc>
          <w:tcPr>
            <w:tcW w:w="1728" w:type="auto"/>
          </w:tcPr>
          <w:p w14:paraId="568532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EA3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745137" w14:textId="77777777" w:rsidR="00D32106" w:rsidRDefault="00000000">
            <w:r>
              <w:t xml:space="preserve">בְּכָל־עֵ֑ת </w:t>
            </w:r>
          </w:p>
        </w:tc>
        <w:tc>
          <w:tcPr>
            <w:tcW w:w="1728" w:type="auto"/>
          </w:tcPr>
          <w:p w14:paraId="085C6BF2" w14:textId="010B091B" w:rsidR="00D32106" w:rsidRDefault="00006382">
            <w:r>
              <w:t>1.1.2.5.3.2</w:t>
            </w:r>
            <w:r w:rsidR="00A55250">
              <w:t>.3</w:t>
            </w:r>
          </w:p>
        </w:tc>
      </w:tr>
    </w:tbl>
    <w:p w14:paraId="63E48C0E" w14:textId="77777777" w:rsidR="00D32106" w:rsidRDefault="00000000">
      <w:r>
        <w:br/>
      </w:r>
    </w:p>
    <w:p w14:paraId="51DDE062" w14:textId="77777777" w:rsidR="00D32106" w:rsidRDefault="00000000">
      <w:pPr>
        <w:pStyle w:val="Reference"/>
      </w:pPr>
      <w:hyperlink r:id="rId128">
        <w:r>
          <w:t>Exodus 19:1</w:t>
        </w:r>
      </w:hyperlink>
    </w:p>
    <w:p w14:paraId="47F5EDA3" w14:textId="77777777" w:rsidR="00D32106" w:rsidRDefault="00000000">
      <w:pPr>
        <w:pStyle w:val="Hebrew"/>
      </w:pPr>
      <w:r>
        <w:t xml:space="preserve">בַּחֹ֨דֶשׁ֙ הַשְּׁלִישִׁ֔י בַּיֹּ֣ום הַזֶּ֔ה בָּ֖אוּ מִדְבַּ֥ר סִינָֽי׃ </w:t>
      </w:r>
    </w:p>
    <w:p w14:paraId="40AA5E7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39054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3905539056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39057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39058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39066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3906739068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39070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39071</w:t>
      </w:r>
      <w:r>
        <w:rPr>
          <w:rFonts w:ascii="Times New Roman" w:hAnsi="Times New Roman"/>
          <w:color w:val="828282"/>
          <w:rtl/>
        </w:rPr>
        <w:t xml:space="preserve">בָּ֖אוּ </w:t>
      </w:r>
      <w:r>
        <w:rPr>
          <w:color w:val="FF0000"/>
          <w:vertAlign w:val="superscript"/>
          <w:rtl/>
        </w:rPr>
        <w:t>39072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39073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2F76D79" w14:textId="77777777" w:rsidR="00D32106" w:rsidRDefault="00000000">
      <w:pPr>
        <w:pStyle w:val="Hebrew"/>
      </w:pPr>
      <w:r>
        <w:rPr>
          <w:color w:val="828282"/>
        </w:rPr>
        <w:t xml:space="preserve">בַּחֹ֨דֶשׁ֙ הַשְּׁלִישִׁ֔י לְצֵ֥את בְּנֵי־יִשְׂרָאֵ֖ל מֵאֶ֣רֶץ מִצְרָ֑יִם בַּיֹּ֣ום הַזֶּ֔ה בָּ֖אוּ מִדְבַּ֥ר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94"/>
        <w:gridCol w:w="1256"/>
      </w:tblGrid>
      <w:tr w:rsidR="00D32106" w14:paraId="5845312B" w14:textId="77777777">
        <w:trPr>
          <w:jc w:val="center"/>
        </w:trPr>
        <w:tc>
          <w:tcPr>
            <w:tcW w:w="1728" w:type="auto"/>
            <w:vAlign w:val="center"/>
          </w:tcPr>
          <w:p w14:paraId="492F9E29" w14:textId="77777777" w:rsidR="00D32106" w:rsidRDefault="00000000">
            <w:r>
              <w:rPr>
                <w:sz w:val="16"/>
              </w:rPr>
              <w:t>caf13a67</w:t>
            </w:r>
          </w:p>
        </w:tc>
        <w:tc>
          <w:tcPr>
            <w:tcW w:w="1728" w:type="auto"/>
          </w:tcPr>
          <w:p w14:paraId="42D37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A0B1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1AC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14065E" w14:textId="77777777" w:rsidR="00D32106" w:rsidRDefault="00000000">
            <w:r>
              <w:t>x_clause</w:t>
            </w:r>
          </w:p>
        </w:tc>
      </w:tr>
      <w:tr w:rsidR="00D32106" w14:paraId="3B6DFDB2" w14:textId="77777777">
        <w:trPr>
          <w:jc w:val="center"/>
        </w:trPr>
        <w:tc>
          <w:tcPr>
            <w:tcW w:w="1728" w:type="auto"/>
            <w:vAlign w:val="center"/>
          </w:tcPr>
          <w:p w14:paraId="717C2379" w14:textId="77777777" w:rsidR="00D32106" w:rsidRDefault="00000000">
            <w:r>
              <w:rPr>
                <w:sz w:val="16"/>
              </w:rPr>
              <w:t>4eb0a9d6</w:t>
            </w:r>
          </w:p>
        </w:tc>
        <w:tc>
          <w:tcPr>
            <w:tcW w:w="1728" w:type="auto"/>
          </w:tcPr>
          <w:p w14:paraId="4269C5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BAD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CD3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DD62B" w14:textId="40F6959B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61C6669" w14:textId="77777777">
        <w:trPr>
          <w:jc w:val="center"/>
        </w:trPr>
        <w:tc>
          <w:tcPr>
            <w:tcW w:w="1728" w:type="auto"/>
            <w:vAlign w:val="center"/>
          </w:tcPr>
          <w:p w14:paraId="05AA79D9" w14:textId="77777777" w:rsidR="00D32106" w:rsidRDefault="00000000">
            <w:r>
              <w:rPr>
                <w:sz w:val="16"/>
              </w:rPr>
              <w:t>95c0dc94</w:t>
            </w:r>
          </w:p>
        </w:tc>
        <w:tc>
          <w:tcPr>
            <w:tcW w:w="1728" w:type="auto"/>
          </w:tcPr>
          <w:p w14:paraId="781127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2C6B1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146D2D" w14:textId="77777777" w:rsidR="00D32106" w:rsidRDefault="00000000">
            <w:r>
              <w:t xml:space="preserve">בָּ֖אוּ </w:t>
            </w:r>
          </w:p>
        </w:tc>
        <w:tc>
          <w:tcPr>
            <w:tcW w:w="1728" w:type="auto"/>
          </w:tcPr>
          <w:p w14:paraId="2EAD36CF" w14:textId="77777777" w:rsidR="00D32106" w:rsidRDefault="00000000">
            <w:r>
              <w:t>past</w:t>
            </w:r>
          </w:p>
        </w:tc>
      </w:tr>
      <w:tr w:rsidR="00D32106" w14:paraId="65EAAF93" w14:textId="77777777">
        <w:trPr>
          <w:jc w:val="center"/>
        </w:trPr>
        <w:tc>
          <w:tcPr>
            <w:tcW w:w="1728" w:type="auto"/>
            <w:vAlign w:val="center"/>
          </w:tcPr>
          <w:p w14:paraId="4A91A15C" w14:textId="77777777" w:rsidR="00D32106" w:rsidRDefault="00000000">
            <w:r>
              <w:rPr>
                <w:sz w:val="16"/>
              </w:rPr>
              <w:t>5ca52c24</w:t>
            </w:r>
          </w:p>
        </w:tc>
        <w:tc>
          <w:tcPr>
            <w:tcW w:w="1728" w:type="auto"/>
          </w:tcPr>
          <w:p w14:paraId="4FE830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A2DF9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67586E" w14:textId="77777777" w:rsidR="00D32106" w:rsidRDefault="00000000">
            <w:r>
              <w:t xml:space="preserve">בַּיֹּ֣ום הַזֶּ֔ה </w:t>
            </w:r>
          </w:p>
        </w:tc>
        <w:tc>
          <w:tcPr>
            <w:tcW w:w="1728" w:type="auto"/>
          </w:tcPr>
          <w:p w14:paraId="4FB82184" w14:textId="77777777" w:rsidR="00D32106" w:rsidRDefault="00000000">
            <w:r>
              <w:t>1.1.1.2.1.2</w:t>
            </w:r>
          </w:p>
        </w:tc>
      </w:tr>
      <w:tr w:rsidR="00D32106" w14:paraId="3BD4D40A" w14:textId="77777777">
        <w:trPr>
          <w:jc w:val="center"/>
        </w:trPr>
        <w:tc>
          <w:tcPr>
            <w:tcW w:w="1728" w:type="auto"/>
            <w:vAlign w:val="center"/>
          </w:tcPr>
          <w:p w14:paraId="775E8672" w14:textId="77777777" w:rsidR="00D32106" w:rsidRDefault="00000000">
            <w:r>
              <w:rPr>
                <w:sz w:val="16"/>
              </w:rPr>
              <w:t>2beb8081</w:t>
            </w:r>
          </w:p>
        </w:tc>
        <w:tc>
          <w:tcPr>
            <w:tcW w:w="1728" w:type="auto"/>
          </w:tcPr>
          <w:p w14:paraId="0058C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7E81B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62F1F4" w14:textId="77777777" w:rsidR="00D32106" w:rsidRDefault="00000000">
            <w:r>
              <w:t xml:space="preserve">בַּחֹ֨דֶשׁ֙ הַשְּׁלִישִׁ֔י </w:t>
            </w:r>
          </w:p>
        </w:tc>
        <w:tc>
          <w:tcPr>
            <w:tcW w:w="1728" w:type="auto"/>
          </w:tcPr>
          <w:p w14:paraId="44E90E42" w14:textId="77777777" w:rsidR="00D32106" w:rsidRDefault="00000000">
            <w:r>
              <w:t>1.1.1.2.2</w:t>
            </w:r>
          </w:p>
        </w:tc>
      </w:tr>
    </w:tbl>
    <w:p w14:paraId="6ED76A35" w14:textId="77777777" w:rsidR="00D32106" w:rsidRDefault="00000000">
      <w:r>
        <w:br/>
      </w:r>
    </w:p>
    <w:p w14:paraId="591266A4" w14:textId="77777777" w:rsidR="00D32106" w:rsidRDefault="00000000">
      <w:pPr>
        <w:pStyle w:val="Reference"/>
      </w:pPr>
      <w:hyperlink r:id="rId129">
        <w:r>
          <w:t>Exodus 19:11</w:t>
        </w:r>
      </w:hyperlink>
    </w:p>
    <w:p w14:paraId="31F8974B" w14:textId="77777777" w:rsidR="00D32106" w:rsidRDefault="00000000">
      <w:pPr>
        <w:pStyle w:val="Hebrew"/>
      </w:pPr>
      <w:r>
        <w:t xml:space="preserve">כִּ֣י׀ בַּיֹּ֣ום הַשְּׁלִישִׁ֗י יֵרֵ֧ד יְהוָ֛ה לְעֵינֵ֥י כָל־הָעָ֖ם עַל־הַ֥ר סִינָֽי׃ </w:t>
      </w:r>
    </w:p>
    <w:p w14:paraId="28D0D9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39282</w:t>
      </w:r>
      <w:r>
        <w:rPr>
          <w:rFonts w:ascii="Times New Roman" w:hAnsi="Times New Roman"/>
          <w:color w:val="828282"/>
          <w:rtl/>
        </w:rPr>
        <w:t xml:space="preserve">כִּ֣י׀ </w:t>
      </w:r>
      <w:r>
        <w:rPr>
          <w:color w:val="FF0000"/>
          <w:vertAlign w:val="superscript"/>
          <w:rtl/>
        </w:rPr>
        <w:t>39283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3928439285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39287</w:t>
      </w:r>
      <w:r>
        <w:rPr>
          <w:rFonts w:ascii="Times New Roman" w:hAnsi="Times New Roman"/>
          <w:color w:val="828282"/>
          <w:rtl/>
        </w:rPr>
        <w:t xml:space="preserve">שְּׁלִישִׁ֗י </w:t>
      </w:r>
      <w:r>
        <w:rPr>
          <w:color w:val="FF0000"/>
          <w:vertAlign w:val="superscript"/>
          <w:rtl/>
        </w:rPr>
        <w:t>39288</w:t>
      </w:r>
      <w:r>
        <w:rPr>
          <w:rFonts w:ascii="Times New Roman" w:hAnsi="Times New Roman"/>
          <w:color w:val="828282"/>
          <w:rtl/>
        </w:rPr>
        <w:t xml:space="preserve">יֵרֵ֧ד </w:t>
      </w:r>
      <w:r>
        <w:rPr>
          <w:color w:val="FF0000"/>
          <w:vertAlign w:val="superscript"/>
          <w:rtl/>
        </w:rPr>
        <w:t>39289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39290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39291</w:t>
      </w:r>
      <w:r>
        <w:rPr>
          <w:rFonts w:ascii="Times New Roman" w:hAnsi="Times New Roman"/>
          <w:color w:val="828282"/>
          <w:rtl/>
        </w:rPr>
        <w:t xml:space="preserve">עֵינֵ֥י </w:t>
      </w:r>
      <w:r>
        <w:rPr>
          <w:color w:val="FF0000"/>
          <w:vertAlign w:val="superscript"/>
          <w:rtl/>
        </w:rPr>
        <w:t>39292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39293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39294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39295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39296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39297</w:t>
      </w:r>
      <w:r>
        <w:rPr>
          <w:rFonts w:ascii="Times New Roman" w:hAnsi="Times New Roman"/>
          <w:color w:val="828282"/>
          <w:rtl/>
        </w:rPr>
        <w:t xml:space="preserve">סִינָֽי׃ </w:t>
      </w:r>
    </w:p>
    <w:p w14:paraId="6F325236" w14:textId="77777777" w:rsidR="00D32106" w:rsidRDefault="00000000">
      <w:pPr>
        <w:pStyle w:val="Hebrew"/>
      </w:pPr>
      <w:r>
        <w:rPr>
          <w:color w:val="828282"/>
        </w:rPr>
        <w:t xml:space="preserve">וְהָי֥וּ נְכֹנִ֖ים לַיֹּ֣ום הַשְּׁלִישִׁ֑י כִּ֣י׀ בַּיֹּ֣ום הַשְּׁלִישִׁ֗י יֵרֵ֧ד יְהוָ֛ה לְעֵינֵ֥י כָל־הָעָ֖ם עַל־הַ֥ר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4AEFE7B6" w14:textId="77777777">
        <w:trPr>
          <w:jc w:val="center"/>
        </w:trPr>
        <w:tc>
          <w:tcPr>
            <w:tcW w:w="1728" w:type="auto"/>
            <w:vAlign w:val="center"/>
          </w:tcPr>
          <w:p w14:paraId="7888C81E" w14:textId="77777777" w:rsidR="00D32106" w:rsidRDefault="00000000">
            <w:r>
              <w:rPr>
                <w:sz w:val="16"/>
              </w:rPr>
              <w:t>ee64bb3d</w:t>
            </w:r>
          </w:p>
        </w:tc>
        <w:tc>
          <w:tcPr>
            <w:tcW w:w="1728" w:type="auto"/>
          </w:tcPr>
          <w:p w14:paraId="327213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5C0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1F1F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F60377" w14:textId="77777777" w:rsidR="00D32106" w:rsidRDefault="00000000">
            <w:r>
              <w:t>x_clause</w:t>
            </w:r>
          </w:p>
        </w:tc>
      </w:tr>
      <w:tr w:rsidR="00D32106" w14:paraId="7383B139" w14:textId="77777777">
        <w:trPr>
          <w:jc w:val="center"/>
        </w:trPr>
        <w:tc>
          <w:tcPr>
            <w:tcW w:w="1728" w:type="auto"/>
            <w:vAlign w:val="center"/>
          </w:tcPr>
          <w:p w14:paraId="70991824" w14:textId="77777777" w:rsidR="00D32106" w:rsidRDefault="00000000">
            <w:r>
              <w:rPr>
                <w:sz w:val="16"/>
              </w:rPr>
              <w:t>f06ea5ff</w:t>
            </w:r>
          </w:p>
        </w:tc>
        <w:tc>
          <w:tcPr>
            <w:tcW w:w="1728" w:type="auto"/>
          </w:tcPr>
          <w:p w14:paraId="3C4013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48D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25B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FB871" w14:textId="49D21D47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7C86A02E" w14:textId="77777777">
        <w:trPr>
          <w:jc w:val="center"/>
        </w:trPr>
        <w:tc>
          <w:tcPr>
            <w:tcW w:w="1728" w:type="auto"/>
            <w:vAlign w:val="center"/>
          </w:tcPr>
          <w:p w14:paraId="1E32C04F" w14:textId="77777777" w:rsidR="00D32106" w:rsidRDefault="00000000">
            <w:r>
              <w:rPr>
                <w:sz w:val="16"/>
              </w:rPr>
              <w:t>bd8a6f4c</w:t>
            </w:r>
          </w:p>
        </w:tc>
        <w:tc>
          <w:tcPr>
            <w:tcW w:w="1728" w:type="auto"/>
          </w:tcPr>
          <w:p w14:paraId="1C0860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59CC4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DCB47" w14:textId="77777777" w:rsidR="00D32106" w:rsidRDefault="00000000">
            <w:r>
              <w:t xml:space="preserve">יֵרֵ֧ד </w:t>
            </w:r>
          </w:p>
        </w:tc>
        <w:tc>
          <w:tcPr>
            <w:tcW w:w="1728" w:type="auto"/>
          </w:tcPr>
          <w:p w14:paraId="5E6C51AF" w14:textId="77777777" w:rsidR="00D32106" w:rsidRDefault="00000000">
            <w:r>
              <w:t>fut</w:t>
            </w:r>
          </w:p>
        </w:tc>
      </w:tr>
      <w:tr w:rsidR="00D32106" w14:paraId="108A76C2" w14:textId="77777777">
        <w:trPr>
          <w:jc w:val="center"/>
        </w:trPr>
        <w:tc>
          <w:tcPr>
            <w:tcW w:w="1728" w:type="auto"/>
            <w:vAlign w:val="center"/>
          </w:tcPr>
          <w:p w14:paraId="53BBFD58" w14:textId="77777777" w:rsidR="00D32106" w:rsidRDefault="00000000">
            <w:r>
              <w:rPr>
                <w:sz w:val="16"/>
              </w:rPr>
              <w:t>cca7be83</w:t>
            </w:r>
          </w:p>
        </w:tc>
        <w:tc>
          <w:tcPr>
            <w:tcW w:w="1728" w:type="auto"/>
          </w:tcPr>
          <w:p w14:paraId="6DF303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923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FF539F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0E37DF9E" w14:textId="77777777" w:rsidR="00D32106" w:rsidRDefault="00000000">
            <w:r>
              <w:t>1.1.1.2.2</w:t>
            </w:r>
          </w:p>
        </w:tc>
      </w:tr>
    </w:tbl>
    <w:p w14:paraId="2AFAB975" w14:textId="77777777" w:rsidR="00D32106" w:rsidRDefault="00000000">
      <w:r>
        <w:br/>
      </w:r>
    </w:p>
    <w:p w14:paraId="6FA99431" w14:textId="77777777" w:rsidR="00D32106" w:rsidRDefault="00000000">
      <w:pPr>
        <w:pStyle w:val="Reference"/>
      </w:pPr>
      <w:hyperlink r:id="rId130">
        <w:r>
          <w:t>Exodus 19:16</w:t>
        </w:r>
      </w:hyperlink>
    </w:p>
    <w:p w14:paraId="57A72212" w14:textId="77777777" w:rsidR="00D32106" w:rsidRDefault="00000000">
      <w:pPr>
        <w:pStyle w:val="Hebrew"/>
      </w:pPr>
      <w:r>
        <w:t xml:space="preserve">וַיְהִי֩ בַיֹּ֨ום הַשְּׁלִישִׁ֜י </w:t>
      </w:r>
    </w:p>
    <w:p w14:paraId="41D2F9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39380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39381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39382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3938339384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39385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39386</w:t>
      </w:r>
      <w:r>
        <w:rPr>
          <w:rFonts w:ascii="Times New Roman" w:hAnsi="Times New Roman"/>
          <w:color w:val="828282"/>
          <w:rtl/>
        </w:rPr>
        <w:t xml:space="preserve">שְּׁלִישִׁ֜י </w:t>
      </w:r>
    </w:p>
    <w:p w14:paraId="55BCC7CD" w14:textId="77777777" w:rsidR="00D32106" w:rsidRDefault="00000000">
      <w:pPr>
        <w:pStyle w:val="Hebrew"/>
      </w:pPr>
      <w:r>
        <w:rPr>
          <w:color w:val="828282"/>
        </w:rPr>
        <w:t xml:space="preserve">וַיְהִי֩ בַיֹּ֨ום הַשְּׁלִישִׁ֜י בִּֽהְיֹ֣ת הַבֹּ֗קֶר וַיְהִי֩ קֹלֹ֨ת וּבְרָקִ֜ים וְעָנָ֤ן כָּבֵד֙ עַל־הָהָ֔ר וְקֹ֥ל שֹׁפָ֖ר חָזָ֣ק מְאֹ֑ד וַיֶּחֱרַ֥ד כָּל־הָעָ֖ם אֲשֶׁ֥ר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1E87AE6C" w14:textId="77777777">
        <w:trPr>
          <w:jc w:val="center"/>
        </w:trPr>
        <w:tc>
          <w:tcPr>
            <w:tcW w:w="1728" w:type="auto"/>
            <w:vAlign w:val="center"/>
          </w:tcPr>
          <w:p w14:paraId="4649F00B" w14:textId="77777777" w:rsidR="00D32106" w:rsidRDefault="00000000">
            <w:r>
              <w:rPr>
                <w:sz w:val="16"/>
              </w:rPr>
              <w:t>65cd7407</w:t>
            </w:r>
          </w:p>
        </w:tc>
        <w:tc>
          <w:tcPr>
            <w:tcW w:w="1728" w:type="auto"/>
          </w:tcPr>
          <w:p w14:paraId="1D8AB7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AAC9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FB60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F7F6A" w14:textId="77777777" w:rsidR="00D32106" w:rsidRDefault="00000000">
            <w:r>
              <w:t>wayehi_x</w:t>
            </w:r>
          </w:p>
        </w:tc>
      </w:tr>
      <w:tr w:rsidR="00D32106" w14:paraId="0DE4C2D2" w14:textId="77777777">
        <w:trPr>
          <w:jc w:val="center"/>
        </w:trPr>
        <w:tc>
          <w:tcPr>
            <w:tcW w:w="1728" w:type="auto"/>
            <w:vAlign w:val="center"/>
          </w:tcPr>
          <w:p w14:paraId="563B1F74" w14:textId="77777777" w:rsidR="00D32106" w:rsidRDefault="00000000">
            <w:r>
              <w:rPr>
                <w:sz w:val="16"/>
              </w:rPr>
              <w:t>f5a387bd</w:t>
            </w:r>
          </w:p>
        </w:tc>
        <w:tc>
          <w:tcPr>
            <w:tcW w:w="1728" w:type="auto"/>
          </w:tcPr>
          <w:p w14:paraId="3532842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048B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7919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D06CA5" w14:textId="021B88D2" w:rsidR="00D32106" w:rsidRDefault="00801C5E">
            <w:proofErr w:type="spellStart"/>
            <w:r>
              <w:t>sta_tr</w:t>
            </w:r>
            <w:proofErr w:type="spellEnd"/>
          </w:p>
        </w:tc>
      </w:tr>
      <w:tr w:rsidR="00D32106" w14:paraId="15DFF80F" w14:textId="77777777">
        <w:trPr>
          <w:jc w:val="center"/>
        </w:trPr>
        <w:tc>
          <w:tcPr>
            <w:tcW w:w="1728" w:type="auto"/>
            <w:vAlign w:val="center"/>
          </w:tcPr>
          <w:p w14:paraId="1C12B3B4" w14:textId="77777777" w:rsidR="00D32106" w:rsidRDefault="00000000">
            <w:r>
              <w:rPr>
                <w:sz w:val="16"/>
              </w:rPr>
              <w:t>3fa2e262</w:t>
            </w:r>
          </w:p>
        </w:tc>
        <w:tc>
          <w:tcPr>
            <w:tcW w:w="1728" w:type="auto"/>
          </w:tcPr>
          <w:p w14:paraId="1484C9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F57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09DE2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79BFA58" w14:textId="37D983B9" w:rsidR="00D32106" w:rsidRDefault="00801C5E">
            <w:r>
              <w:t>past</w:t>
            </w:r>
          </w:p>
        </w:tc>
      </w:tr>
      <w:tr w:rsidR="00D32106" w14:paraId="1961A9B2" w14:textId="77777777">
        <w:trPr>
          <w:jc w:val="center"/>
        </w:trPr>
        <w:tc>
          <w:tcPr>
            <w:tcW w:w="1728" w:type="auto"/>
            <w:vAlign w:val="center"/>
          </w:tcPr>
          <w:p w14:paraId="4C3C151D" w14:textId="77777777" w:rsidR="00D32106" w:rsidRDefault="00000000">
            <w:r>
              <w:rPr>
                <w:sz w:val="16"/>
              </w:rPr>
              <w:t>4bf60aef</w:t>
            </w:r>
          </w:p>
        </w:tc>
        <w:tc>
          <w:tcPr>
            <w:tcW w:w="1728" w:type="auto"/>
          </w:tcPr>
          <w:p w14:paraId="3802E62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55B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435CF" w14:textId="77777777" w:rsidR="00D32106" w:rsidRDefault="00000000">
            <w:r>
              <w:t xml:space="preserve">בַיֹּ֨ום הַשְּׁלִישִׁ֜י </w:t>
            </w:r>
          </w:p>
        </w:tc>
        <w:tc>
          <w:tcPr>
            <w:tcW w:w="1728" w:type="auto"/>
          </w:tcPr>
          <w:p w14:paraId="1750FF5F" w14:textId="77777777" w:rsidR="00D32106" w:rsidRDefault="00000000">
            <w:r>
              <w:t>1.1.1.2.2</w:t>
            </w:r>
          </w:p>
        </w:tc>
      </w:tr>
    </w:tbl>
    <w:p w14:paraId="52B7BE65" w14:textId="77777777" w:rsidR="00D32106" w:rsidRDefault="00000000">
      <w:r>
        <w:br/>
      </w:r>
    </w:p>
    <w:p w14:paraId="6E101363" w14:textId="77777777" w:rsidR="00D32106" w:rsidRDefault="00000000">
      <w:pPr>
        <w:pStyle w:val="Reference"/>
      </w:pPr>
      <w:hyperlink r:id="rId131">
        <w:r>
          <w:t>Exodus 20:11</w:t>
        </w:r>
      </w:hyperlink>
    </w:p>
    <w:p w14:paraId="79C4AFFA" w14:textId="77777777" w:rsidR="00D32106" w:rsidRDefault="00000000">
      <w:pPr>
        <w:pStyle w:val="Hebrew"/>
      </w:pPr>
      <w:r>
        <w:t xml:space="preserve">וַיָּ֖נַח בַּיֹּ֣ום הַשְּׁבִיעִ֑י </w:t>
      </w:r>
    </w:p>
    <w:p w14:paraId="09A003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39772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39773</w:t>
      </w:r>
      <w:r>
        <w:rPr>
          <w:rFonts w:ascii="Times New Roman" w:hAnsi="Times New Roman"/>
          <w:color w:val="828282"/>
          <w:rtl/>
        </w:rPr>
        <w:t xml:space="preserve">יָּ֖נַח </w:t>
      </w:r>
      <w:r>
        <w:rPr>
          <w:color w:val="FF0000"/>
          <w:vertAlign w:val="superscript"/>
          <w:rtl/>
        </w:rPr>
        <w:t>39774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3977539776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39777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39778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AA4E5D3" w14:textId="77777777" w:rsidR="00D32106" w:rsidRDefault="00000000">
      <w:pPr>
        <w:pStyle w:val="Hebrew"/>
      </w:pPr>
      <w:r>
        <w:rPr>
          <w:color w:val="828282"/>
        </w:rPr>
        <w:t xml:space="preserve">כִּ֣י שֵֽׁשֶׁת־יָמִים֩ עָשָׂ֨ה יְהוָ֜ה אֶת־הַשָּׁמַ֣יִם וְאֶת־הָאָ֗רֶץ אֶת־הַיָּם֙ וְאֶת־כָּל־אֲשֶׁר־בָּ֔ם וַיָּ֖נַח בַּיֹּ֣ום הַשְּׁבִיעִ֑י עַל־כֵּ֗ן בֵּרַ֧ךְ יְהוָ֛ה אֶת־יֹ֥ום הַשַּׁבָּ֖ת וַֽיְקַדְּשֵֽׁהוּ׃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400C7190" w14:textId="77777777">
        <w:trPr>
          <w:jc w:val="center"/>
        </w:trPr>
        <w:tc>
          <w:tcPr>
            <w:tcW w:w="1728" w:type="auto"/>
            <w:vAlign w:val="center"/>
          </w:tcPr>
          <w:p w14:paraId="0311AB85" w14:textId="77777777" w:rsidR="00D32106" w:rsidRDefault="00000000">
            <w:r>
              <w:rPr>
                <w:sz w:val="16"/>
              </w:rPr>
              <w:t>fc3d2b75</w:t>
            </w:r>
          </w:p>
        </w:tc>
        <w:tc>
          <w:tcPr>
            <w:tcW w:w="1728" w:type="auto"/>
          </w:tcPr>
          <w:p w14:paraId="57EDB4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43D1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D687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1A8FD3" w14:textId="77777777" w:rsidR="00D32106" w:rsidRDefault="00000000">
            <w:r>
              <w:t>clause_x</w:t>
            </w:r>
          </w:p>
        </w:tc>
      </w:tr>
      <w:tr w:rsidR="00D32106" w14:paraId="3666B410" w14:textId="77777777">
        <w:trPr>
          <w:jc w:val="center"/>
        </w:trPr>
        <w:tc>
          <w:tcPr>
            <w:tcW w:w="1728" w:type="auto"/>
            <w:vAlign w:val="center"/>
          </w:tcPr>
          <w:p w14:paraId="386D67F8" w14:textId="77777777" w:rsidR="00D32106" w:rsidRDefault="00000000">
            <w:r>
              <w:rPr>
                <w:sz w:val="16"/>
              </w:rPr>
              <w:t>14504666</w:t>
            </w:r>
          </w:p>
        </w:tc>
        <w:tc>
          <w:tcPr>
            <w:tcW w:w="1728" w:type="auto"/>
          </w:tcPr>
          <w:p w14:paraId="583A79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6525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5BE7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CB2C13" w14:textId="07D2CCD5" w:rsidR="00D32106" w:rsidRDefault="00801C5E">
            <w:proofErr w:type="spellStart"/>
            <w:r>
              <w:t>ach_rd</w:t>
            </w:r>
            <w:proofErr w:type="spellEnd"/>
          </w:p>
        </w:tc>
      </w:tr>
      <w:tr w:rsidR="00D32106" w14:paraId="0269C075" w14:textId="77777777">
        <w:trPr>
          <w:jc w:val="center"/>
        </w:trPr>
        <w:tc>
          <w:tcPr>
            <w:tcW w:w="1728" w:type="auto"/>
            <w:vAlign w:val="center"/>
          </w:tcPr>
          <w:p w14:paraId="1D16A2FB" w14:textId="77777777" w:rsidR="00D32106" w:rsidRDefault="00000000">
            <w:r>
              <w:rPr>
                <w:sz w:val="16"/>
              </w:rPr>
              <w:t>1200a167</w:t>
            </w:r>
          </w:p>
        </w:tc>
        <w:tc>
          <w:tcPr>
            <w:tcW w:w="1728" w:type="auto"/>
          </w:tcPr>
          <w:p w14:paraId="087730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C9CF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6F140A" w14:textId="77777777" w:rsidR="00D32106" w:rsidRDefault="00000000">
            <w:r>
              <w:t xml:space="preserve">יָּ֖נַח </w:t>
            </w:r>
          </w:p>
        </w:tc>
        <w:tc>
          <w:tcPr>
            <w:tcW w:w="1728" w:type="auto"/>
          </w:tcPr>
          <w:p w14:paraId="306088B8" w14:textId="77777777" w:rsidR="00D32106" w:rsidRDefault="00000000">
            <w:r>
              <w:t>past</w:t>
            </w:r>
          </w:p>
        </w:tc>
      </w:tr>
      <w:tr w:rsidR="00D32106" w14:paraId="7C8381E1" w14:textId="77777777">
        <w:trPr>
          <w:jc w:val="center"/>
        </w:trPr>
        <w:tc>
          <w:tcPr>
            <w:tcW w:w="1728" w:type="auto"/>
            <w:vAlign w:val="center"/>
          </w:tcPr>
          <w:p w14:paraId="2E08F22A" w14:textId="77777777" w:rsidR="00D32106" w:rsidRDefault="00000000">
            <w:r>
              <w:rPr>
                <w:sz w:val="16"/>
              </w:rPr>
              <w:t>9518765b</w:t>
            </w:r>
          </w:p>
        </w:tc>
        <w:tc>
          <w:tcPr>
            <w:tcW w:w="1728" w:type="auto"/>
          </w:tcPr>
          <w:p w14:paraId="283F0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279B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CAD3E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320ECAB6" w14:textId="77777777" w:rsidR="00D32106" w:rsidRDefault="00000000">
            <w:r>
              <w:t>1.1.1.2.2</w:t>
            </w:r>
          </w:p>
        </w:tc>
      </w:tr>
    </w:tbl>
    <w:p w14:paraId="5C1A85CE" w14:textId="77777777" w:rsidR="00D32106" w:rsidRDefault="00000000">
      <w:r>
        <w:br/>
      </w:r>
    </w:p>
    <w:p w14:paraId="008C0D6D" w14:textId="77777777" w:rsidR="00D32106" w:rsidRDefault="00000000">
      <w:pPr>
        <w:pStyle w:val="Reference"/>
      </w:pPr>
      <w:hyperlink r:id="rId132">
        <w:r>
          <w:t>Exodus 21:2</w:t>
        </w:r>
      </w:hyperlink>
    </w:p>
    <w:p w14:paraId="17EBBD0E" w14:textId="77777777" w:rsidR="00D32106" w:rsidRDefault="00000000">
      <w:pPr>
        <w:pStyle w:val="Hebrew"/>
      </w:pPr>
      <w:r>
        <w:t xml:space="preserve">וּבַ֨שְּׁבִעִ֔ת יֵצֵ֥א לַֽחָפְשִׁ֖י חִנָּֽם׃ </w:t>
      </w:r>
    </w:p>
    <w:p w14:paraId="49C08D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40031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40032</w:t>
      </w:r>
      <w:r>
        <w:rPr>
          <w:rFonts w:ascii="Times New Roman" w:hAnsi="Times New Roman"/>
          <w:color w:val="828282"/>
          <w:rtl/>
        </w:rPr>
        <w:t>בַ֨</w:t>
      </w:r>
      <w:r>
        <w:rPr>
          <w:color w:val="FF0000"/>
          <w:vertAlign w:val="superscript"/>
          <w:rtl/>
        </w:rPr>
        <w:t>4003340034</w:t>
      </w:r>
      <w:r>
        <w:rPr>
          <w:rFonts w:ascii="Times New Roman" w:hAnsi="Times New Roman"/>
          <w:color w:val="828282"/>
          <w:rtl/>
        </w:rPr>
        <w:t xml:space="preserve">שְּׁבִעִ֔ת </w:t>
      </w:r>
      <w:r>
        <w:rPr>
          <w:color w:val="FF0000"/>
          <w:vertAlign w:val="superscript"/>
          <w:rtl/>
        </w:rPr>
        <w:t>40035</w:t>
      </w:r>
      <w:r>
        <w:rPr>
          <w:rFonts w:ascii="Times New Roman" w:hAnsi="Times New Roman"/>
          <w:color w:val="828282"/>
          <w:rtl/>
        </w:rPr>
        <w:t xml:space="preserve">יֵצֵ֥א </w:t>
      </w:r>
      <w:r>
        <w:rPr>
          <w:color w:val="FF0000"/>
          <w:vertAlign w:val="superscript"/>
          <w:rtl/>
        </w:rPr>
        <w:t>40036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4003740038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40039</w:t>
      </w:r>
      <w:r>
        <w:rPr>
          <w:rFonts w:ascii="Times New Roman" w:hAnsi="Times New Roman"/>
          <w:color w:val="828282"/>
          <w:rtl/>
        </w:rPr>
        <w:t xml:space="preserve">חִנָּֽם׃ </w:t>
      </w:r>
    </w:p>
    <w:p w14:paraId="7AF7499E" w14:textId="77777777" w:rsidR="00D32106" w:rsidRDefault="00000000">
      <w:pPr>
        <w:pStyle w:val="Hebrew"/>
      </w:pPr>
      <w:r>
        <w:rPr>
          <w:color w:val="828282"/>
        </w:rPr>
        <w:t xml:space="preserve">כִּ֤י תִקְנֶה֙ עֶ֣בֶד עִבְרִ֔י שֵׁ֥שׁ שָׁנִ֖ים יַעֲבֹ֑ד וּבַ֨שְּׁבִעִ֔ת יֵצֵ֥א לַֽחָפְשִׁ֖י חִנָּֽם׃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64AE6623" w14:textId="77777777">
        <w:trPr>
          <w:jc w:val="center"/>
        </w:trPr>
        <w:tc>
          <w:tcPr>
            <w:tcW w:w="1728" w:type="auto"/>
            <w:vAlign w:val="center"/>
          </w:tcPr>
          <w:p w14:paraId="7BD01C7E" w14:textId="77777777" w:rsidR="00D32106" w:rsidRDefault="00000000">
            <w:r>
              <w:rPr>
                <w:sz w:val="16"/>
              </w:rPr>
              <w:t>d778f688</w:t>
            </w:r>
          </w:p>
        </w:tc>
        <w:tc>
          <w:tcPr>
            <w:tcW w:w="1728" w:type="auto"/>
          </w:tcPr>
          <w:p w14:paraId="79E215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69F4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C6F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B068" w14:textId="77777777" w:rsidR="00D32106" w:rsidRDefault="00000000">
            <w:r>
              <w:t>x_clause</w:t>
            </w:r>
          </w:p>
        </w:tc>
      </w:tr>
      <w:tr w:rsidR="00D32106" w14:paraId="64399BF3" w14:textId="77777777">
        <w:trPr>
          <w:jc w:val="center"/>
        </w:trPr>
        <w:tc>
          <w:tcPr>
            <w:tcW w:w="1728" w:type="auto"/>
            <w:vAlign w:val="center"/>
          </w:tcPr>
          <w:p w14:paraId="11913D2F" w14:textId="77777777" w:rsidR="00D32106" w:rsidRDefault="00000000">
            <w:r>
              <w:rPr>
                <w:sz w:val="16"/>
              </w:rPr>
              <w:t>7292b4ad</w:t>
            </w:r>
          </w:p>
        </w:tc>
        <w:tc>
          <w:tcPr>
            <w:tcW w:w="1728" w:type="auto"/>
          </w:tcPr>
          <w:p w14:paraId="0BE50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4593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3289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D5FC37" w14:textId="729E83C6" w:rsidR="00D32106" w:rsidRDefault="00801C5E">
            <w:proofErr w:type="spellStart"/>
            <w:r>
              <w:t>acc_in</w:t>
            </w:r>
            <w:proofErr w:type="spellEnd"/>
          </w:p>
        </w:tc>
      </w:tr>
      <w:tr w:rsidR="00D32106" w14:paraId="4325D79C" w14:textId="77777777">
        <w:trPr>
          <w:jc w:val="center"/>
        </w:trPr>
        <w:tc>
          <w:tcPr>
            <w:tcW w:w="1728" w:type="auto"/>
            <w:vAlign w:val="center"/>
          </w:tcPr>
          <w:p w14:paraId="1120AE8B" w14:textId="77777777" w:rsidR="00D32106" w:rsidRDefault="00000000">
            <w:r>
              <w:rPr>
                <w:sz w:val="16"/>
              </w:rPr>
              <w:t>9b127034</w:t>
            </w:r>
          </w:p>
        </w:tc>
        <w:tc>
          <w:tcPr>
            <w:tcW w:w="1728" w:type="auto"/>
          </w:tcPr>
          <w:p w14:paraId="2DD4C8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1299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943565" w14:textId="77777777" w:rsidR="00D32106" w:rsidRDefault="00000000">
            <w:r>
              <w:t xml:space="preserve">יֵצֵ֥א </w:t>
            </w:r>
          </w:p>
        </w:tc>
        <w:tc>
          <w:tcPr>
            <w:tcW w:w="1728" w:type="auto"/>
          </w:tcPr>
          <w:p w14:paraId="73D1653D" w14:textId="77777777" w:rsidR="00D32106" w:rsidRDefault="00000000">
            <w:r>
              <w:t>mod</w:t>
            </w:r>
          </w:p>
        </w:tc>
      </w:tr>
      <w:tr w:rsidR="00D32106" w14:paraId="220635DF" w14:textId="77777777">
        <w:trPr>
          <w:jc w:val="center"/>
        </w:trPr>
        <w:tc>
          <w:tcPr>
            <w:tcW w:w="1728" w:type="auto"/>
            <w:vAlign w:val="center"/>
          </w:tcPr>
          <w:p w14:paraId="1DCD5EA8" w14:textId="77777777" w:rsidR="00D32106" w:rsidRDefault="00000000">
            <w:r>
              <w:rPr>
                <w:sz w:val="16"/>
              </w:rPr>
              <w:t>03b38524</w:t>
            </w:r>
          </w:p>
        </w:tc>
        <w:tc>
          <w:tcPr>
            <w:tcW w:w="1728" w:type="auto"/>
          </w:tcPr>
          <w:p w14:paraId="6AB5047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79DE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5577E6" w14:textId="77777777" w:rsidR="00D32106" w:rsidRDefault="00000000">
            <w:r>
              <w:t xml:space="preserve">בַ֨שְּׁבִעִ֔ת </w:t>
            </w:r>
          </w:p>
        </w:tc>
        <w:tc>
          <w:tcPr>
            <w:tcW w:w="1728" w:type="auto"/>
          </w:tcPr>
          <w:p w14:paraId="74E576A9" w14:textId="3413DA57" w:rsidR="00D32106" w:rsidRDefault="00000000">
            <w:r>
              <w:t>1.1.1.</w:t>
            </w:r>
            <w:r w:rsidR="00801C5E">
              <w:t>1</w:t>
            </w:r>
          </w:p>
        </w:tc>
      </w:tr>
    </w:tbl>
    <w:p w14:paraId="634D64E1" w14:textId="77777777" w:rsidR="00D32106" w:rsidRDefault="00000000">
      <w:r>
        <w:br/>
      </w:r>
    </w:p>
    <w:p w14:paraId="2B2406C6" w14:textId="77777777" w:rsidR="00D32106" w:rsidRDefault="00000000">
      <w:pPr>
        <w:pStyle w:val="Reference"/>
      </w:pPr>
      <w:hyperlink r:id="rId133">
        <w:r>
          <w:t>Exodus 22:29</w:t>
        </w:r>
      </w:hyperlink>
    </w:p>
    <w:p w14:paraId="20249726" w14:textId="77777777" w:rsidR="00D32106" w:rsidRDefault="00000000">
      <w:pPr>
        <w:pStyle w:val="Hebrew"/>
      </w:pPr>
      <w:r>
        <w:t xml:space="preserve">בַּיֹּ֥ום הַשְּׁמִינִ֖י תִּתְּנֹו־לִֽי׃ </w:t>
      </w:r>
    </w:p>
    <w:p w14:paraId="36C74F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4103941040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41041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41042</w:t>
      </w:r>
      <w:r>
        <w:rPr>
          <w:rFonts w:ascii="Times New Roman" w:hAnsi="Times New Roman"/>
          <w:color w:val="828282"/>
          <w:rtl/>
        </w:rPr>
        <w:t xml:space="preserve">שְּׁמִינִ֖י </w:t>
      </w:r>
      <w:r>
        <w:rPr>
          <w:color w:val="FF0000"/>
          <w:vertAlign w:val="superscript"/>
          <w:rtl/>
        </w:rPr>
        <w:t>41043</w:t>
      </w:r>
      <w:r>
        <w:rPr>
          <w:rFonts w:ascii="Times New Roman" w:hAnsi="Times New Roman"/>
          <w:color w:val="828282"/>
          <w:rtl/>
        </w:rPr>
        <w:t>תִּתְּנֹו־</w:t>
      </w:r>
      <w:r>
        <w:rPr>
          <w:color w:val="FF0000"/>
          <w:vertAlign w:val="superscript"/>
          <w:rtl/>
        </w:rPr>
        <w:t>41044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17472152" w14:textId="77777777" w:rsidR="00D32106" w:rsidRDefault="00000000">
      <w:pPr>
        <w:pStyle w:val="Hebrew"/>
      </w:pPr>
      <w:r>
        <w:rPr>
          <w:color w:val="828282"/>
        </w:rPr>
        <w:t xml:space="preserve">כֵּֽן־תַּעֲשֶׂ֥ה לְשֹׁרְךָ֖ לְצֹאנֶ֑ךָ שִׁבְעַ֤ת יָמִים֙ יִהְיֶ֣ה עִם־אִמֹּ֔ו בַּיֹּ֥ום הַשְּׁמִינִ֖י תִּתְּנֹו־לִֽי׃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8"/>
        <w:gridCol w:w="1076"/>
      </w:tblGrid>
      <w:tr w:rsidR="00D32106" w14:paraId="1CAC248D" w14:textId="77777777">
        <w:trPr>
          <w:jc w:val="center"/>
        </w:trPr>
        <w:tc>
          <w:tcPr>
            <w:tcW w:w="1728" w:type="auto"/>
            <w:vAlign w:val="center"/>
          </w:tcPr>
          <w:p w14:paraId="1ED5F8FE" w14:textId="77777777" w:rsidR="00D32106" w:rsidRDefault="00000000">
            <w:r>
              <w:rPr>
                <w:sz w:val="16"/>
              </w:rPr>
              <w:t>7686af69</w:t>
            </w:r>
          </w:p>
        </w:tc>
        <w:tc>
          <w:tcPr>
            <w:tcW w:w="1728" w:type="auto"/>
          </w:tcPr>
          <w:p w14:paraId="11BDF6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A9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AEB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88AEF1" w14:textId="77777777" w:rsidR="00D32106" w:rsidRDefault="00000000">
            <w:r>
              <w:t>x_clause</w:t>
            </w:r>
          </w:p>
        </w:tc>
      </w:tr>
      <w:tr w:rsidR="00D32106" w14:paraId="4377D883" w14:textId="77777777">
        <w:trPr>
          <w:jc w:val="center"/>
        </w:trPr>
        <w:tc>
          <w:tcPr>
            <w:tcW w:w="1728" w:type="auto"/>
            <w:vAlign w:val="center"/>
          </w:tcPr>
          <w:p w14:paraId="1302F643" w14:textId="77777777" w:rsidR="00D32106" w:rsidRDefault="00000000">
            <w:r>
              <w:rPr>
                <w:sz w:val="16"/>
              </w:rPr>
              <w:t>f850c9fe</w:t>
            </w:r>
          </w:p>
        </w:tc>
        <w:tc>
          <w:tcPr>
            <w:tcW w:w="1728" w:type="auto"/>
          </w:tcPr>
          <w:p w14:paraId="73AE35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3F46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553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25371" w14:textId="0D69B87C" w:rsidR="00D32106" w:rsidRDefault="00090539">
            <w:proofErr w:type="spellStart"/>
            <w:r>
              <w:t>ach_rd</w:t>
            </w:r>
            <w:proofErr w:type="spellEnd"/>
          </w:p>
        </w:tc>
      </w:tr>
      <w:tr w:rsidR="00D32106" w14:paraId="059C8553" w14:textId="77777777">
        <w:trPr>
          <w:jc w:val="center"/>
        </w:trPr>
        <w:tc>
          <w:tcPr>
            <w:tcW w:w="1728" w:type="auto"/>
            <w:vAlign w:val="center"/>
          </w:tcPr>
          <w:p w14:paraId="67B9F7D9" w14:textId="77777777" w:rsidR="00D32106" w:rsidRDefault="00000000">
            <w:r>
              <w:rPr>
                <w:sz w:val="16"/>
              </w:rPr>
              <w:t>7c37ec3e</w:t>
            </w:r>
          </w:p>
        </w:tc>
        <w:tc>
          <w:tcPr>
            <w:tcW w:w="1728" w:type="auto"/>
          </w:tcPr>
          <w:p w14:paraId="64662D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D94B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3D68B7" w14:textId="77777777" w:rsidR="00D32106" w:rsidRDefault="00000000">
            <w:r>
              <w:t>תִּתְּנֹו־</w:t>
            </w:r>
          </w:p>
        </w:tc>
        <w:tc>
          <w:tcPr>
            <w:tcW w:w="1728" w:type="auto"/>
          </w:tcPr>
          <w:p w14:paraId="1BE6F047" w14:textId="77777777" w:rsidR="00D32106" w:rsidRDefault="00000000">
            <w:r>
              <w:t>mod</w:t>
            </w:r>
          </w:p>
        </w:tc>
      </w:tr>
      <w:tr w:rsidR="00D32106" w14:paraId="28C1C9F8" w14:textId="77777777">
        <w:trPr>
          <w:jc w:val="center"/>
        </w:trPr>
        <w:tc>
          <w:tcPr>
            <w:tcW w:w="1728" w:type="auto"/>
            <w:vAlign w:val="center"/>
          </w:tcPr>
          <w:p w14:paraId="60B37719" w14:textId="77777777" w:rsidR="00D32106" w:rsidRDefault="00000000">
            <w:r>
              <w:rPr>
                <w:sz w:val="16"/>
              </w:rPr>
              <w:t>3e89f48b</w:t>
            </w:r>
          </w:p>
        </w:tc>
        <w:tc>
          <w:tcPr>
            <w:tcW w:w="1728" w:type="auto"/>
          </w:tcPr>
          <w:p w14:paraId="5FECF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8A2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5A171" w14:textId="77777777" w:rsidR="00D32106" w:rsidRDefault="00000000">
            <w:r>
              <w:t xml:space="preserve">בַּיֹּ֥ום הַשְּׁמִינִ֖י </w:t>
            </w:r>
          </w:p>
        </w:tc>
        <w:tc>
          <w:tcPr>
            <w:tcW w:w="1728" w:type="auto"/>
          </w:tcPr>
          <w:p w14:paraId="1E1F1052" w14:textId="77777777" w:rsidR="00D32106" w:rsidRDefault="00000000">
            <w:r>
              <w:t>1.1.1.2.2</w:t>
            </w:r>
          </w:p>
        </w:tc>
      </w:tr>
    </w:tbl>
    <w:p w14:paraId="2D6E0111" w14:textId="77777777" w:rsidR="00D32106" w:rsidRDefault="00000000">
      <w:r>
        <w:br/>
      </w:r>
    </w:p>
    <w:p w14:paraId="702BB813" w14:textId="77777777" w:rsidR="00D32106" w:rsidRDefault="00000000">
      <w:pPr>
        <w:pStyle w:val="Reference"/>
      </w:pPr>
      <w:hyperlink r:id="rId134">
        <w:r>
          <w:t>Exodus 23:12</w:t>
        </w:r>
      </w:hyperlink>
    </w:p>
    <w:p w14:paraId="58419501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66FE3AF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41210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41211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4121241213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41215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41216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2296D13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תַּעֲשֶׂ֣ה מַעֲשֶׂ֔יךָ וּבַיֹּ֥ום הַשְּׁבִיעִ֖י תִּשְׁבֹּ֑ת לְמַ֣עַן יָנ֗וּחַ שֹֽׁורְךָ֙ וַחֲמֹרֶ֔ךָ וְיִנָּפֵ֥שׁ בֶּן־אֲמָתְךָ֖ וְהַגֵּֽר׃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041E0FF7" w14:textId="77777777">
        <w:trPr>
          <w:jc w:val="center"/>
        </w:trPr>
        <w:tc>
          <w:tcPr>
            <w:tcW w:w="1728" w:type="auto"/>
            <w:vAlign w:val="center"/>
          </w:tcPr>
          <w:p w14:paraId="4A4A4D17" w14:textId="77777777" w:rsidR="00D32106" w:rsidRDefault="00000000">
            <w:r>
              <w:rPr>
                <w:sz w:val="16"/>
              </w:rPr>
              <w:t>972bb48d</w:t>
            </w:r>
          </w:p>
        </w:tc>
        <w:tc>
          <w:tcPr>
            <w:tcW w:w="1728" w:type="auto"/>
          </w:tcPr>
          <w:p w14:paraId="1F7C475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CAB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4C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4BB9B" w14:textId="77777777" w:rsidR="00D32106" w:rsidRDefault="00000000">
            <w:r>
              <w:t>x_clause</w:t>
            </w:r>
          </w:p>
        </w:tc>
      </w:tr>
      <w:tr w:rsidR="00D32106" w14:paraId="0533DB22" w14:textId="77777777">
        <w:trPr>
          <w:jc w:val="center"/>
        </w:trPr>
        <w:tc>
          <w:tcPr>
            <w:tcW w:w="1728" w:type="auto"/>
            <w:vAlign w:val="center"/>
          </w:tcPr>
          <w:p w14:paraId="1057245D" w14:textId="77777777" w:rsidR="00D32106" w:rsidRDefault="00000000">
            <w:r>
              <w:rPr>
                <w:sz w:val="16"/>
              </w:rPr>
              <w:t>09fe93de</w:t>
            </w:r>
          </w:p>
        </w:tc>
        <w:tc>
          <w:tcPr>
            <w:tcW w:w="1728" w:type="auto"/>
          </w:tcPr>
          <w:p w14:paraId="7A1ACF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848E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906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9A5821" w14:textId="29D1F7FB" w:rsidR="00D32106" w:rsidRDefault="00BD1A03">
            <w:proofErr w:type="spellStart"/>
            <w:r>
              <w:t>ach_rd</w:t>
            </w:r>
            <w:proofErr w:type="spellEnd"/>
          </w:p>
        </w:tc>
      </w:tr>
      <w:tr w:rsidR="00D32106" w14:paraId="7056D7FB" w14:textId="77777777">
        <w:trPr>
          <w:jc w:val="center"/>
        </w:trPr>
        <w:tc>
          <w:tcPr>
            <w:tcW w:w="1728" w:type="auto"/>
            <w:vAlign w:val="center"/>
          </w:tcPr>
          <w:p w14:paraId="316A6578" w14:textId="77777777" w:rsidR="00D32106" w:rsidRDefault="00000000">
            <w:r>
              <w:rPr>
                <w:sz w:val="16"/>
              </w:rPr>
              <w:t>4b45439f</w:t>
            </w:r>
          </w:p>
        </w:tc>
        <w:tc>
          <w:tcPr>
            <w:tcW w:w="1728" w:type="auto"/>
          </w:tcPr>
          <w:p w14:paraId="59C376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F1D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471E8A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146B382D" w14:textId="77777777" w:rsidR="00D32106" w:rsidRDefault="00000000">
            <w:r>
              <w:t>mod</w:t>
            </w:r>
          </w:p>
        </w:tc>
      </w:tr>
      <w:tr w:rsidR="00D32106" w14:paraId="0BD9F96A" w14:textId="77777777">
        <w:trPr>
          <w:jc w:val="center"/>
        </w:trPr>
        <w:tc>
          <w:tcPr>
            <w:tcW w:w="1728" w:type="auto"/>
            <w:vAlign w:val="center"/>
          </w:tcPr>
          <w:p w14:paraId="4EA8BCE2" w14:textId="77777777" w:rsidR="00D32106" w:rsidRDefault="00000000">
            <w:r>
              <w:rPr>
                <w:sz w:val="16"/>
              </w:rPr>
              <w:t>0dbc6dbf</w:t>
            </w:r>
          </w:p>
        </w:tc>
        <w:tc>
          <w:tcPr>
            <w:tcW w:w="1728" w:type="auto"/>
          </w:tcPr>
          <w:p w14:paraId="3A62F7F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CF1A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86398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512176DE" w14:textId="77777777" w:rsidR="00D32106" w:rsidRDefault="00000000">
            <w:r>
              <w:t>1.1.1.2.2</w:t>
            </w:r>
          </w:p>
        </w:tc>
      </w:tr>
    </w:tbl>
    <w:p w14:paraId="444204EA" w14:textId="77777777" w:rsidR="00D32106" w:rsidRDefault="00000000">
      <w:r>
        <w:br/>
      </w:r>
    </w:p>
    <w:p w14:paraId="33C361B2" w14:textId="77777777" w:rsidR="00D32106" w:rsidRDefault="00000000">
      <w:pPr>
        <w:pStyle w:val="Reference"/>
      </w:pPr>
      <w:hyperlink r:id="rId135">
        <w:r>
          <w:t>Exodus 23:14</w:t>
        </w:r>
      </w:hyperlink>
    </w:p>
    <w:p w14:paraId="6987B796" w14:textId="77777777" w:rsidR="00D32106" w:rsidRDefault="00000000">
      <w:pPr>
        <w:pStyle w:val="Hebrew"/>
      </w:pPr>
      <w:r>
        <w:t xml:space="preserve">שָׁלֹ֣שׁ רְגָלִ֔ים תָּחֹ֥ג לִ֖י בַּשָּׁנָֽה׃ </w:t>
      </w:r>
    </w:p>
    <w:p w14:paraId="169AF2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41246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41247</w:t>
      </w:r>
      <w:r>
        <w:rPr>
          <w:rFonts w:ascii="Times New Roman" w:hAnsi="Times New Roman"/>
          <w:color w:val="828282"/>
          <w:rtl/>
        </w:rPr>
        <w:t xml:space="preserve">רְגָלִ֔ים </w:t>
      </w:r>
      <w:r>
        <w:rPr>
          <w:color w:val="FF0000"/>
          <w:vertAlign w:val="superscript"/>
          <w:rtl/>
        </w:rPr>
        <w:t>41248</w:t>
      </w:r>
      <w:r>
        <w:rPr>
          <w:rFonts w:ascii="Times New Roman" w:hAnsi="Times New Roman"/>
          <w:color w:val="828282"/>
          <w:rtl/>
        </w:rPr>
        <w:t xml:space="preserve">תָּחֹ֥ג </w:t>
      </w:r>
      <w:r>
        <w:rPr>
          <w:color w:val="FF0000"/>
          <w:vertAlign w:val="superscript"/>
          <w:rtl/>
        </w:rPr>
        <w:t>41249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41250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4125141252</w:t>
      </w:r>
      <w:r>
        <w:rPr>
          <w:rFonts w:ascii="Times New Roman" w:hAnsi="Times New Roman"/>
          <w:color w:val="828282"/>
          <w:rtl/>
        </w:rPr>
        <w:t xml:space="preserve">שָּׁנָֽה׃ </w:t>
      </w:r>
    </w:p>
    <w:p w14:paraId="5146858B" w14:textId="77777777" w:rsidR="00D32106" w:rsidRDefault="00000000">
      <w:pPr>
        <w:pStyle w:val="Hebrew"/>
      </w:pPr>
      <w:r>
        <w:rPr>
          <w:color w:val="828282"/>
        </w:rPr>
        <w:t xml:space="preserve">שָׁלֹ֣שׁ רְגָלִ֔ים תָּחֹ֥ג לִ֖י בַּשָּׁנָֽה׃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E8D9670" w14:textId="77777777">
        <w:trPr>
          <w:jc w:val="center"/>
        </w:trPr>
        <w:tc>
          <w:tcPr>
            <w:tcW w:w="1728" w:type="auto"/>
            <w:vAlign w:val="center"/>
          </w:tcPr>
          <w:p w14:paraId="197E04E2" w14:textId="77777777" w:rsidR="00D32106" w:rsidRDefault="00000000">
            <w:r>
              <w:rPr>
                <w:sz w:val="16"/>
              </w:rPr>
              <w:t>102f01b4</w:t>
            </w:r>
          </w:p>
        </w:tc>
        <w:tc>
          <w:tcPr>
            <w:tcW w:w="1728" w:type="auto"/>
          </w:tcPr>
          <w:p w14:paraId="128E0E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C92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F97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2B9F5E" w14:textId="77777777" w:rsidR="00D32106" w:rsidRDefault="00000000">
            <w:r>
              <w:t>clause_x</w:t>
            </w:r>
          </w:p>
        </w:tc>
      </w:tr>
      <w:tr w:rsidR="00D32106" w14:paraId="52EC8225" w14:textId="77777777">
        <w:trPr>
          <w:jc w:val="center"/>
        </w:trPr>
        <w:tc>
          <w:tcPr>
            <w:tcW w:w="1728" w:type="auto"/>
            <w:vAlign w:val="center"/>
          </w:tcPr>
          <w:p w14:paraId="28D136DB" w14:textId="77777777" w:rsidR="00D32106" w:rsidRDefault="00000000">
            <w:r>
              <w:rPr>
                <w:sz w:val="16"/>
              </w:rPr>
              <w:t>1602fce3</w:t>
            </w:r>
          </w:p>
        </w:tc>
        <w:tc>
          <w:tcPr>
            <w:tcW w:w="1728" w:type="auto"/>
          </w:tcPr>
          <w:p w14:paraId="7D3246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B05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C6B2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C3C1BE" w14:textId="2ECA7F5D" w:rsidR="00D32106" w:rsidRDefault="004D703A">
            <w:proofErr w:type="spellStart"/>
            <w:r>
              <w:t>act_un</w:t>
            </w:r>
            <w:proofErr w:type="spellEnd"/>
          </w:p>
        </w:tc>
      </w:tr>
      <w:tr w:rsidR="00D32106" w14:paraId="6965AA83" w14:textId="77777777">
        <w:trPr>
          <w:jc w:val="center"/>
        </w:trPr>
        <w:tc>
          <w:tcPr>
            <w:tcW w:w="1728" w:type="auto"/>
            <w:vAlign w:val="center"/>
          </w:tcPr>
          <w:p w14:paraId="5649A367" w14:textId="77777777" w:rsidR="00D32106" w:rsidRDefault="00000000">
            <w:r>
              <w:rPr>
                <w:sz w:val="16"/>
              </w:rPr>
              <w:t>afc755c0</w:t>
            </w:r>
          </w:p>
        </w:tc>
        <w:tc>
          <w:tcPr>
            <w:tcW w:w="1728" w:type="auto"/>
          </w:tcPr>
          <w:p w14:paraId="620E77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1384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AD328" w14:textId="77777777" w:rsidR="00D32106" w:rsidRDefault="00000000">
            <w:r>
              <w:t xml:space="preserve">תָּחֹ֥ג </w:t>
            </w:r>
          </w:p>
        </w:tc>
        <w:tc>
          <w:tcPr>
            <w:tcW w:w="1728" w:type="auto"/>
          </w:tcPr>
          <w:p w14:paraId="6B1395C6" w14:textId="77777777" w:rsidR="00D32106" w:rsidRDefault="00000000">
            <w:r>
              <w:t>mod</w:t>
            </w:r>
          </w:p>
        </w:tc>
      </w:tr>
      <w:tr w:rsidR="00D32106" w14:paraId="6F539600" w14:textId="77777777">
        <w:trPr>
          <w:jc w:val="center"/>
        </w:trPr>
        <w:tc>
          <w:tcPr>
            <w:tcW w:w="1728" w:type="auto"/>
            <w:vAlign w:val="center"/>
          </w:tcPr>
          <w:p w14:paraId="7C4B5ED8" w14:textId="77777777" w:rsidR="00D32106" w:rsidRDefault="00000000">
            <w:r>
              <w:rPr>
                <w:sz w:val="16"/>
              </w:rPr>
              <w:t>11561eda</w:t>
            </w:r>
          </w:p>
        </w:tc>
        <w:tc>
          <w:tcPr>
            <w:tcW w:w="1728" w:type="auto"/>
          </w:tcPr>
          <w:p w14:paraId="72827C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0079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411943" w14:textId="77777777" w:rsidR="00D32106" w:rsidRDefault="00000000">
            <w:r>
              <w:t xml:space="preserve">בַּשָּׁנָֽה׃ </w:t>
            </w:r>
          </w:p>
        </w:tc>
        <w:tc>
          <w:tcPr>
            <w:tcW w:w="1728" w:type="auto"/>
          </w:tcPr>
          <w:p w14:paraId="2072CDF3" w14:textId="77777777" w:rsidR="00D32106" w:rsidRDefault="00000000">
            <w:r>
              <w:t>1.1.1.1</w:t>
            </w:r>
          </w:p>
        </w:tc>
      </w:tr>
    </w:tbl>
    <w:p w14:paraId="74AE7D13" w14:textId="77777777" w:rsidR="00D32106" w:rsidRDefault="00000000">
      <w:r>
        <w:br/>
      </w:r>
    </w:p>
    <w:p w14:paraId="65014480" w14:textId="77777777" w:rsidR="00D32106" w:rsidRDefault="00000000">
      <w:pPr>
        <w:pStyle w:val="Reference"/>
      </w:pPr>
      <w:hyperlink r:id="rId136">
        <w:r>
          <w:t>Exodus 23:29</w:t>
        </w:r>
      </w:hyperlink>
    </w:p>
    <w:p w14:paraId="7CADD36A" w14:textId="77777777" w:rsidR="00D32106" w:rsidRDefault="00000000">
      <w:pPr>
        <w:pStyle w:val="Hebrew"/>
      </w:pPr>
      <w:r>
        <w:t xml:space="preserve">לֹ֧א אֲגָרְשֶׁ֛נּוּ מִפָּנֶ֖יךָ בְּשָׁנָ֣ה אֶחָ֑ת </w:t>
      </w:r>
    </w:p>
    <w:p w14:paraId="33947F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41518</w:t>
      </w:r>
      <w:r>
        <w:rPr>
          <w:rFonts w:ascii="Times New Roman" w:hAnsi="Times New Roman"/>
          <w:color w:val="828282"/>
          <w:rtl/>
        </w:rPr>
        <w:t xml:space="preserve">לֹ֧א </w:t>
      </w:r>
      <w:r>
        <w:rPr>
          <w:color w:val="FF0000"/>
          <w:vertAlign w:val="superscript"/>
          <w:rtl/>
        </w:rPr>
        <w:t>41519</w:t>
      </w:r>
      <w:r>
        <w:rPr>
          <w:rFonts w:ascii="Times New Roman" w:hAnsi="Times New Roman"/>
          <w:color w:val="828282"/>
          <w:rtl/>
        </w:rPr>
        <w:t xml:space="preserve">אֲגָרְשֶׁ֛נּוּ </w:t>
      </w:r>
      <w:r>
        <w:rPr>
          <w:color w:val="FF0000"/>
          <w:vertAlign w:val="superscript"/>
          <w:rtl/>
        </w:rPr>
        <w:t>41520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41521</w:t>
      </w:r>
      <w:r>
        <w:rPr>
          <w:rFonts w:ascii="Times New Roman" w:hAnsi="Times New Roman"/>
          <w:color w:val="828282"/>
          <w:rtl/>
        </w:rPr>
        <w:t xml:space="preserve">פָּנֶ֖יךָ </w:t>
      </w:r>
      <w:r>
        <w:rPr>
          <w:color w:val="FF0000"/>
          <w:vertAlign w:val="superscript"/>
          <w:rtl/>
        </w:rPr>
        <w:t>41522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41523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41524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2EA0EA8" w14:textId="77777777" w:rsidR="00D32106" w:rsidRDefault="00000000">
      <w:pPr>
        <w:pStyle w:val="Hebrew"/>
      </w:pPr>
      <w:r>
        <w:rPr>
          <w:color w:val="828282"/>
        </w:rPr>
        <w:t xml:space="preserve">לֹ֧א אֲגָרְשֶׁ֛נּוּ מִפָּנֶ֖יךָ בְּשָׁנָ֣ה אֶחָ֑ת פֶּן־תִּהְיֶ֤ה הָאָ֨רֶץ֙ שְׁמָמָ֔ה וְרַבָּ֥ה עָלֶ֖יךָ חַיַּ֥ת הַשָּׂדֶֽה׃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04"/>
        <w:gridCol w:w="1076"/>
      </w:tblGrid>
      <w:tr w:rsidR="00D32106" w14:paraId="3764992E" w14:textId="77777777">
        <w:trPr>
          <w:jc w:val="center"/>
        </w:trPr>
        <w:tc>
          <w:tcPr>
            <w:tcW w:w="1728" w:type="auto"/>
            <w:vAlign w:val="center"/>
          </w:tcPr>
          <w:p w14:paraId="48411F7E" w14:textId="77777777" w:rsidR="00D32106" w:rsidRDefault="00000000">
            <w:r>
              <w:rPr>
                <w:sz w:val="16"/>
              </w:rPr>
              <w:t>2d1199cd</w:t>
            </w:r>
          </w:p>
        </w:tc>
        <w:tc>
          <w:tcPr>
            <w:tcW w:w="1728" w:type="auto"/>
          </w:tcPr>
          <w:p w14:paraId="056204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655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3CF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BAC" w14:textId="77777777" w:rsidR="00D32106" w:rsidRDefault="00000000">
            <w:r>
              <w:t>clause_x</w:t>
            </w:r>
          </w:p>
        </w:tc>
      </w:tr>
      <w:tr w:rsidR="00D32106" w14:paraId="53937AAF" w14:textId="77777777">
        <w:trPr>
          <w:jc w:val="center"/>
        </w:trPr>
        <w:tc>
          <w:tcPr>
            <w:tcW w:w="1728" w:type="auto"/>
            <w:vAlign w:val="center"/>
          </w:tcPr>
          <w:p w14:paraId="29554F6E" w14:textId="77777777" w:rsidR="00D32106" w:rsidRDefault="00000000">
            <w:r>
              <w:rPr>
                <w:sz w:val="16"/>
              </w:rPr>
              <w:t>b4ddc744</w:t>
            </w:r>
          </w:p>
        </w:tc>
        <w:tc>
          <w:tcPr>
            <w:tcW w:w="1728" w:type="auto"/>
          </w:tcPr>
          <w:p w14:paraId="48D501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47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EFCA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2CFA84" w14:textId="5CC306E7" w:rsidR="00D32106" w:rsidRDefault="001633F6">
            <w:proofErr w:type="spellStart"/>
            <w:r>
              <w:t>acc_in</w:t>
            </w:r>
            <w:proofErr w:type="spellEnd"/>
          </w:p>
        </w:tc>
      </w:tr>
      <w:tr w:rsidR="00D32106" w14:paraId="4B3A556E" w14:textId="77777777">
        <w:trPr>
          <w:jc w:val="center"/>
        </w:trPr>
        <w:tc>
          <w:tcPr>
            <w:tcW w:w="1728" w:type="auto"/>
            <w:vAlign w:val="center"/>
          </w:tcPr>
          <w:p w14:paraId="5BD67885" w14:textId="77777777" w:rsidR="00D32106" w:rsidRDefault="00000000">
            <w:r>
              <w:rPr>
                <w:sz w:val="16"/>
              </w:rPr>
              <w:t>05dca599</w:t>
            </w:r>
          </w:p>
        </w:tc>
        <w:tc>
          <w:tcPr>
            <w:tcW w:w="1728" w:type="auto"/>
          </w:tcPr>
          <w:p w14:paraId="4DDA64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42E9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F9EA5F" w14:textId="77777777" w:rsidR="00D32106" w:rsidRDefault="00000000">
            <w:r>
              <w:t xml:space="preserve">אֲגָרְשֶׁ֛נּוּ </w:t>
            </w:r>
          </w:p>
        </w:tc>
        <w:tc>
          <w:tcPr>
            <w:tcW w:w="1728" w:type="auto"/>
          </w:tcPr>
          <w:p w14:paraId="49A14755" w14:textId="77777777" w:rsidR="00D32106" w:rsidRDefault="00000000">
            <w:r>
              <w:t>fut</w:t>
            </w:r>
          </w:p>
        </w:tc>
      </w:tr>
      <w:tr w:rsidR="00D32106" w14:paraId="7F3BD9C0" w14:textId="77777777">
        <w:trPr>
          <w:jc w:val="center"/>
        </w:trPr>
        <w:tc>
          <w:tcPr>
            <w:tcW w:w="1728" w:type="auto"/>
            <w:vAlign w:val="center"/>
          </w:tcPr>
          <w:p w14:paraId="17EC36BA" w14:textId="77777777" w:rsidR="00D32106" w:rsidRDefault="00000000">
            <w:r>
              <w:rPr>
                <w:sz w:val="16"/>
              </w:rPr>
              <w:t>35ed89cd</w:t>
            </w:r>
          </w:p>
        </w:tc>
        <w:tc>
          <w:tcPr>
            <w:tcW w:w="1728" w:type="auto"/>
          </w:tcPr>
          <w:p w14:paraId="5BFC48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6D82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452567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23B8AFC5" w14:textId="6CFED6B2" w:rsidR="00D32106" w:rsidRDefault="00DB5045">
            <w:r>
              <w:t>1.1.2.4.1</w:t>
            </w:r>
          </w:p>
        </w:tc>
      </w:tr>
    </w:tbl>
    <w:p w14:paraId="361D9C01" w14:textId="77777777" w:rsidR="00D32106" w:rsidRDefault="00000000">
      <w:r>
        <w:br/>
      </w:r>
    </w:p>
    <w:p w14:paraId="28F69294" w14:textId="77777777" w:rsidR="00D32106" w:rsidRDefault="00000000">
      <w:pPr>
        <w:pStyle w:val="Reference"/>
      </w:pPr>
      <w:hyperlink r:id="rId137">
        <w:r>
          <w:t>Exodus 24:4</w:t>
        </w:r>
      </w:hyperlink>
    </w:p>
    <w:p w14:paraId="166204CB" w14:textId="77777777" w:rsidR="00D32106" w:rsidRDefault="00000000">
      <w:pPr>
        <w:pStyle w:val="Hebrew"/>
      </w:pPr>
      <w:r>
        <w:t xml:space="preserve">וַיַּשְׁכֵּ֣ם בַּבֹּ֔קֶר </w:t>
      </w:r>
    </w:p>
    <w:p w14:paraId="495EAF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41681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41682</w:t>
      </w:r>
      <w:r>
        <w:rPr>
          <w:rFonts w:ascii="Times New Roman" w:hAnsi="Times New Roman"/>
          <w:color w:val="828282"/>
          <w:rtl/>
        </w:rPr>
        <w:t xml:space="preserve">יַּשְׁכֵּ֣ם </w:t>
      </w:r>
      <w:r>
        <w:rPr>
          <w:color w:val="FF0000"/>
          <w:vertAlign w:val="superscript"/>
          <w:rtl/>
        </w:rPr>
        <w:t>41683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4168441685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0701345" w14:textId="77777777" w:rsidR="00D32106" w:rsidRDefault="00000000">
      <w:pPr>
        <w:pStyle w:val="Hebrew"/>
      </w:pPr>
      <w:r>
        <w:rPr>
          <w:color w:val="828282"/>
        </w:rPr>
        <w:t xml:space="preserve">וַיִּכְתֹּ֣ב מֹשֶׁ֗ה אֵ֚ת כָּל־דִּבְרֵ֣י יְהוָ֔ה וַיַּשְׁכֵּ֣ם בַּבֹּ֔קֶר וַיִּ֥בֶן מִזְבֵּ֖חַ תַּ֣חַת הָהָ֑ר וּשְׁתֵּ֤ים עֶשְׂרֵה֙ מַצֵּבָ֔ה לִשְׁנֵ֥ים עָשָׂ֖ר שִׁבְטֵ֥י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CAE8984" w14:textId="77777777">
        <w:trPr>
          <w:jc w:val="center"/>
        </w:trPr>
        <w:tc>
          <w:tcPr>
            <w:tcW w:w="1728" w:type="auto"/>
            <w:vAlign w:val="center"/>
          </w:tcPr>
          <w:p w14:paraId="76A018F4" w14:textId="77777777" w:rsidR="00D32106" w:rsidRDefault="00000000">
            <w:r>
              <w:rPr>
                <w:sz w:val="16"/>
              </w:rPr>
              <w:t>bf8d6a9a</w:t>
            </w:r>
          </w:p>
        </w:tc>
        <w:tc>
          <w:tcPr>
            <w:tcW w:w="1728" w:type="auto"/>
          </w:tcPr>
          <w:p w14:paraId="76EA2F2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F64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F5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4D223" w14:textId="77777777" w:rsidR="00D32106" w:rsidRDefault="00000000">
            <w:r>
              <w:t>clause_x</w:t>
            </w:r>
          </w:p>
        </w:tc>
      </w:tr>
      <w:tr w:rsidR="00D32106" w14:paraId="7F409B55" w14:textId="77777777">
        <w:trPr>
          <w:jc w:val="center"/>
        </w:trPr>
        <w:tc>
          <w:tcPr>
            <w:tcW w:w="1728" w:type="auto"/>
            <w:vAlign w:val="center"/>
          </w:tcPr>
          <w:p w14:paraId="5EDE7015" w14:textId="77777777" w:rsidR="00D32106" w:rsidRDefault="00000000">
            <w:r>
              <w:rPr>
                <w:sz w:val="16"/>
              </w:rPr>
              <w:t>fcc16a3f</w:t>
            </w:r>
          </w:p>
        </w:tc>
        <w:tc>
          <w:tcPr>
            <w:tcW w:w="1728" w:type="auto"/>
          </w:tcPr>
          <w:p w14:paraId="167EBB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E76B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1BAE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0A3930" w14:textId="37B87CC2" w:rsidR="00D32106" w:rsidRDefault="00585411">
            <w:proofErr w:type="spellStart"/>
            <w:r>
              <w:t>ach_rd</w:t>
            </w:r>
            <w:proofErr w:type="spellEnd"/>
          </w:p>
        </w:tc>
      </w:tr>
      <w:tr w:rsidR="00D32106" w14:paraId="31399A9B" w14:textId="77777777">
        <w:trPr>
          <w:jc w:val="center"/>
        </w:trPr>
        <w:tc>
          <w:tcPr>
            <w:tcW w:w="1728" w:type="auto"/>
            <w:vAlign w:val="center"/>
          </w:tcPr>
          <w:p w14:paraId="6C941538" w14:textId="77777777" w:rsidR="00D32106" w:rsidRDefault="00000000">
            <w:r>
              <w:rPr>
                <w:sz w:val="16"/>
              </w:rPr>
              <w:t>54117793</w:t>
            </w:r>
          </w:p>
        </w:tc>
        <w:tc>
          <w:tcPr>
            <w:tcW w:w="1728" w:type="auto"/>
          </w:tcPr>
          <w:p w14:paraId="07FF03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39E0F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786283" w14:textId="77777777" w:rsidR="00D32106" w:rsidRDefault="00000000">
            <w:r>
              <w:t xml:space="preserve">יַּשְׁכֵּ֣ם </w:t>
            </w:r>
          </w:p>
        </w:tc>
        <w:tc>
          <w:tcPr>
            <w:tcW w:w="1728" w:type="auto"/>
          </w:tcPr>
          <w:p w14:paraId="7567FBF3" w14:textId="77777777" w:rsidR="00D32106" w:rsidRDefault="00000000">
            <w:r>
              <w:t>past</w:t>
            </w:r>
          </w:p>
        </w:tc>
      </w:tr>
      <w:tr w:rsidR="00D32106" w14:paraId="4F11BD63" w14:textId="77777777">
        <w:trPr>
          <w:jc w:val="center"/>
        </w:trPr>
        <w:tc>
          <w:tcPr>
            <w:tcW w:w="1728" w:type="auto"/>
            <w:vAlign w:val="center"/>
          </w:tcPr>
          <w:p w14:paraId="09ECF392" w14:textId="77777777" w:rsidR="00D32106" w:rsidRDefault="00000000">
            <w:r>
              <w:rPr>
                <w:sz w:val="16"/>
              </w:rPr>
              <w:t>ad8cfca5</w:t>
            </w:r>
          </w:p>
        </w:tc>
        <w:tc>
          <w:tcPr>
            <w:tcW w:w="1728" w:type="auto"/>
          </w:tcPr>
          <w:p w14:paraId="6248D1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9BD9D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0580E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43EFA37" w14:textId="77777777" w:rsidR="00D32106" w:rsidRDefault="00000000">
            <w:r>
              <w:t>1.1.1.1</w:t>
            </w:r>
          </w:p>
        </w:tc>
      </w:tr>
    </w:tbl>
    <w:p w14:paraId="769B5BA6" w14:textId="77777777" w:rsidR="00D32106" w:rsidRDefault="00000000">
      <w:r>
        <w:br/>
      </w:r>
    </w:p>
    <w:p w14:paraId="4117E398" w14:textId="77777777" w:rsidR="00D32106" w:rsidRDefault="00000000">
      <w:pPr>
        <w:pStyle w:val="Reference"/>
      </w:pPr>
      <w:hyperlink r:id="rId138">
        <w:r>
          <w:t>Exodus 24:16</w:t>
        </w:r>
      </w:hyperlink>
    </w:p>
    <w:p w14:paraId="4C831476" w14:textId="77777777" w:rsidR="00D32106" w:rsidRDefault="00000000">
      <w:pPr>
        <w:pStyle w:val="Hebrew"/>
      </w:pPr>
      <w:r>
        <w:t xml:space="preserve">וַיִּקְרָ֧א אֶל־מֹשֶׁ֛ה בַּיֹּ֥ום הַשְּׁבִיעִ֖י מִתֹּ֥וךְ הֶעָנָֽן׃ </w:t>
      </w:r>
    </w:p>
    <w:p w14:paraId="5BB4CF5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41925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41926</w:t>
      </w:r>
      <w:r>
        <w:rPr>
          <w:rFonts w:ascii="Times New Roman" w:hAnsi="Times New Roman"/>
          <w:color w:val="828282"/>
          <w:rtl/>
        </w:rPr>
        <w:t xml:space="preserve">יִּקְרָ֧א </w:t>
      </w:r>
      <w:r>
        <w:rPr>
          <w:color w:val="FF0000"/>
          <w:vertAlign w:val="superscript"/>
          <w:rtl/>
        </w:rPr>
        <w:t>41927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41928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41929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4193041931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41932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41933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41934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41935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41936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41937</w:t>
      </w:r>
      <w:r>
        <w:rPr>
          <w:rFonts w:ascii="Times New Roman" w:hAnsi="Times New Roman"/>
          <w:color w:val="828282"/>
          <w:rtl/>
        </w:rPr>
        <w:t xml:space="preserve">עָנָֽן׃ </w:t>
      </w:r>
    </w:p>
    <w:p w14:paraId="4282A8E6" w14:textId="77777777" w:rsidR="00D32106" w:rsidRDefault="00000000">
      <w:pPr>
        <w:pStyle w:val="Hebrew"/>
      </w:pPr>
      <w:r>
        <w:rPr>
          <w:color w:val="828282"/>
        </w:rPr>
        <w:t xml:space="preserve">וַיִּשְׁכֹּ֤ן כְּבֹוד־יְהוָה֙ עַל־הַ֣ר סִינַ֔י וַיְכַסֵּ֥הוּ הֶעָנָ֖ן שֵׁ֣שֶׁת יָמִ֑ים וַיִּקְרָ֧א אֶל־מֹשֶׁ֛ה בַּיֹּ֥ום הַשְּׁבִיעִ֖י מִתֹּ֥וךְ הֶעָנָֽן׃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45957790" w14:textId="77777777">
        <w:trPr>
          <w:jc w:val="center"/>
        </w:trPr>
        <w:tc>
          <w:tcPr>
            <w:tcW w:w="1728" w:type="auto"/>
            <w:vAlign w:val="center"/>
          </w:tcPr>
          <w:p w14:paraId="29966229" w14:textId="77777777" w:rsidR="00D32106" w:rsidRDefault="00000000">
            <w:r>
              <w:rPr>
                <w:sz w:val="16"/>
              </w:rPr>
              <w:t>cb91a08c</w:t>
            </w:r>
          </w:p>
        </w:tc>
        <w:tc>
          <w:tcPr>
            <w:tcW w:w="1728" w:type="auto"/>
          </w:tcPr>
          <w:p w14:paraId="09409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69B3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38A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AD5B53" w14:textId="77777777" w:rsidR="00D32106" w:rsidRDefault="00000000">
            <w:r>
              <w:t>clause_x</w:t>
            </w:r>
          </w:p>
        </w:tc>
      </w:tr>
      <w:tr w:rsidR="00D32106" w14:paraId="65259AF9" w14:textId="77777777">
        <w:trPr>
          <w:jc w:val="center"/>
        </w:trPr>
        <w:tc>
          <w:tcPr>
            <w:tcW w:w="1728" w:type="auto"/>
            <w:vAlign w:val="center"/>
          </w:tcPr>
          <w:p w14:paraId="1218A542" w14:textId="77777777" w:rsidR="00D32106" w:rsidRDefault="00000000">
            <w:r>
              <w:rPr>
                <w:sz w:val="16"/>
              </w:rPr>
              <w:t>b6f5ae58</w:t>
            </w:r>
          </w:p>
        </w:tc>
        <w:tc>
          <w:tcPr>
            <w:tcW w:w="1728" w:type="auto"/>
          </w:tcPr>
          <w:p w14:paraId="5688959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DEA5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3B6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95959" w14:textId="70F2FC12" w:rsidR="00D32106" w:rsidRDefault="00F2581A">
            <w:proofErr w:type="spellStart"/>
            <w:r>
              <w:t>ach_cy</w:t>
            </w:r>
            <w:proofErr w:type="spellEnd"/>
          </w:p>
        </w:tc>
      </w:tr>
      <w:tr w:rsidR="00D32106" w14:paraId="3123367E" w14:textId="77777777">
        <w:trPr>
          <w:jc w:val="center"/>
        </w:trPr>
        <w:tc>
          <w:tcPr>
            <w:tcW w:w="1728" w:type="auto"/>
            <w:vAlign w:val="center"/>
          </w:tcPr>
          <w:p w14:paraId="6EB73505" w14:textId="77777777" w:rsidR="00D32106" w:rsidRDefault="00000000">
            <w:r>
              <w:rPr>
                <w:sz w:val="16"/>
              </w:rPr>
              <w:t>c799b9e8</w:t>
            </w:r>
          </w:p>
        </w:tc>
        <w:tc>
          <w:tcPr>
            <w:tcW w:w="1728" w:type="auto"/>
          </w:tcPr>
          <w:p w14:paraId="0579F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F660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DF8C00" w14:textId="77777777" w:rsidR="00D32106" w:rsidRDefault="00000000">
            <w:r>
              <w:t xml:space="preserve">יִּקְרָ֧א </w:t>
            </w:r>
          </w:p>
        </w:tc>
        <w:tc>
          <w:tcPr>
            <w:tcW w:w="1728" w:type="auto"/>
          </w:tcPr>
          <w:p w14:paraId="0B0A9C84" w14:textId="77777777" w:rsidR="00D32106" w:rsidRDefault="00000000">
            <w:r>
              <w:t>past</w:t>
            </w:r>
          </w:p>
        </w:tc>
      </w:tr>
      <w:tr w:rsidR="00D32106" w14:paraId="4FBC2C89" w14:textId="77777777">
        <w:trPr>
          <w:jc w:val="center"/>
        </w:trPr>
        <w:tc>
          <w:tcPr>
            <w:tcW w:w="1728" w:type="auto"/>
            <w:vAlign w:val="center"/>
          </w:tcPr>
          <w:p w14:paraId="2EEE3EA4" w14:textId="77777777" w:rsidR="00D32106" w:rsidRDefault="00000000">
            <w:r>
              <w:rPr>
                <w:sz w:val="16"/>
              </w:rPr>
              <w:t>e2488551</w:t>
            </w:r>
          </w:p>
        </w:tc>
        <w:tc>
          <w:tcPr>
            <w:tcW w:w="1728" w:type="auto"/>
          </w:tcPr>
          <w:p w14:paraId="04E5DC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3FE9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EDDAAD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3EEAC609" w14:textId="77777777" w:rsidR="00D32106" w:rsidRDefault="00000000">
            <w:r>
              <w:t>1.1.1.2.2</w:t>
            </w:r>
          </w:p>
        </w:tc>
      </w:tr>
    </w:tbl>
    <w:p w14:paraId="01055D17" w14:textId="77777777" w:rsidR="00D32106" w:rsidRDefault="00000000">
      <w:r>
        <w:br/>
      </w:r>
    </w:p>
    <w:p w14:paraId="45D0DC40" w14:textId="77777777" w:rsidR="00D32106" w:rsidRDefault="00000000">
      <w:pPr>
        <w:pStyle w:val="Reference"/>
      </w:pPr>
      <w:hyperlink r:id="rId139">
        <w:r>
          <w:t>Exodus 29:39</w:t>
        </w:r>
      </w:hyperlink>
    </w:p>
    <w:p w14:paraId="789E531F" w14:textId="77777777" w:rsidR="00D32106" w:rsidRDefault="00000000">
      <w:pPr>
        <w:pStyle w:val="Hebrew"/>
      </w:pPr>
      <w:r>
        <w:t xml:space="preserve">אֶת־הַכֶּ֥בֶשׂ הָאֶחָ֖ד תַּעֲשֶׂ֣ה בַבֹּ֑קֶר </w:t>
      </w:r>
    </w:p>
    <w:p w14:paraId="6CE7C9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45377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45378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45379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45380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45381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45382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45383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4538445385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133167D7" w14:textId="77777777" w:rsidR="00D32106" w:rsidRDefault="00000000">
      <w:pPr>
        <w:pStyle w:val="Hebrew"/>
      </w:pPr>
      <w:r>
        <w:rPr>
          <w:color w:val="828282"/>
        </w:rPr>
        <w:t xml:space="preserve">אֶת־הַכֶּ֥בֶשׂ הָאֶחָ֖ד תַּעֲשֶׂ֣ה בַבֹּ֑קֶר וְאֵת֙ הַכֶּ֣בֶשׂ הַשֵּׁנִ֔י תַּעֲשֶׂ֖ה בֵּ֥ין הָעַרְבָּֽיִם׃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0D8713B" w14:textId="77777777">
        <w:trPr>
          <w:jc w:val="center"/>
        </w:trPr>
        <w:tc>
          <w:tcPr>
            <w:tcW w:w="1728" w:type="auto"/>
            <w:vAlign w:val="center"/>
          </w:tcPr>
          <w:p w14:paraId="6969632B" w14:textId="77777777" w:rsidR="00D32106" w:rsidRDefault="00000000">
            <w:r>
              <w:rPr>
                <w:sz w:val="16"/>
              </w:rPr>
              <w:t>7f080761</w:t>
            </w:r>
          </w:p>
        </w:tc>
        <w:tc>
          <w:tcPr>
            <w:tcW w:w="1728" w:type="auto"/>
          </w:tcPr>
          <w:p w14:paraId="0B0E4E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D606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C3F6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D74754" w14:textId="77777777" w:rsidR="00D32106" w:rsidRDefault="00000000">
            <w:r>
              <w:t>clause_x</w:t>
            </w:r>
          </w:p>
        </w:tc>
      </w:tr>
      <w:tr w:rsidR="00D32106" w14:paraId="6B31AEF5" w14:textId="77777777">
        <w:trPr>
          <w:jc w:val="center"/>
        </w:trPr>
        <w:tc>
          <w:tcPr>
            <w:tcW w:w="1728" w:type="auto"/>
            <w:vAlign w:val="center"/>
          </w:tcPr>
          <w:p w14:paraId="0A7CA6E6" w14:textId="77777777" w:rsidR="00D32106" w:rsidRDefault="00000000">
            <w:r>
              <w:rPr>
                <w:sz w:val="16"/>
              </w:rPr>
              <w:t>f480ed63</w:t>
            </w:r>
          </w:p>
        </w:tc>
        <w:tc>
          <w:tcPr>
            <w:tcW w:w="1728" w:type="auto"/>
          </w:tcPr>
          <w:p w14:paraId="6B1B7D7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A89D7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AD1F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022BE" w14:textId="0E5A9BAA" w:rsidR="00D32106" w:rsidRDefault="00447D21">
            <w:proofErr w:type="spellStart"/>
            <w:r>
              <w:t>acc_in</w:t>
            </w:r>
            <w:proofErr w:type="spellEnd"/>
          </w:p>
        </w:tc>
      </w:tr>
      <w:tr w:rsidR="00D32106" w14:paraId="71CA3CE8" w14:textId="77777777">
        <w:trPr>
          <w:jc w:val="center"/>
        </w:trPr>
        <w:tc>
          <w:tcPr>
            <w:tcW w:w="1728" w:type="auto"/>
            <w:vAlign w:val="center"/>
          </w:tcPr>
          <w:p w14:paraId="6C11E855" w14:textId="77777777" w:rsidR="00D32106" w:rsidRDefault="00000000">
            <w:r>
              <w:rPr>
                <w:sz w:val="16"/>
              </w:rPr>
              <w:t>42e400ee</w:t>
            </w:r>
          </w:p>
        </w:tc>
        <w:tc>
          <w:tcPr>
            <w:tcW w:w="1728" w:type="auto"/>
          </w:tcPr>
          <w:p w14:paraId="060B04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7C9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B69C1B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108FA56F" w14:textId="77777777" w:rsidR="00D32106" w:rsidRDefault="00000000">
            <w:r>
              <w:t>mod</w:t>
            </w:r>
          </w:p>
        </w:tc>
      </w:tr>
      <w:tr w:rsidR="00D32106" w14:paraId="4EBCD6B5" w14:textId="77777777">
        <w:trPr>
          <w:jc w:val="center"/>
        </w:trPr>
        <w:tc>
          <w:tcPr>
            <w:tcW w:w="1728" w:type="auto"/>
            <w:vAlign w:val="center"/>
          </w:tcPr>
          <w:p w14:paraId="768F8936" w14:textId="77777777" w:rsidR="00D32106" w:rsidRDefault="00000000">
            <w:r>
              <w:rPr>
                <w:sz w:val="16"/>
              </w:rPr>
              <w:t>24a7836d</w:t>
            </w:r>
          </w:p>
        </w:tc>
        <w:tc>
          <w:tcPr>
            <w:tcW w:w="1728" w:type="auto"/>
          </w:tcPr>
          <w:p w14:paraId="7B8FE3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142A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B53E14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0E1B774F" w14:textId="77777777" w:rsidR="00D32106" w:rsidRDefault="00000000">
            <w:r>
              <w:t>1.1.1.1</w:t>
            </w:r>
          </w:p>
        </w:tc>
      </w:tr>
    </w:tbl>
    <w:p w14:paraId="3D85C2C2" w14:textId="77777777" w:rsidR="00D32106" w:rsidRDefault="00000000">
      <w:r>
        <w:br/>
      </w:r>
    </w:p>
    <w:p w14:paraId="4F8D609F" w14:textId="77777777" w:rsidR="00D32106" w:rsidRDefault="00000000">
      <w:pPr>
        <w:pStyle w:val="Reference"/>
      </w:pPr>
      <w:hyperlink r:id="rId140">
        <w:r>
          <w:t>Exodus 30:7</w:t>
        </w:r>
      </w:hyperlink>
    </w:p>
    <w:p w14:paraId="7DC08CEC" w14:textId="77777777" w:rsidR="00D32106" w:rsidRDefault="00000000">
      <w:pPr>
        <w:pStyle w:val="Hebrew"/>
      </w:pPr>
      <w:r>
        <w:t xml:space="preserve">בַּבֹּ֣קֶר בַּבֹּ֗קֶר יַקְטִירֶֽנָּה׃ </w:t>
      </w:r>
    </w:p>
    <w:p w14:paraId="5EEB3F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45629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4563045631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45632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4563345634</w:t>
      </w:r>
      <w:r>
        <w:rPr>
          <w:rFonts w:ascii="Times New Roman" w:hAnsi="Times New Roman"/>
          <w:color w:val="828282"/>
          <w:rtl/>
        </w:rPr>
        <w:t xml:space="preserve">בֹּ֗קֶר </w:t>
      </w:r>
      <w:r>
        <w:rPr>
          <w:color w:val="FF0000"/>
          <w:vertAlign w:val="superscript"/>
          <w:rtl/>
        </w:rPr>
        <w:t>45640</w:t>
      </w:r>
      <w:r>
        <w:rPr>
          <w:rFonts w:ascii="Times New Roman" w:hAnsi="Times New Roman"/>
          <w:color w:val="828282"/>
          <w:rtl/>
        </w:rPr>
        <w:t xml:space="preserve">יַקְטִירֶֽנָּה׃ </w:t>
      </w:r>
    </w:p>
    <w:p w14:paraId="01FAB3DA" w14:textId="77777777" w:rsidR="00D32106" w:rsidRDefault="00000000">
      <w:pPr>
        <w:pStyle w:val="Hebrew"/>
      </w:pPr>
      <w:r>
        <w:rPr>
          <w:color w:val="828282"/>
        </w:rPr>
        <w:t xml:space="preserve">וְהִקְטִ֥יר עָלָ֛יו אַהֲרֹ֖ן קְטֹ֣רֶת סַמִּ֑ים בַּבֹּ֣קֶר בַּבֹּ֗קֶר בְּהֵיטִיבֹ֛ו אֶת־הַנֵּרֹ֖ת יַקְטִירֶֽנָּה׃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093"/>
        <w:gridCol w:w="244"/>
      </w:tblGrid>
      <w:tr w:rsidR="00D32106" w14:paraId="76B8B63A" w14:textId="77777777" w:rsidTr="000A3829">
        <w:trPr>
          <w:jc w:val="center"/>
        </w:trPr>
        <w:tc>
          <w:tcPr>
            <w:tcW w:w="0" w:type="auto"/>
            <w:vAlign w:val="center"/>
          </w:tcPr>
          <w:p w14:paraId="09D25DA8" w14:textId="77777777" w:rsidR="00D32106" w:rsidRDefault="00000000">
            <w:r>
              <w:rPr>
                <w:sz w:val="16"/>
              </w:rPr>
              <w:t>591eab28</w:t>
            </w:r>
          </w:p>
        </w:tc>
        <w:tc>
          <w:tcPr>
            <w:tcW w:w="0" w:type="auto"/>
          </w:tcPr>
          <w:p w14:paraId="665FB6FF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00FC319E" w14:textId="77777777" w:rsidR="00D32106" w:rsidRDefault="00000000">
            <w:r>
              <w:t>time_clause</w:t>
            </w:r>
          </w:p>
        </w:tc>
        <w:tc>
          <w:tcPr>
            <w:tcW w:w="1071" w:type="dxa"/>
          </w:tcPr>
          <w:p w14:paraId="66082E8C" w14:textId="77777777" w:rsidR="00D32106" w:rsidRDefault="00000000">
            <w:r>
              <w:t>[clause]</w:t>
            </w:r>
          </w:p>
        </w:tc>
        <w:tc>
          <w:tcPr>
            <w:tcW w:w="244" w:type="dxa"/>
          </w:tcPr>
          <w:p w14:paraId="62EE9AE2" w14:textId="0F23EF36" w:rsidR="00D32106" w:rsidRDefault="00D32106"/>
        </w:tc>
      </w:tr>
      <w:tr w:rsidR="00D32106" w14:paraId="0AB138DA" w14:textId="77777777" w:rsidTr="000A3829">
        <w:trPr>
          <w:jc w:val="center"/>
        </w:trPr>
        <w:tc>
          <w:tcPr>
            <w:tcW w:w="0" w:type="auto"/>
            <w:vAlign w:val="center"/>
          </w:tcPr>
          <w:p w14:paraId="2733BF04" w14:textId="77777777" w:rsidR="00D32106" w:rsidRDefault="00000000">
            <w:r>
              <w:rPr>
                <w:sz w:val="16"/>
              </w:rPr>
              <w:t>fc99bb89</w:t>
            </w:r>
          </w:p>
        </w:tc>
        <w:tc>
          <w:tcPr>
            <w:tcW w:w="0" w:type="auto"/>
          </w:tcPr>
          <w:p w14:paraId="0733BE52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6718F64D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3ADCFC0" w14:textId="77777777" w:rsidR="00D32106" w:rsidRDefault="00000000">
            <w:r>
              <w:t>[clause]</w:t>
            </w:r>
          </w:p>
        </w:tc>
        <w:tc>
          <w:tcPr>
            <w:tcW w:w="0" w:type="auto"/>
          </w:tcPr>
          <w:p w14:paraId="7E07C22D" w14:textId="77777777" w:rsidR="00D32106" w:rsidRDefault="00D32106"/>
        </w:tc>
      </w:tr>
      <w:tr w:rsidR="00D32106" w14:paraId="270E618B" w14:textId="77777777" w:rsidTr="000A3829">
        <w:trPr>
          <w:jc w:val="center"/>
        </w:trPr>
        <w:tc>
          <w:tcPr>
            <w:tcW w:w="0" w:type="auto"/>
            <w:vAlign w:val="center"/>
          </w:tcPr>
          <w:p w14:paraId="4BDECA74" w14:textId="77777777" w:rsidR="00D32106" w:rsidRDefault="00000000">
            <w:r>
              <w:rPr>
                <w:sz w:val="16"/>
              </w:rPr>
              <w:t>c225c23d</w:t>
            </w:r>
          </w:p>
        </w:tc>
        <w:tc>
          <w:tcPr>
            <w:tcW w:w="0" w:type="auto"/>
          </w:tcPr>
          <w:p w14:paraId="3D09940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3380290F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6B3E27D" w14:textId="77777777" w:rsidR="00D32106" w:rsidRDefault="00000000">
            <w:r>
              <w:t xml:space="preserve">יַקְטִירֶֽנָּה׃ </w:t>
            </w:r>
          </w:p>
        </w:tc>
        <w:tc>
          <w:tcPr>
            <w:tcW w:w="0" w:type="auto"/>
          </w:tcPr>
          <w:p w14:paraId="4E04BE89" w14:textId="709CB5D8" w:rsidR="00D32106" w:rsidRDefault="00D32106"/>
        </w:tc>
      </w:tr>
      <w:tr w:rsidR="00D32106" w14:paraId="62E519F8" w14:textId="77777777" w:rsidTr="000A3829">
        <w:trPr>
          <w:jc w:val="center"/>
        </w:trPr>
        <w:tc>
          <w:tcPr>
            <w:tcW w:w="0" w:type="auto"/>
            <w:vAlign w:val="center"/>
          </w:tcPr>
          <w:p w14:paraId="6DC0C7D1" w14:textId="77777777" w:rsidR="00D32106" w:rsidRDefault="00000000">
            <w:r>
              <w:rPr>
                <w:sz w:val="16"/>
              </w:rPr>
              <w:t>7dcacbdb</w:t>
            </w:r>
          </w:p>
        </w:tc>
        <w:tc>
          <w:tcPr>
            <w:tcW w:w="0" w:type="auto"/>
          </w:tcPr>
          <w:p w14:paraId="17BE9138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4D5C13A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1762842C" w14:textId="77777777" w:rsidR="00D32106" w:rsidRDefault="00000000">
            <w:r>
              <w:t xml:space="preserve">בַּבֹּ֣קֶר בַּבֹּ֗קֶר </w:t>
            </w:r>
          </w:p>
        </w:tc>
        <w:tc>
          <w:tcPr>
            <w:tcW w:w="0" w:type="auto"/>
          </w:tcPr>
          <w:p w14:paraId="39754501" w14:textId="77777777" w:rsidR="00D32106" w:rsidRDefault="00D32106"/>
        </w:tc>
      </w:tr>
    </w:tbl>
    <w:p w14:paraId="0A221A6F" w14:textId="77777777" w:rsidR="00D32106" w:rsidRDefault="00000000">
      <w:r>
        <w:br/>
      </w:r>
    </w:p>
    <w:p w14:paraId="595CD7E9" w14:textId="77777777" w:rsidR="00D32106" w:rsidRDefault="00000000">
      <w:pPr>
        <w:pStyle w:val="Reference"/>
      </w:pPr>
      <w:hyperlink r:id="rId141">
        <w:r>
          <w:t>Exodus 31:15</w:t>
        </w:r>
      </w:hyperlink>
    </w:p>
    <w:p w14:paraId="59D3D957" w14:textId="77777777" w:rsidR="00D32106" w:rsidRDefault="00000000">
      <w:pPr>
        <w:pStyle w:val="Hebrew"/>
      </w:pPr>
      <w:r>
        <w:t xml:space="preserve">הָעֹשֶׂ֧ה מְלָאכָ֛ה בְּיֹ֥ום הַשַּׁבָּ֖ת </w:t>
      </w:r>
    </w:p>
    <w:p w14:paraId="2F45B4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46428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46429</w:t>
      </w:r>
      <w:r>
        <w:rPr>
          <w:rFonts w:ascii="Times New Roman" w:hAnsi="Times New Roman"/>
          <w:color w:val="828282"/>
          <w:rtl/>
        </w:rPr>
        <w:t xml:space="preserve">עֹשֶׂ֧ה </w:t>
      </w:r>
      <w:r>
        <w:rPr>
          <w:color w:val="FF0000"/>
          <w:vertAlign w:val="superscript"/>
          <w:rtl/>
        </w:rPr>
        <w:t>46430</w:t>
      </w:r>
      <w:r>
        <w:rPr>
          <w:rFonts w:ascii="Times New Roman" w:hAnsi="Times New Roman"/>
          <w:color w:val="828282"/>
          <w:rtl/>
        </w:rPr>
        <w:t xml:space="preserve">מְלָאכָ֛ה </w:t>
      </w:r>
      <w:r>
        <w:rPr>
          <w:color w:val="FF0000"/>
          <w:vertAlign w:val="superscript"/>
          <w:rtl/>
        </w:rPr>
        <w:t>46431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46432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46433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46434</w:t>
      </w:r>
      <w:r>
        <w:rPr>
          <w:rFonts w:ascii="Times New Roman" w:hAnsi="Times New Roman"/>
          <w:color w:val="828282"/>
          <w:rtl/>
        </w:rPr>
        <w:t xml:space="preserve">שַּׁבָּ֖ת </w:t>
      </w:r>
    </w:p>
    <w:p w14:paraId="2023A633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יֵעָשֶׂ֣ה מְלָאכָה֒ וּבַיֹּ֣ום הַשְּׁבִיעִ֗י שַׁבַּ֧ת שַׁבָּתֹ֛ון קֹ֖דֶשׁ לַיהוָ֑ה כָּל־הָעֹשֶׂ֧ה מְלָאכָ֛ה בְּיֹ֥ום הַשַּׁבָּ֖ת מֹ֥ות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93555FD" w14:textId="77777777">
        <w:trPr>
          <w:jc w:val="center"/>
        </w:trPr>
        <w:tc>
          <w:tcPr>
            <w:tcW w:w="1728" w:type="auto"/>
            <w:vAlign w:val="center"/>
          </w:tcPr>
          <w:p w14:paraId="12ABC866" w14:textId="77777777" w:rsidR="00D32106" w:rsidRDefault="00000000">
            <w:r>
              <w:rPr>
                <w:sz w:val="16"/>
              </w:rPr>
              <w:t>3389d5d5</w:t>
            </w:r>
          </w:p>
        </w:tc>
        <w:tc>
          <w:tcPr>
            <w:tcW w:w="1728" w:type="auto"/>
          </w:tcPr>
          <w:p w14:paraId="6333AA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277C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F0E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362E3" w14:textId="7D431F78" w:rsidR="00D32106" w:rsidRDefault="006B6C65">
            <w:proofErr w:type="spellStart"/>
            <w:r>
              <w:t>clause_x</w:t>
            </w:r>
            <w:proofErr w:type="spellEnd"/>
          </w:p>
        </w:tc>
      </w:tr>
      <w:tr w:rsidR="00D32106" w14:paraId="09316120" w14:textId="77777777">
        <w:trPr>
          <w:jc w:val="center"/>
        </w:trPr>
        <w:tc>
          <w:tcPr>
            <w:tcW w:w="1728" w:type="auto"/>
            <w:vAlign w:val="center"/>
          </w:tcPr>
          <w:p w14:paraId="2E30953E" w14:textId="77777777" w:rsidR="00D32106" w:rsidRDefault="00000000">
            <w:r>
              <w:rPr>
                <w:sz w:val="16"/>
              </w:rPr>
              <w:t>e9ca0aa8</w:t>
            </w:r>
          </w:p>
        </w:tc>
        <w:tc>
          <w:tcPr>
            <w:tcW w:w="1728" w:type="auto"/>
          </w:tcPr>
          <w:p w14:paraId="18DA26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F808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6199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5EA12" w14:textId="2DD4BF78" w:rsidR="00D32106" w:rsidRDefault="006B6C65">
            <w:proofErr w:type="spellStart"/>
            <w:r>
              <w:t>act_un</w:t>
            </w:r>
            <w:proofErr w:type="spellEnd"/>
          </w:p>
        </w:tc>
      </w:tr>
      <w:tr w:rsidR="00D32106" w14:paraId="34C8626E" w14:textId="77777777">
        <w:trPr>
          <w:jc w:val="center"/>
        </w:trPr>
        <w:tc>
          <w:tcPr>
            <w:tcW w:w="1728" w:type="auto"/>
            <w:vAlign w:val="center"/>
          </w:tcPr>
          <w:p w14:paraId="4667BF06" w14:textId="77777777" w:rsidR="00D32106" w:rsidRDefault="00000000">
            <w:r>
              <w:rPr>
                <w:sz w:val="16"/>
              </w:rPr>
              <w:t>fa71caa6</w:t>
            </w:r>
          </w:p>
        </w:tc>
        <w:tc>
          <w:tcPr>
            <w:tcW w:w="1728" w:type="auto"/>
          </w:tcPr>
          <w:p w14:paraId="15181E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4691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367005" w14:textId="77777777" w:rsidR="00D32106" w:rsidRDefault="00000000">
            <w:r>
              <w:t xml:space="preserve">עֹשֶׂ֧ה </w:t>
            </w:r>
          </w:p>
        </w:tc>
        <w:tc>
          <w:tcPr>
            <w:tcW w:w="1728" w:type="auto"/>
          </w:tcPr>
          <w:p w14:paraId="5A742550" w14:textId="77777777" w:rsidR="00D32106" w:rsidRDefault="00000000">
            <w:r>
              <w:t>pres</w:t>
            </w:r>
          </w:p>
        </w:tc>
      </w:tr>
      <w:tr w:rsidR="00D32106" w14:paraId="0224B0C3" w14:textId="77777777">
        <w:trPr>
          <w:jc w:val="center"/>
        </w:trPr>
        <w:tc>
          <w:tcPr>
            <w:tcW w:w="1728" w:type="auto"/>
            <w:vAlign w:val="center"/>
          </w:tcPr>
          <w:p w14:paraId="0674E3D1" w14:textId="77777777" w:rsidR="00D32106" w:rsidRDefault="00000000">
            <w:r>
              <w:rPr>
                <w:sz w:val="16"/>
              </w:rPr>
              <w:t>94b3ee35</w:t>
            </w:r>
          </w:p>
        </w:tc>
        <w:tc>
          <w:tcPr>
            <w:tcW w:w="1728" w:type="auto"/>
          </w:tcPr>
          <w:p w14:paraId="4D5471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9FFF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12F22A" w14:textId="77777777" w:rsidR="00D32106" w:rsidRDefault="00000000">
            <w:r>
              <w:t xml:space="preserve">בְּיֹ֥ום הַשַּׁבָּ֖ת </w:t>
            </w:r>
          </w:p>
        </w:tc>
        <w:tc>
          <w:tcPr>
            <w:tcW w:w="1728" w:type="auto"/>
          </w:tcPr>
          <w:p w14:paraId="65E0F505" w14:textId="3844221E" w:rsidR="00D32106" w:rsidRDefault="006B6C65">
            <w:r>
              <w:t>1.1.2.5.3.2</w:t>
            </w:r>
            <w:r w:rsidR="00A55250">
              <w:t>.1</w:t>
            </w:r>
          </w:p>
        </w:tc>
      </w:tr>
    </w:tbl>
    <w:p w14:paraId="549DEA8D" w14:textId="77777777" w:rsidR="00D32106" w:rsidRDefault="00000000">
      <w:r>
        <w:br/>
      </w:r>
    </w:p>
    <w:p w14:paraId="493C0887" w14:textId="77777777" w:rsidR="00D32106" w:rsidRDefault="00000000">
      <w:pPr>
        <w:pStyle w:val="Reference"/>
      </w:pPr>
      <w:hyperlink r:id="rId142">
        <w:r>
          <w:t>Exodus 32:28</w:t>
        </w:r>
      </w:hyperlink>
    </w:p>
    <w:p w14:paraId="1F2003B4" w14:textId="77777777" w:rsidR="00D32106" w:rsidRDefault="00000000">
      <w:pPr>
        <w:pStyle w:val="Hebrew"/>
      </w:pPr>
      <w:r>
        <w:t xml:space="preserve">וַיִּפֹּ֤ל מִן־הָעָם֙ בַּיֹּ֣ום הַה֔וּא כִּשְׁלֹ֥שֶׁת אַלְפֵ֖י אִֽישׁ׃ </w:t>
      </w:r>
    </w:p>
    <w:p w14:paraId="2A3AD0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47125</w:t>
      </w:r>
      <w:r>
        <w:rPr>
          <w:rFonts w:ascii="Times New Roman" w:hAnsi="Times New Roman"/>
          <w:color w:val="828282"/>
          <w:rtl/>
        </w:rPr>
        <w:t xml:space="preserve">יִּפֹּ֤ל </w:t>
      </w:r>
      <w:r>
        <w:rPr>
          <w:color w:val="FF0000"/>
          <w:vertAlign w:val="superscript"/>
          <w:rtl/>
        </w:rPr>
        <w:t>47126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47127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47128</w:t>
      </w:r>
      <w:r>
        <w:rPr>
          <w:rFonts w:ascii="Times New Roman" w:hAnsi="Times New Roman"/>
          <w:color w:val="828282"/>
          <w:rtl/>
        </w:rPr>
        <w:t xml:space="preserve">עָם֙ </w:t>
      </w:r>
      <w:r>
        <w:rPr>
          <w:color w:val="FF0000"/>
          <w:vertAlign w:val="superscript"/>
          <w:rtl/>
        </w:rPr>
        <w:t>47129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4713047131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47132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47133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47134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47135</w:t>
      </w:r>
      <w:r>
        <w:rPr>
          <w:rFonts w:ascii="Times New Roman" w:hAnsi="Times New Roman"/>
          <w:color w:val="828282"/>
          <w:rtl/>
        </w:rPr>
        <w:t xml:space="preserve">שְׁלֹ֥שֶׁת </w:t>
      </w:r>
      <w:r>
        <w:rPr>
          <w:color w:val="FF0000"/>
          <w:vertAlign w:val="superscript"/>
          <w:rtl/>
        </w:rPr>
        <w:t>47136</w:t>
      </w:r>
      <w:r>
        <w:rPr>
          <w:rFonts w:ascii="Times New Roman" w:hAnsi="Times New Roman"/>
          <w:color w:val="828282"/>
          <w:rtl/>
        </w:rPr>
        <w:t xml:space="preserve">אַלְפֵ֖י </w:t>
      </w:r>
      <w:r>
        <w:rPr>
          <w:color w:val="FF0000"/>
          <w:vertAlign w:val="superscript"/>
          <w:rtl/>
        </w:rPr>
        <w:t>47137</w:t>
      </w:r>
      <w:r>
        <w:rPr>
          <w:rFonts w:ascii="Times New Roman" w:hAnsi="Times New Roman"/>
          <w:color w:val="828282"/>
          <w:rtl/>
        </w:rPr>
        <w:t xml:space="preserve">אִֽישׁ׃ </w:t>
      </w:r>
    </w:p>
    <w:p w14:paraId="2D4A985F" w14:textId="77777777" w:rsidR="00D32106" w:rsidRDefault="00000000">
      <w:pPr>
        <w:pStyle w:val="Hebrew"/>
      </w:pPr>
      <w:r>
        <w:rPr>
          <w:color w:val="828282"/>
        </w:rPr>
        <w:t xml:space="preserve">וַיַּֽעֲשׂ֥וּ בְנֵֽי־לֵוִ֖י כִּדְבַ֣ר מֹשֶׁ֑ה וַיִּפֹּ֤ל מִן־הָעָם֙ בַּיֹּ֣ום הַה֔וּא כִּשְׁלֹ֥שֶׁת אַלְפֵ֖י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84"/>
        <w:gridCol w:w="1256"/>
      </w:tblGrid>
      <w:tr w:rsidR="00D32106" w14:paraId="71D86A6B" w14:textId="77777777">
        <w:trPr>
          <w:jc w:val="center"/>
        </w:trPr>
        <w:tc>
          <w:tcPr>
            <w:tcW w:w="1728" w:type="auto"/>
            <w:vAlign w:val="center"/>
          </w:tcPr>
          <w:p w14:paraId="21C43E78" w14:textId="77777777" w:rsidR="00D32106" w:rsidRDefault="00000000">
            <w:r>
              <w:rPr>
                <w:sz w:val="16"/>
              </w:rPr>
              <w:t>9f335a3b</w:t>
            </w:r>
          </w:p>
        </w:tc>
        <w:tc>
          <w:tcPr>
            <w:tcW w:w="1728" w:type="auto"/>
          </w:tcPr>
          <w:p w14:paraId="009D3F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A4D2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34A8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2C2D74" w14:textId="77777777" w:rsidR="00D32106" w:rsidRDefault="00000000">
            <w:r>
              <w:t>medial</w:t>
            </w:r>
          </w:p>
        </w:tc>
      </w:tr>
      <w:tr w:rsidR="00D32106" w14:paraId="265D00EC" w14:textId="77777777">
        <w:trPr>
          <w:jc w:val="center"/>
        </w:trPr>
        <w:tc>
          <w:tcPr>
            <w:tcW w:w="1728" w:type="auto"/>
            <w:vAlign w:val="center"/>
          </w:tcPr>
          <w:p w14:paraId="16777C51" w14:textId="77777777" w:rsidR="00D32106" w:rsidRDefault="00000000">
            <w:r>
              <w:rPr>
                <w:sz w:val="16"/>
              </w:rPr>
              <w:t>271c1cc5</w:t>
            </w:r>
          </w:p>
        </w:tc>
        <w:tc>
          <w:tcPr>
            <w:tcW w:w="1728" w:type="auto"/>
          </w:tcPr>
          <w:p w14:paraId="00E8E33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6109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A5E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946E6C" w14:textId="1B03D5E7" w:rsidR="00D32106" w:rsidRDefault="00A63A3F">
            <w:proofErr w:type="spellStart"/>
            <w:r>
              <w:t>ach_id</w:t>
            </w:r>
            <w:proofErr w:type="spellEnd"/>
          </w:p>
        </w:tc>
      </w:tr>
      <w:tr w:rsidR="00D32106" w14:paraId="10D8948B" w14:textId="77777777">
        <w:trPr>
          <w:jc w:val="center"/>
        </w:trPr>
        <w:tc>
          <w:tcPr>
            <w:tcW w:w="1728" w:type="auto"/>
            <w:vAlign w:val="center"/>
          </w:tcPr>
          <w:p w14:paraId="58F91661" w14:textId="77777777" w:rsidR="00D32106" w:rsidRDefault="00000000">
            <w:r>
              <w:rPr>
                <w:sz w:val="16"/>
              </w:rPr>
              <w:t>a27a286c</w:t>
            </w:r>
          </w:p>
        </w:tc>
        <w:tc>
          <w:tcPr>
            <w:tcW w:w="1728" w:type="auto"/>
          </w:tcPr>
          <w:p w14:paraId="66DC6D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5C78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905FA5" w14:textId="77777777" w:rsidR="00D32106" w:rsidRDefault="00000000">
            <w:r>
              <w:t xml:space="preserve">יִּפֹּ֤ל </w:t>
            </w:r>
          </w:p>
        </w:tc>
        <w:tc>
          <w:tcPr>
            <w:tcW w:w="1728" w:type="auto"/>
          </w:tcPr>
          <w:p w14:paraId="14B2223F" w14:textId="77777777" w:rsidR="00D32106" w:rsidRDefault="00000000">
            <w:r>
              <w:t>past</w:t>
            </w:r>
          </w:p>
        </w:tc>
      </w:tr>
      <w:tr w:rsidR="00D32106" w14:paraId="49F21D0C" w14:textId="77777777">
        <w:trPr>
          <w:jc w:val="center"/>
        </w:trPr>
        <w:tc>
          <w:tcPr>
            <w:tcW w:w="1728" w:type="auto"/>
            <w:vAlign w:val="center"/>
          </w:tcPr>
          <w:p w14:paraId="5FC7612D" w14:textId="77777777" w:rsidR="00D32106" w:rsidRDefault="00000000">
            <w:r>
              <w:rPr>
                <w:sz w:val="16"/>
              </w:rPr>
              <w:t>1bf6de6a</w:t>
            </w:r>
          </w:p>
        </w:tc>
        <w:tc>
          <w:tcPr>
            <w:tcW w:w="1728" w:type="auto"/>
          </w:tcPr>
          <w:p w14:paraId="7EE7DC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04177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03E8D8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9089969" w14:textId="77777777" w:rsidR="00D32106" w:rsidRDefault="00000000">
            <w:r>
              <w:t>1.1.1.2.1.1</w:t>
            </w:r>
          </w:p>
        </w:tc>
      </w:tr>
    </w:tbl>
    <w:p w14:paraId="68512F45" w14:textId="77777777" w:rsidR="00D32106" w:rsidRDefault="00000000">
      <w:r>
        <w:br/>
      </w:r>
    </w:p>
    <w:p w14:paraId="0D8F6913" w14:textId="77777777" w:rsidR="00D32106" w:rsidRDefault="00000000">
      <w:pPr>
        <w:pStyle w:val="Reference"/>
      </w:pPr>
      <w:hyperlink r:id="rId143">
        <w:r>
          <w:t>Exodus 34:2</w:t>
        </w:r>
      </w:hyperlink>
    </w:p>
    <w:p w14:paraId="51BEACCF" w14:textId="77777777" w:rsidR="00D32106" w:rsidRDefault="00000000">
      <w:pPr>
        <w:pStyle w:val="Hebrew"/>
      </w:pPr>
      <w:r>
        <w:t xml:space="preserve">וְעָלִ֤יתָ בַבֹּ֨קֶר֙ אֶל־הַ֣ר סִינַ֔י </w:t>
      </w:r>
    </w:p>
    <w:p w14:paraId="1AF84F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47802</w:t>
      </w:r>
      <w:r>
        <w:rPr>
          <w:rFonts w:ascii="Times New Roman" w:hAnsi="Times New Roman"/>
          <w:color w:val="828282"/>
          <w:rtl/>
        </w:rPr>
        <w:t xml:space="preserve">עָלִ֤יתָ </w:t>
      </w:r>
      <w:r>
        <w:rPr>
          <w:color w:val="FF0000"/>
          <w:vertAlign w:val="superscript"/>
          <w:rtl/>
        </w:rPr>
        <w:t>47803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4780447805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47806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47807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47808</w:t>
      </w:r>
      <w:r>
        <w:rPr>
          <w:rFonts w:ascii="Times New Roman" w:hAnsi="Times New Roman"/>
          <w:color w:val="828282"/>
          <w:rtl/>
        </w:rPr>
        <w:t xml:space="preserve">סִינַ֔י </w:t>
      </w:r>
    </w:p>
    <w:p w14:paraId="431A33B4" w14:textId="77777777" w:rsidR="00D32106" w:rsidRDefault="00000000">
      <w:pPr>
        <w:pStyle w:val="Hebrew"/>
      </w:pPr>
      <w:r>
        <w:rPr>
          <w:color w:val="828282"/>
        </w:rPr>
        <w:t xml:space="preserve">וֶהְיֵ֥ה נָכֹ֖ון לַבֹּ֑קֶר וְעָלִ֤יתָ בַבֹּ֨קֶר֙ אֶל־הַ֣ר סִינַ֔י וְנִצַּבְתָּ֥ לִ֛י שָׁ֖ם עַל־רֹ֥אשׁ הָהָֽר׃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467ED2A7" w14:textId="77777777">
        <w:trPr>
          <w:jc w:val="center"/>
        </w:trPr>
        <w:tc>
          <w:tcPr>
            <w:tcW w:w="1728" w:type="auto"/>
            <w:vAlign w:val="center"/>
          </w:tcPr>
          <w:p w14:paraId="5F3E5E20" w14:textId="77777777" w:rsidR="00D32106" w:rsidRDefault="00000000">
            <w:r>
              <w:rPr>
                <w:sz w:val="16"/>
              </w:rPr>
              <w:t>7e103376</w:t>
            </w:r>
          </w:p>
        </w:tc>
        <w:tc>
          <w:tcPr>
            <w:tcW w:w="1728" w:type="auto"/>
          </w:tcPr>
          <w:p w14:paraId="76ADD4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B976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046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854ED" w14:textId="77777777" w:rsidR="00D32106" w:rsidRDefault="00000000">
            <w:r>
              <w:t>medial</w:t>
            </w:r>
          </w:p>
        </w:tc>
      </w:tr>
      <w:tr w:rsidR="00D32106" w14:paraId="32F0F92D" w14:textId="77777777">
        <w:trPr>
          <w:jc w:val="center"/>
        </w:trPr>
        <w:tc>
          <w:tcPr>
            <w:tcW w:w="1728" w:type="auto"/>
            <w:vAlign w:val="center"/>
          </w:tcPr>
          <w:p w14:paraId="0A64203F" w14:textId="77777777" w:rsidR="00D32106" w:rsidRDefault="00000000">
            <w:r>
              <w:rPr>
                <w:sz w:val="16"/>
              </w:rPr>
              <w:t>4d2ffe21</w:t>
            </w:r>
          </w:p>
        </w:tc>
        <w:tc>
          <w:tcPr>
            <w:tcW w:w="1728" w:type="auto"/>
          </w:tcPr>
          <w:p w14:paraId="3E35C0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2B3B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A6B4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620F48" w14:textId="34B5376E" w:rsidR="00D32106" w:rsidRDefault="00A63A3F">
            <w:proofErr w:type="spellStart"/>
            <w:r>
              <w:t>acc_in</w:t>
            </w:r>
            <w:proofErr w:type="spellEnd"/>
          </w:p>
        </w:tc>
      </w:tr>
      <w:tr w:rsidR="00D32106" w14:paraId="5448998B" w14:textId="77777777">
        <w:trPr>
          <w:jc w:val="center"/>
        </w:trPr>
        <w:tc>
          <w:tcPr>
            <w:tcW w:w="1728" w:type="auto"/>
            <w:vAlign w:val="center"/>
          </w:tcPr>
          <w:p w14:paraId="6193F9C7" w14:textId="77777777" w:rsidR="00D32106" w:rsidRDefault="00000000">
            <w:r>
              <w:rPr>
                <w:sz w:val="16"/>
              </w:rPr>
              <w:t>47ea3a1f</w:t>
            </w:r>
          </w:p>
        </w:tc>
        <w:tc>
          <w:tcPr>
            <w:tcW w:w="1728" w:type="auto"/>
          </w:tcPr>
          <w:p w14:paraId="04E23D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2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B9D906" w14:textId="77777777" w:rsidR="00D32106" w:rsidRDefault="00000000">
            <w:r>
              <w:t xml:space="preserve">עָלִ֤יתָ </w:t>
            </w:r>
          </w:p>
        </w:tc>
        <w:tc>
          <w:tcPr>
            <w:tcW w:w="1728" w:type="auto"/>
          </w:tcPr>
          <w:p w14:paraId="64C77E63" w14:textId="46A93F94" w:rsidR="00D32106" w:rsidRDefault="00A63A3F">
            <w:r>
              <w:t>mod</w:t>
            </w:r>
          </w:p>
        </w:tc>
      </w:tr>
      <w:tr w:rsidR="00D32106" w14:paraId="2D1D5E0C" w14:textId="77777777">
        <w:trPr>
          <w:jc w:val="center"/>
        </w:trPr>
        <w:tc>
          <w:tcPr>
            <w:tcW w:w="1728" w:type="auto"/>
            <w:vAlign w:val="center"/>
          </w:tcPr>
          <w:p w14:paraId="003753D3" w14:textId="77777777" w:rsidR="00D32106" w:rsidRDefault="00000000">
            <w:r>
              <w:rPr>
                <w:sz w:val="16"/>
              </w:rPr>
              <w:t>2e657bc8</w:t>
            </w:r>
          </w:p>
        </w:tc>
        <w:tc>
          <w:tcPr>
            <w:tcW w:w="1728" w:type="auto"/>
          </w:tcPr>
          <w:p w14:paraId="65976F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BE9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53B746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63AADE41" w14:textId="77777777" w:rsidR="00D32106" w:rsidRDefault="00000000">
            <w:r>
              <w:t>1.1.1.1</w:t>
            </w:r>
          </w:p>
        </w:tc>
      </w:tr>
    </w:tbl>
    <w:p w14:paraId="5AADC48E" w14:textId="77777777" w:rsidR="00D32106" w:rsidRDefault="00000000">
      <w:r>
        <w:br/>
      </w:r>
    </w:p>
    <w:p w14:paraId="575A5F64" w14:textId="77777777" w:rsidR="00D32106" w:rsidRDefault="00000000">
      <w:pPr>
        <w:pStyle w:val="Reference"/>
      </w:pPr>
      <w:hyperlink r:id="rId144">
        <w:r>
          <w:t>Exodus 34:4</w:t>
        </w:r>
      </w:hyperlink>
    </w:p>
    <w:p w14:paraId="410A5712" w14:textId="77777777" w:rsidR="00D32106" w:rsidRDefault="00000000">
      <w:pPr>
        <w:pStyle w:val="Hebrew"/>
      </w:pPr>
      <w:r>
        <w:t xml:space="preserve">וַיַּשְׁכֵּ֨ם מֹשֶׁ֤ה בַבֹּ֨קֶר֙ </w:t>
      </w:r>
    </w:p>
    <w:p w14:paraId="44BB1B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47853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47854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47855</w:t>
      </w:r>
      <w:r>
        <w:rPr>
          <w:rFonts w:ascii="Times New Roman" w:hAnsi="Times New Roman"/>
          <w:color w:val="828282"/>
          <w:rtl/>
        </w:rPr>
        <w:t xml:space="preserve">מֹשֶׁ֤ה </w:t>
      </w:r>
      <w:r>
        <w:rPr>
          <w:color w:val="FF0000"/>
          <w:vertAlign w:val="superscript"/>
          <w:rtl/>
        </w:rPr>
        <w:t>47856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4785747858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592AB9B2" w14:textId="77777777" w:rsidR="00D32106" w:rsidRDefault="00000000">
      <w:pPr>
        <w:pStyle w:val="Hebrew"/>
      </w:pPr>
      <w:r>
        <w:rPr>
          <w:color w:val="828282"/>
        </w:rPr>
        <w:t xml:space="preserve">וַיִּפְסֹ֡ל שְׁנֵֽי־לֻחֹ֨ת אֲבָנִ֜ים כָּרִאשֹׁנִ֗ים וַיַּשְׁכֵּ֨ם מֹשֶׁ֤ה בַבֹּ֨קֶר֙ וַיַּ֨עַל֙ אֶל־הַ֣ר סִינַ֔י כַּאֲשֶׁ֛ר צִוָּ֥ה יְהוָ֖ה אֹתֹ֑ו וַיִּקַּ֣ח בְּיָדֹ֔ו שְׁנֵ֖י לֻחֹ֥ת 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1FD1E8" w14:textId="77777777">
        <w:trPr>
          <w:jc w:val="center"/>
        </w:trPr>
        <w:tc>
          <w:tcPr>
            <w:tcW w:w="1728" w:type="auto"/>
            <w:vAlign w:val="center"/>
          </w:tcPr>
          <w:p w14:paraId="5722CBC3" w14:textId="77777777" w:rsidR="00D32106" w:rsidRDefault="00000000">
            <w:r>
              <w:rPr>
                <w:sz w:val="16"/>
              </w:rPr>
              <w:t>49fed700</w:t>
            </w:r>
          </w:p>
        </w:tc>
        <w:tc>
          <w:tcPr>
            <w:tcW w:w="1728" w:type="auto"/>
          </w:tcPr>
          <w:p w14:paraId="6CEFD9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76C4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5A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1C98D4" w14:textId="77777777" w:rsidR="00D32106" w:rsidRDefault="00000000">
            <w:r>
              <w:t>clause_x</w:t>
            </w:r>
          </w:p>
        </w:tc>
      </w:tr>
      <w:tr w:rsidR="00D32106" w14:paraId="313AB9A4" w14:textId="77777777">
        <w:trPr>
          <w:jc w:val="center"/>
        </w:trPr>
        <w:tc>
          <w:tcPr>
            <w:tcW w:w="1728" w:type="auto"/>
            <w:vAlign w:val="center"/>
          </w:tcPr>
          <w:p w14:paraId="77C4A9C3" w14:textId="77777777" w:rsidR="00D32106" w:rsidRDefault="00000000">
            <w:r>
              <w:rPr>
                <w:sz w:val="16"/>
              </w:rPr>
              <w:t>b4ee5867</w:t>
            </w:r>
          </w:p>
        </w:tc>
        <w:tc>
          <w:tcPr>
            <w:tcW w:w="1728" w:type="auto"/>
          </w:tcPr>
          <w:p w14:paraId="4EB1A1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BD8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302E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61DBD1" w14:textId="28F41AEE" w:rsidR="00D32106" w:rsidRDefault="00E06394">
            <w:proofErr w:type="spellStart"/>
            <w:r>
              <w:t>ach_rd</w:t>
            </w:r>
            <w:proofErr w:type="spellEnd"/>
          </w:p>
        </w:tc>
      </w:tr>
      <w:tr w:rsidR="00D32106" w14:paraId="33EB4312" w14:textId="77777777">
        <w:trPr>
          <w:jc w:val="center"/>
        </w:trPr>
        <w:tc>
          <w:tcPr>
            <w:tcW w:w="1728" w:type="auto"/>
            <w:vAlign w:val="center"/>
          </w:tcPr>
          <w:p w14:paraId="34F0A4D1" w14:textId="77777777" w:rsidR="00D32106" w:rsidRDefault="00000000">
            <w:r>
              <w:rPr>
                <w:sz w:val="16"/>
              </w:rPr>
              <w:t>d3069617</w:t>
            </w:r>
          </w:p>
        </w:tc>
        <w:tc>
          <w:tcPr>
            <w:tcW w:w="1728" w:type="auto"/>
          </w:tcPr>
          <w:p w14:paraId="0EEFB0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4E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7F062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091CE0DD" w14:textId="77777777" w:rsidR="00D32106" w:rsidRDefault="00000000">
            <w:r>
              <w:t>past</w:t>
            </w:r>
          </w:p>
        </w:tc>
      </w:tr>
      <w:tr w:rsidR="00D32106" w14:paraId="2441B7F9" w14:textId="77777777">
        <w:trPr>
          <w:jc w:val="center"/>
        </w:trPr>
        <w:tc>
          <w:tcPr>
            <w:tcW w:w="1728" w:type="auto"/>
            <w:vAlign w:val="center"/>
          </w:tcPr>
          <w:p w14:paraId="6378D9A3" w14:textId="77777777" w:rsidR="00D32106" w:rsidRDefault="00000000">
            <w:r>
              <w:rPr>
                <w:sz w:val="16"/>
              </w:rPr>
              <w:t>e3f69e2f</w:t>
            </w:r>
          </w:p>
        </w:tc>
        <w:tc>
          <w:tcPr>
            <w:tcW w:w="1728" w:type="auto"/>
          </w:tcPr>
          <w:p w14:paraId="2E4222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3AEB4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5FBA24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07499EB" w14:textId="77777777" w:rsidR="00D32106" w:rsidRDefault="00000000">
            <w:r>
              <w:t>1.1.1.1</w:t>
            </w:r>
          </w:p>
        </w:tc>
      </w:tr>
    </w:tbl>
    <w:p w14:paraId="083B841B" w14:textId="77777777" w:rsidR="00D32106" w:rsidRDefault="00000000">
      <w:r>
        <w:br/>
      </w:r>
    </w:p>
    <w:p w14:paraId="6E47BF92" w14:textId="77777777" w:rsidR="00D32106" w:rsidRDefault="00000000">
      <w:pPr>
        <w:pStyle w:val="Reference"/>
      </w:pPr>
      <w:hyperlink r:id="rId145">
        <w:r>
          <w:t>Exodus 34:18</w:t>
        </w:r>
      </w:hyperlink>
    </w:p>
    <w:p w14:paraId="518D33FB" w14:textId="77777777" w:rsidR="00D32106" w:rsidRDefault="00000000">
      <w:pPr>
        <w:pStyle w:val="Hebrew"/>
      </w:pPr>
      <w:r>
        <w:t xml:space="preserve">כִּ֚י בְּחֹ֣דֶשׁ הָֽאָבִ֔יב יָצָ֖אתָ מִמִּצְרָֽיִם׃ </w:t>
      </w:r>
    </w:p>
    <w:p w14:paraId="31100C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48152</w:t>
      </w:r>
      <w:r>
        <w:rPr>
          <w:rFonts w:ascii="Times New Roman" w:hAnsi="Times New Roman"/>
          <w:color w:val="828282"/>
          <w:rtl/>
        </w:rPr>
        <w:t xml:space="preserve">כִּ֚י </w:t>
      </w:r>
      <w:r>
        <w:rPr>
          <w:color w:val="FF0000"/>
          <w:vertAlign w:val="superscript"/>
          <w:rtl/>
        </w:rPr>
        <w:t>48153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48154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48155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48156</w:t>
      </w:r>
      <w:r>
        <w:rPr>
          <w:rFonts w:ascii="Times New Roman" w:hAnsi="Times New Roman"/>
          <w:color w:val="828282"/>
          <w:rtl/>
        </w:rPr>
        <w:t xml:space="preserve">אָבִ֔יב </w:t>
      </w:r>
      <w:r>
        <w:rPr>
          <w:color w:val="FF0000"/>
          <w:vertAlign w:val="superscript"/>
          <w:rtl/>
        </w:rPr>
        <w:t>48157</w:t>
      </w:r>
      <w:r>
        <w:rPr>
          <w:rFonts w:ascii="Times New Roman" w:hAnsi="Times New Roman"/>
          <w:color w:val="828282"/>
          <w:rtl/>
        </w:rPr>
        <w:t xml:space="preserve">יָצָ֖אתָ </w:t>
      </w:r>
      <w:r>
        <w:rPr>
          <w:color w:val="FF0000"/>
          <w:vertAlign w:val="superscript"/>
          <w:rtl/>
        </w:rPr>
        <w:t>48158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48159</w:t>
      </w:r>
      <w:r>
        <w:rPr>
          <w:rFonts w:ascii="Times New Roman" w:hAnsi="Times New Roman"/>
          <w:color w:val="828282"/>
          <w:rtl/>
        </w:rPr>
        <w:t xml:space="preserve">מִּצְרָֽיִם׃ </w:t>
      </w:r>
    </w:p>
    <w:p w14:paraId="4FB8E505" w14:textId="77777777" w:rsidR="00D32106" w:rsidRDefault="00000000">
      <w:pPr>
        <w:pStyle w:val="Hebrew"/>
      </w:pPr>
      <w:r>
        <w:rPr>
          <w:color w:val="828282"/>
        </w:rPr>
        <w:t xml:space="preserve">אֶת־חַ֣ג הַמַּצֹּות֮ תִּשְׁמֹר֒ שִׁבְעַ֨ת יָמִ֜ים תֹּאכַ֤ל מַצֹּות֙ אֲשֶׁ֣ר צִוִּיתִ֔ךָ לְמֹועֵ֖ד חֹ֣דֶשׁ הָאָבִ֑יב כִּ֚י בְּחֹ֣דֶשׁ הָֽאָבִ֔יב יָצָ֖אתָ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440"/>
      </w:tblGrid>
      <w:tr w:rsidR="00D32106" w14:paraId="52D68B92" w14:textId="77777777">
        <w:trPr>
          <w:jc w:val="center"/>
        </w:trPr>
        <w:tc>
          <w:tcPr>
            <w:tcW w:w="1728" w:type="auto"/>
            <w:vAlign w:val="center"/>
          </w:tcPr>
          <w:p w14:paraId="0336D899" w14:textId="77777777" w:rsidR="00D32106" w:rsidRDefault="00000000">
            <w:r>
              <w:rPr>
                <w:sz w:val="16"/>
              </w:rPr>
              <w:t>ccd8eef9</w:t>
            </w:r>
          </w:p>
        </w:tc>
        <w:tc>
          <w:tcPr>
            <w:tcW w:w="1728" w:type="auto"/>
          </w:tcPr>
          <w:p w14:paraId="6A2008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8A27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7CCD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E84CCA" w14:textId="77777777" w:rsidR="00D32106" w:rsidRDefault="00000000">
            <w:r>
              <w:t>x_clause</w:t>
            </w:r>
          </w:p>
        </w:tc>
      </w:tr>
      <w:tr w:rsidR="00D32106" w14:paraId="2B1261BB" w14:textId="77777777">
        <w:trPr>
          <w:jc w:val="center"/>
        </w:trPr>
        <w:tc>
          <w:tcPr>
            <w:tcW w:w="1728" w:type="auto"/>
            <w:vAlign w:val="center"/>
          </w:tcPr>
          <w:p w14:paraId="0BB534A1" w14:textId="77777777" w:rsidR="00D32106" w:rsidRDefault="00000000">
            <w:r>
              <w:rPr>
                <w:sz w:val="16"/>
              </w:rPr>
              <w:t>f2f2907c</w:t>
            </w:r>
          </w:p>
        </w:tc>
        <w:tc>
          <w:tcPr>
            <w:tcW w:w="1728" w:type="auto"/>
          </w:tcPr>
          <w:p w14:paraId="41B0AB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AE46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C045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267990" w14:textId="52668BA9" w:rsidR="00D32106" w:rsidRDefault="005C1CC8" w:rsidP="005C1CC8">
            <w:pPr>
              <w:tabs>
                <w:tab w:val="left" w:pos="571"/>
              </w:tabs>
            </w:pPr>
            <w:proofErr w:type="spellStart"/>
            <w:r>
              <w:t>acc_in</w:t>
            </w:r>
            <w:proofErr w:type="spellEnd"/>
          </w:p>
        </w:tc>
      </w:tr>
      <w:tr w:rsidR="00D32106" w14:paraId="4C7FC486" w14:textId="77777777">
        <w:trPr>
          <w:jc w:val="center"/>
        </w:trPr>
        <w:tc>
          <w:tcPr>
            <w:tcW w:w="1728" w:type="auto"/>
            <w:vAlign w:val="center"/>
          </w:tcPr>
          <w:p w14:paraId="7B3C034B" w14:textId="77777777" w:rsidR="00D32106" w:rsidRDefault="00000000">
            <w:r>
              <w:rPr>
                <w:sz w:val="16"/>
              </w:rPr>
              <w:t>26a5adf3</w:t>
            </w:r>
          </w:p>
        </w:tc>
        <w:tc>
          <w:tcPr>
            <w:tcW w:w="1728" w:type="auto"/>
          </w:tcPr>
          <w:p w14:paraId="485755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7AAFA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2B1B644" w14:textId="77777777" w:rsidR="00D32106" w:rsidRDefault="00000000">
            <w:r>
              <w:t xml:space="preserve">יָצָ֖אתָ </w:t>
            </w:r>
          </w:p>
        </w:tc>
        <w:tc>
          <w:tcPr>
            <w:tcW w:w="1728" w:type="auto"/>
          </w:tcPr>
          <w:p w14:paraId="06AA40AC" w14:textId="77777777" w:rsidR="00D32106" w:rsidRDefault="00000000">
            <w:r>
              <w:t>past</w:t>
            </w:r>
          </w:p>
        </w:tc>
      </w:tr>
      <w:tr w:rsidR="00D32106" w14:paraId="48E650F0" w14:textId="77777777">
        <w:trPr>
          <w:jc w:val="center"/>
        </w:trPr>
        <w:tc>
          <w:tcPr>
            <w:tcW w:w="1728" w:type="auto"/>
            <w:vAlign w:val="center"/>
          </w:tcPr>
          <w:p w14:paraId="5CA331CD" w14:textId="77777777" w:rsidR="00D32106" w:rsidRDefault="00000000">
            <w:r>
              <w:rPr>
                <w:sz w:val="16"/>
              </w:rPr>
              <w:t>85739924</w:t>
            </w:r>
          </w:p>
        </w:tc>
        <w:tc>
          <w:tcPr>
            <w:tcW w:w="1728" w:type="auto"/>
          </w:tcPr>
          <w:p w14:paraId="7BBA7F9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E39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3B9A3" w14:textId="77777777" w:rsidR="00D32106" w:rsidRDefault="00000000">
            <w:r>
              <w:t xml:space="preserve">בְּחֹ֣דֶשׁ הָֽאָבִ֔יב </w:t>
            </w:r>
          </w:p>
        </w:tc>
        <w:tc>
          <w:tcPr>
            <w:tcW w:w="1728" w:type="auto"/>
          </w:tcPr>
          <w:p w14:paraId="37B57F6D" w14:textId="32CBBCB5" w:rsidR="00D32106" w:rsidRDefault="005C1CC8">
            <w:r>
              <w:t>1.1.2.5.3.2.1</w:t>
            </w:r>
          </w:p>
        </w:tc>
      </w:tr>
    </w:tbl>
    <w:p w14:paraId="46BBE6F2" w14:textId="77777777" w:rsidR="00D32106" w:rsidRDefault="00000000">
      <w:r>
        <w:br/>
      </w:r>
    </w:p>
    <w:p w14:paraId="3197B100" w14:textId="77777777" w:rsidR="00D32106" w:rsidRDefault="00000000">
      <w:pPr>
        <w:pStyle w:val="Reference"/>
      </w:pPr>
      <w:hyperlink r:id="rId146">
        <w:r>
          <w:t>Exodus 34:21</w:t>
        </w:r>
      </w:hyperlink>
    </w:p>
    <w:p w14:paraId="236E13BC" w14:textId="77777777" w:rsidR="00D32106" w:rsidRDefault="00000000">
      <w:pPr>
        <w:pStyle w:val="Hebrew"/>
      </w:pPr>
      <w:r>
        <w:t xml:space="preserve">וּבַיֹּ֥ום הַשְּׁבִיעִ֖י תִּשְׁבֹּ֑ת </w:t>
      </w:r>
    </w:p>
    <w:p w14:paraId="50F7D8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48196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48197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4819848199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48200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48201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48202</w:t>
      </w:r>
      <w:r>
        <w:rPr>
          <w:rFonts w:ascii="Times New Roman" w:hAnsi="Times New Roman"/>
          <w:color w:val="828282"/>
          <w:rtl/>
        </w:rPr>
        <w:t xml:space="preserve">תִּשְׁבֹּ֑ת </w:t>
      </w:r>
    </w:p>
    <w:p w14:paraId="4F434C90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C5272EF" w14:textId="77777777">
        <w:trPr>
          <w:jc w:val="center"/>
        </w:trPr>
        <w:tc>
          <w:tcPr>
            <w:tcW w:w="1728" w:type="auto"/>
            <w:vAlign w:val="center"/>
          </w:tcPr>
          <w:p w14:paraId="63DD1218" w14:textId="77777777" w:rsidR="00D32106" w:rsidRDefault="00000000">
            <w:r>
              <w:rPr>
                <w:sz w:val="16"/>
              </w:rPr>
              <w:t>1d838082</w:t>
            </w:r>
          </w:p>
        </w:tc>
        <w:tc>
          <w:tcPr>
            <w:tcW w:w="1728" w:type="auto"/>
          </w:tcPr>
          <w:p w14:paraId="330BFE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2128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2B1B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D876CD" w14:textId="77777777" w:rsidR="00D32106" w:rsidRDefault="00000000">
            <w:r>
              <w:t>x_clause</w:t>
            </w:r>
          </w:p>
        </w:tc>
      </w:tr>
      <w:tr w:rsidR="00D32106" w14:paraId="2F281CD6" w14:textId="77777777">
        <w:trPr>
          <w:jc w:val="center"/>
        </w:trPr>
        <w:tc>
          <w:tcPr>
            <w:tcW w:w="1728" w:type="auto"/>
            <w:vAlign w:val="center"/>
          </w:tcPr>
          <w:p w14:paraId="32101A36" w14:textId="77777777" w:rsidR="00D32106" w:rsidRDefault="00000000">
            <w:r>
              <w:rPr>
                <w:sz w:val="16"/>
              </w:rPr>
              <w:t>a0446163</w:t>
            </w:r>
          </w:p>
        </w:tc>
        <w:tc>
          <w:tcPr>
            <w:tcW w:w="1728" w:type="auto"/>
          </w:tcPr>
          <w:p w14:paraId="2ECA45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E9C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160B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D024FF" w14:textId="176182C8" w:rsidR="00D32106" w:rsidRDefault="007E06EB">
            <w:proofErr w:type="spellStart"/>
            <w:r>
              <w:t>ach_rd</w:t>
            </w:r>
            <w:proofErr w:type="spellEnd"/>
          </w:p>
        </w:tc>
      </w:tr>
      <w:tr w:rsidR="00D32106" w14:paraId="057F2869" w14:textId="77777777">
        <w:trPr>
          <w:jc w:val="center"/>
        </w:trPr>
        <w:tc>
          <w:tcPr>
            <w:tcW w:w="1728" w:type="auto"/>
            <w:vAlign w:val="center"/>
          </w:tcPr>
          <w:p w14:paraId="30E6FB2F" w14:textId="77777777" w:rsidR="00D32106" w:rsidRDefault="00000000">
            <w:r>
              <w:rPr>
                <w:sz w:val="16"/>
              </w:rPr>
              <w:t>0ce92f36</w:t>
            </w:r>
          </w:p>
        </w:tc>
        <w:tc>
          <w:tcPr>
            <w:tcW w:w="1728" w:type="auto"/>
          </w:tcPr>
          <w:p w14:paraId="283F11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9B4D4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F15CA9" w14:textId="77777777" w:rsidR="00D32106" w:rsidRDefault="00000000">
            <w:r>
              <w:t xml:space="preserve">תִּשְׁבֹּ֑ת </w:t>
            </w:r>
          </w:p>
        </w:tc>
        <w:tc>
          <w:tcPr>
            <w:tcW w:w="1728" w:type="auto"/>
          </w:tcPr>
          <w:p w14:paraId="6C7CA97E" w14:textId="77777777" w:rsidR="00D32106" w:rsidRDefault="00000000">
            <w:r>
              <w:t>mod</w:t>
            </w:r>
          </w:p>
        </w:tc>
      </w:tr>
      <w:tr w:rsidR="00D32106" w14:paraId="5CBABAF4" w14:textId="77777777">
        <w:trPr>
          <w:jc w:val="center"/>
        </w:trPr>
        <w:tc>
          <w:tcPr>
            <w:tcW w:w="1728" w:type="auto"/>
            <w:vAlign w:val="center"/>
          </w:tcPr>
          <w:p w14:paraId="7A3DEB54" w14:textId="77777777" w:rsidR="00D32106" w:rsidRDefault="00000000">
            <w:r>
              <w:rPr>
                <w:sz w:val="16"/>
              </w:rPr>
              <w:t>32febe48</w:t>
            </w:r>
          </w:p>
        </w:tc>
        <w:tc>
          <w:tcPr>
            <w:tcW w:w="1728" w:type="auto"/>
          </w:tcPr>
          <w:p w14:paraId="3479F5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D18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06A832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46F4BC6" w14:textId="77777777" w:rsidR="00D32106" w:rsidRDefault="00000000">
            <w:r>
              <w:t>1.1.1.2.2</w:t>
            </w:r>
          </w:p>
        </w:tc>
      </w:tr>
    </w:tbl>
    <w:p w14:paraId="02A2FC2F" w14:textId="77777777" w:rsidR="00D32106" w:rsidRDefault="00000000">
      <w:r>
        <w:br/>
      </w:r>
    </w:p>
    <w:p w14:paraId="41B14CDF" w14:textId="77777777" w:rsidR="00D32106" w:rsidRDefault="00000000">
      <w:pPr>
        <w:pStyle w:val="Reference"/>
      </w:pPr>
      <w:hyperlink r:id="rId147">
        <w:r>
          <w:t>Exodus 34:21</w:t>
        </w:r>
      </w:hyperlink>
    </w:p>
    <w:p w14:paraId="49DEF0E3" w14:textId="77777777" w:rsidR="00D32106" w:rsidRDefault="00000000">
      <w:pPr>
        <w:pStyle w:val="Hebrew"/>
      </w:pPr>
      <w:r>
        <w:t xml:space="preserve">בֶּחָרִ֥ישׁ וּבַקָּצִ֖יר תִּשְׁבֹּֽת׃ </w:t>
      </w:r>
    </w:p>
    <w:p w14:paraId="08CC1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48203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4820448205</w:t>
      </w:r>
      <w:r>
        <w:rPr>
          <w:rFonts w:ascii="Times New Roman" w:hAnsi="Times New Roman"/>
          <w:color w:val="828282"/>
          <w:rtl/>
        </w:rPr>
        <w:t xml:space="preserve">חָרִ֥ישׁ </w:t>
      </w:r>
      <w:r>
        <w:rPr>
          <w:color w:val="FF0000"/>
          <w:vertAlign w:val="superscript"/>
          <w:rtl/>
        </w:rPr>
        <w:t>48206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48207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4820848209</w:t>
      </w:r>
      <w:r>
        <w:rPr>
          <w:rFonts w:ascii="Times New Roman" w:hAnsi="Times New Roman"/>
          <w:color w:val="828282"/>
          <w:rtl/>
        </w:rPr>
        <w:t xml:space="preserve">קָּצִ֖יר </w:t>
      </w:r>
      <w:r>
        <w:rPr>
          <w:color w:val="FF0000"/>
          <w:vertAlign w:val="superscript"/>
          <w:rtl/>
        </w:rPr>
        <w:t>48210</w:t>
      </w:r>
      <w:r>
        <w:rPr>
          <w:rFonts w:ascii="Times New Roman" w:hAnsi="Times New Roman"/>
          <w:color w:val="828282"/>
          <w:rtl/>
        </w:rPr>
        <w:t xml:space="preserve">תִּשְׁבֹּֽת׃ </w:t>
      </w:r>
    </w:p>
    <w:p w14:paraId="18C906F1" w14:textId="77777777" w:rsidR="00D32106" w:rsidRDefault="00000000">
      <w:pPr>
        <w:pStyle w:val="Hebrew"/>
      </w:pPr>
      <w:r>
        <w:rPr>
          <w:color w:val="828282"/>
        </w:rPr>
        <w:t xml:space="preserve">שֵׁ֤שֶׁת יָמִים֙ תַּעֲבֹ֔ד וּבַיֹּ֥ום הַשְּׁבִיעִ֖י תִּשְׁבֹּ֑ת בֶּחָרִ֥ישׁ וּבַקָּצִ֖יר תִּשְׁבֹּֽת׃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307"/>
        <w:gridCol w:w="222"/>
      </w:tblGrid>
      <w:tr w:rsidR="00D32106" w14:paraId="642C95A7" w14:textId="77777777">
        <w:trPr>
          <w:jc w:val="center"/>
        </w:trPr>
        <w:tc>
          <w:tcPr>
            <w:tcW w:w="1728" w:type="auto"/>
            <w:vAlign w:val="center"/>
          </w:tcPr>
          <w:p w14:paraId="731BF7AE" w14:textId="77777777" w:rsidR="00D32106" w:rsidRDefault="00000000">
            <w:r>
              <w:rPr>
                <w:sz w:val="16"/>
              </w:rPr>
              <w:t>6b49b9b2</w:t>
            </w:r>
          </w:p>
        </w:tc>
        <w:tc>
          <w:tcPr>
            <w:tcW w:w="1728" w:type="auto"/>
          </w:tcPr>
          <w:p w14:paraId="12F9CD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5C6B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4F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98E240" w14:textId="73F70A2D" w:rsidR="00D32106" w:rsidRDefault="00D32106"/>
        </w:tc>
      </w:tr>
      <w:tr w:rsidR="00D32106" w14:paraId="06902346" w14:textId="77777777">
        <w:trPr>
          <w:jc w:val="center"/>
        </w:trPr>
        <w:tc>
          <w:tcPr>
            <w:tcW w:w="1728" w:type="auto"/>
            <w:vAlign w:val="center"/>
          </w:tcPr>
          <w:p w14:paraId="1D7610CB" w14:textId="77777777" w:rsidR="00D32106" w:rsidRDefault="00000000">
            <w:r>
              <w:rPr>
                <w:sz w:val="16"/>
              </w:rPr>
              <w:t>58e02da5</w:t>
            </w:r>
          </w:p>
        </w:tc>
        <w:tc>
          <w:tcPr>
            <w:tcW w:w="1728" w:type="auto"/>
          </w:tcPr>
          <w:p w14:paraId="556F0F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B317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EBC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B2771C" w14:textId="77777777" w:rsidR="00D32106" w:rsidRDefault="00D32106"/>
        </w:tc>
      </w:tr>
      <w:tr w:rsidR="00D32106" w14:paraId="7C815DDC" w14:textId="77777777">
        <w:trPr>
          <w:jc w:val="center"/>
        </w:trPr>
        <w:tc>
          <w:tcPr>
            <w:tcW w:w="1728" w:type="auto"/>
            <w:vAlign w:val="center"/>
          </w:tcPr>
          <w:p w14:paraId="62A5ED73" w14:textId="77777777" w:rsidR="00D32106" w:rsidRDefault="00000000">
            <w:r>
              <w:rPr>
                <w:sz w:val="16"/>
              </w:rPr>
              <w:t>49795336</w:t>
            </w:r>
          </w:p>
        </w:tc>
        <w:tc>
          <w:tcPr>
            <w:tcW w:w="1728" w:type="auto"/>
          </w:tcPr>
          <w:p w14:paraId="129337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C085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F3223" w14:textId="77777777" w:rsidR="00D32106" w:rsidRDefault="00000000">
            <w:r>
              <w:t xml:space="preserve">תִּשְׁבֹּֽת׃ </w:t>
            </w:r>
          </w:p>
        </w:tc>
        <w:tc>
          <w:tcPr>
            <w:tcW w:w="1728" w:type="auto"/>
          </w:tcPr>
          <w:p w14:paraId="05933C6A" w14:textId="301B8176" w:rsidR="00D32106" w:rsidRDefault="00D32106"/>
        </w:tc>
      </w:tr>
      <w:tr w:rsidR="00D32106" w14:paraId="1DB6BC83" w14:textId="77777777">
        <w:trPr>
          <w:jc w:val="center"/>
        </w:trPr>
        <w:tc>
          <w:tcPr>
            <w:tcW w:w="1728" w:type="auto"/>
            <w:vAlign w:val="center"/>
          </w:tcPr>
          <w:p w14:paraId="09FAB956" w14:textId="77777777" w:rsidR="00D32106" w:rsidRDefault="00000000">
            <w:r>
              <w:rPr>
                <w:sz w:val="16"/>
              </w:rPr>
              <w:t>7b7fb4b7</w:t>
            </w:r>
          </w:p>
        </w:tc>
        <w:tc>
          <w:tcPr>
            <w:tcW w:w="1728" w:type="auto"/>
          </w:tcPr>
          <w:p w14:paraId="72A4C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2AA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9D62E" w14:textId="77777777" w:rsidR="00D32106" w:rsidRDefault="00000000">
            <w:r>
              <w:t xml:space="preserve">בֶּחָרִ֥ישׁ וּבַקָּצִ֖יר </w:t>
            </w:r>
          </w:p>
        </w:tc>
        <w:tc>
          <w:tcPr>
            <w:tcW w:w="1728" w:type="auto"/>
          </w:tcPr>
          <w:p w14:paraId="2FBA6B65" w14:textId="77777777" w:rsidR="00D32106" w:rsidRDefault="00D32106"/>
        </w:tc>
      </w:tr>
    </w:tbl>
    <w:p w14:paraId="066AB79F" w14:textId="77777777" w:rsidR="00D32106" w:rsidRDefault="00000000">
      <w:r>
        <w:br/>
      </w:r>
    </w:p>
    <w:p w14:paraId="471313EC" w14:textId="77777777" w:rsidR="00D32106" w:rsidRDefault="00000000">
      <w:pPr>
        <w:pStyle w:val="Reference"/>
      </w:pPr>
      <w:hyperlink r:id="rId148">
        <w:r>
          <w:t>Exodus 35:2</w:t>
        </w:r>
      </w:hyperlink>
    </w:p>
    <w:p w14:paraId="41F01150" w14:textId="77777777" w:rsidR="00D32106" w:rsidRDefault="00000000">
      <w:pPr>
        <w:pStyle w:val="Hebrew"/>
      </w:pPr>
      <w:r>
        <w:t xml:space="preserve">וּבַיֹּ֣ום הַשְּׁבִיעִ֗י יִהְיֶ֨ה לָכֶ֥ם קֹ֛דֶשׁ שַׁבַּ֥ת שַׁבָּתֹ֖ון לַיהוָ֑ה </w:t>
      </w:r>
    </w:p>
    <w:p w14:paraId="31D4F5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48526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48527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4852848529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48530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48531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48532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48533</w:t>
      </w:r>
      <w:r>
        <w:rPr>
          <w:rFonts w:ascii="Times New Roman" w:hAnsi="Times New Roman"/>
          <w:color w:val="828282"/>
          <w:rtl/>
        </w:rPr>
        <w:t xml:space="preserve">לָכֶ֥ם </w:t>
      </w:r>
      <w:r>
        <w:rPr>
          <w:color w:val="FF0000"/>
          <w:vertAlign w:val="superscript"/>
          <w:rtl/>
        </w:rPr>
        <w:t>48534</w:t>
      </w:r>
      <w:r>
        <w:rPr>
          <w:rFonts w:ascii="Times New Roman" w:hAnsi="Times New Roman"/>
          <w:color w:val="828282"/>
          <w:rtl/>
        </w:rPr>
        <w:t xml:space="preserve">קֹ֛דֶשׁ </w:t>
      </w:r>
      <w:r>
        <w:rPr>
          <w:color w:val="FF0000"/>
          <w:vertAlign w:val="superscript"/>
          <w:rtl/>
        </w:rPr>
        <w:t>48535</w:t>
      </w:r>
      <w:r>
        <w:rPr>
          <w:rFonts w:ascii="Times New Roman" w:hAnsi="Times New Roman"/>
          <w:color w:val="828282"/>
          <w:rtl/>
        </w:rPr>
        <w:t xml:space="preserve">שַׁבַּ֥ת </w:t>
      </w:r>
      <w:r>
        <w:rPr>
          <w:color w:val="FF0000"/>
          <w:vertAlign w:val="superscript"/>
          <w:rtl/>
        </w:rPr>
        <w:t>48536</w:t>
      </w:r>
      <w:r>
        <w:rPr>
          <w:rFonts w:ascii="Times New Roman" w:hAnsi="Times New Roman"/>
          <w:color w:val="828282"/>
          <w:rtl/>
        </w:rPr>
        <w:t xml:space="preserve">שַׁבָּתֹ֖ון </w:t>
      </w:r>
      <w:r>
        <w:rPr>
          <w:color w:val="FF0000"/>
          <w:vertAlign w:val="superscript"/>
          <w:rtl/>
        </w:rPr>
        <w:t>48537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48538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51ECDEA5" w14:textId="77777777" w:rsidR="00D32106" w:rsidRDefault="00000000">
      <w:pPr>
        <w:pStyle w:val="Hebrew"/>
      </w:pPr>
      <w:r>
        <w:rPr>
          <w:color w:val="828282"/>
        </w:rPr>
        <w:t xml:space="preserve">שֵׁ֣שֶׁת יָמִים֮ תֵּעָשֶׂ֣ה מְלָאכָה֒ וּבַיֹּ֣ום הַשְּׁבִיעִ֗י יִהְיֶ֨ה לָכֶ֥ם קֹ֛דֶשׁ שַׁבַּ֥ת שַׁבָּתֹ֖ון לַיהוָ֑ה כָּל־הָעֹשֶׂ֥ה בֹ֛ו מְלָאכָ֖ה יוּמָֽת׃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5BA24A9" w14:textId="77777777">
        <w:trPr>
          <w:jc w:val="center"/>
        </w:trPr>
        <w:tc>
          <w:tcPr>
            <w:tcW w:w="1728" w:type="auto"/>
            <w:vAlign w:val="center"/>
          </w:tcPr>
          <w:p w14:paraId="07263896" w14:textId="77777777" w:rsidR="00D32106" w:rsidRDefault="00000000">
            <w:r>
              <w:rPr>
                <w:sz w:val="16"/>
              </w:rPr>
              <w:t>3a08ac07</w:t>
            </w:r>
          </w:p>
        </w:tc>
        <w:tc>
          <w:tcPr>
            <w:tcW w:w="1728" w:type="auto"/>
          </w:tcPr>
          <w:p w14:paraId="6055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51F4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2399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BB7D13" w14:textId="77777777" w:rsidR="00D32106" w:rsidRDefault="00000000">
            <w:r>
              <w:t>x_clause</w:t>
            </w:r>
          </w:p>
        </w:tc>
      </w:tr>
      <w:tr w:rsidR="00D32106" w14:paraId="782EBA04" w14:textId="77777777">
        <w:trPr>
          <w:jc w:val="center"/>
        </w:trPr>
        <w:tc>
          <w:tcPr>
            <w:tcW w:w="1728" w:type="auto"/>
            <w:vAlign w:val="center"/>
          </w:tcPr>
          <w:p w14:paraId="211D2A4F" w14:textId="77777777" w:rsidR="00D32106" w:rsidRDefault="00000000">
            <w:r>
              <w:rPr>
                <w:sz w:val="16"/>
              </w:rPr>
              <w:t>5862fc66</w:t>
            </w:r>
          </w:p>
        </w:tc>
        <w:tc>
          <w:tcPr>
            <w:tcW w:w="1728" w:type="auto"/>
          </w:tcPr>
          <w:p w14:paraId="76ECD4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8F7E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283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B725B7" w14:textId="73043300" w:rsidR="00D32106" w:rsidRDefault="00A40F7C">
            <w:proofErr w:type="spellStart"/>
            <w:r>
              <w:t>sta_tr</w:t>
            </w:r>
            <w:proofErr w:type="spellEnd"/>
          </w:p>
        </w:tc>
      </w:tr>
      <w:tr w:rsidR="00D32106" w14:paraId="4F1C438D" w14:textId="77777777">
        <w:trPr>
          <w:jc w:val="center"/>
        </w:trPr>
        <w:tc>
          <w:tcPr>
            <w:tcW w:w="1728" w:type="auto"/>
            <w:vAlign w:val="center"/>
          </w:tcPr>
          <w:p w14:paraId="33A311CE" w14:textId="77777777" w:rsidR="00D32106" w:rsidRDefault="00000000">
            <w:r>
              <w:rPr>
                <w:sz w:val="16"/>
              </w:rPr>
              <w:t>5ad21318</w:t>
            </w:r>
          </w:p>
        </w:tc>
        <w:tc>
          <w:tcPr>
            <w:tcW w:w="1728" w:type="auto"/>
          </w:tcPr>
          <w:p w14:paraId="11EEEA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A5E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A513B6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0FF1ECF6" w14:textId="77777777" w:rsidR="00D32106" w:rsidRDefault="00000000">
            <w:r>
              <w:t>mod</w:t>
            </w:r>
          </w:p>
        </w:tc>
      </w:tr>
      <w:tr w:rsidR="00D32106" w14:paraId="5230F630" w14:textId="77777777">
        <w:trPr>
          <w:jc w:val="center"/>
        </w:trPr>
        <w:tc>
          <w:tcPr>
            <w:tcW w:w="1728" w:type="auto"/>
            <w:vAlign w:val="center"/>
          </w:tcPr>
          <w:p w14:paraId="0A585C2E" w14:textId="77777777" w:rsidR="00D32106" w:rsidRDefault="00000000">
            <w:r>
              <w:rPr>
                <w:sz w:val="16"/>
              </w:rPr>
              <w:t>6e30e233</w:t>
            </w:r>
          </w:p>
        </w:tc>
        <w:tc>
          <w:tcPr>
            <w:tcW w:w="1728" w:type="auto"/>
          </w:tcPr>
          <w:p w14:paraId="7AD510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4A2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71A14A" w14:textId="77777777" w:rsidR="00D32106" w:rsidRDefault="00000000">
            <w:r>
              <w:t xml:space="preserve">בַיֹּ֣ום הַשְּׁבִיעִ֗י </w:t>
            </w:r>
          </w:p>
        </w:tc>
        <w:tc>
          <w:tcPr>
            <w:tcW w:w="1728" w:type="auto"/>
          </w:tcPr>
          <w:p w14:paraId="64455093" w14:textId="77777777" w:rsidR="00D32106" w:rsidRDefault="00000000">
            <w:r>
              <w:t>1.1.1.2.2</w:t>
            </w:r>
          </w:p>
        </w:tc>
      </w:tr>
    </w:tbl>
    <w:p w14:paraId="3B6160A9" w14:textId="77777777" w:rsidR="00D32106" w:rsidRDefault="00000000">
      <w:r>
        <w:br/>
      </w:r>
    </w:p>
    <w:p w14:paraId="21C60957" w14:textId="77777777" w:rsidR="00D32106" w:rsidRDefault="00000000">
      <w:pPr>
        <w:pStyle w:val="Reference"/>
      </w:pPr>
      <w:hyperlink r:id="rId149">
        <w:r>
          <w:t>Exodus 35:3</w:t>
        </w:r>
      </w:hyperlink>
    </w:p>
    <w:p w14:paraId="45610F32" w14:textId="77777777" w:rsidR="00D32106" w:rsidRDefault="00000000">
      <w:pPr>
        <w:pStyle w:val="Hebrew"/>
      </w:pPr>
      <w:r>
        <w:t xml:space="preserve">לֹא־תְבַעֲר֣וּ אֵ֔שׁ בְּכֹ֖ל מֹשְׁבֹֽתֵיכֶ֑ם בְּיֹ֖ום הַשַּׁבָּֽת׃ פ </w:t>
      </w:r>
    </w:p>
    <w:p w14:paraId="3790BAA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48545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48546</w:t>
      </w:r>
      <w:r>
        <w:rPr>
          <w:rFonts w:ascii="Times New Roman" w:hAnsi="Times New Roman"/>
          <w:color w:val="828282"/>
          <w:rtl/>
        </w:rPr>
        <w:t xml:space="preserve">תְבַעֲר֣וּ </w:t>
      </w:r>
      <w:r>
        <w:rPr>
          <w:color w:val="FF0000"/>
          <w:vertAlign w:val="superscript"/>
          <w:rtl/>
        </w:rPr>
        <w:t>48547</w:t>
      </w:r>
      <w:r>
        <w:rPr>
          <w:rFonts w:ascii="Times New Roman" w:hAnsi="Times New Roman"/>
          <w:color w:val="828282"/>
          <w:rtl/>
        </w:rPr>
        <w:t xml:space="preserve">אֵ֔שׁ </w:t>
      </w:r>
      <w:r>
        <w:rPr>
          <w:color w:val="FF0000"/>
          <w:vertAlign w:val="superscript"/>
          <w:rtl/>
        </w:rPr>
        <w:t>48548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48549</w:t>
      </w:r>
      <w:r>
        <w:rPr>
          <w:rFonts w:ascii="Times New Roman" w:hAnsi="Times New Roman"/>
          <w:color w:val="828282"/>
          <w:rtl/>
        </w:rPr>
        <w:t xml:space="preserve">כֹ֖ל </w:t>
      </w:r>
      <w:r>
        <w:rPr>
          <w:color w:val="FF0000"/>
          <w:vertAlign w:val="superscript"/>
          <w:rtl/>
        </w:rPr>
        <w:t>48550</w:t>
      </w:r>
      <w:r>
        <w:rPr>
          <w:rFonts w:ascii="Times New Roman" w:hAnsi="Times New Roman"/>
          <w:color w:val="828282"/>
          <w:rtl/>
        </w:rPr>
        <w:t xml:space="preserve">מֹשְׁבֹֽתֵיכֶ֑ם </w:t>
      </w:r>
      <w:r>
        <w:rPr>
          <w:color w:val="FF0000"/>
          <w:vertAlign w:val="superscript"/>
          <w:rtl/>
        </w:rPr>
        <w:t>48551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48552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48553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48554</w:t>
      </w:r>
      <w:r>
        <w:rPr>
          <w:rFonts w:ascii="Times New Roman" w:hAnsi="Times New Roman"/>
          <w:color w:val="828282"/>
          <w:rtl/>
        </w:rPr>
        <w:t xml:space="preserve">שַּׁבָּֽת׃ פ </w:t>
      </w:r>
    </w:p>
    <w:p w14:paraId="4656133A" w14:textId="77777777" w:rsidR="00D32106" w:rsidRDefault="00000000">
      <w:pPr>
        <w:pStyle w:val="Hebrew"/>
      </w:pPr>
      <w:r>
        <w:rPr>
          <w:color w:val="828282"/>
        </w:rPr>
        <w:t xml:space="preserve">לֹא־תְבַעֲר֣וּ אֵ֔שׁ בְּכֹ֖ל מֹשְׁבֹֽתֵיכֶ֑ם בְּיֹ֖ום הַשַּׁבָּֽת׃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7"/>
        <w:gridCol w:w="1440"/>
      </w:tblGrid>
      <w:tr w:rsidR="00D32106" w14:paraId="5C3582A8" w14:textId="77777777">
        <w:trPr>
          <w:jc w:val="center"/>
        </w:trPr>
        <w:tc>
          <w:tcPr>
            <w:tcW w:w="1728" w:type="auto"/>
            <w:vAlign w:val="center"/>
          </w:tcPr>
          <w:p w14:paraId="6F2C817E" w14:textId="77777777" w:rsidR="00D32106" w:rsidRDefault="00000000">
            <w:r>
              <w:rPr>
                <w:sz w:val="16"/>
              </w:rPr>
              <w:t>d7819ec4</w:t>
            </w:r>
          </w:p>
        </w:tc>
        <w:tc>
          <w:tcPr>
            <w:tcW w:w="1728" w:type="auto"/>
          </w:tcPr>
          <w:p w14:paraId="1970AE6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E00B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B67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4DDD75" w14:textId="77777777" w:rsidR="00D32106" w:rsidRDefault="00000000">
            <w:r>
              <w:t>clause_x</w:t>
            </w:r>
          </w:p>
        </w:tc>
      </w:tr>
      <w:tr w:rsidR="00D32106" w14:paraId="5F720823" w14:textId="77777777">
        <w:trPr>
          <w:jc w:val="center"/>
        </w:trPr>
        <w:tc>
          <w:tcPr>
            <w:tcW w:w="1728" w:type="auto"/>
            <w:vAlign w:val="center"/>
          </w:tcPr>
          <w:p w14:paraId="0BE246DE" w14:textId="77777777" w:rsidR="00D32106" w:rsidRDefault="00000000">
            <w:r>
              <w:rPr>
                <w:sz w:val="16"/>
              </w:rPr>
              <w:t>462d8937</w:t>
            </w:r>
          </w:p>
        </w:tc>
        <w:tc>
          <w:tcPr>
            <w:tcW w:w="1728" w:type="auto"/>
          </w:tcPr>
          <w:p w14:paraId="02C572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036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ECC8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8625A" w14:textId="355D3AF8" w:rsidR="00D32106" w:rsidRDefault="00A40F7C">
            <w:proofErr w:type="spellStart"/>
            <w:r>
              <w:t>act_un</w:t>
            </w:r>
            <w:proofErr w:type="spellEnd"/>
          </w:p>
        </w:tc>
      </w:tr>
      <w:tr w:rsidR="00D32106" w14:paraId="271E0606" w14:textId="77777777">
        <w:trPr>
          <w:jc w:val="center"/>
        </w:trPr>
        <w:tc>
          <w:tcPr>
            <w:tcW w:w="1728" w:type="auto"/>
            <w:vAlign w:val="center"/>
          </w:tcPr>
          <w:p w14:paraId="34AF00B4" w14:textId="77777777" w:rsidR="00D32106" w:rsidRDefault="00000000">
            <w:r>
              <w:rPr>
                <w:sz w:val="16"/>
              </w:rPr>
              <w:t>8b656180</w:t>
            </w:r>
          </w:p>
        </w:tc>
        <w:tc>
          <w:tcPr>
            <w:tcW w:w="1728" w:type="auto"/>
          </w:tcPr>
          <w:p w14:paraId="38BAD9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23A6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A9CEC8" w14:textId="77777777" w:rsidR="00D32106" w:rsidRDefault="00000000">
            <w:r>
              <w:t xml:space="preserve">תְבַעֲר֣וּ </w:t>
            </w:r>
          </w:p>
        </w:tc>
        <w:tc>
          <w:tcPr>
            <w:tcW w:w="1728" w:type="auto"/>
          </w:tcPr>
          <w:p w14:paraId="426E9384" w14:textId="77777777" w:rsidR="00D32106" w:rsidRDefault="00000000">
            <w:r>
              <w:t>mod</w:t>
            </w:r>
          </w:p>
        </w:tc>
      </w:tr>
      <w:tr w:rsidR="00D32106" w14:paraId="705E0E5A" w14:textId="77777777">
        <w:trPr>
          <w:jc w:val="center"/>
        </w:trPr>
        <w:tc>
          <w:tcPr>
            <w:tcW w:w="1728" w:type="auto"/>
            <w:vAlign w:val="center"/>
          </w:tcPr>
          <w:p w14:paraId="45D9CA34" w14:textId="77777777" w:rsidR="00D32106" w:rsidRDefault="00000000">
            <w:r>
              <w:rPr>
                <w:sz w:val="16"/>
              </w:rPr>
              <w:t>bc283a7f</w:t>
            </w:r>
          </w:p>
        </w:tc>
        <w:tc>
          <w:tcPr>
            <w:tcW w:w="1728" w:type="auto"/>
          </w:tcPr>
          <w:p w14:paraId="4F2F05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B68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0408C7" w14:textId="77777777" w:rsidR="00D32106" w:rsidRDefault="00000000">
            <w:r>
              <w:t xml:space="preserve">בְּיֹ֖ום הַשַּׁבָּֽת׃ פ </w:t>
            </w:r>
          </w:p>
        </w:tc>
        <w:tc>
          <w:tcPr>
            <w:tcW w:w="1728" w:type="auto"/>
          </w:tcPr>
          <w:p w14:paraId="30D18167" w14:textId="276FAD5C" w:rsidR="00D32106" w:rsidRDefault="00A40F7C">
            <w:r>
              <w:t>1.1.2.5.3.2.1</w:t>
            </w:r>
          </w:p>
        </w:tc>
      </w:tr>
    </w:tbl>
    <w:p w14:paraId="63598CE7" w14:textId="77777777" w:rsidR="00D32106" w:rsidRDefault="00000000">
      <w:r>
        <w:br/>
      </w:r>
    </w:p>
    <w:p w14:paraId="7D7F5DA5" w14:textId="77777777" w:rsidR="00D32106" w:rsidRDefault="00000000">
      <w:pPr>
        <w:pStyle w:val="Reference"/>
      </w:pPr>
      <w:hyperlink r:id="rId150">
        <w:r>
          <w:t>Exodus 36:3</w:t>
        </w:r>
      </w:hyperlink>
    </w:p>
    <w:p w14:paraId="1A387A14" w14:textId="77777777" w:rsidR="00D32106" w:rsidRDefault="00000000">
      <w:pPr>
        <w:pStyle w:val="Hebrew"/>
      </w:pPr>
      <w:r>
        <w:t xml:space="preserve">וְ֠הֵם הֵבִ֨יאוּ אֵלָ֥יו עֹ֛וד נְדָבָ֖ה בַּבֹּ֥קֶר בַּבֹּֽקֶר׃ </w:t>
      </w:r>
    </w:p>
    <w:p w14:paraId="03B023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49249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49250</w:t>
      </w:r>
      <w:r>
        <w:rPr>
          <w:rFonts w:ascii="Times New Roman" w:hAnsi="Times New Roman"/>
          <w:color w:val="828282"/>
          <w:rtl/>
        </w:rPr>
        <w:t xml:space="preserve">הֵם </w:t>
      </w:r>
      <w:r>
        <w:rPr>
          <w:color w:val="FF0000"/>
          <w:vertAlign w:val="superscript"/>
          <w:rtl/>
        </w:rPr>
        <w:t>49251</w:t>
      </w:r>
      <w:r>
        <w:rPr>
          <w:rFonts w:ascii="Times New Roman" w:hAnsi="Times New Roman"/>
          <w:color w:val="828282"/>
          <w:rtl/>
        </w:rPr>
        <w:t xml:space="preserve">הֵבִ֨יאוּ </w:t>
      </w:r>
      <w:r>
        <w:rPr>
          <w:color w:val="FF0000"/>
          <w:vertAlign w:val="superscript"/>
          <w:rtl/>
        </w:rPr>
        <w:t>49252</w:t>
      </w:r>
      <w:r>
        <w:rPr>
          <w:rFonts w:ascii="Times New Roman" w:hAnsi="Times New Roman"/>
          <w:color w:val="828282"/>
          <w:rtl/>
        </w:rPr>
        <w:t xml:space="preserve">אֵלָ֥יו </w:t>
      </w:r>
      <w:r>
        <w:rPr>
          <w:color w:val="FF0000"/>
          <w:vertAlign w:val="superscript"/>
          <w:rtl/>
        </w:rPr>
        <w:t>49253</w:t>
      </w:r>
      <w:r>
        <w:rPr>
          <w:rFonts w:ascii="Times New Roman" w:hAnsi="Times New Roman"/>
          <w:color w:val="828282"/>
          <w:rtl/>
        </w:rPr>
        <w:t xml:space="preserve">עֹ֛וד </w:t>
      </w:r>
      <w:r>
        <w:rPr>
          <w:color w:val="FF0000"/>
          <w:vertAlign w:val="superscript"/>
          <w:rtl/>
        </w:rPr>
        <w:t>49254</w:t>
      </w:r>
      <w:r>
        <w:rPr>
          <w:rFonts w:ascii="Times New Roman" w:hAnsi="Times New Roman"/>
          <w:color w:val="828282"/>
          <w:rtl/>
        </w:rPr>
        <w:t xml:space="preserve">נְדָבָ֖ה </w:t>
      </w:r>
      <w:r>
        <w:rPr>
          <w:color w:val="FF0000"/>
          <w:vertAlign w:val="superscript"/>
          <w:rtl/>
        </w:rPr>
        <w:t>49255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4925649257</w:t>
      </w:r>
      <w:r>
        <w:rPr>
          <w:rFonts w:ascii="Times New Roman" w:hAnsi="Times New Roman"/>
          <w:color w:val="828282"/>
          <w:rtl/>
        </w:rPr>
        <w:t xml:space="preserve">בֹּ֥קֶר </w:t>
      </w:r>
      <w:r>
        <w:rPr>
          <w:color w:val="FF0000"/>
          <w:vertAlign w:val="superscript"/>
          <w:rtl/>
        </w:rPr>
        <w:t>49258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4925949260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175E88E6" w14:textId="77777777" w:rsidR="00D32106" w:rsidRDefault="00000000">
      <w:pPr>
        <w:pStyle w:val="Hebrew"/>
      </w:pPr>
      <w:r>
        <w:rPr>
          <w:color w:val="828282"/>
        </w:rPr>
        <w:t xml:space="preserve">וַיִּקְח֞וּ מִלִּפְנֵ֣י מֹשֶׁ֗ה אֵ֤ת כָּל־הַתְּרוּמָה֙ אֲשֶׁ֨ר הֵבִ֜יאוּ בְּנֵ֣י יִשְׂרָאֵ֗ל לִמְלֶ֛אכֶת עֲבֹדַ֥ת הַקֹּ֖דֶשׁ לַעֲשֹׂ֣ת אֹתָ֑הּ וְ֠הֵם הֵבִ֨יאוּ אֵלָ֥יו עֹ֛וד נְדָבָ֖ה בַּבֹּ֥קֶר בַּבֹּֽקֶר׃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54"/>
        <w:gridCol w:w="222"/>
      </w:tblGrid>
      <w:tr w:rsidR="00D32106" w14:paraId="3F503E81" w14:textId="77777777">
        <w:trPr>
          <w:jc w:val="center"/>
        </w:trPr>
        <w:tc>
          <w:tcPr>
            <w:tcW w:w="1728" w:type="auto"/>
            <w:vAlign w:val="center"/>
          </w:tcPr>
          <w:p w14:paraId="20B69E92" w14:textId="77777777" w:rsidR="00D32106" w:rsidRDefault="00000000">
            <w:r>
              <w:rPr>
                <w:sz w:val="16"/>
              </w:rPr>
              <w:t>8cf0ecaf</w:t>
            </w:r>
          </w:p>
        </w:tc>
        <w:tc>
          <w:tcPr>
            <w:tcW w:w="1728" w:type="auto"/>
          </w:tcPr>
          <w:p w14:paraId="18EE17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E99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1C99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4C1F0E" w14:textId="2BD21B7C" w:rsidR="00D32106" w:rsidRDefault="00D32106"/>
        </w:tc>
      </w:tr>
      <w:tr w:rsidR="00D32106" w14:paraId="05DB596C" w14:textId="77777777">
        <w:trPr>
          <w:jc w:val="center"/>
        </w:trPr>
        <w:tc>
          <w:tcPr>
            <w:tcW w:w="1728" w:type="auto"/>
            <w:vAlign w:val="center"/>
          </w:tcPr>
          <w:p w14:paraId="047AB801" w14:textId="77777777" w:rsidR="00D32106" w:rsidRDefault="00000000">
            <w:r>
              <w:rPr>
                <w:sz w:val="16"/>
              </w:rPr>
              <w:t>1184907c</w:t>
            </w:r>
          </w:p>
        </w:tc>
        <w:tc>
          <w:tcPr>
            <w:tcW w:w="1728" w:type="auto"/>
          </w:tcPr>
          <w:p w14:paraId="72F1A9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FB85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392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5E25C3" w14:textId="36752709" w:rsidR="00D32106" w:rsidRDefault="00D32106"/>
        </w:tc>
      </w:tr>
      <w:tr w:rsidR="00D32106" w14:paraId="00EEED21" w14:textId="77777777">
        <w:trPr>
          <w:jc w:val="center"/>
        </w:trPr>
        <w:tc>
          <w:tcPr>
            <w:tcW w:w="1728" w:type="auto"/>
            <w:vAlign w:val="center"/>
          </w:tcPr>
          <w:p w14:paraId="4B0244D2" w14:textId="77777777" w:rsidR="00D32106" w:rsidRDefault="00000000">
            <w:r>
              <w:rPr>
                <w:sz w:val="16"/>
              </w:rPr>
              <w:t>ef4c0947</w:t>
            </w:r>
          </w:p>
        </w:tc>
        <w:tc>
          <w:tcPr>
            <w:tcW w:w="1728" w:type="auto"/>
          </w:tcPr>
          <w:p w14:paraId="31171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A00B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EB55A4" w14:textId="77777777" w:rsidR="00D32106" w:rsidRDefault="00000000">
            <w:r>
              <w:t xml:space="preserve">הֵבִ֨יאוּ </w:t>
            </w:r>
          </w:p>
        </w:tc>
        <w:tc>
          <w:tcPr>
            <w:tcW w:w="1728" w:type="auto"/>
          </w:tcPr>
          <w:p w14:paraId="2B413DDC" w14:textId="47674695" w:rsidR="00D32106" w:rsidRDefault="00D32106"/>
        </w:tc>
      </w:tr>
      <w:tr w:rsidR="00D32106" w14:paraId="13CB8464" w14:textId="77777777">
        <w:trPr>
          <w:jc w:val="center"/>
        </w:trPr>
        <w:tc>
          <w:tcPr>
            <w:tcW w:w="1728" w:type="auto"/>
            <w:vAlign w:val="center"/>
          </w:tcPr>
          <w:p w14:paraId="690BB40C" w14:textId="77777777" w:rsidR="00D32106" w:rsidRDefault="00000000">
            <w:r>
              <w:rPr>
                <w:sz w:val="16"/>
              </w:rPr>
              <w:t>b744dd18</w:t>
            </w:r>
          </w:p>
        </w:tc>
        <w:tc>
          <w:tcPr>
            <w:tcW w:w="1728" w:type="auto"/>
          </w:tcPr>
          <w:p w14:paraId="01071E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87F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922BF4" w14:textId="77777777" w:rsidR="00D32106" w:rsidRDefault="00000000">
            <w:r>
              <w:t xml:space="preserve">בַּבֹּ֥קֶר בַּבֹּֽקֶר׃ </w:t>
            </w:r>
          </w:p>
        </w:tc>
        <w:tc>
          <w:tcPr>
            <w:tcW w:w="1728" w:type="auto"/>
          </w:tcPr>
          <w:p w14:paraId="1DAD1356" w14:textId="77777777" w:rsidR="00D32106" w:rsidRDefault="00D32106"/>
        </w:tc>
      </w:tr>
    </w:tbl>
    <w:p w14:paraId="01A2A202" w14:textId="77777777" w:rsidR="00D32106" w:rsidRDefault="00000000">
      <w:r>
        <w:br/>
      </w:r>
    </w:p>
    <w:p w14:paraId="572DEA9C" w14:textId="77777777" w:rsidR="00D32106" w:rsidRDefault="00000000">
      <w:pPr>
        <w:pStyle w:val="Reference"/>
      </w:pPr>
      <w:hyperlink r:id="rId151">
        <w:r>
          <w:t>Exodus 40:2</w:t>
        </w:r>
      </w:hyperlink>
    </w:p>
    <w:p w14:paraId="178E523E" w14:textId="77777777" w:rsidR="00D32106" w:rsidRDefault="00000000">
      <w:pPr>
        <w:pStyle w:val="Hebrew"/>
      </w:pPr>
      <w:r>
        <w:t xml:space="preserve">בְּיֹום־הַחֹ֥דֶשׁ הָרִאשֹׁ֖ון בְּאֶחָ֣ד לַחֹ֑דֶשׁ תָּקִ֕ים אֶת־מִשְׁכַּ֖ן אֹ֥הֶל מֹועֵֽד׃ </w:t>
      </w:r>
    </w:p>
    <w:p w14:paraId="49F5E5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51870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51871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51872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51873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51874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51875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51876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51877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51878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5187951880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51881</w:t>
      </w:r>
      <w:r>
        <w:rPr>
          <w:rFonts w:ascii="Times New Roman" w:hAnsi="Times New Roman"/>
          <w:color w:val="828282"/>
          <w:rtl/>
        </w:rPr>
        <w:t xml:space="preserve">תָּקִ֕ים </w:t>
      </w:r>
      <w:r>
        <w:rPr>
          <w:color w:val="FF0000"/>
          <w:vertAlign w:val="superscript"/>
          <w:rtl/>
        </w:rPr>
        <w:t>51882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51883</w:t>
      </w:r>
      <w:r>
        <w:rPr>
          <w:rFonts w:ascii="Times New Roman" w:hAnsi="Times New Roman"/>
          <w:color w:val="828282"/>
          <w:rtl/>
        </w:rPr>
        <w:t xml:space="preserve">מִשְׁכַּ֖ן </w:t>
      </w:r>
      <w:r>
        <w:rPr>
          <w:color w:val="FF0000"/>
          <w:vertAlign w:val="superscript"/>
          <w:rtl/>
        </w:rPr>
        <w:t>51884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51885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7967873B" w14:textId="77777777" w:rsidR="00D32106" w:rsidRDefault="00000000">
      <w:pPr>
        <w:pStyle w:val="Hebrew"/>
      </w:pPr>
      <w:r>
        <w:rPr>
          <w:color w:val="828282"/>
        </w:rPr>
        <w:t xml:space="preserve">בְּיֹום־הַחֹ֥דֶשׁ הָרִאשֹׁ֖ון בְּאֶחָ֣ד לַחֹ֑דֶשׁ תָּקִ֕ים אֶת־מִשְׁכַּ֖ן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691"/>
        <w:gridCol w:w="1440"/>
      </w:tblGrid>
      <w:tr w:rsidR="00D32106" w14:paraId="2456BCBC" w14:textId="77777777">
        <w:trPr>
          <w:jc w:val="center"/>
        </w:trPr>
        <w:tc>
          <w:tcPr>
            <w:tcW w:w="1728" w:type="auto"/>
            <w:vAlign w:val="center"/>
          </w:tcPr>
          <w:p w14:paraId="13BBE63C" w14:textId="77777777" w:rsidR="00D32106" w:rsidRDefault="00000000">
            <w:r>
              <w:rPr>
                <w:sz w:val="16"/>
              </w:rPr>
              <w:t>62286869</w:t>
            </w:r>
          </w:p>
        </w:tc>
        <w:tc>
          <w:tcPr>
            <w:tcW w:w="1728" w:type="auto"/>
          </w:tcPr>
          <w:p w14:paraId="2A7C52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7F9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D674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3C9CC4" w14:textId="77777777" w:rsidR="00D32106" w:rsidRDefault="00000000">
            <w:r>
              <w:t>x_clause</w:t>
            </w:r>
          </w:p>
        </w:tc>
      </w:tr>
      <w:tr w:rsidR="00D32106" w14:paraId="6B838339" w14:textId="77777777">
        <w:trPr>
          <w:jc w:val="center"/>
        </w:trPr>
        <w:tc>
          <w:tcPr>
            <w:tcW w:w="1728" w:type="auto"/>
            <w:vAlign w:val="center"/>
          </w:tcPr>
          <w:p w14:paraId="2E932E3F" w14:textId="77777777" w:rsidR="00D32106" w:rsidRDefault="00000000">
            <w:r>
              <w:rPr>
                <w:sz w:val="16"/>
              </w:rPr>
              <w:t>2b2fc70f</w:t>
            </w:r>
          </w:p>
        </w:tc>
        <w:tc>
          <w:tcPr>
            <w:tcW w:w="1728" w:type="auto"/>
          </w:tcPr>
          <w:p w14:paraId="5F61F85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80BF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81D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937886" w14:textId="678B7E1B" w:rsidR="00D32106" w:rsidRDefault="0094664C">
            <w:proofErr w:type="spellStart"/>
            <w:r>
              <w:t>acc_in</w:t>
            </w:r>
            <w:proofErr w:type="spellEnd"/>
          </w:p>
        </w:tc>
      </w:tr>
      <w:tr w:rsidR="00D32106" w14:paraId="19C527F5" w14:textId="77777777">
        <w:trPr>
          <w:jc w:val="center"/>
        </w:trPr>
        <w:tc>
          <w:tcPr>
            <w:tcW w:w="1728" w:type="auto"/>
            <w:vAlign w:val="center"/>
          </w:tcPr>
          <w:p w14:paraId="2F4E0AAF" w14:textId="77777777" w:rsidR="00D32106" w:rsidRDefault="00000000">
            <w:r>
              <w:rPr>
                <w:sz w:val="16"/>
              </w:rPr>
              <w:t>d76dc1e2</w:t>
            </w:r>
          </w:p>
        </w:tc>
        <w:tc>
          <w:tcPr>
            <w:tcW w:w="1728" w:type="auto"/>
          </w:tcPr>
          <w:p w14:paraId="5FFCA1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CBD7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1A3830" w14:textId="77777777" w:rsidR="00D32106" w:rsidRDefault="00000000">
            <w:r>
              <w:t xml:space="preserve">תָּקִ֕ים </w:t>
            </w:r>
          </w:p>
        </w:tc>
        <w:tc>
          <w:tcPr>
            <w:tcW w:w="1728" w:type="auto"/>
          </w:tcPr>
          <w:p w14:paraId="34EA40CF" w14:textId="77777777" w:rsidR="00D32106" w:rsidRDefault="00000000">
            <w:r>
              <w:t>mod</w:t>
            </w:r>
          </w:p>
        </w:tc>
      </w:tr>
      <w:tr w:rsidR="00D32106" w14:paraId="28284258" w14:textId="77777777">
        <w:trPr>
          <w:jc w:val="center"/>
        </w:trPr>
        <w:tc>
          <w:tcPr>
            <w:tcW w:w="1728" w:type="auto"/>
            <w:vAlign w:val="center"/>
          </w:tcPr>
          <w:p w14:paraId="3B9AA4EA" w14:textId="77777777" w:rsidR="00D32106" w:rsidRDefault="00000000">
            <w:r>
              <w:rPr>
                <w:sz w:val="16"/>
              </w:rPr>
              <w:t>9d743f60</w:t>
            </w:r>
          </w:p>
        </w:tc>
        <w:tc>
          <w:tcPr>
            <w:tcW w:w="1728" w:type="auto"/>
          </w:tcPr>
          <w:p w14:paraId="36B586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FDEE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C3C8C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45FA2347" w14:textId="77777777" w:rsidR="00D32106" w:rsidRDefault="00000000">
            <w:r>
              <w:t>1.1.2.1.1</w:t>
            </w:r>
          </w:p>
        </w:tc>
      </w:tr>
      <w:tr w:rsidR="00D32106" w14:paraId="2E832855" w14:textId="77777777">
        <w:trPr>
          <w:jc w:val="center"/>
        </w:trPr>
        <w:tc>
          <w:tcPr>
            <w:tcW w:w="1728" w:type="auto"/>
            <w:vAlign w:val="center"/>
          </w:tcPr>
          <w:p w14:paraId="2B8604DC" w14:textId="77777777" w:rsidR="00D32106" w:rsidRDefault="00000000">
            <w:r>
              <w:rPr>
                <w:sz w:val="16"/>
              </w:rPr>
              <w:t>c8b3f6bd</w:t>
            </w:r>
          </w:p>
        </w:tc>
        <w:tc>
          <w:tcPr>
            <w:tcW w:w="1728" w:type="auto"/>
          </w:tcPr>
          <w:p w14:paraId="4F752C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2827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8E697B" w14:textId="77777777" w:rsidR="00D32106" w:rsidRDefault="00000000">
            <w:r>
              <w:t xml:space="preserve">בְּיֹום־הַחֹ֥דֶשׁ הָרִאשֹׁ֖ון </w:t>
            </w:r>
          </w:p>
        </w:tc>
        <w:tc>
          <w:tcPr>
            <w:tcW w:w="1728" w:type="auto"/>
          </w:tcPr>
          <w:p w14:paraId="3A717ADC" w14:textId="20150B56" w:rsidR="00D32106" w:rsidRDefault="0094664C">
            <w:r>
              <w:t>1.1.2.5.3.2.1</w:t>
            </w:r>
          </w:p>
        </w:tc>
      </w:tr>
    </w:tbl>
    <w:p w14:paraId="78AF199F" w14:textId="77777777" w:rsidR="00D32106" w:rsidRDefault="00000000">
      <w:r>
        <w:br/>
      </w:r>
    </w:p>
    <w:p w14:paraId="7076D34F" w14:textId="77777777" w:rsidR="00D32106" w:rsidRDefault="00000000">
      <w:pPr>
        <w:pStyle w:val="Reference"/>
      </w:pPr>
      <w:hyperlink r:id="rId152">
        <w:r>
          <w:t>Exodus 40:17</w:t>
        </w:r>
      </w:hyperlink>
    </w:p>
    <w:p w14:paraId="199562EE" w14:textId="77777777" w:rsidR="00D32106" w:rsidRDefault="00000000">
      <w:pPr>
        <w:pStyle w:val="Hebrew"/>
      </w:pPr>
      <w:r>
        <w:t xml:space="preserve">בַּחֹ֧דֶשׁ הָרִאשֹׁ֛ון בַּשָּׁנָ֥ה הַשֵּׁנִ֖ית בְּאֶחָ֣ד לַחֹ֑דֶשׁ הוּקַ֖ם הַמִּשְׁכָּֽן׃ </w:t>
      </w:r>
    </w:p>
    <w:p w14:paraId="130107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52117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5211852119</w:t>
      </w:r>
      <w:r>
        <w:rPr>
          <w:rFonts w:ascii="Times New Roman" w:hAnsi="Times New Roman"/>
          <w:color w:val="828282"/>
          <w:rtl/>
        </w:rPr>
        <w:t xml:space="preserve">חֹ֧דֶשׁ </w:t>
      </w:r>
      <w:r>
        <w:rPr>
          <w:color w:val="FF0000"/>
          <w:vertAlign w:val="superscript"/>
          <w:rtl/>
        </w:rPr>
        <w:t>52120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52121</w:t>
      </w:r>
      <w:r>
        <w:rPr>
          <w:rFonts w:ascii="Times New Roman" w:hAnsi="Times New Roman"/>
          <w:color w:val="828282"/>
          <w:rtl/>
        </w:rPr>
        <w:t xml:space="preserve">רִאשֹׁ֛ון </w:t>
      </w:r>
      <w:r>
        <w:rPr>
          <w:color w:val="FF0000"/>
          <w:vertAlign w:val="superscript"/>
          <w:rtl/>
        </w:rPr>
        <w:t>52122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5212352124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52125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52126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52127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52128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52129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5213052131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52132</w:t>
      </w:r>
      <w:r>
        <w:rPr>
          <w:rFonts w:ascii="Times New Roman" w:hAnsi="Times New Roman"/>
          <w:color w:val="828282"/>
          <w:rtl/>
        </w:rPr>
        <w:t xml:space="preserve">הוּקַ֖ם </w:t>
      </w:r>
      <w:r>
        <w:rPr>
          <w:color w:val="FF0000"/>
          <w:vertAlign w:val="superscript"/>
          <w:rtl/>
        </w:rPr>
        <w:t>52133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52134</w:t>
      </w:r>
      <w:r>
        <w:rPr>
          <w:rFonts w:ascii="Times New Roman" w:hAnsi="Times New Roman"/>
          <w:color w:val="828282"/>
          <w:rtl/>
        </w:rPr>
        <w:t xml:space="preserve">מִּשְׁכָּֽן׃ </w:t>
      </w:r>
    </w:p>
    <w:p w14:paraId="297EE97B" w14:textId="77777777" w:rsidR="00D32106" w:rsidRDefault="00000000">
      <w:pPr>
        <w:pStyle w:val="Hebrew"/>
      </w:pPr>
      <w:r>
        <w:rPr>
          <w:color w:val="828282"/>
        </w:rPr>
        <w:t xml:space="preserve">וַיְהִ֞י בַּחֹ֧דֶשׁ הָרִאשֹׁ֛ון בַּשָּׁנָ֥ה הַשֵּׁנִ֖ית בְּאֶחָ֣ד לַחֹ֑דֶשׁ הוּקַ֖ם הַמִּשְׁכָּֽן׃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78"/>
        <w:gridCol w:w="1076"/>
      </w:tblGrid>
      <w:tr w:rsidR="00D32106" w14:paraId="6E056067" w14:textId="77777777">
        <w:trPr>
          <w:jc w:val="center"/>
        </w:trPr>
        <w:tc>
          <w:tcPr>
            <w:tcW w:w="1728" w:type="auto"/>
            <w:vAlign w:val="center"/>
          </w:tcPr>
          <w:p w14:paraId="04CFCA03" w14:textId="77777777" w:rsidR="00D32106" w:rsidRDefault="00000000">
            <w:r>
              <w:rPr>
                <w:sz w:val="16"/>
              </w:rPr>
              <w:t>c441e91f</w:t>
            </w:r>
          </w:p>
        </w:tc>
        <w:tc>
          <w:tcPr>
            <w:tcW w:w="1728" w:type="auto"/>
          </w:tcPr>
          <w:p w14:paraId="32857C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0BE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F30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975E30" w14:textId="77777777" w:rsidR="00D32106" w:rsidRDefault="00000000">
            <w:r>
              <w:t>x_clause</w:t>
            </w:r>
          </w:p>
        </w:tc>
      </w:tr>
      <w:tr w:rsidR="00D32106" w14:paraId="40DE80B4" w14:textId="77777777">
        <w:trPr>
          <w:jc w:val="center"/>
        </w:trPr>
        <w:tc>
          <w:tcPr>
            <w:tcW w:w="1728" w:type="auto"/>
            <w:vAlign w:val="center"/>
          </w:tcPr>
          <w:p w14:paraId="5F50511E" w14:textId="77777777" w:rsidR="00D32106" w:rsidRDefault="00000000">
            <w:r>
              <w:rPr>
                <w:sz w:val="16"/>
              </w:rPr>
              <w:t>eb20429f</w:t>
            </w:r>
          </w:p>
        </w:tc>
        <w:tc>
          <w:tcPr>
            <w:tcW w:w="1728" w:type="auto"/>
          </w:tcPr>
          <w:p w14:paraId="2744D5E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CF99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CAF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B6C16" w14:textId="34759C2F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1E7C2897" w14:textId="77777777">
        <w:trPr>
          <w:jc w:val="center"/>
        </w:trPr>
        <w:tc>
          <w:tcPr>
            <w:tcW w:w="1728" w:type="auto"/>
            <w:vAlign w:val="center"/>
          </w:tcPr>
          <w:p w14:paraId="32FC44D8" w14:textId="77777777" w:rsidR="00D32106" w:rsidRDefault="00000000">
            <w:r>
              <w:rPr>
                <w:sz w:val="16"/>
              </w:rPr>
              <w:t>c46d4312</w:t>
            </w:r>
          </w:p>
        </w:tc>
        <w:tc>
          <w:tcPr>
            <w:tcW w:w="1728" w:type="auto"/>
          </w:tcPr>
          <w:p w14:paraId="12E9E8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9A0A3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85CCD2" w14:textId="77777777" w:rsidR="00D32106" w:rsidRDefault="00000000">
            <w:r>
              <w:t xml:space="preserve">הוּקַ֖ם </w:t>
            </w:r>
          </w:p>
        </w:tc>
        <w:tc>
          <w:tcPr>
            <w:tcW w:w="1728" w:type="auto"/>
          </w:tcPr>
          <w:p w14:paraId="5A0F7804" w14:textId="77777777" w:rsidR="00D32106" w:rsidRDefault="00000000">
            <w:r>
              <w:t>past</w:t>
            </w:r>
          </w:p>
        </w:tc>
      </w:tr>
      <w:tr w:rsidR="00D32106" w14:paraId="0DC58EF7" w14:textId="77777777">
        <w:trPr>
          <w:jc w:val="center"/>
        </w:trPr>
        <w:tc>
          <w:tcPr>
            <w:tcW w:w="1728" w:type="auto"/>
            <w:vAlign w:val="center"/>
          </w:tcPr>
          <w:p w14:paraId="1C2DFB5B" w14:textId="77777777" w:rsidR="00D32106" w:rsidRDefault="00000000">
            <w:r>
              <w:rPr>
                <w:sz w:val="16"/>
              </w:rPr>
              <w:t>22df5795</w:t>
            </w:r>
          </w:p>
        </w:tc>
        <w:tc>
          <w:tcPr>
            <w:tcW w:w="1728" w:type="auto"/>
          </w:tcPr>
          <w:p w14:paraId="2B10850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B8B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DA535" w14:textId="77777777" w:rsidR="00D32106" w:rsidRDefault="00000000">
            <w:r>
              <w:t xml:space="preserve">בַּחֹ֧דֶשׁ הָרִאשֹׁ֛ון </w:t>
            </w:r>
          </w:p>
        </w:tc>
        <w:tc>
          <w:tcPr>
            <w:tcW w:w="1728" w:type="auto"/>
          </w:tcPr>
          <w:p w14:paraId="7AA7ADDA" w14:textId="77777777" w:rsidR="00D32106" w:rsidRDefault="00000000">
            <w:r>
              <w:t>1.1.1.2.2</w:t>
            </w:r>
          </w:p>
        </w:tc>
      </w:tr>
      <w:tr w:rsidR="00D32106" w14:paraId="4FFAB648" w14:textId="77777777">
        <w:trPr>
          <w:jc w:val="center"/>
        </w:trPr>
        <w:tc>
          <w:tcPr>
            <w:tcW w:w="1728" w:type="auto"/>
            <w:vAlign w:val="center"/>
          </w:tcPr>
          <w:p w14:paraId="6F0A5C7D" w14:textId="77777777" w:rsidR="00D32106" w:rsidRDefault="00000000">
            <w:r>
              <w:rPr>
                <w:sz w:val="16"/>
              </w:rPr>
              <w:t>099f3e62</w:t>
            </w:r>
          </w:p>
        </w:tc>
        <w:tc>
          <w:tcPr>
            <w:tcW w:w="1728" w:type="auto"/>
          </w:tcPr>
          <w:p w14:paraId="7B8B21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92AE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36CED1" w14:textId="77777777" w:rsidR="00D32106" w:rsidRDefault="00000000">
            <w:r>
              <w:t xml:space="preserve">בַּשָּׁנָ֥ה הַשֵּׁנִ֖ית </w:t>
            </w:r>
          </w:p>
        </w:tc>
        <w:tc>
          <w:tcPr>
            <w:tcW w:w="1728" w:type="auto"/>
          </w:tcPr>
          <w:p w14:paraId="4AA8FCE5" w14:textId="77777777" w:rsidR="00D32106" w:rsidRDefault="00000000">
            <w:r>
              <w:t>1.1.1.2.2</w:t>
            </w:r>
          </w:p>
        </w:tc>
      </w:tr>
      <w:tr w:rsidR="00D32106" w14:paraId="585DE67B" w14:textId="77777777">
        <w:trPr>
          <w:jc w:val="center"/>
        </w:trPr>
        <w:tc>
          <w:tcPr>
            <w:tcW w:w="1728" w:type="auto"/>
            <w:vAlign w:val="center"/>
          </w:tcPr>
          <w:p w14:paraId="602FC0DF" w14:textId="77777777" w:rsidR="00D32106" w:rsidRDefault="00000000">
            <w:r>
              <w:rPr>
                <w:sz w:val="16"/>
              </w:rPr>
              <w:t>f07a218e</w:t>
            </w:r>
          </w:p>
        </w:tc>
        <w:tc>
          <w:tcPr>
            <w:tcW w:w="1728" w:type="auto"/>
          </w:tcPr>
          <w:p w14:paraId="230707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ADEC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5F8A8A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2252AA59" w14:textId="77777777" w:rsidR="00D32106" w:rsidRDefault="00000000">
            <w:r>
              <w:t>1.1.2.1.1</w:t>
            </w:r>
          </w:p>
        </w:tc>
      </w:tr>
    </w:tbl>
    <w:p w14:paraId="255FE7D5" w14:textId="77777777" w:rsidR="00D32106" w:rsidRDefault="00000000">
      <w:r>
        <w:br/>
      </w:r>
    </w:p>
    <w:p w14:paraId="6B4DA67A" w14:textId="77777777" w:rsidR="00D32106" w:rsidRDefault="00000000">
      <w:pPr>
        <w:pStyle w:val="Reference"/>
      </w:pPr>
      <w:hyperlink r:id="rId153">
        <w:r>
          <w:t>Leviticus 5:24</w:t>
        </w:r>
      </w:hyperlink>
    </w:p>
    <w:p w14:paraId="1CF876D5" w14:textId="77777777" w:rsidR="00D32106" w:rsidRDefault="00000000">
      <w:pPr>
        <w:pStyle w:val="Hebrew"/>
      </w:pPr>
      <w:r>
        <w:t xml:space="preserve">יִתְּנֶ֖נּוּ בְּיֹ֥ום </w:t>
      </w:r>
    </w:p>
    <w:p w14:paraId="02F37B0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54854</w:t>
      </w:r>
      <w:r>
        <w:rPr>
          <w:rFonts w:ascii="Times New Roman" w:hAnsi="Times New Roman"/>
          <w:color w:val="828282"/>
          <w:rtl/>
        </w:rPr>
        <w:t xml:space="preserve">יִתְּנֶ֖נּוּ </w:t>
      </w:r>
      <w:r>
        <w:rPr>
          <w:color w:val="FF0000"/>
          <w:vertAlign w:val="superscript"/>
          <w:rtl/>
        </w:rPr>
        <w:t>54855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54856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51C4B255" w14:textId="77777777" w:rsidR="00D32106" w:rsidRDefault="00000000">
      <w:pPr>
        <w:pStyle w:val="Hebrew"/>
      </w:pPr>
      <w:r>
        <w:rPr>
          <w:color w:val="828282"/>
        </w:rPr>
        <w:t xml:space="preserve">אֹ֠ו מִכֹּ֞ל אֲשֶׁר־יִשָּׁבַ֣ע עָלָיו֮ לַשֶּׁקֶר֒ וְשִׁלַּ֤ם אֹתֹו֙ בְּרֹאשֹׁ֔ו וַחֲמִשִׁתָ֖יו יֹסֵ֣ף עָלָ֑יו לַאֲשֶׁ֨ר ה֥וּא לֹ֛ו יִתְּנֶ֖נּוּ בְּיֹ֥ום אַשְׁמָתֹֽו׃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21556B1" w14:textId="77777777">
        <w:trPr>
          <w:jc w:val="center"/>
        </w:trPr>
        <w:tc>
          <w:tcPr>
            <w:tcW w:w="1728" w:type="auto"/>
            <w:vAlign w:val="center"/>
          </w:tcPr>
          <w:p w14:paraId="01FA5674" w14:textId="77777777" w:rsidR="00D32106" w:rsidRDefault="00000000">
            <w:r>
              <w:rPr>
                <w:sz w:val="16"/>
              </w:rPr>
              <w:t>9186b8ef</w:t>
            </w:r>
          </w:p>
        </w:tc>
        <w:tc>
          <w:tcPr>
            <w:tcW w:w="1728" w:type="auto"/>
          </w:tcPr>
          <w:p w14:paraId="7BD356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97A1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C2D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DAAC6B" w14:textId="77777777" w:rsidR="00D32106" w:rsidRDefault="00000000">
            <w:r>
              <w:t>clause_x</w:t>
            </w:r>
          </w:p>
        </w:tc>
      </w:tr>
      <w:tr w:rsidR="00D32106" w14:paraId="57BED77E" w14:textId="77777777">
        <w:trPr>
          <w:jc w:val="center"/>
        </w:trPr>
        <w:tc>
          <w:tcPr>
            <w:tcW w:w="1728" w:type="auto"/>
            <w:vAlign w:val="center"/>
          </w:tcPr>
          <w:p w14:paraId="17ABABA1" w14:textId="77777777" w:rsidR="00D32106" w:rsidRDefault="00000000">
            <w:r>
              <w:rPr>
                <w:sz w:val="16"/>
              </w:rPr>
              <w:t>a8e4d91f</w:t>
            </w:r>
          </w:p>
        </w:tc>
        <w:tc>
          <w:tcPr>
            <w:tcW w:w="1728" w:type="auto"/>
          </w:tcPr>
          <w:p w14:paraId="2FE405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B2BF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67D6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85482" w14:textId="342E6CFA" w:rsidR="00D32106" w:rsidRDefault="000C14C8">
            <w:proofErr w:type="spellStart"/>
            <w:r>
              <w:t>ach_rd</w:t>
            </w:r>
            <w:proofErr w:type="spellEnd"/>
          </w:p>
        </w:tc>
      </w:tr>
      <w:tr w:rsidR="00D32106" w14:paraId="06F547AA" w14:textId="77777777">
        <w:trPr>
          <w:jc w:val="center"/>
        </w:trPr>
        <w:tc>
          <w:tcPr>
            <w:tcW w:w="1728" w:type="auto"/>
            <w:vAlign w:val="center"/>
          </w:tcPr>
          <w:p w14:paraId="4F5DD590" w14:textId="77777777" w:rsidR="00D32106" w:rsidRDefault="00000000">
            <w:r>
              <w:rPr>
                <w:sz w:val="16"/>
              </w:rPr>
              <w:t>0a802131</w:t>
            </w:r>
          </w:p>
        </w:tc>
        <w:tc>
          <w:tcPr>
            <w:tcW w:w="1728" w:type="auto"/>
          </w:tcPr>
          <w:p w14:paraId="5DD6D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3D2C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E7B1D4" w14:textId="77777777" w:rsidR="00D32106" w:rsidRDefault="00000000">
            <w:r>
              <w:t xml:space="preserve">יִתְּנֶ֖נּוּ </w:t>
            </w:r>
          </w:p>
        </w:tc>
        <w:tc>
          <w:tcPr>
            <w:tcW w:w="1728" w:type="auto"/>
          </w:tcPr>
          <w:p w14:paraId="2A9DE8B6" w14:textId="77777777" w:rsidR="00D32106" w:rsidRDefault="00000000">
            <w:r>
              <w:t>mod</w:t>
            </w:r>
          </w:p>
        </w:tc>
      </w:tr>
      <w:tr w:rsidR="00D32106" w14:paraId="449ABC9A" w14:textId="77777777">
        <w:trPr>
          <w:jc w:val="center"/>
        </w:trPr>
        <w:tc>
          <w:tcPr>
            <w:tcW w:w="1728" w:type="auto"/>
            <w:vAlign w:val="center"/>
          </w:tcPr>
          <w:p w14:paraId="0ACB0B6B" w14:textId="77777777" w:rsidR="00D32106" w:rsidRDefault="00000000">
            <w:r>
              <w:rPr>
                <w:sz w:val="16"/>
              </w:rPr>
              <w:t>a7a12b51</w:t>
            </w:r>
          </w:p>
        </w:tc>
        <w:tc>
          <w:tcPr>
            <w:tcW w:w="1728" w:type="auto"/>
          </w:tcPr>
          <w:p w14:paraId="2A81C6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A3A3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D728AE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00407A26" w14:textId="77777777" w:rsidR="00D32106" w:rsidRDefault="00000000">
            <w:r>
              <w:t>1.1.2.5.1</w:t>
            </w:r>
          </w:p>
        </w:tc>
      </w:tr>
    </w:tbl>
    <w:p w14:paraId="7F422DA5" w14:textId="77777777" w:rsidR="00D32106" w:rsidRDefault="00000000">
      <w:r>
        <w:br/>
      </w:r>
    </w:p>
    <w:p w14:paraId="28DE0908" w14:textId="77777777" w:rsidR="00D32106" w:rsidRDefault="00000000">
      <w:pPr>
        <w:pStyle w:val="Reference"/>
      </w:pPr>
      <w:hyperlink r:id="rId154">
        <w:r>
          <w:t>Leviticus 6:5</w:t>
        </w:r>
      </w:hyperlink>
    </w:p>
    <w:p w14:paraId="690D3592" w14:textId="77777777" w:rsidR="00D32106" w:rsidRDefault="00000000">
      <w:pPr>
        <w:pStyle w:val="Hebrew"/>
      </w:pPr>
      <w:r>
        <w:t xml:space="preserve">וּבִעֵ֨ר עָלֶ֧יהָ הַכֹּהֵ֛ן עֵצִ֖ים בַּבֹּ֣קֶר בַּבֹּ֑קֶר </w:t>
      </w:r>
    </w:p>
    <w:p w14:paraId="3ACD0EB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54999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55000</w:t>
      </w:r>
      <w:r>
        <w:rPr>
          <w:rFonts w:ascii="Times New Roman" w:hAnsi="Times New Roman"/>
          <w:color w:val="828282"/>
          <w:rtl/>
        </w:rPr>
        <w:t xml:space="preserve">בִעֵ֨ר </w:t>
      </w:r>
      <w:r>
        <w:rPr>
          <w:color w:val="FF0000"/>
          <w:vertAlign w:val="superscript"/>
          <w:rtl/>
        </w:rPr>
        <w:t>55001</w:t>
      </w:r>
      <w:r>
        <w:rPr>
          <w:rFonts w:ascii="Times New Roman" w:hAnsi="Times New Roman"/>
          <w:color w:val="828282"/>
          <w:rtl/>
        </w:rPr>
        <w:t xml:space="preserve">עָלֶ֧יהָ </w:t>
      </w:r>
      <w:r>
        <w:rPr>
          <w:color w:val="FF0000"/>
          <w:vertAlign w:val="superscript"/>
          <w:rtl/>
        </w:rPr>
        <w:t>55002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55003</w:t>
      </w:r>
      <w:r>
        <w:rPr>
          <w:rFonts w:ascii="Times New Roman" w:hAnsi="Times New Roman"/>
          <w:color w:val="828282"/>
          <w:rtl/>
        </w:rPr>
        <w:t xml:space="preserve">כֹּהֵ֛ן </w:t>
      </w:r>
      <w:r>
        <w:rPr>
          <w:color w:val="FF0000"/>
          <w:vertAlign w:val="superscript"/>
          <w:rtl/>
        </w:rPr>
        <w:t>55004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55005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5500655007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55008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5500955010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67B937F2" w14:textId="77777777" w:rsidR="00D32106" w:rsidRDefault="00000000">
      <w:pPr>
        <w:pStyle w:val="Hebrew"/>
      </w:pPr>
      <w:r>
        <w:rPr>
          <w:color w:val="828282"/>
        </w:rPr>
        <w:t xml:space="preserve">וְהָאֵ֨שׁ עַל־הַמִּזְבֵּ֤חַ תּֽוּקַד־בֹּו֙ לֹ֣א תִכְבֶּ֔ה וּבִעֵ֨ר עָלֶ֧יהָ הַכֹּהֵ֛ן עֵצִ֖ים בַּבֹּ֣קֶר בַּבֹּ֑קֶר וְעָרַ֤ךְ עָלֶ֨יהָ֙ הָֽעֹלָ֔ה וְהִקְטִ֥יר עָלֶ֖יהָ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093"/>
        <w:gridCol w:w="222"/>
      </w:tblGrid>
      <w:tr w:rsidR="00D32106" w14:paraId="03CC49DD" w14:textId="77777777">
        <w:trPr>
          <w:jc w:val="center"/>
        </w:trPr>
        <w:tc>
          <w:tcPr>
            <w:tcW w:w="1728" w:type="auto"/>
            <w:vAlign w:val="center"/>
          </w:tcPr>
          <w:p w14:paraId="47A44017" w14:textId="77777777" w:rsidR="00D32106" w:rsidRDefault="00000000">
            <w:r>
              <w:rPr>
                <w:sz w:val="16"/>
              </w:rPr>
              <w:t>480cda4f</w:t>
            </w:r>
          </w:p>
        </w:tc>
        <w:tc>
          <w:tcPr>
            <w:tcW w:w="1728" w:type="auto"/>
          </w:tcPr>
          <w:p w14:paraId="033B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58A2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4BF9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EEFD" w14:textId="7EBBE83B" w:rsidR="00D32106" w:rsidRDefault="00D32106"/>
        </w:tc>
      </w:tr>
      <w:tr w:rsidR="00D32106" w14:paraId="58DE0D34" w14:textId="77777777">
        <w:trPr>
          <w:jc w:val="center"/>
        </w:trPr>
        <w:tc>
          <w:tcPr>
            <w:tcW w:w="1728" w:type="auto"/>
            <w:vAlign w:val="center"/>
          </w:tcPr>
          <w:p w14:paraId="4F3A509E" w14:textId="77777777" w:rsidR="00D32106" w:rsidRDefault="00000000">
            <w:r>
              <w:rPr>
                <w:sz w:val="16"/>
              </w:rPr>
              <w:t>f4568c59</w:t>
            </w:r>
          </w:p>
        </w:tc>
        <w:tc>
          <w:tcPr>
            <w:tcW w:w="1728" w:type="auto"/>
          </w:tcPr>
          <w:p w14:paraId="0B33931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9FB7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6094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89CA4" w14:textId="77777777" w:rsidR="00D32106" w:rsidRDefault="00D32106"/>
        </w:tc>
      </w:tr>
      <w:tr w:rsidR="00D32106" w14:paraId="56D46447" w14:textId="77777777">
        <w:trPr>
          <w:jc w:val="center"/>
        </w:trPr>
        <w:tc>
          <w:tcPr>
            <w:tcW w:w="1728" w:type="auto"/>
            <w:vAlign w:val="center"/>
          </w:tcPr>
          <w:p w14:paraId="59AD649F" w14:textId="77777777" w:rsidR="00D32106" w:rsidRDefault="00000000">
            <w:r>
              <w:rPr>
                <w:sz w:val="16"/>
              </w:rPr>
              <w:t>0a1ecf57</w:t>
            </w:r>
          </w:p>
        </w:tc>
        <w:tc>
          <w:tcPr>
            <w:tcW w:w="1728" w:type="auto"/>
          </w:tcPr>
          <w:p w14:paraId="6BFA14B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F941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7FAFC" w14:textId="77777777" w:rsidR="00D32106" w:rsidRDefault="00000000">
            <w:r>
              <w:t xml:space="preserve">בִעֵ֨ר </w:t>
            </w:r>
          </w:p>
        </w:tc>
        <w:tc>
          <w:tcPr>
            <w:tcW w:w="1728" w:type="auto"/>
          </w:tcPr>
          <w:p w14:paraId="16445743" w14:textId="09A9EB76" w:rsidR="00D32106" w:rsidRDefault="00D32106"/>
        </w:tc>
      </w:tr>
      <w:tr w:rsidR="00D32106" w14:paraId="6EB55C49" w14:textId="77777777">
        <w:trPr>
          <w:jc w:val="center"/>
        </w:trPr>
        <w:tc>
          <w:tcPr>
            <w:tcW w:w="1728" w:type="auto"/>
            <w:vAlign w:val="center"/>
          </w:tcPr>
          <w:p w14:paraId="2D17E7D0" w14:textId="77777777" w:rsidR="00D32106" w:rsidRDefault="00000000">
            <w:r>
              <w:rPr>
                <w:sz w:val="16"/>
              </w:rPr>
              <w:t>5e734a19</w:t>
            </w:r>
          </w:p>
        </w:tc>
        <w:tc>
          <w:tcPr>
            <w:tcW w:w="1728" w:type="auto"/>
          </w:tcPr>
          <w:p w14:paraId="0924DF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952EB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2D9FC9" w14:textId="77777777" w:rsidR="00D32106" w:rsidRDefault="00000000">
            <w:r>
              <w:t xml:space="preserve">בַּבֹּ֣קֶר בַּבֹּ֑קֶר </w:t>
            </w:r>
          </w:p>
        </w:tc>
        <w:tc>
          <w:tcPr>
            <w:tcW w:w="1728" w:type="auto"/>
          </w:tcPr>
          <w:p w14:paraId="6557A72D" w14:textId="77777777" w:rsidR="00D32106" w:rsidRDefault="00D32106"/>
        </w:tc>
      </w:tr>
    </w:tbl>
    <w:p w14:paraId="3EA24EC9" w14:textId="77777777" w:rsidR="00D32106" w:rsidRDefault="00000000">
      <w:r>
        <w:br/>
      </w:r>
    </w:p>
    <w:p w14:paraId="73B54F01" w14:textId="77777777" w:rsidR="00D32106" w:rsidRDefault="00000000">
      <w:pPr>
        <w:pStyle w:val="Reference"/>
      </w:pPr>
      <w:hyperlink r:id="rId155">
        <w:r>
          <w:t>Leviticus 6:13</w:t>
        </w:r>
      </w:hyperlink>
    </w:p>
    <w:p w14:paraId="0DA4DF57" w14:textId="77777777" w:rsidR="00D32106" w:rsidRDefault="00000000">
      <w:pPr>
        <w:pStyle w:val="Hebrew"/>
      </w:pPr>
      <w:r>
        <w:t xml:space="preserve">אֲשֶׁר־יַקְרִ֣יבוּ לַֽיהוָ֗ה בְּיֹום֙ </w:t>
      </w:r>
    </w:p>
    <w:p w14:paraId="0918B7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55142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55143</w:t>
      </w:r>
      <w:r>
        <w:rPr>
          <w:rFonts w:ascii="Times New Roman" w:hAnsi="Times New Roman"/>
          <w:color w:val="828282"/>
          <w:rtl/>
        </w:rPr>
        <w:t xml:space="preserve">יַקְרִ֣יבוּ </w:t>
      </w:r>
      <w:r>
        <w:rPr>
          <w:color w:val="FF0000"/>
          <w:vertAlign w:val="superscript"/>
          <w:rtl/>
        </w:rPr>
        <w:t>55144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55145</w:t>
      </w:r>
      <w:r>
        <w:rPr>
          <w:rFonts w:ascii="Times New Roman" w:hAnsi="Times New Roman"/>
          <w:color w:val="828282"/>
          <w:rtl/>
        </w:rPr>
        <w:t xml:space="preserve">יהוָ֗ה </w:t>
      </w:r>
      <w:r>
        <w:rPr>
          <w:color w:val="FF0000"/>
          <w:vertAlign w:val="superscript"/>
          <w:rtl/>
        </w:rPr>
        <w:t>55146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55147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1440464E" w14:textId="77777777" w:rsidR="00D32106" w:rsidRDefault="00000000">
      <w:pPr>
        <w:pStyle w:val="Hebrew"/>
      </w:pPr>
      <w:r>
        <w:rPr>
          <w:color w:val="828282"/>
        </w:rPr>
        <w:t xml:space="preserve">זֶ֡ה קָרְבַּן֩ אַהֲרֹ֨ן וּבָנָ֜יו אֲשֶׁר־יַקְרִ֣יבוּ לַֽיהוָ֗ה בְּיֹום֙ הִמָּשַׁ֣ח אֹתֹ֔ו עֲשִׂירִ֨ת הָאֵפָ֥ה סֹ֛לֶת מִנְחָ֖ה תָּמִ֑יד מַחֲצִיתָ֣הּ בַּבֹּ֔קֶר וּמַחֲצִיתָ֖הּ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80"/>
      </w:tblGrid>
      <w:tr w:rsidR="00D32106" w14:paraId="3FDC8D44" w14:textId="77777777">
        <w:trPr>
          <w:jc w:val="center"/>
        </w:trPr>
        <w:tc>
          <w:tcPr>
            <w:tcW w:w="1728" w:type="auto"/>
            <w:vAlign w:val="center"/>
          </w:tcPr>
          <w:p w14:paraId="00D5E30D" w14:textId="77777777" w:rsidR="00D32106" w:rsidRDefault="00000000">
            <w:r>
              <w:rPr>
                <w:sz w:val="16"/>
              </w:rPr>
              <w:t>e1b45873</w:t>
            </w:r>
          </w:p>
        </w:tc>
        <w:tc>
          <w:tcPr>
            <w:tcW w:w="1728" w:type="auto"/>
          </w:tcPr>
          <w:p w14:paraId="28740C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0FFC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4EE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8A0486" w14:textId="77777777" w:rsidR="00D32106" w:rsidRDefault="00000000">
            <w:r>
              <w:t>clause_x</w:t>
            </w:r>
          </w:p>
        </w:tc>
      </w:tr>
      <w:tr w:rsidR="00D32106" w14:paraId="116F27CE" w14:textId="77777777">
        <w:trPr>
          <w:jc w:val="center"/>
        </w:trPr>
        <w:tc>
          <w:tcPr>
            <w:tcW w:w="1728" w:type="auto"/>
            <w:vAlign w:val="center"/>
          </w:tcPr>
          <w:p w14:paraId="0B244040" w14:textId="77777777" w:rsidR="00D32106" w:rsidRDefault="00000000">
            <w:r>
              <w:rPr>
                <w:sz w:val="16"/>
              </w:rPr>
              <w:t>87f26fbc</w:t>
            </w:r>
          </w:p>
        </w:tc>
        <w:tc>
          <w:tcPr>
            <w:tcW w:w="1728" w:type="auto"/>
          </w:tcPr>
          <w:p w14:paraId="08C182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C60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1A5C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575BF1" w14:textId="7754175A" w:rsidR="00D32106" w:rsidRDefault="0033178E">
            <w:proofErr w:type="spellStart"/>
            <w:r>
              <w:t>acc_di_iter</w:t>
            </w:r>
            <w:proofErr w:type="spellEnd"/>
          </w:p>
        </w:tc>
      </w:tr>
      <w:tr w:rsidR="00D32106" w14:paraId="1A9437A9" w14:textId="77777777">
        <w:trPr>
          <w:jc w:val="center"/>
        </w:trPr>
        <w:tc>
          <w:tcPr>
            <w:tcW w:w="1728" w:type="auto"/>
            <w:vAlign w:val="center"/>
          </w:tcPr>
          <w:p w14:paraId="7056C8D9" w14:textId="77777777" w:rsidR="00D32106" w:rsidRDefault="00000000">
            <w:r>
              <w:rPr>
                <w:sz w:val="16"/>
              </w:rPr>
              <w:t>8aab7546</w:t>
            </w:r>
          </w:p>
        </w:tc>
        <w:tc>
          <w:tcPr>
            <w:tcW w:w="1728" w:type="auto"/>
          </w:tcPr>
          <w:p w14:paraId="4C6423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BEF3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9DAD64" w14:textId="77777777" w:rsidR="00D32106" w:rsidRDefault="00000000">
            <w:r>
              <w:t xml:space="preserve">יַקְרִ֣יבוּ </w:t>
            </w:r>
          </w:p>
        </w:tc>
        <w:tc>
          <w:tcPr>
            <w:tcW w:w="1728" w:type="auto"/>
          </w:tcPr>
          <w:p w14:paraId="0C119BD7" w14:textId="77777777" w:rsidR="00D32106" w:rsidRDefault="00000000">
            <w:r>
              <w:t>mod</w:t>
            </w:r>
          </w:p>
        </w:tc>
      </w:tr>
      <w:tr w:rsidR="00D32106" w14:paraId="0D6ED48A" w14:textId="77777777">
        <w:trPr>
          <w:jc w:val="center"/>
        </w:trPr>
        <w:tc>
          <w:tcPr>
            <w:tcW w:w="1728" w:type="auto"/>
            <w:vAlign w:val="center"/>
          </w:tcPr>
          <w:p w14:paraId="43281CD8" w14:textId="77777777" w:rsidR="00D32106" w:rsidRDefault="00000000">
            <w:r>
              <w:rPr>
                <w:sz w:val="16"/>
              </w:rPr>
              <w:t>94fd3454</w:t>
            </w:r>
          </w:p>
        </w:tc>
        <w:tc>
          <w:tcPr>
            <w:tcW w:w="1728" w:type="auto"/>
          </w:tcPr>
          <w:p w14:paraId="74E76B2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0590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894608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72504B8A" w14:textId="77777777" w:rsidR="00D32106" w:rsidRDefault="00000000">
            <w:r>
              <w:t>1.1.2.5.1</w:t>
            </w:r>
          </w:p>
        </w:tc>
      </w:tr>
    </w:tbl>
    <w:p w14:paraId="6FDC58B8" w14:textId="77777777" w:rsidR="00D32106" w:rsidRDefault="00000000">
      <w:r>
        <w:br/>
      </w:r>
    </w:p>
    <w:p w14:paraId="73447996" w14:textId="77777777" w:rsidR="00D32106" w:rsidRDefault="00000000">
      <w:pPr>
        <w:pStyle w:val="Reference"/>
      </w:pPr>
      <w:hyperlink r:id="rId156">
        <w:r>
          <w:t>Leviticus 7:15</w:t>
        </w:r>
      </w:hyperlink>
    </w:p>
    <w:p w14:paraId="24F95B51" w14:textId="77777777" w:rsidR="00D32106" w:rsidRDefault="00000000">
      <w:pPr>
        <w:pStyle w:val="Hebrew"/>
      </w:pPr>
      <w:r>
        <w:t xml:space="preserve">וּבְשַׂ֗ר זֶ֚בַח תֹּודַ֣ת שְׁלָמָ֔יו בְּיֹ֥ום קָרְבָּנֹ֖ו יֵאָכֵ֑ל </w:t>
      </w:r>
    </w:p>
    <w:p w14:paraId="0D30F4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55570</w:t>
      </w:r>
      <w:r>
        <w:rPr>
          <w:rFonts w:ascii="Times New Roman" w:hAnsi="Times New Roman"/>
          <w:color w:val="828282"/>
          <w:rtl/>
        </w:rPr>
        <w:t xml:space="preserve">בְשַׂ֗ר </w:t>
      </w:r>
      <w:r>
        <w:rPr>
          <w:color w:val="FF0000"/>
          <w:vertAlign w:val="superscript"/>
          <w:rtl/>
        </w:rPr>
        <w:t>55571</w:t>
      </w:r>
      <w:r>
        <w:rPr>
          <w:rFonts w:ascii="Times New Roman" w:hAnsi="Times New Roman"/>
          <w:color w:val="828282"/>
          <w:rtl/>
        </w:rPr>
        <w:t xml:space="preserve">זֶ֚בַח </w:t>
      </w:r>
      <w:r>
        <w:rPr>
          <w:color w:val="FF0000"/>
          <w:vertAlign w:val="superscript"/>
          <w:rtl/>
        </w:rPr>
        <w:t>55572</w:t>
      </w:r>
      <w:r>
        <w:rPr>
          <w:rFonts w:ascii="Times New Roman" w:hAnsi="Times New Roman"/>
          <w:color w:val="828282"/>
          <w:rtl/>
        </w:rPr>
        <w:t xml:space="preserve">תֹּודַ֣ת </w:t>
      </w:r>
      <w:r>
        <w:rPr>
          <w:color w:val="FF0000"/>
          <w:vertAlign w:val="superscript"/>
          <w:rtl/>
        </w:rPr>
        <w:t>55573</w:t>
      </w:r>
      <w:r>
        <w:rPr>
          <w:rFonts w:ascii="Times New Roman" w:hAnsi="Times New Roman"/>
          <w:color w:val="828282"/>
          <w:rtl/>
        </w:rPr>
        <w:t xml:space="preserve">שְׁלָמָ֔יו </w:t>
      </w:r>
      <w:r>
        <w:rPr>
          <w:color w:val="FF0000"/>
          <w:vertAlign w:val="superscript"/>
          <w:rtl/>
        </w:rPr>
        <w:t>55574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55575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55576</w:t>
      </w:r>
      <w:r>
        <w:rPr>
          <w:rFonts w:ascii="Times New Roman" w:hAnsi="Times New Roman"/>
          <w:color w:val="828282"/>
          <w:rtl/>
        </w:rPr>
        <w:t xml:space="preserve">קָרְבָּנֹ֖ו </w:t>
      </w:r>
      <w:r>
        <w:rPr>
          <w:color w:val="FF0000"/>
          <w:vertAlign w:val="superscript"/>
          <w:rtl/>
        </w:rPr>
        <w:t>55577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2A24073E" w14:textId="77777777" w:rsidR="00D32106" w:rsidRDefault="00000000">
      <w:pPr>
        <w:pStyle w:val="Hebrew"/>
      </w:pPr>
      <w:r>
        <w:rPr>
          <w:color w:val="828282"/>
        </w:rPr>
        <w:t xml:space="preserve">וּבְשַׂ֗ר זֶ֚בַח תֹּודַ֣ת שְׁלָמָ֔יו בְּיֹ֥ום קָרְבָּנֹ֖ו יֵאָכֵ֑ל לֹֽא־יַנִּ֥יחַ מִמֶּ֖נּוּ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440"/>
      </w:tblGrid>
      <w:tr w:rsidR="00D32106" w14:paraId="706B7706" w14:textId="77777777">
        <w:trPr>
          <w:jc w:val="center"/>
        </w:trPr>
        <w:tc>
          <w:tcPr>
            <w:tcW w:w="1728" w:type="auto"/>
            <w:vAlign w:val="center"/>
          </w:tcPr>
          <w:p w14:paraId="4336ACD1" w14:textId="77777777" w:rsidR="00D32106" w:rsidRDefault="00000000">
            <w:r>
              <w:rPr>
                <w:sz w:val="16"/>
              </w:rPr>
              <w:t>0599a6b3</w:t>
            </w:r>
          </w:p>
        </w:tc>
        <w:tc>
          <w:tcPr>
            <w:tcW w:w="1728" w:type="auto"/>
          </w:tcPr>
          <w:p w14:paraId="23909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4D5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C3A9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4B4A3A" w14:textId="77777777" w:rsidR="00D32106" w:rsidRDefault="00000000">
            <w:r>
              <w:t>x_clause</w:t>
            </w:r>
          </w:p>
        </w:tc>
      </w:tr>
      <w:tr w:rsidR="00D32106" w14:paraId="2F39AD09" w14:textId="77777777">
        <w:trPr>
          <w:jc w:val="center"/>
        </w:trPr>
        <w:tc>
          <w:tcPr>
            <w:tcW w:w="1728" w:type="auto"/>
            <w:vAlign w:val="center"/>
          </w:tcPr>
          <w:p w14:paraId="65C20701" w14:textId="77777777" w:rsidR="00D32106" w:rsidRDefault="00000000">
            <w:r>
              <w:rPr>
                <w:sz w:val="16"/>
              </w:rPr>
              <w:t>1b5f8e1b</w:t>
            </w:r>
          </w:p>
        </w:tc>
        <w:tc>
          <w:tcPr>
            <w:tcW w:w="1728" w:type="auto"/>
          </w:tcPr>
          <w:p w14:paraId="5F93AB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3563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2A95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A42C06" w14:textId="70C68A27" w:rsidR="00D32106" w:rsidRDefault="00DC75DB">
            <w:proofErr w:type="spellStart"/>
            <w:r>
              <w:t>acc_in</w:t>
            </w:r>
            <w:proofErr w:type="spellEnd"/>
          </w:p>
        </w:tc>
      </w:tr>
      <w:tr w:rsidR="00D32106" w14:paraId="33A035B7" w14:textId="77777777">
        <w:trPr>
          <w:jc w:val="center"/>
        </w:trPr>
        <w:tc>
          <w:tcPr>
            <w:tcW w:w="1728" w:type="auto"/>
            <w:vAlign w:val="center"/>
          </w:tcPr>
          <w:p w14:paraId="52AFF75A" w14:textId="77777777" w:rsidR="00D32106" w:rsidRDefault="00000000">
            <w:r>
              <w:rPr>
                <w:sz w:val="16"/>
              </w:rPr>
              <w:t>1ea6f0f0</w:t>
            </w:r>
          </w:p>
        </w:tc>
        <w:tc>
          <w:tcPr>
            <w:tcW w:w="1728" w:type="auto"/>
          </w:tcPr>
          <w:p w14:paraId="43B123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B2272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948FFB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C646C6B" w14:textId="77777777" w:rsidR="00D32106" w:rsidRDefault="00000000">
            <w:r>
              <w:t>mod</w:t>
            </w:r>
          </w:p>
        </w:tc>
      </w:tr>
      <w:tr w:rsidR="00D32106" w14:paraId="76A6DD52" w14:textId="77777777">
        <w:trPr>
          <w:jc w:val="center"/>
        </w:trPr>
        <w:tc>
          <w:tcPr>
            <w:tcW w:w="1728" w:type="auto"/>
            <w:vAlign w:val="center"/>
          </w:tcPr>
          <w:p w14:paraId="2439763D" w14:textId="77777777" w:rsidR="00D32106" w:rsidRDefault="00000000">
            <w:r>
              <w:rPr>
                <w:sz w:val="16"/>
              </w:rPr>
              <w:t>0c7fb434</w:t>
            </w:r>
          </w:p>
        </w:tc>
        <w:tc>
          <w:tcPr>
            <w:tcW w:w="1728" w:type="auto"/>
          </w:tcPr>
          <w:p w14:paraId="4B79C3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5F073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A381F8" w14:textId="77777777" w:rsidR="00D32106" w:rsidRDefault="00000000">
            <w:r>
              <w:t xml:space="preserve">בְּיֹ֥ום קָרְבָּנֹ֖ו </w:t>
            </w:r>
          </w:p>
        </w:tc>
        <w:tc>
          <w:tcPr>
            <w:tcW w:w="1728" w:type="auto"/>
          </w:tcPr>
          <w:p w14:paraId="34BDF683" w14:textId="6EAA397D" w:rsidR="00D32106" w:rsidRDefault="000441C8">
            <w:r>
              <w:t>1.1.2.5.3.2.1</w:t>
            </w:r>
          </w:p>
        </w:tc>
      </w:tr>
    </w:tbl>
    <w:p w14:paraId="7A859BE8" w14:textId="77777777" w:rsidR="00D32106" w:rsidRDefault="00000000">
      <w:r>
        <w:br/>
      </w:r>
    </w:p>
    <w:p w14:paraId="72BAFCB4" w14:textId="77777777" w:rsidR="00D32106" w:rsidRDefault="00000000">
      <w:pPr>
        <w:pStyle w:val="Reference"/>
      </w:pPr>
      <w:hyperlink r:id="rId157">
        <w:r>
          <w:t>Leviticus 7:16</w:t>
        </w:r>
      </w:hyperlink>
    </w:p>
    <w:p w14:paraId="0A7D751D" w14:textId="77777777" w:rsidR="00D32106" w:rsidRDefault="00000000">
      <w:pPr>
        <w:pStyle w:val="Hebrew"/>
      </w:pPr>
      <w:r>
        <w:t xml:space="preserve">בְּיֹ֛ום יֵאָכֵ֑ל </w:t>
      </w:r>
    </w:p>
    <w:p w14:paraId="0A0286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55590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55591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55595</w:t>
      </w:r>
      <w:r>
        <w:rPr>
          <w:rFonts w:ascii="Times New Roman" w:hAnsi="Times New Roman"/>
          <w:color w:val="828282"/>
          <w:rtl/>
        </w:rPr>
        <w:t xml:space="preserve">יֵאָכֵ֑ל </w:t>
      </w:r>
    </w:p>
    <w:p w14:paraId="1DEB8925" w14:textId="77777777" w:rsidR="00D32106" w:rsidRDefault="00000000">
      <w:pPr>
        <w:pStyle w:val="Hebrew"/>
      </w:pPr>
      <w:r>
        <w:rPr>
          <w:color w:val="828282"/>
        </w:rPr>
        <w:t xml:space="preserve">וְאִם־נֶ֣דֶר׀ אֹ֣ו נְדָבָ֗ה זֶ֚בַח קָרְבָּנֹ֔ו בְּיֹ֛ום הַקְרִיבֹ֥ו אֶת־זִבְחֹ֖ו יֵאָכֵ֑ל וּמִֽמָּחֳרָ֔ת וְהַנֹּותָ֥ר מִמֶּ֖נּוּ יֵאָכֵֽל׃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24CBFA2A" w14:textId="77777777">
        <w:trPr>
          <w:jc w:val="center"/>
        </w:trPr>
        <w:tc>
          <w:tcPr>
            <w:tcW w:w="1728" w:type="auto"/>
            <w:vAlign w:val="center"/>
          </w:tcPr>
          <w:p w14:paraId="6FF914D9" w14:textId="77777777" w:rsidR="00D32106" w:rsidRDefault="00000000">
            <w:r>
              <w:rPr>
                <w:sz w:val="16"/>
              </w:rPr>
              <w:t>d807b727</w:t>
            </w:r>
          </w:p>
        </w:tc>
        <w:tc>
          <w:tcPr>
            <w:tcW w:w="1728" w:type="auto"/>
          </w:tcPr>
          <w:p w14:paraId="41A1C2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BB9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29B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123019" w14:textId="77777777" w:rsidR="00D32106" w:rsidRDefault="00000000">
            <w:r>
              <w:t>x_clause</w:t>
            </w:r>
          </w:p>
        </w:tc>
      </w:tr>
      <w:tr w:rsidR="00D32106" w14:paraId="06A3C8DE" w14:textId="77777777">
        <w:trPr>
          <w:jc w:val="center"/>
        </w:trPr>
        <w:tc>
          <w:tcPr>
            <w:tcW w:w="1728" w:type="auto"/>
            <w:vAlign w:val="center"/>
          </w:tcPr>
          <w:p w14:paraId="4048D0E2" w14:textId="77777777" w:rsidR="00D32106" w:rsidRDefault="00000000">
            <w:r>
              <w:rPr>
                <w:sz w:val="16"/>
              </w:rPr>
              <w:t>2a430032</w:t>
            </w:r>
          </w:p>
        </w:tc>
        <w:tc>
          <w:tcPr>
            <w:tcW w:w="1728" w:type="auto"/>
          </w:tcPr>
          <w:p w14:paraId="44824D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EC10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38CF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40AEC" w14:textId="67C147F4" w:rsidR="00D32106" w:rsidRDefault="006A67EA">
            <w:proofErr w:type="spellStart"/>
            <w:r>
              <w:t>acc_in</w:t>
            </w:r>
            <w:proofErr w:type="spellEnd"/>
          </w:p>
        </w:tc>
      </w:tr>
      <w:tr w:rsidR="00D32106" w14:paraId="68E6553B" w14:textId="77777777">
        <w:trPr>
          <w:jc w:val="center"/>
        </w:trPr>
        <w:tc>
          <w:tcPr>
            <w:tcW w:w="1728" w:type="auto"/>
            <w:vAlign w:val="center"/>
          </w:tcPr>
          <w:p w14:paraId="545DAAEA" w14:textId="77777777" w:rsidR="00D32106" w:rsidRDefault="00000000">
            <w:r>
              <w:rPr>
                <w:sz w:val="16"/>
              </w:rPr>
              <w:t>a9d46d86</w:t>
            </w:r>
          </w:p>
        </w:tc>
        <w:tc>
          <w:tcPr>
            <w:tcW w:w="1728" w:type="auto"/>
          </w:tcPr>
          <w:p w14:paraId="2872AA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764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67796C" w14:textId="77777777" w:rsidR="00D32106" w:rsidRDefault="00000000">
            <w:r>
              <w:t xml:space="preserve">יֵאָכֵ֑ל </w:t>
            </w:r>
          </w:p>
        </w:tc>
        <w:tc>
          <w:tcPr>
            <w:tcW w:w="1728" w:type="auto"/>
          </w:tcPr>
          <w:p w14:paraId="7AAA0DF4" w14:textId="77777777" w:rsidR="00D32106" w:rsidRDefault="00000000">
            <w:r>
              <w:t>mod</w:t>
            </w:r>
          </w:p>
        </w:tc>
      </w:tr>
      <w:tr w:rsidR="00D32106" w14:paraId="61F954E8" w14:textId="77777777">
        <w:trPr>
          <w:jc w:val="center"/>
        </w:trPr>
        <w:tc>
          <w:tcPr>
            <w:tcW w:w="1728" w:type="auto"/>
            <w:vAlign w:val="center"/>
          </w:tcPr>
          <w:p w14:paraId="6760A18E" w14:textId="77777777" w:rsidR="00D32106" w:rsidRDefault="00000000">
            <w:r>
              <w:rPr>
                <w:sz w:val="16"/>
              </w:rPr>
              <w:t>6b77b9b6</w:t>
            </w:r>
          </w:p>
        </w:tc>
        <w:tc>
          <w:tcPr>
            <w:tcW w:w="1728" w:type="auto"/>
          </w:tcPr>
          <w:p w14:paraId="0122BE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B75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D8B055" w14:textId="77777777" w:rsidR="00D32106" w:rsidRDefault="00000000">
            <w:r>
              <w:t xml:space="preserve">בְּיֹ֛ום </w:t>
            </w:r>
          </w:p>
        </w:tc>
        <w:tc>
          <w:tcPr>
            <w:tcW w:w="1728" w:type="auto"/>
          </w:tcPr>
          <w:p w14:paraId="24F18EA0" w14:textId="77777777" w:rsidR="00D32106" w:rsidRDefault="00000000">
            <w:r>
              <w:t>1.1.2.5.1</w:t>
            </w:r>
          </w:p>
        </w:tc>
      </w:tr>
    </w:tbl>
    <w:p w14:paraId="353B3EBE" w14:textId="77777777" w:rsidR="00D32106" w:rsidRDefault="00000000">
      <w:r>
        <w:br/>
      </w:r>
    </w:p>
    <w:p w14:paraId="3CE2DF88" w14:textId="75011280" w:rsidR="00D32106" w:rsidRPr="00FA4E16" w:rsidRDefault="00000000">
      <w:pPr>
        <w:pStyle w:val="Reference"/>
        <w:rPr>
          <w:color w:val="FF0000"/>
        </w:rPr>
      </w:pPr>
      <w:hyperlink r:id="rId158">
        <w:r>
          <w:t>Leviticus 7:17</w:t>
        </w:r>
      </w:hyperlink>
    </w:p>
    <w:p w14:paraId="66A63C72" w14:textId="77777777" w:rsidR="00D32106" w:rsidRDefault="00000000">
      <w:pPr>
        <w:pStyle w:val="Hebrew"/>
      </w:pPr>
      <w:r>
        <w:t xml:space="preserve">הַנֹּותָ֖ר מִבְּשַׂ֣ר הַזָּ֑בַח בַּיֹּום֙ הַשְּׁלִישִׁ֔י </w:t>
      </w:r>
    </w:p>
    <w:p w14:paraId="1269CB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55606</w:t>
      </w:r>
      <w:r>
        <w:rPr>
          <w:rFonts w:ascii="Times New Roman" w:hAnsi="Times New Roman"/>
          <w:color w:val="828282"/>
          <w:rtl/>
        </w:rPr>
        <w:t xml:space="preserve">נֹּותָ֖ר </w:t>
      </w:r>
      <w:r>
        <w:rPr>
          <w:color w:val="FF0000"/>
          <w:vertAlign w:val="superscript"/>
          <w:rtl/>
        </w:rPr>
        <w:t>55607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55608</w:t>
      </w:r>
      <w:r>
        <w:rPr>
          <w:rFonts w:ascii="Times New Roman" w:hAnsi="Times New Roman"/>
          <w:color w:val="828282"/>
          <w:rtl/>
        </w:rPr>
        <w:t xml:space="preserve">בְּשַׂ֣ר </w:t>
      </w:r>
      <w:r>
        <w:rPr>
          <w:color w:val="FF0000"/>
          <w:vertAlign w:val="superscript"/>
          <w:rtl/>
        </w:rPr>
        <w:t>55609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55610</w:t>
      </w:r>
      <w:r>
        <w:rPr>
          <w:rFonts w:ascii="Times New Roman" w:hAnsi="Times New Roman"/>
          <w:color w:val="828282"/>
          <w:rtl/>
        </w:rPr>
        <w:t xml:space="preserve">זָּ֑בַח </w:t>
      </w:r>
      <w:r>
        <w:rPr>
          <w:color w:val="FF0000"/>
          <w:vertAlign w:val="superscript"/>
          <w:rtl/>
        </w:rPr>
        <w:t>55611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5561255613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55614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55615</w:t>
      </w:r>
      <w:r>
        <w:rPr>
          <w:rFonts w:ascii="Times New Roman" w:hAnsi="Times New Roman"/>
          <w:color w:val="828282"/>
          <w:rtl/>
        </w:rPr>
        <w:t xml:space="preserve">שְּׁלִישִׁ֔י </w:t>
      </w:r>
    </w:p>
    <w:p w14:paraId="7FB701F6" w14:textId="77777777" w:rsidR="00D32106" w:rsidRDefault="00000000">
      <w:pPr>
        <w:pStyle w:val="Hebrew"/>
      </w:pPr>
      <w:r>
        <w:rPr>
          <w:color w:val="828282"/>
        </w:rPr>
        <w:t xml:space="preserve">וְהַנֹּותָ֖ר מִבְּשַׂ֣ר הַזָּ֑בַח בַּיֹּום֙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3F0C12DA" w14:textId="77777777" w:rsidTr="00E96DCF">
        <w:trPr>
          <w:jc w:val="center"/>
        </w:trPr>
        <w:tc>
          <w:tcPr>
            <w:tcW w:w="0" w:type="auto"/>
            <w:vAlign w:val="center"/>
          </w:tcPr>
          <w:p w14:paraId="2AD325F7" w14:textId="77777777" w:rsidR="00D32106" w:rsidRDefault="00000000">
            <w:r>
              <w:rPr>
                <w:sz w:val="16"/>
              </w:rPr>
              <w:t>1ec98d35</w:t>
            </w:r>
          </w:p>
        </w:tc>
        <w:tc>
          <w:tcPr>
            <w:tcW w:w="0" w:type="auto"/>
          </w:tcPr>
          <w:p w14:paraId="01644848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7F359392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56B48B1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3FD08F09" w14:textId="476150F7" w:rsidR="00D32106" w:rsidRDefault="00E96DCF">
            <w:proofErr w:type="spellStart"/>
            <w:r>
              <w:t>x_clause</w:t>
            </w:r>
            <w:proofErr w:type="spellEnd"/>
          </w:p>
        </w:tc>
      </w:tr>
      <w:tr w:rsidR="00D32106" w14:paraId="3FB65907" w14:textId="77777777" w:rsidTr="00E96DCF">
        <w:trPr>
          <w:jc w:val="center"/>
        </w:trPr>
        <w:tc>
          <w:tcPr>
            <w:tcW w:w="0" w:type="auto"/>
            <w:vAlign w:val="center"/>
          </w:tcPr>
          <w:p w14:paraId="4D3C1314" w14:textId="77777777" w:rsidR="00D32106" w:rsidRDefault="00000000">
            <w:r>
              <w:rPr>
                <w:sz w:val="16"/>
              </w:rPr>
              <w:t>27cd60d7</w:t>
            </w:r>
          </w:p>
        </w:tc>
        <w:tc>
          <w:tcPr>
            <w:tcW w:w="0" w:type="auto"/>
          </w:tcPr>
          <w:p w14:paraId="14B4D6F6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78A75608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69C79BA" w14:textId="77777777" w:rsidR="00D32106" w:rsidRDefault="00000000">
            <w:r>
              <w:t>[clause]</w:t>
            </w:r>
          </w:p>
        </w:tc>
        <w:tc>
          <w:tcPr>
            <w:tcW w:w="236" w:type="dxa"/>
          </w:tcPr>
          <w:p w14:paraId="7BF6A21E" w14:textId="1DE52D25" w:rsidR="00D32106" w:rsidRDefault="00E96DCF">
            <w:proofErr w:type="spellStart"/>
            <w:r>
              <w:t>sta_in</w:t>
            </w:r>
            <w:proofErr w:type="spellEnd"/>
          </w:p>
        </w:tc>
      </w:tr>
      <w:tr w:rsidR="00D32106" w14:paraId="2540A172" w14:textId="77777777" w:rsidTr="00E96DCF">
        <w:trPr>
          <w:jc w:val="center"/>
        </w:trPr>
        <w:tc>
          <w:tcPr>
            <w:tcW w:w="0" w:type="auto"/>
            <w:vAlign w:val="center"/>
          </w:tcPr>
          <w:p w14:paraId="51822C65" w14:textId="77777777" w:rsidR="00D32106" w:rsidRDefault="00000000">
            <w:r>
              <w:rPr>
                <w:sz w:val="16"/>
              </w:rPr>
              <w:t>73321c31</w:t>
            </w:r>
          </w:p>
        </w:tc>
        <w:tc>
          <w:tcPr>
            <w:tcW w:w="0" w:type="auto"/>
          </w:tcPr>
          <w:p w14:paraId="09EE0A24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C07CCB1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22444BF7" w14:textId="77777777" w:rsidR="00D32106" w:rsidRDefault="00000000">
            <w:r>
              <w:t xml:space="preserve">נֹּותָ֖ר </w:t>
            </w:r>
          </w:p>
        </w:tc>
        <w:tc>
          <w:tcPr>
            <w:tcW w:w="236" w:type="dxa"/>
          </w:tcPr>
          <w:p w14:paraId="3122F5E8" w14:textId="5ADC1E0F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55070F5" w14:textId="77777777" w:rsidTr="00E96DCF">
        <w:trPr>
          <w:jc w:val="center"/>
        </w:trPr>
        <w:tc>
          <w:tcPr>
            <w:tcW w:w="0" w:type="auto"/>
            <w:vAlign w:val="center"/>
          </w:tcPr>
          <w:p w14:paraId="3B7E55ED" w14:textId="77777777" w:rsidR="00D32106" w:rsidRDefault="00000000">
            <w:r>
              <w:rPr>
                <w:sz w:val="16"/>
              </w:rPr>
              <w:t>17fc6c25</w:t>
            </w:r>
          </w:p>
        </w:tc>
        <w:tc>
          <w:tcPr>
            <w:tcW w:w="0" w:type="auto"/>
          </w:tcPr>
          <w:p w14:paraId="78B331D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D8B457F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2F5C485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236" w:type="dxa"/>
          </w:tcPr>
          <w:p w14:paraId="198102AD" w14:textId="37B3DB58" w:rsidR="00D32106" w:rsidRDefault="00966CB9">
            <w:r>
              <w:t>1.1.1.2.2</w:t>
            </w:r>
          </w:p>
        </w:tc>
      </w:tr>
    </w:tbl>
    <w:p w14:paraId="7A0A0CC4" w14:textId="77777777" w:rsidR="00D32106" w:rsidRDefault="00000000">
      <w:r>
        <w:br/>
      </w:r>
    </w:p>
    <w:p w14:paraId="6E98AA05" w14:textId="77777777" w:rsidR="00D32106" w:rsidRDefault="00000000">
      <w:pPr>
        <w:pStyle w:val="Reference"/>
      </w:pPr>
      <w:hyperlink r:id="rId159">
        <w:r>
          <w:t>Leviticus 7:18</w:t>
        </w:r>
      </w:hyperlink>
    </w:p>
    <w:p w14:paraId="71BF7487" w14:textId="77777777" w:rsidR="00D32106" w:rsidRDefault="00000000">
      <w:pPr>
        <w:pStyle w:val="Hebrew"/>
      </w:pPr>
      <w:r>
        <w:t xml:space="preserve">וְאִ֣ם הֵאָכֹ֣ל יֵ֠אָכֵל מִבְּשַׂר־זֶ֨בַח שְׁלָמָ֜יו בַּיֹּ֣ום הַשְּׁלִישִׁי֮ </w:t>
      </w:r>
    </w:p>
    <w:p w14:paraId="58E662D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55620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55621</w:t>
      </w:r>
      <w:r>
        <w:rPr>
          <w:rFonts w:ascii="Times New Roman" w:hAnsi="Times New Roman"/>
          <w:color w:val="828282"/>
          <w:rtl/>
        </w:rPr>
        <w:t xml:space="preserve">אִ֣ם </w:t>
      </w:r>
      <w:r>
        <w:rPr>
          <w:color w:val="FF0000"/>
          <w:vertAlign w:val="superscript"/>
          <w:rtl/>
        </w:rPr>
        <w:t>55622</w:t>
      </w:r>
      <w:r>
        <w:rPr>
          <w:rFonts w:ascii="Times New Roman" w:hAnsi="Times New Roman"/>
          <w:color w:val="828282"/>
          <w:rtl/>
        </w:rPr>
        <w:t xml:space="preserve">הֵאָכֹ֣ל </w:t>
      </w:r>
      <w:r>
        <w:rPr>
          <w:color w:val="FF0000"/>
          <w:vertAlign w:val="superscript"/>
          <w:rtl/>
        </w:rPr>
        <w:t>55623</w:t>
      </w:r>
      <w:r>
        <w:rPr>
          <w:rFonts w:ascii="Times New Roman" w:hAnsi="Times New Roman"/>
          <w:color w:val="828282"/>
          <w:rtl/>
        </w:rPr>
        <w:t xml:space="preserve">יֵ֠אָכֵל </w:t>
      </w:r>
      <w:r>
        <w:rPr>
          <w:color w:val="FF0000"/>
          <w:vertAlign w:val="superscript"/>
          <w:rtl/>
        </w:rPr>
        <w:t>55624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55625</w:t>
      </w:r>
      <w:r>
        <w:rPr>
          <w:rFonts w:ascii="Times New Roman" w:hAnsi="Times New Roman"/>
          <w:color w:val="828282"/>
          <w:rtl/>
        </w:rPr>
        <w:t>בְּשַׂר־</w:t>
      </w:r>
      <w:r>
        <w:rPr>
          <w:color w:val="FF0000"/>
          <w:vertAlign w:val="superscript"/>
          <w:rtl/>
        </w:rPr>
        <w:t>55626</w:t>
      </w:r>
      <w:r>
        <w:rPr>
          <w:rFonts w:ascii="Times New Roman" w:hAnsi="Times New Roman"/>
          <w:color w:val="828282"/>
          <w:rtl/>
        </w:rPr>
        <w:t xml:space="preserve">זֶ֨בַח </w:t>
      </w:r>
      <w:r>
        <w:rPr>
          <w:color w:val="FF0000"/>
          <w:vertAlign w:val="superscript"/>
          <w:rtl/>
        </w:rPr>
        <w:t>55627</w:t>
      </w:r>
      <w:r>
        <w:rPr>
          <w:rFonts w:ascii="Times New Roman" w:hAnsi="Times New Roman"/>
          <w:color w:val="828282"/>
          <w:rtl/>
        </w:rPr>
        <w:t xml:space="preserve">שְׁלָמָ֜יו </w:t>
      </w:r>
      <w:r>
        <w:rPr>
          <w:color w:val="FF0000"/>
          <w:vertAlign w:val="superscript"/>
          <w:rtl/>
        </w:rPr>
        <w:t>55628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5562955630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55631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55632</w:t>
      </w:r>
      <w:r>
        <w:rPr>
          <w:rFonts w:ascii="Times New Roman" w:hAnsi="Times New Roman"/>
          <w:color w:val="828282"/>
          <w:rtl/>
        </w:rPr>
        <w:t xml:space="preserve">שְּׁלִישִׁי֮ </w:t>
      </w:r>
    </w:p>
    <w:p w14:paraId="196ABF6E" w14:textId="77777777" w:rsidR="00D32106" w:rsidRDefault="00000000">
      <w:pPr>
        <w:pStyle w:val="Hebrew"/>
      </w:pPr>
      <w:r>
        <w:rPr>
          <w:color w:val="828282"/>
        </w:rPr>
        <w:t xml:space="preserve">וְאִ֣ם הֵאָכֹ֣ל יֵ֠אָכֵל מִבְּשַׂר־זֶ֨בַח שְׁלָמָ֜יו בַּיֹּ֣ום הַשְּׁלִישִׁי֮ לֹ֣א יֵרָצֶה֒ הַמַּקְרִ֣יב אֹתֹ֗ו לֹ֧א יֵחָשֵׁ֛ב לֹ֖ו פִּגּ֣וּל יִהְיֶ֑ה וְהַנֶּ֛פֶשׁ הָאֹכֶ֥לֶת מִמֶּ֖נּוּ עֲוֹנָ֥הּ תִּשָּֽׂא׃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94"/>
        <w:gridCol w:w="1129"/>
      </w:tblGrid>
      <w:tr w:rsidR="00D32106" w14:paraId="00BF9B0B" w14:textId="77777777">
        <w:trPr>
          <w:jc w:val="center"/>
        </w:trPr>
        <w:tc>
          <w:tcPr>
            <w:tcW w:w="1728" w:type="auto"/>
            <w:vAlign w:val="center"/>
          </w:tcPr>
          <w:p w14:paraId="2F3E92F6" w14:textId="77777777" w:rsidR="00D32106" w:rsidRDefault="00000000">
            <w:r>
              <w:rPr>
                <w:sz w:val="16"/>
              </w:rPr>
              <w:t>68e4f03e</w:t>
            </w:r>
          </w:p>
        </w:tc>
        <w:tc>
          <w:tcPr>
            <w:tcW w:w="1728" w:type="auto"/>
          </w:tcPr>
          <w:p w14:paraId="0E98C3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8F1C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33C9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BACFB9" w14:textId="77777777" w:rsidR="00D32106" w:rsidRDefault="00000000">
            <w:r>
              <w:t>clause_x</w:t>
            </w:r>
          </w:p>
        </w:tc>
      </w:tr>
      <w:tr w:rsidR="00D32106" w14:paraId="03C835DC" w14:textId="77777777">
        <w:trPr>
          <w:jc w:val="center"/>
        </w:trPr>
        <w:tc>
          <w:tcPr>
            <w:tcW w:w="1728" w:type="auto"/>
            <w:vAlign w:val="center"/>
          </w:tcPr>
          <w:p w14:paraId="51AB9643" w14:textId="77777777" w:rsidR="00D32106" w:rsidRDefault="00000000">
            <w:r>
              <w:rPr>
                <w:sz w:val="16"/>
              </w:rPr>
              <w:t>43485f88</w:t>
            </w:r>
          </w:p>
        </w:tc>
        <w:tc>
          <w:tcPr>
            <w:tcW w:w="1728" w:type="auto"/>
          </w:tcPr>
          <w:p w14:paraId="3EB07B0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6DB0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28B8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4A6317" w14:textId="15177E46" w:rsidR="00D32106" w:rsidRDefault="00C53F04">
            <w:proofErr w:type="spellStart"/>
            <w:r>
              <w:t>acc_in</w:t>
            </w:r>
            <w:proofErr w:type="spellEnd"/>
          </w:p>
        </w:tc>
      </w:tr>
      <w:tr w:rsidR="00D32106" w14:paraId="6D869CA2" w14:textId="77777777">
        <w:trPr>
          <w:jc w:val="center"/>
        </w:trPr>
        <w:tc>
          <w:tcPr>
            <w:tcW w:w="1728" w:type="auto"/>
            <w:vAlign w:val="center"/>
          </w:tcPr>
          <w:p w14:paraId="32C6FDDB" w14:textId="77777777" w:rsidR="00D32106" w:rsidRDefault="00000000">
            <w:r>
              <w:rPr>
                <w:sz w:val="16"/>
              </w:rPr>
              <w:t>314085a5</w:t>
            </w:r>
          </w:p>
        </w:tc>
        <w:tc>
          <w:tcPr>
            <w:tcW w:w="1728" w:type="auto"/>
          </w:tcPr>
          <w:p w14:paraId="170598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BBD7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4688D6" w14:textId="77777777" w:rsidR="00D32106" w:rsidRDefault="00000000">
            <w:r>
              <w:t xml:space="preserve">יֵ֠אָכֵל </w:t>
            </w:r>
          </w:p>
        </w:tc>
        <w:tc>
          <w:tcPr>
            <w:tcW w:w="1728" w:type="auto"/>
          </w:tcPr>
          <w:p w14:paraId="75FC5CF2" w14:textId="61E87BF0" w:rsidR="00D32106" w:rsidRDefault="00B850AF">
            <w:r>
              <w:t>epis</w:t>
            </w:r>
            <w:r w:rsidR="00871C26">
              <w:t xml:space="preserve"> mod</w:t>
            </w:r>
          </w:p>
        </w:tc>
      </w:tr>
      <w:tr w:rsidR="00D32106" w14:paraId="029C8D4C" w14:textId="77777777">
        <w:trPr>
          <w:jc w:val="center"/>
        </w:trPr>
        <w:tc>
          <w:tcPr>
            <w:tcW w:w="1728" w:type="auto"/>
            <w:vAlign w:val="center"/>
          </w:tcPr>
          <w:p w14:paraId="6033E245" w14:textId="77777777" w:rsidR="00D32106" w:rsidRDefault="00000000">
            <w:r>
              <w:rPr>
                <w:sz w:val="16"/>
              </w:rPr>
              <w:t>47ce236c</w:t>
            </w:r>
          </w:p>
        </w:tc>
        <w:tc>
          <w:tcPr>
            <w:tcW w:w="1728" w:type="auto"/>
          </w:tcPr>
          <w:p w14:paraId="417C4E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E7F1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1E2758" w14:textId="77777777" w:rsidR="00D32106" w:rsidRDefault="00000000">
            <w:r>
              <w:t xml:space="preserve">בַּיֹּ֣ום הַשְּׁלִישִׁי֮ </w:t>
            </w:r>
          </w:p>
        </w:tc>
        <w:tc>
          <w:tcPr>
            <w:tcW w:w="1728" w:type="auto"/>
          </w:tcPr>
          <w:p w14:paraId="00D83CAE" w14:textId="77777777" w:rsidR="00D32106" w:rsidRDefault="00000000">
            <w:r>
              <w:t>1.1.1.2.2</w:t>
            </w:r>
          </w:p>
        </w:tc>
      </w:tr>
    </w:tbl>
    <w:p w14:paraId="4AE544EC" w14:textId="77777777" w:rsidR="00D32106" w:rsidRDefault="00000000">
      <w:r>
        <w:br/>
      </w:r>
    </w:p>
    <w:p w14:paraId="5891EC6E" w14:textId="77777777" w:rsidR="00D32106" w:rsidRDefault="00000000">
      <w:pPr>
        <w:pStyle w:val="Reference"/>
      </w:pPr>
      <w:hyperlink r:id="rId160">
        <w:r>
          <w:t>Leviticus 7:35</w:t>
        </w:r>
      </w:hyperlink>
    </w:p>
    <w:p w14:paraId="71282F9E" w14:textId="77777777" w:rsidR="00D32106" w:rsidRDefault="00000000">
      <w:pPr>
        <w:pStyle w:val="Hebrew"/>
      </w:pPr>
      <w:r>
        <w:t xml:space="preserve">זֹ֣את מִשְׁחַ֤ת אַהֲרֹן֙ וּמִשְׁחַ֣ת בָּנָ֔יו מֵאִשֵּׁ֖י יְהוָ֑ה בְּיֹום֙ </w:t>
      </w:r>
    </w:p>
    <w:p w14:paraId="2DB7C3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55955</w:t>
      </w:r>
      <w:r>
        <w:rPr>
          <w:rFonts w:ascii="Times New Roman" w:hAnsi="Times New Roman"/>
          <w:color w:val="828282"/>
          <w:rtl/>
        </w:rPr>
        <w:t xml:space="preserve">זֹ֣את </w:t>
      </w:r>
      <w:r>
        <w:rPr>
          <w:color w:val="FF0000"/>
          <w:vertAlign w:val="superscript"/>
          <w:rtl/>
        </w:rPr>
        <w:t>55956</w:t>
      </w:r>
      <w:r>
        <w:rPr>
          <w:rFonts w:ascii="Times New Roman" w:hAnsi="Times New Roman"/>
          <w:color w:val="828282"/>
          <w:rtl/>
        </w:rPr>
        <w:t xml:space="preserve">מִשְׁחַ֤ת </w:t>
      </w:r>
      <w:r>
        <w:rPr>
          <w:color w:val="FF0000"/>
          <w:vertAlign w:val="superscript"/>
          <w:rtl/>
        </w:rPr>
        <w:t>55957</w:t>
      </w:r>
      <w:r>
        <w:rPr>
          <w:rFonts w:ascii="Times New Roman" w:hAnsi="Times New Roman"/>
          <w:color w:val="828282"/>
          <w:rtl/>
        </w:rPr>
        <w:t xml:space="preserve">אַהֲרֹן֙ </w:t>
      </w:r>
      <w:r>
        <w:rPr>
          <w:color w:val="FF0000"/>
          <w:vertAlign w:val="superscript"/>
          <w:rtl/>
        </w:rPr>
        <w:t>55958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55959</w:t>
      </w:r>
      <w:r>
        <w:rPr>
          <w:rFonts w:ascii="Times New Roman" w:hAnsi="Times New Roman"/>
          <w:color w:val="828282"/>
          <w:rtl/>
        </w:rPr>
        <w:t xml:space="preserve">מִשְׁחַ֣ת </w:t>
      </w:r>
      <w:r>
        <w:rPr>
          <w:color w:val="FF0000"/>
          <w:vertAlign w:val="superscript"/>
          <w:rtl/>
        </w:rPr>
        <w:t>55960</w:t>
      </w:r>
      <w:r>
        <w:rPr>
          <w:rFonts w:ascii="Times New Roman" w:hAnsi="Times New Roman"/>
          <w:color w:val="828282"/>
          <w:rtl/>
        </w:rPr>
        <w:t xml:space="preserve">בָּנָ֔יו </w:t>
      </w:r>
      <w:r>
        <w:rPr>
          <w:color w:val="FF0000"/>
          <w:vertAlign w:val="superscript"/>
          <w:rtl/>
        </w:rPr>
        <w:t>55961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55962</w:t>
      </w:r>
      <w:r>
        <w:rPr>
          <w:rFonts w:ascii="Times New Roman" w:hAnsi="Times New Roman"/>
          <w:color w:val="828282"/>
          <w:rtl/>
        </w:rPr>
        <w:t xml:space="preserve">אִשֵּׁ֖י </w:t>
      </w:r>
      <w:r>
        <w:rPr>
          <w:color w:val="FF0000"/>
          <w:vertAlign w:val="superscript"/>
          <w:rtl/>
        </w:rPr>
        <w:t>55963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55964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55965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DDA8050" w14:textId="77777777" w:rsidR="00D32106" w:rsidRDefault="00000000">
      <w:pPr>
        <w:pStyle w:val="Hebrew"/>
      </w:pPr>
      <w:r>
        <w:rPr>
          <w:color w:val="828282"/>
        </w:rPr>
        <w:t xml:space="preserve">זֹ֣את מִשְׁחַ֤ת אַהֲרֹן֙ וּמִשְׁחַ֣ת בָּנָ֔יו מֵאִשֵּׁ֖י יְהוָ֑ה בְּיֹום֙ הִקְרִ֣יב אֹתָ֔ם לְכַהֵ֖ן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3"/>
      </w:tblGrid>
      <w:tr w:rsidR="00D32106" w14:paraId="5836E09F" w14:textId="77777777">
        <w:trPr>
          <w:jc w:val="center"/>
        </w:trPr>
        <w:tc>
          <w:tcPr>
            <w:tcW w:w="1728" w:type="auto"/>
            <w:vAlign w:val="center"/>
          </w:tcPr>
          <w:p w14:paraId="42796D4E" w14:textId="77777777" w:rsidR="00D32106" w:rsidRDefault="00000000">
            <w:r>
              <w:rPr>
                <w:sz w:val="16"/>
              </w:rPr>
              <w:t>9a2b2a4c</w:t>
            </w:r>
          </w:p>
        </w:tc>
        <w:tc>
          <w:tcPr>
            <w:tcW w:w="1728" w:type="auto"/>
          </w:tcPr>
          <w:p w14:paraId="4763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DEC0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3E6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F5E05" w14:textId="77777777" w:rsidR="00D32106" w:rsidRDefault="00000000">
            <w:r>
              <w:t>nmcl</w:t>
            </w:r>
          </w:p>
        </w:tc>
      </w:tr>
      <w:tr w:rsidR="00D32106" w14:paraId="0B3CC686" w14:textId="77777777">
        <w:trPr>
          <w:jc w:val="center"/>
        </w:trPr>
        <w:tc>
          <w:tcPr>
            <w:tcW w:w="1728" w:type="auto"/>
            <w:vAlign w:val="center"/>
          </w:tcPr>
          <w:p w14:paraId="4C5428E0" w14:textId="77777777" w:rsidR="00D32106" w:rsidRDefault="00000000">
            <w:r>
              <w:rPr>
                <w:sz w:val="16"/>
              </w:rPr>
              <w:t>38070fd9</w:t>
            </w:r>
          </w:p>
        </w:tc>
        <w:tc>
          <w:tcPr>
            <w:tcW w:w="1728" w:type="auto"/>
          </w:tcPr>
          <w:p w14:paraId="53B0E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27C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E1D9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5E99BE" w14:textId="45AEED8A" w:rsidR="00D32106" w:rsidRDefault="005B7FE1">
            <w:proofErr w:type="spellStart"/>
            <w:r>
              <w:t>sta_tr</w:t>
            </w:r>
            <w:proofErr w:type="spellEnd"/>
          </w:p>
        </w:tc>
      </w:tr>
      <w:tr w:rsidR="00D32106" w14:paraId="5FE8382B" w14:textId="77777777">
        <w:trPr>
          <w:jc w:val="center"/>
        </w:trPr>
        <w:tc>
          <w:tcPr>
            <w:tcW w:w="1728" w:type="auto"/>
            <w:vAlign w:val="center"/>
          </w:tcPr>
          <w:p w14:paraId="3598B482" w14:textId="77777777" w:rsidR="00D32106" w:rsidRDefault="00000000">
            <w:r>
              <w:rPr>
                <w:sz w:val="16"/>
              </w:rPr>
              <w:t>30f247c4</w:t>
            </w:r>
          </w:p>
        </w:tc>
        <w:tc>
          <w:tcPr>
            <w:tcW w:w="1728" w:type="auto"/>
          </w:tcPr>
          <w:p w14:paraId="3E51B1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0200A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E125EB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5A789B3C" w14:textId="77777777" w:rsidR="00D32106" w:rsidRDefault="00000000">
            <w:r>
              <w:t>1.1.2.5.1</w:t>
            </w:r>
          </w:p>
        </w:tc>
      </w:tr>
    </w:tbl>
    <w:p w14:paraId="6ABFAE9F" w14:textId="77777777" w:rsidR="00D32106" w:rsidRDefault="00000000">
      <w:r>
        <w:br/>
      </w:r>
    </w:p>
    <w:p w14:paraId="569B0445" w14:textId="77777777" w:rsidR="00D32106" w:rsidRDefault="00000000">
      <w:pPr>
        <w:pStyle w:val="Reference"/>
      </w:pPr>
      <w:hyperlink r:id="rId161">
        <w:r>
          <w:t>Leviticus 7:36</w:t>
        </w:r>
      </w:hyperlink>
    </w:p>
    <w:p w14:paraId="13FFA43C" w14:textId="77777777" w:rsidR="00D32106" w:rsidRDefault="00000000">
      <w:pPr>
        <w:pStyle w:val="Hebrew"/>
      </w:pPr>
      <w:r>
        <w:t xml:space="preserve">אֲשֶׁר֩ צִוָּ֨ה יְהוָ֜ה בְּיֹום֙ </w:t>
      </w:r>
    </w:p>
    <w:p w14:paraId="514C4B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55972</w:t>
      </w:r>
      <w:r>
        <w:rPr>
          <w:rFonts w:ascii="Times New Roman" w:hAnsi="Times New Roman"/>
          <w:color w:val="828282"/>
          <w:rtl/>
        </w:rPr>
        <w:t xml:space="preserve">אֲשֶׁר֩ </w:t>
      </w:r>
      <w:r>
        <w:rPr>
          <w:color w:val="FF0000"/>
          <w:vertAlign w:val="superscript"/>
          <w:rtl/>
        </w:rPr>
        <w:t>55973</w:t>
      </w:r>
      <w:r>
        <w:rPr>
          <w:rFonts w:ascii="Times New Roman" w:hAnsi="Times New Roman"/>
          <w:color w:val="828282"/>
          <w:rtl/>
        </w:rPr>
        <w:t xml:space="preserve">צִוָּ֨ה </w:t>
      </w:r>
      <w:r>
        <w:rPr>
          <w:color w:val="FF0000"/>
          <w:vertAlign w:val="superscript"/>
          <w:rtl/>
        </w:rPr>
        <w:t>55974</w:t>
      </w:r>
      <w:r>
        <w:rPr>
          <w:rFonts w:ascii="Times New Roman" w:hAnsi="Times New Roman"/>
          <w:color w:val="828282"/>
          <w:rtl/>
        </w:rPr>
        <w:t xml:space="preserve">יְהוָ֜ה </w:t>
      </w:r>
      <w:r>
        <w:rPr>
          <w:color w:val="FF0000"/>
          <w:vertAlign w:val="superscript"/>
          <w:rtl/>
        </w:rPr>
        <w:t>55978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55979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76EA9603" w14:textId="77777777" w:rsidR="00D32106" w:rsidRDefault="00000000">
      <w:pPr>
        <w:pStyle w:val="Hebrew"/>
      </w:pPr>
      <w:r>
        <w:rPr>
          <w:color w:val="828282"/>
        </w:rPr>
        <w:t xml:space="preserve">אֲשֶׁר֩ צִוָּ֨ה יְהוָ֜ה לָתֵ֣ת לָהֶ֗ם בְּיֹום֙ מָשְׁחֹ֣ו אֹתָ֔ם מֵאֵ֖ת בְּנֵ֣י יִשְׂרָאֵ֑ל חֻקַּ֥ת עֹולָ֖ם לְדֹרֹתָֽם׃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CF9FD85" w14:textId="77777777">
        <w:trPr>
          <w:jc w:val="center"/>
        </w:trPr>
        <w:tc>
          <w:tcPr>
            <w:tcW w:w="1728" w:type="auto"/>
            <w:vAlign w:val="center"/>
          </w:tcPr>
          <w:p w14:paraId="2089E24F" w14:textId="77777777" w:rsidR="00D32106" w:rsidRDefault="00000000">
            <w:r>
              <w:rPr>
                <w:sz w:val="16"/>
              </w:rPr>
              <w:t>a8bf8ec1</w:t>
            </w:r>
          </w:p>
        </w:tc>
        <w:tc>
          <w:tcPr>
            <w:tcW w:w="1728" w:type="auto"/>
          </w:tcPr>
          <w:p w14:paraId="64BBB5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C85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A4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8B8855" w14:textId="77777777" w:rsidR="00D32106" w:rsidRDefault="00000000">
            <w:r>
              <w:t>clause_x</w:t>
            </w:r>
          </w:p>
        </w:tc>
      </w:tr>
      <w:tr w:rsidR="00D32106" w14:paraId="137E7CC0" w14:textId="77777777">
        <w:trPr>
          <w:jc w:val="center"/>
        </w:trPr>
        <w:tc>
          <w:tcPr>
            <w:tcW w:w="1728" w:type="auto"/>
            <w:vAlign w:val="center"/>
          </w:tcPr>
          <w:p w14:paraId="2D7FAC96" w14:textId="77777777" w:rsidR="00D32106" w:rsidRDefault="00000000">
            <w:r>
              <w:rPr>
                <w:sz w:val="16"/>
              </w:rPr>
              <w:t>9f51f7db</w:t>
            </w:r>
          </w:p>
        </w:tc>
        <w:tc>
          <w:tcPr>
            <w:tcW w:w="1728" w:type="auto"/>
          </w:tcPr>
          <w:p w14:paraId="160CC5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1F1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BD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87B6DA" w14:textId="4270376F" w:rsidR="00D32106" w:rsidRDefault="00AA6CF2">
            <w:proofErr w:type="spellStart"/>
            <w:r>
              <w:t>acc_in</w:t>
            </w:r>
            <w:proofErr w:type="spellEnd"/>
          </w:p>
        </w:tc>
      </w:tr>
      <w:tr w:rsidR="00D32106" w14:paraId="2F82559B" w14:textId="77777777">
        <w:trPr>
          <w:jc w:val="center"/>
        </w:trPr>
        <w:tc>
          <w:tcPr>
            <w:tcW w:w="1728" w:type="auto"/>
            <w:vAlign w:val="center"/>
          </w:tcPr>
          <w:p w14:paraId="76848406" w14:textId="77777777" w:rsidR="00D32106" w:rsidRDefault="00000000">
            <w:r>
              <w:rPr>
                <w:sz w:val="16"/>
              </w:rPr>
              <w:t>8b0d4d69</w:t>
            </w:r>
          </w:p>
        </w:tc>
        <w:tc>
          <w:tcPr>
            <w:tcW w:w="1728" w:type="auto"/>
          </w:tcPr>
          <w:p w14:paraId="54C9D5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1C5B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E7E23C" w14:textId="77777777" w:rsidR="00D32106" w:rsidRDefault="00000000">
            <w:r>
              <w:t xml:space="preserve">צִוָּ֨ה </w:t>
            </w:r>
          </w:p>
        </w:tc>
        <w:tc>
          <w:tcPr>
            <w:tcW w:w="1728" w:type="auto"/>
          </w:tcPr>
          <w:p w14:paraId="5ADEC6ED" w14:textId="77777777" w:rsidR="00D32106" w:rsidRDefault="00000000">
            <w:r>
              <w:t>past</w:t>
            </w:r>
          </w:p>
        </w:tc>
      </w:tr>
      <w:tr w:rsidR="00D32106" w14:paraId="2B85232A" w14:textId="77777777">
        <w:trPr>
          <w:jc w:val="center"/>
        </w:trPr>
        <w:tc>
          <w:tcPr>
            <w:tcW w:w="1728" w:type="auto"/>
            <w:vAlign w:val="center"/>
          </w:tcPr>
          <w:p w14:paraId="361AE2A4" w14:textId="77777777" w:rsidR="00D32106" w:rsidRDefault="00000000">
            <w:r>
              <w:rPr>
                <w:sz w:val="16"/>
              </w:rPr>
              <w:t>c58afec5</w:t>
            </w:r>
          </w:p>
        </w:tc>
        <w:tc>
          <w:tcPr>
            <w:tcW w:w="1728" w:type="auto"/>
          </w:tcPr>
          <w:p w14:paraId="407584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5EA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EA53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0788F0A8" w14:textId="77777777" w:rsidR="00D32106" w:rsidRDefault="00000000">
            <w:r>
              <w:t>1.1.2.5.1</w:t>
            </w:r>
          </w:p>
        </w:tc>
      </w:tr>
    </w:tbl>
    <w:p w14:paraId="2DA2DCB3" w14:textId="77777777" w:rsidR="00D32106" w:rsidRDefault="00000000">
      <w:r>
        <w:br/>
      </w:r>
    </w:p>
    <w:p w14:paraId="5BF97BB8" w14:textId="77777777" w:rsidR="00D32106" w:rsidRDefault="00000000">
      <w:pPr>
        <w:pStyle w:val="Reference"/>
      </w:pPr>
      <w:hyperlink r:id="rId162">
        <w:r>
          <w:t>Leviticus 7:38</w:t>
        </w:r>
      </w:hyperlink>
    </w:p>
    <w:p w14:paraId="0D0C20A2" w14:textId="77777777" w:rsidR="00D32106" w:rsidRDefault="00000000">
      <w:pPr>
        <w:pStyle w:val="Hebrew"/>
      </w:pPr>
      <w:r>
        <w:t xml:space="preserve">אֲשֶׁ֨ר צִוָּ֧ה יְהוָ֛ה אֶת־מֹשֶׁ֖ה בְּהַ֣ר סִינָ֑י בְּיֹ֨ום </w:t>
      </w:r>
    </w:p>
    <w:p w14:paraId="254C91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56016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56017</w:t>
      </w:r>
      <w:r>
        <w:rPr>
          <w:rFonts w:ascii="Times New Roman" w:hAnsi="Times New Roman"/>
          <w:color w:val="828282"/>
          <w:rtl/>
        </w:rPr>
        <w:t xml:space="preserve">צִוָּ֧ה </w:t>
      </w:r>
      <w:r>
        <w:rPr>
          <w:color w:val="FF0000"/>
          <w:vertAlign w:val="superscript"/>
          <w:rtl/>
        </w:rPr>
        <w:t>56018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56019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56020</w:t>
      </w:r>
      <w:r>
        <w:rPr>
          <w:rFonts w:ascii="Times New Roman" w:hAnsi="Times New Roman"/>
          <w:color w:val="828282"/>
          <w:rtl/>
        </w:rPr>
        <w:t xml:space="preserve">מֹשֶׁ֖ה </w:t>
      </w:r>
      <w:r>
        <w:rPr>
          <w:color w:val="FF0000"/>
          <w:vertAlign w:val="superscript"/>
          <w:rtl/>
        </w:rPr>
        <w:t>56021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56022</w:t>
      </w:r>
      <w:r>
        <w:rPr>
          <w:rFonts w:ascii="Times New Roman" w:hAnsi="Times New Roman"/>
          <w:color w:val="828282"/>
          <w:rtl/>
        </w:rPr>
        <w:t xml:space="preserve">הַ֣ר </w:t>
      </w:r>
      <w:r>
        <w:rPr>
          <w:color w:val="FF0000"/>
          <w:vertAlign w:val="superscript"/>
          <w:rtl/>
        </w:rPr>
        <w:t>56023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56024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56025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057EC910" w14:textId="77777777" w:rsidR="00D32106" w:rsidRDefault="00000000">
      <w:pPr>
        <w:pStyle w:val="Hebrew"/>
      </w:pPr>
      <w:r>
        <w:rPr>
          <w:color w:val="828282"/>
        </w:rPr>
        <w:t xml:space="preserve">אֲשֶׁ֨ר צִוָּ֧ה יְהוָ֛ה אֶת־מֹשֶׁ֖ה בְּהַ֣ר סִינָ֑י בְּיֹ֨ום צַוֹּתֹ֜ו אֶת־בְּנֵ֣י יִשְׂרָאֵ֗ל לְהַקְרִ֧יב אֶת־קָרְבְּנֵיהֶ֛ם לַיהוָ֖ה בְּמִדְבַּ֥ר סִינָֽי׃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61A6457" w14:textId="77777777">
        <w:trPr>
          <w:jc w:val="center"/>
        </w:trPr>
        <w:tc>
          <w:tcPr>
            <w:tcW w:w="1728" w:type="auto"/>
            <w:vAlign w:val="center"/>
          </w:tcPr>
          <w:p w14:paraId="6BF42B66" w14:textId="77777777" w:rsidR="00D32106" w:rsidRDefault="00000000">
            <w:r>
              <w:rPr>
                <w:sz w:val="16"/>
              </w:rPr>
              <w:t>a0dd3f0f</w:t>
            </w:r>
          </w:p>
        </w:tc>
        <w:tc>
          <w:tcPr>
            <w:tcW w:w="1728" w:type="auto"/>
          </w:tcPr>
          <w:p w14:paraId="1131D7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55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C75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A7294" w14:textId="77777777" w:rsidR="00D32106" w:rsidRDefault="00000000">
            <w:r>
              <w:t>clause_x</w:t>
            </w:r>
          </w:p>
        </w:tc>
      </w:tr>
      <w:tr w:rsidR="00D32106" w14:paraId="2AD15C9E" w14:textId="77777777">
        <w:trPr>
          <w:jc w:val="center"/>
        </w:trPr>
        <w:tc>
          <w:tcPr>
            <w:tcW w:w="1728" w:type="auto"/>
            <w:vAlign w:val="center"/>
          </w:tcPr>
          <w:p w14:paraId="6D884FDE" w14:textId="77777777" w:rsidR="00D32106" w:rsidRDefault="00000000">
            <w:r>
              <w:rPr>
                <w:sz w:val="16"/>
              </w:rPr>
              <w:t>f7da2da3</w:t>
            </w:r>
          </w:p>
        </w:tc>
        <w:tc>
          <w:tcPr>
            <w:tcW w:w="1728" w:type="auto"/>
          </w:tcPr>
          <w:p w14:paraId="216CF8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2F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94CC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D6D28" w14:textId="3B88DDAA" w:rsidR="00D32106" w:rsidRDefault="000F3A2D">
            <w:proofErr w:type="spellStart"/>
            <w:r>
              <w:t>acc_in</w:t>
            </w:r>
            <w:proofErr w:type="spellEnd"/>
          </w:p>
        </w:tc>
      </w:tr>
      <w:tr w:rsidR="00D32106" w14:paraId="734B5FCF" w14:textId="77777777">
        <w:trPr>
          <w:jc w:val="center"/>
        </w:trPr>
        <w:tc>
          <w:tcPr>
            <w:tcW w:w="1728" w:type="auto"/>
            <w:vAlign w:val="center"/>
          </w:tcPr>
          <w:p w14:paraId="3CDADF02" w14:textId="77777777" w:rsidR="00D32106" w:rsidRDefault="00000000">
            <w:r>
              <w:rPr>
                <w:sz w:val="16"/>
              </w:rPr>
              <w:t>142a5c9a</w:t>
            </w:r>
          </w:p>
        </w:tc>
        <w:tc>
          <w:tcPr>
            <w:tcW w:w="1728" w:type="auto"/>
          </w:tcPr>
          <w:p w14:paraId="33AA1F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90E2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460D0B" w14:textId="77777777" w:rsidR="00D32106" w:rsidRDefault="00000000">
            <w:r>
              <w:t xml:space="preserve">צִוָּ֧ה </w:t>
            </w:r>
          </w:p>
        </w:tc>
        <w:tc>
          <w:tcPr>
            <w:tcW w:w="1728" w:type="auto"/>
          </w:tcPr>
          <w:p w14:paraId="276F48DF" w14:textId="77777777" w:rsidR="00D32106" w:rsidRDefault="00000000">
            <w:r>
              <w:t>past</w:t>
            </w:r>
          </w:p>
        </w:tc>
      </w:tr>
      <w:tr w:rsidR="00D32106" w14:paraId="53C92EA9" w14:textId="77777777">
        <w:trPr>
          <w:jc w:val="center"/>
        </w:trPr>
        <w:tc>
          <w:tcPr>
            <w:tcW w:w="1728" w:type="auto"/>
            <w:vAlign w:val="center"/>
          </w:tcPr>
          <w:p w14:paraId="2DA78F5F" w14:textId="77777777" w:rsidR="00D32106" w:rsidRDefault="00000000">
            <w:r>
              <w:rPr>
                <w:sz w:val="16"/>
              </w:rPr>
              <w:t>ebad60a7</w:t>
            </w:r>
          </w:p>
        </w:tc>
        <w:tc>
          <w:tcPr>
            <w:tcW w:w="1728" w:type="auto"/>
          </w:tcPr>
          <w:p w14:paraId="1033FD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8028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A1807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ECA591B" w14:textId="77777777" w:rsidR="00D32106" w:rsidRDefault="00000000">
            <w:r>
              <w:t>1.1.2.5.1</w:t>
            </w:r>
          </w:p>
        </w:tc>
      </w:tr>
    </w:tbl>
    <w:p w14:paraId="680FD8AB" w14:textId="77777777" w:rsidR="00D32106" w:rsidRDefault="00000000">
      <w:r>
        <w:br/>
      </w:r>
    </w:p>
    <w:p w14:paraId="42F7F8B4" w14:textId="77777777" w:rsidR="00D32106" w:rsidRDefault="00000000">
      <w:pPr>
        <w:pStyle w:val="Reference"/>
      </w:pPr>
      <w:hyperlink r:id="rId163">
        <w:r>
          <w:t>Leviticus 8:34</w:t>
        </w:r>
      </w:hyperlink>
    </w:p>
    <w:p w14:paraId="3E0CF066" w14:textId="77777777" w:rsidR="00D32106" w:rsidRDefault="00000000">
      <w:pPr>
        <w:pStyle w:val="Hebrew"/>
      </w:pPr>
      <w:r>
        <w:t xml:space="preserve">כַּאֲשֶׁ֥ר עָשָׂ֖ה בַּיֹּ֣ום הַזֶּ֑ה </w:t>
      </w:r>
    </w:p>
    <w:p w14:paraId="116F5F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56827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56828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56829</w:t>
      </w:r>
      <w:r>
        <w:rPr>
          <w:rFonts w:ascii="Times New Roman" w:hAnsi="Times New Roman"/>
          <w:color w:val="828282"/>
          <w:rtl/>
        </w:rPr>
        <w:t xml:space="preserve">עָשָׂ֖ה </w:t>
      </w:r>
      <w:r>
        <w:rPr>
          <w:color w:val="FF0000"/>
          <w:vertAlign w:val="superscript"/>
          <w:rtl/>
        </w:rPr>
        <w:t>56830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5683156832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56834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8A357A7" w14:textId="77777777" w:rsidR="00D32106" w:rsidRDefault="00000000">
      <w:pPr>
        <w:pStyle w:val="Hebrew"/>
      </w:pPr>
      <w:r>
        <w:rPr>
          <w:color w:val="828282"/>
        </w:rPr>
        <w:t xml:space="preserve">כַּאֲשֶׁ֥ר עָשָׂ֖ה בַּיֹּ֣ום הַזֶּ֑ה צִוָּ֧ה יְהוָ֛ה לַעֲשֹׂ֖ת לְכַפֵּ֥ר עֲלֵיכֶֽם׃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D243F3" w14:textId="77777777">
        <w:trPr>
          <w:jc w:val="center"/>
        </w:trPr>
        <w:tc>
          <w:tcPr>
            <w:tcW w:w="1728" w:type="auto"/>
            <w:vAlign w:val="center"/>
          </w:tcPr>
          <w:p w14:paraId="2D6689BF" w14:textId="77777777" w:rsidR="00D32106" w:rsidRDefault="00000000">
            <w:r>
              <w:rPr>
                <w:sz w:val="16"/>
              </w:rPr>
              <w:t>f415af90</w:t>
            </w:r>
          </w:p>
        </w:tc>
        <w:tc>
          <w:tcPr>
            <w:tcW w:w="1728" w:type="auto"/>
          </w:tcPr>
          <w:p w14:paraId="51BF236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BDF7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BB25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9C9A25" w14:textId="77777777" w:rsidR="00D32106" w:rsidRDefault="00000000">
            <w:r>
              <w:t>clause_x</w:t>
            </w:r>
          </w:p>
        </w:tc>
      </w:tr>
      <w:tr w:rsidR="00D32106" w14:paraId="5F535136" w14:textId="77777777">
        <w:trPr>
          <w:jc w:val="center"/>
        </w:trPr>
        <w:tc>
          <w:tcPr>
            <w:tcW w:w="1728" w:type="auto"/>
            <w:vAlign w:val="center"/>
          </w:tcPr>
          <w:p w14:paraId="43859832" w14:textId="77777777" w:rsidR="00D32106" w:rsidRDefault="00000000">
            <w:r>
              <w:rPr>
                <w:sz w:val="16"/>
              </w:rPr>
              <w:t>1f58176c</w:t>
            </w:r>
          </w:p>
        </w:tc>
        <w:tc>
          <w:tcPr>
            <w:tcW w:w="1728" w:type="auto"/>
          </w:tcPr>
          <w:p w14:paraId="772C84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E85B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127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5F48B" w14:textId="538E2FAF" w:rsidR="00D32106" w:rsidRDefault="00060A6B">
            <w:proofErr w:type="spellStart"/>
            <w:r>
              <w:t>acc_in</w:t>
            </w:r>
            <w:proofErr w:type="spellEnd"/>
          </w:p>
        </w:tc>
      </w:tr>
      <w:tr w:rsidR="00D32106" w14:paraId="4652B054" w14:textId="77777777">
        <w:trPr>
          <w:jc w:val="center"/>
        </w:trPr>
        <w:tc>
          <w:tcPr>
            <w:tcW w:w="1728" w:type="auto"/>
            <w:vAlign w:val="center"/>
          </w:tcPr>
          <w:p w14:paraId="1A5F60DB" w14:textId="77777777" w:rsidR="00D32106" w:rsidRDefault="00000000">
            <w:r>
              <w:rPr>
                <w:sz w:val="16"/>
              </w:rPr>
              <w:t>ebf67245</w:t>
            </w:r>
          </w:p>
        </w:tc>
        <w:tc>
          <w:tcPr>
            <w:tcW w:w="1728" w:type="auto"/>
          </w:tcPr>
          <w:p w14:paraId="58137C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E8A543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E8260" w14:textId="77777777" w:rsidR="00D32106" w:rsidRDefault="00000000">
            <w:r>
              <w:t xml:space="preserve">עָשָׂ֖ה </w:t>
            </w:r>
          </w:p>
        </w:tc>
        <w:tc>
          <w:tcPr>
            <w:tcW w:w="1728" w:type="auto"/>
          </w:tcPr>
          <w:p w14:paraId="5C6C6B06" w14:textId="77777777" w:rsidR="00D32106" w:rsidRDefault="00000000">
            <w:r>
              <w:t>pres perf</w:t>
            </w:r>
          </w:p>
        </w:tc>
      </w:tr>
      <w:tr w:rsidR="00D32106" w14:paraId="546B036A" w14:textId="77777777">
        <w:trPr>
          <w:jc w:val="center"/>
        </w:trPr>
        <w:tc>
          <w:tcPr>
            <w:tcW w:w="1728" w:type="auto"/>
            <w:vAlign w:val="center"/>
          </w:tcPr>
          <w:p w14:paraId="6D43569D" w14:textId="77777777" w:rsidR="00D32106" w:rsidRDefault="00000000">
            <w:r>
              <w:rPr>
                <w:sz w:val="16"/>
              </w:rPr>
              <w:t>f5288492</w:t>
            </w:r>
          </w:p>
        </w:tc>
        <w:tc>
          <w:tcPr>
            <w:tcW w:w="1728" w:type="auto"/>
          </w:tcPr>
          <w:p w14:paraId="4B5EA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19D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057B05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534D3805" w14:textId="77777777" w:rsidR="00D32106" w:rsidRDefault="00000000">
            <w:r>
              <w:t>1.1.1.2.1.2</w:t>
            </w:r>
          </w:p>
        </w:tc>
      </w:tr>
    </w:tbl>
    <w:p w14:paraId="286ECD0E" w14:textId="77777777" w:rsidR="00D32106" w:rsidRDefault="00000000">
      <w:r>
        <w:br/>
      </w:r>
    </w:p>
    <w:p w14:paraId="3DBD59DE" w14:textId="77777777" w:rsidR="00D32106" w:rsidRDefault="00000000">
      <w:pPr>
        <w:pStyle w:val="Reference"/>
      </w:pPr>
      <w:hyperlink r:id="rId164">
        <w:r>
          <w:t>Leviticus 9:1</w:t>
        </w:r>
      </w:hyperlink>
    </w:p>
    <w:p w14:paraId="242D73F0" w14:textId="77777777" w:rsidR="00D32106" w:rsidRDefault="00000000">
      <w:pPr>
        <w:pStyle w:val="Hebrew"/>
      </w:pPr>
      <w:r>
        <w:t xml:space="preserve">וַיְהִי֙ בַּיֹּ֣ום הַשְּׁמִינִ֔י </w:t>
      </w:r>
    </w:p>
    <w:p w14:paraId="7EC593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56878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56879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56880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5688156882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56883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56884</w:t>
      </w:r>
      <w:r>
        <w:rPr>
          <w:rFonts w:ascii="Times New Roman" w:hAnsi="Times New Roman"/>
          <w:color w:val="828282"/>
          <w:rtl/>
        </w:rPr>
        <w:t xml:space="preserve">שְּׁמִינִ֔י </w:t>
      </w:r>
    </w:p>
    <w:p w14:paraId="7CB0FE5C" w14:textId="77777777" w:rsidR="00D32106" w:rsidRDefault="00000000">
      <w:pPr>
        <w:pStyle w:val="Hebrew"/>
      </w:pPr>
      <w:r>
        <w:rPr>
          <w:color w:val="828282"/>
        </w:rPr>
        <w:t xml:space="preserve">וַיְהִי֙ בַּיֹּ֣ום הַשְּׁמִינִ֔י קָרָ֣א מֹשֶׁ֔ה לְאַהֲרֹ֖ן וּלְבָנָ֑יו וּלְזִקְנֵ֖י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125"/>
      </w:tblGrid>
      <w:tr w:rsidR="00D32106" w14:paraId="34749740" w14:textId="77777777">
        <w:trPr>
          <w:jc w:val="center"/>
        </w:trPr>
        <w:tc>
          <w:tcPr>
            <w:tcW w:w="1728" w:type="auto"/>
            <w:vAlign w:val="center"/>
          </w:tcPr>
          <w:p w14:paraId="2D1B0656" w14:textId="77777777" w:rsidR="00D32106" w:rsidRDefault="00000000">
            <w:r>
              <w:rPr>
                <w:sz w:val="16"/>
              </w:rPr>
              <w:t>634af812</w:t>
            </w:r>
          </w:p>
        </w:tc>
        <w:tc>
          <w:tcPr>
            <w:tcW w:w="1728" w:type="auto"/>
          </w:tcPr>
          <w:p w14:paraId="00CECE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E486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191A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197A45" w14:textId="77777777" w:rsidR="00D32106" w:rsidRDefault="00000000">
            <w:r>
              <w:t>wayehi_x</w:t>
            </w:r>
          </w:p>
        </w:tc>
      </w:tr>
      <w:tr w:rsidR="00D32106" w14:paraId="08198C7F" w14:textId="77777777">
        <w:trPr>
          <w:jc w:val="center"/>
        </w:trPr>
        <w:tc>
          <w:tcPr>
            <w:tcW w:w="1728" w:type="auto"/>
            <w:vAlign w:val="center"/>
          </w:tcPr>
          <w:p w14:paraId="77DB3CE0" w14:textId="77777777" w:rsidR="00D32106" w:rsidRDefault="00000000">
            <w:r>
              <w:rPr>
                <w:sz w:val="16"/>
              </w:rPr>
              <w:t>542aa738</w:t>
            </w:r>
          </w:p>
        </w:tc>
        <w:tc>
          <w:tcPr>
            <w:tcW w:w="1728" w:type="auto"/>
          </w:tcPr>
          <w:p w14:paraId="30BB5A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834E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5BF6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65076" w14:textId="1EC9D77C" w:rsidR="00D32106" w:rsidRDefault="00C65B84">
            <w:proofErr w:type="spellStart"/>
            <w:r>
              <w:t>ach_cy</w:t>
            </w:r>
            <w:proofErr w:type="spellEnd"/>
          </w:p>
        </w:tc>
      </w:tr>
      <w:tr w:rsidR="00D32106" w14:paraId="7638A8BE" w14:textId="77777777">
        <w:trPr>
          <w:jc w:val="center"/>
        </w:trPr>
        <w:tc>
          <w:tcPr>
            <w:tcW w:w="1728" w:type="auto"/>
            <w:vAlign w:val="center"/>
          </w:tcPr>
          <w:p w14:paraId="572F9E81" w14:textId="77777777" w:rsidR="00D32106" w:rsidRDefault="00000000">
            <w:r>
              <w:rPr>
                <w:sz w:val="16"/>
              </w:rPr>
              <w:t>e7aa0f3d</w:t>
            </w:r>
          </w:p>
        </w:tc>
        <w:tc>
          <w:tcPr>
            <w:tcW w:w="1728" w:type="auto"/>
          </w:tcPr>
          <w:p w14:paraId="58E0A7C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928E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61AC52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01CA6D2" w14:textId="282C4DDD" w:rsidR="00D32106" w:rsidRDefault="00C65B84">
            <w:r>
              <w:t>past</w:t>
            </w:r>
          </w:p>
        </w:tc>
      </w:tr>
      <w:tr w:rsidR="00D32106" w14:paraId="0AD9F4CF" w14:textId="77777777">
        <w:trPr>
          <w:jc w:val="center"/>
        </w:trPr>
        <w:tc>
          <w:tcPr>
            <w:tcW w:w="1728" w:type="auto"/>
            <w:vAlign w:val="center"/>
          </w:tcPr>
          <w:p w14:paraId="76AE74C9" w14:textId="77777777" w:rsidR="00D32106" w:rsidRDefault="00000000">
            <w:r>
              <w:rPr>
                <w:sz w:val="16"/>
              </w:rPr>
              <w:t>6e88c021</w:t>
            </w:r>
          </w:p>
        </w:tc>
        <w:tc>
          <w:tcPr>
            <w:tcW w:w="1728" w:type="auto"/>
          </w:tcPr>
          <w:p w14:paraId="1DC335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E00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2659D7" w14:textId="77777777" w:rsidR="00D32106" w:rsidRDefault="00000000">
            <w:r>
              <w:t xml:space="preserve">בַּיֹּ֣ום הַשְּׁמִינִ֔י </w:t>
            </w:r>
          </w:p>
        </w:tc>
        <w:tc>
          <w:tcPr>
            <w:tcW w:w="1728" w:type="auto"/>
          </w:tcPr>
          <w:p w14:paraId="145137E4" w14:textId="77777777" w:rsidR="00D32106" w:rsidRDefault="00000000">
            <w:r>
              <w:t>1.1.1.2.2</w:t>
            </w:r>
          </w:p>
        </w:tc>
      </w:tr>
    </w:tbl>
    <w:p w14:paraId="66915E8C" w14:textId="77777777" w:rsidR="00D32106" w:rsidRDefault="00000000">
      <w:r>
        <w:br/>
      </w:r>
    </w:p>
    <w:p w14:paraId="71E50749" w14:textId="77777777" w:rsidR="00D32106" w:rsidRDefault="00000000">
      <w:pPr>
        <w:pStyle w:val="Reference"/>
      </w:pPr>
      <w:hyperlink r:id="rId165">
        <w:r>
          <w:t>Leviticus 12:3</w:t>
        </w:r>
      </w:hyperlink>
    </w:p>
    <w:p w14:paraId="7A5560F8" w14:textId="77777777" w:rsidR="00D32106" w:rsidRDefault="00000000">
      <w:pPr>
        <w:pStyle w:val="Hebrew"/>
      </w:pPr>
      <w:r>
        <w:t xml:space="preserve">וּבַיֹּ֖ום הַשְּׁמִינִ֑י יִמֹּ֖ול בְּשַׂ֥ר עָרְלָתֹֽו׃ </w:t>
      </w:r>
    </w:p>
    <w:p w14:paraId="3876083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58735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58736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5873758738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58739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58740</w:t>
      </w:r>
      <w:r>
        <w:rPr>
          <w:rFonts w:ascii="Times New Roman" w:hAnsi="Times New Roman"/>
          <w:color w:val="828282"/>
          <w:rtl/>
        </w:rPr>
        <w:t xml:space="preserve">שְּׁמִינִ֑י </w:t>
      </w:r>
      <w:r>
        <w:rPr>
          <w:color w:val="FF0000"/>
          <w:vertAlign w:val="superscript"/>
          <w:rtl/>
        </w:rPr>
        <w:t>58741</w:t>
      </w:r>
      <w:r>
        <w:rPr>
          <w:rFonts w:ascii="Times New Roman" w:hAnsi="Times New Roman"/>
          <w:color w:val="828282"/>
          <w:rtl/>
        </w:rPr>
        <w:t xml:space="preserve">יִמֹּ֖ול </w:t>
      </w:r>
      <w:r>
        <w:rPr>
          <w:color w:val="FF0000"/>
          <w:vertAlign w:val="superscript"/>
          <w:rtl/>
        </w:rPr>
        <w:t>58742</w:t>
      </w:r>
      <w:r>
        <w:rPr>
          <w:rFonts w:ascii="Times New Roman" w:hAnsi="Times New Roman"/>
          <w:color w:val="828282"/>
          <w:rtl/>
        </w:rPr>
        <w:t xml:space="preserve">בְּשַׂ֥ר </w:t>
      </w:r>
      <w:r>
        <w:rPr>
          <w:color w:val="FF0000"/>
          <w:vertAlign w:val="superscript"/>
          <w:rtl/>
        </w:rPr>
        <w:t>58743</w:t>
      </w:r>
      <w:r>
        <w:rPr>
          <w:rFonts w:ascii="Times New Roman" w:hAnsi="Times New Roman"/>
          <w:color w:val="828282"/>
          <w:rtl/>
        </w:rPr>
        <w:t xml:space="preserve">עָרְלָתֹֽו׃ </w:t>
      </w:r>
    </w:p>
    <w:p w14:paraId="23255AFB" w14:textId="77777777" w:rsidR="00D32106" w:rsidRDefault="00000000">
      <w:pPr>
        <w:pStyle w:val="Hebrew"/>
      </w:pPr>
      <w:r>
        <w:rPr>
          <w:color w:val="828282"/>
        </w:rPr>
        <w:t xml:space="preserve">וּבַיֹּ֖ום הַשְּׁמִינִ֑י יִמֹּ֖ול בְּשַׂ֥ר עָרְלָתֹֽו׃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38"/>
        <w:gridCol w:w="1076"/>
      </w:tblGrid>
      <w:tr w:rsidR="00D32106" w14:paraId="0376A028" w14:textId="77777777">
        <w:trPr>
          <w:jc w:val="center"/>
        </w:trPr>
        <w:tc>
          <w:tcPr>
            <w:tcW w:w="1728" w:type="auto"/>
            <w:vAlign w:val="center"/>
          </w:tcPr>
          <w:p w14:paraId="6B20097A" w14:textId="77777777" w:rsidR="00D32106" w:rsidRDefault="00000000">
            <w:r>
              <w:rPr>
                <w:sz w:val="16"/>
              </w:rPr>
              <w:t>7d22fe7e</w:t>
            </w:r>
          </w:p>
        </w:tc>
        <w:tc>
          <w:tcPr>
            <w:tcW w:w="1728" w:type="auto"/>
          </w:tcPr>
          <w:p w14:paraId="471873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0C0C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4FB3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B7224" w14:textId="77777777" w:rsidR="00D32106" w:rsidRDefault="00000000">
            <w:r>
              <w:t>x_clause</w:t>
            </w:r>
          </w:p>
        </w:tc>
      </w:tr>
      <w:tr w:rsidR="00D32106" w14:paraId="3143A520" w14:textId="77777777">
        <w:trPr>
          <w:jc w:val="center"/>
        </w:trPr>
        <w:tc>
          <w:tcPr>
            <w:tcW w:w="1728" w:type="auto"/>
            <w:vAlign w:val="center"/>
          </w:tcPr>
          <w:p w14:paraId="78EAC02C" w14:textId="77777777" w:rsidR="00D32106" w:rsidRDefault="00000000">
            <w:r>
              <w:rPr>
                <w:sz w:val="16"/>
              </w:rPr>
              <w:t>02b96cd6</w:t>
            </w:r>
          </w:p>
        </w:tc>
        <w:tc>
          <w:tcPr>
            <w:tcW w:w="1728" w:type="auto"/>
          </w:tcPr>
          <w:p w14:paraId="60DB47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4678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8855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405683" w14:textId="7FD0F390" w:rsidR="00D32106" w:rsidRDefault="00836727">
            <w:proofErr w:type="spellStart"/>
            <w:r>
              <w:t>ach_id</w:t>
            </w:r>
            <w:proofErr w:type="spellEnd"/>
          </w:p>
        </w:tc>
      </w:tr>
      <w:tr w:rsidR="00D32106" w14:paraId="35481A21" w14:textId="77777777">
        <w:trPr>
          <w:jc w:val="center"/>
        </w:trPr>
        <w:tc>
          <w:tcPr>
            <w:tcW w:w="1728" w:type="auto"/>
            <w:vAlign w:val="center"/>
          </w:tcPr>
          <w:p w14:paraId="0B2285AF" w14:textId="77777777" w:rsidR="00D32106" w:rsidRDefault="00000000">
            <w:r>
              <w:rPr>
                <w:sz w:val="16"/>
              </w:rPr>
              <w:t>9f1b8f27</w:t>
            </w:r>
          </w:p>
        </w:tc>
        <w:tc>
          <w:tcPr>
            <w:tcW w:w="1728" w:type="auto"/>
          </w:tcPr>
          <w:p w14:paraId="466F41D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3EE3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5F681" w14:textId="77777777" w:rsidR="00D32106" w:rsidRDefault="00000000">
            <w:r>
              <w:t xml:space="preserve">יִמֹּ֖ול </w:t>
            </w:r>
          </w:p>
        </w:tc>
        <w:tc>
          <w:tcPr>
            <w:tcW w:w="1728" w:type="auto"/>
          </w:tcPr>
          <w:p w14:paraId="07BE9433" w14:textId="77777777" w:rsidR="00D32106" w:rsidRDefault="00000000">
            <w:r>
              <w:t>mod</w:t>
            </w:r>
          </w:p>
        </w:tc>
      </w:tr>
      <w:tr w:rsidR="00D32106" w14:paraId="4A1CD07B" w14:textId="77777777">
        <w:trPr>
          <w:jc w:val="center"/>
        </w:trPr>
        <w:tc>
          <w:tcPr>
            <w:tcW w:w="1728" w:type="auto"/>
            <w:vAlign w:val="center"/>
          </w:tcPr>
          <w:p w14:paraId="2A1F4745" w14:textId="77777777" w:rsidR="00D32106" w:rsidRDefault="00000000">
            <w:r>
              <w:rPr>
                <w:sz w:val="16"/>
              </w:rPr>
              <w:t>087c260a</w:t>
            </w:r>
          </w:p>
        </w:tc>
        <w:tc>
          <w:tcPr>
            <w:tcW w:w="1728" w:type="auto"/>
          </w:tcPr>
          <w:p w14:paraId="0CFDEF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D5BA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628A4B" w14:textId="77777777" w:rsidR="00D32106" w:rsidRDefault="00000000">
            <w:r>
              <w:t xml:space="preserve">בַיֹּ֖ום הַשְּׁמִינִ֑י </w:t>
            </w:r>
          </w:p>
        </w:tc>
        <w:tc>
          <w:tcPr>
            <w:tcW w:w="1728" w:type="auto"/>
          </w:tcPr>
          <w:p w14:paraId="5D601545" w14:textId="77777777" w:rsidR="00D32106" w:rsidRDefault="00000000">
            <w:r>
              <w:t>1.1.1.2.2</w:t>
            </w:r>
          </w:p>
        </w:tc>
      </w:tr>
    </w:tbl>
    <w:p w14:paraId="4E76E569" w14:textId="77777777" w:rsidR="00D32106" w:rsidRDefault="00000000">
      <w:r>
        <w:br/>
      </w:r>
    </w:p>
    <w:p w14:paraId="424BC81C" w14:textId="77777777" w:rsidR="00D32106" w:rsidRDefault="00000000">
      <w:pPr>
        <w:pStyle w:val="Reference"/>
      </w:pPr>
      <w:hyperlink r:id="rId166">
        <w:r>
          <w:t>Leviticus 13:5</w:t>
        </w:r>
      </w:hyperlink>
    </w:p>
    <w:p w14:paraId="7048A147" w14:textId="77777777" w:rsidR="00D32106" w:rsidRDefault="00000000">
      <w:pPr>
        <w:pStyle w:val="Hebrew"/>
      </w:pPr>
      <w:r>
        <w:t xml:space="preserve">וְרָאָ֣הוּ הַכֹּהֵן֮ בַּיֹּ֣ום הַשְּׁבִיעִי֒ </w:t>
      </w:r>
    </w:p>
    <w:p w14:paraId="2D60091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58978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58979</w:t>
      </w:r>
      <w:r>
        <w:rPr>
          <w:rFonts w:ascii="Times New Roman" w:hAnsi="Times New Roman"/>
          <w:color w:val="828282"/>
          <w:rtl/>
        </w:rPr>
        <w:t xml:space="preserve">רָאָ֣הוּ </w:t>
      </w:r>
      <w:r>
        <w:rPr>
          <w:color w:val="FF0000"/>
          <w:vertAlign w:val="superscript"/>
          <w:rtl/>
        </w:rPr>
        <w:t>58980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58981</w:t>
      </w:r>
      <w:r>
        <w:rPr>
          <w:rFonts w:ascii="Times New Roman" w:hAnsi="Times New Roman"/>
          <w:color w:val="828282"/>
          <w:rtl/>
        </w:rPr>
        <w:t xml:space="preserve">כֹּהֵן֮ </w:t>
      </w:r>
      <w:r>
        <w:rPr>
          <w:color w:val="FF0000"/>
          <w:vertAlign w:val="superscript"/>
          <w:rtl/>
        </w:rPr>
        <w:t>58982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5898358984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58985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58986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5849B190" w14:textId="77777777" w:rsidR="00D32106" w:rsidRDefault="00000000">
      <w:pPr>
        <w:pStyle w:val="Hebrew"/>
      </w:pPr>
      <w:r>
        <w:rPr>
          <w:color w:val="828282"/>
        </w:rPr>
        <w:t xml:space="preserve">וְרָאָ֣הוּ הַכֹּהֵן֮ בַּיֹּ֣ום הַשְּׁבִיעִי֒ וְהִנֵּ֤ה הַנֶּ֨גַע֙ עָמַ֣ד בְּעֵינָ֔יו לֹֽא־פָשָׂ֥ה הַנֶּ֖גַע בָּעֹ֑ור וְהִסְגִּירֹ֧ו הַכֹּהֵ֛ן שִׁבְעַ֥ת יָמִ֖ים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0AF91902" w14:textId="77777777">
        <w:trPr>
          <w:jc w:val="center"/>
        </w:trPr>
        <w:tc>
          <w:tcPr>
            <w:tcW w:w="1728" w:type="auto"/>
            <w:vAlign w:val="center"/>
          </w:tcPr>
          <w:p w14:paraId="1E2DC4F8" w14:textId="77777777" w:rsidR="00D32106" w:rsidRDefault="00000000">
            <w:r>
              <w:rPr>
                <w:sz w:val="16"/>
              </w:rPr>
              <w:t>b33a8ad7</w:t>
            </w:r>
          </w:p>
        </w:tc>
        <w:tc>
          <w:tcPr>
            <w:tcW w:w="1728" w:type="auto"/>
          </w:tcPr>
          <w:p w14:paraId="5CEA27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097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7A65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FE1" w14:textId="77777777" w:rsidR="00D32106" w:rsidRDefault="00000000">
            <w:r>
              <w:t>clause_x</w:t>
            </w:r>
          </w:p>
        </w:tc>
      </w:tr>
      <w:tr w:rsidR="00D32106" w14:paraId="0BF131DD" w14:textId="77777777">
        <w:trPr>
          <w:jc w:val="center"/>
        </w:trPr>
        <w:tc>
          <w:tcPr>
            <w:tcW w:w="1728" w:type="auto"/>
            <w:vAlign w:val="center"/>
          </w:tcPr>
          <w:p w14:paraId="11411308" w14:textId="77777777" w:rsidR="00D32106" w:rsidRDefault="00000000">
            <w:r>
              <w:rPr>
                <w:sz w:val="16"/>
              </w:rPr>
              <w:t>81fc9e87</w:t>
            </w:r>
          </w:p>
        </w:tc>
        <w:tc>
          <w:tcPr>
            <w:tcW w:w="1728" w:type="auto"/>
          </w:tcPr>
          <w:p w14:paraId="0883E1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6797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A2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62473" w14:textId="1BB3DBBE" w:rsidR="00D32106" w:rsidRDefault="00367EAA">
            <w:proofErr w:type="spellStart"/>
            <w:r>
              <w:t>ach_id</w:t>
            </w:r>
            <w:proofErr w:type="spellEnd"/>
          </w:p>
        </w:tc>
      </w:tr>
      <w:tr w:rsidR="00D32106" w14:paraId="323109AB" w14:textId="77777777">
        <w:trPr>
          <w:jc w:val="center"/>
        </w:trPr>
        <w:tc>
          <w:tcPr>
            <w:tcW w:w="1728" w:type="auto"/>
            <w:vAlign w:val="center"/>
          </w:tcPr>
          <w:p w14:paraId="3F1295D8" w14:textId="77777777" w:rsidR="00D32106" w:rsidRDefault="00000000">
            <w:r>
              <w:rPr>
                <w:sz w:val="16"/>
              </w:rPr>
              <w:t>dcd8f880</w:t>
            </w:r>
          </w:p>
        </w:tc>
        <w:tc>
          <w:tcPr>
            <w:tcW w:w="1728" w:type="auto"/>
          </w:tcPr>
          <w:p w14:paraId="470B5F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6AF1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D26548" w14:textId="77777777" w:rsidR="00D32106" w:rsidRDefault="00000000">
            <w:r>
              <w:t xml:space="preserve">רָאָ֣הוּ </w:t>
            </w:r>
          </w:p>
        </w:tc>
        <w:tc>
          <w:tcPr>
            <w:tcW w:w="1728" w:type="auto"/>
          </w:tcPr>
          <w:p w14:paraId="098443FD" w14:textId="77777777" w:rsidR="00D32106" w:rsidRDefault="00000000">
            <w:r>
              <w:t>mod</w:t>
            </w:r>
          </w:p>
        </w:tc>
      </w:tr>
      <w:tr w:rsidR="00D32106" w14:paraId="3F9F81C8" w14:textId="77777777">
        <w:trPr>
          <w:jc w:val="center"/>
        </w:trPr>
        <w:tc>
          <w:tcPr>
            <w:tcW w:w="1728" w:type="auto"/>
            <w:vAlign w:val="center"/>
          </w:tcPr>
          <w:p w14:paraId="1E4CA6E9" w14:textId="77777777" w:rsidR="00D32106" w:rsidRDefault="00000000">
            <w:r>
              <w:rPr>
                <w:sz w:val="16"/>
              </w:rPr>
              <w:t>68f6f944</w:t>
            </w:r>
          </w:p>
        </w:tc>
        <w:tc>
          <w:tcPr>
            <w:tcW w:w="1728" w:type="auto"/>
          </w:tcPr>
          <w:p w14:paraId="7DABFE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5153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EE9551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57E32216" w14:textId="77777777" w:rsidR="00D32106" w:rsidRDefault="00000000">
            <w:r>
              <w:t>1.1.1.2.2</w:t>
            </w:r>
          </w:p>
        </w:tc>
      </w:tr>
    </w:tbl>
    <w:p w14:paraId="65429CB0" w14:textId="77777777" w:rsidR="00D32106" w:rsidRDefault="00000000">
      <w:r>
        <w:br/>
      </w:r>
    </w:p>
    <w:p w14:paraId="4781ED45" w14:textId="77777777" w:rsidR="00D32106" w:rsidRDefault="00000000">
      <w:pPr>
        <w:pStyle w:val="Reference"/>
      </w:pPr>
      <w:hyperlink r:id="rId167">
        <w:r>
          <w:t>Leviticus 13:6</w:t>
        </w:r>
      </w:hyperlink>
    </w:p>
    <w:p w14:paraId="5E784808" w14:textId="77777777" w:rsidR="00D32106" w:rsidRDefault="00000000">
      <w:pPr>
        <w:pStyle w:val="Hebrew"/>
      </w:pPr>
      <w:r>
        <w:t xml:space="preserve">וְרָאָה֩ הַכֹּהֵ֨ן אֹתֹ֜ו בַּיֹּ֣ום הַשְּׁבִיעִי֮ שֵׁנִית֒ </w:t>
      </w:r>
    </w:p>
    <w:p w14:paraId="47703E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59008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59009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59011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59012</w:t>
      </w:r>
      <w:r>
        <w:rPr>
          <w:rFonts w:ascii="Times New Roman" w:hAnsi="Times New Roman"/>
          <w:color w:val="828282"/>
          <w:rtl/>
        </w:rPr>
        <w:t xml:space="preserve">אֹתֹ֜ו </w:t>
      </w:r>
      <w:r>
        <w:rPr>
          <w:color w:val="FF0000"/>
          <w:vertAlign w:val="superscript"/>
          <w:rtl/>
        </w:rPr>
        <w:t>59013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5901459015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59016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59017</w:t>
      </w:r>
      <w:r>
        <w:rPr>
          <w:rFonts w:ascii="Times New Roman" w:hAnsi="Times New Roman"/>
          <w:color w:val="828282"/>
          <w:rtl/>
        </w:rPr>
        <w:t xml:space="preserve">שְּׁבִיעִי֮ </w:t>
      </w:r>
      <w:r>
        <w:rPr>
          <w:color w:val="FF0000"/>
          <w:vertAlign w:val="superscript"/>
          <w:rtl/>
        </w:rPr>
        <w:t>59018</w:t>
      </w:r>
      <w:r>
        <w:rPr>
          <w:rFonts w:ascii="Times New Roman" w:hAnsi="Times New Roman"/>
          <w:color w:val="828282"/>
          <w:rtl/>
        </w:rPr>
        <w:t xml:space="preserve">שֵׁנִית֒ </w:t>
      </w:r>
    </w:p>
    <w:p w14:paraId="380E84C4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אֹתֹ֜ו בַּיֹּ֣ום הַשְּׁבִיעִי֮ שֵׁנִית֒ וְהִנֵּה֙ כֵּהָ֣ה הַנֶּ֔גַע וְלֹא־פָשָׂ֥ה הַנֶּ֖גַע בָּעֹ֑ור וְטִהֲרֹ֤ו הַכֹּהֵן֙ מִסְפַּ֣חַת הִ֔יא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2CE8F847" w14:textId="77777777">
        <w:trPr>
          <w:jc w:val="center"/>
        </w:trPr>
        <w:tc>
          <w:tcPr>
            <w:tcW w:w="1728" w:type="auto"/>
            <w:vAlign w:val="center"/>
          </w:tcPr>
          <w:p w14:paraId="20081811" w14:textId="77777777" w:rsidR="00D32106" w:rsidRDefault="00000000">
            <w:r>
              <w:rPr>
                <w:sz w:val="16"/>
              </w:rPr>
              <w:t>cc4a1b27</w:t>
            </w:r>
          </w:p>
        </w:tc>
        <w:tc>
          <w:tcPr>
            <w:tcW w:w="1728" w:type="auto"/>
          </w:tcPr>
          <w:p w14:paraId="718FF4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B238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1FFC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17D23C" w14:textId="77777777" w:rsidR="00D32106" w:rsidRDefault="00000000">
            <w:r>
              <w:t>clause_x</w:t>
            </w:r>
          </w:p>
        </w:tc>
      </w:tr>
      <w:tr w:rsidR="00D32106" w14:paraId="114AD256" w14:textId="77777777">
        <w:trPr>
          <w:jc w:val="center"/>
        </w:trPr>
        <w:tc>
          <w:tcPr>
            <w:tcW w:w="1728" w:type="auto"/>
            <w:vAlign w:val="center"/>
          </w:tcPr>
          <w:p w14:paraId="00898348" w14:textId="77777777" w:rsidR="00D32106" w:rsidRDefault="00000000">
            <w:r>
              <w:rPr>
                <w:sz w:val="16"/>
              </w:rPr>
              <w:t>ea6616d2</w:t>
            </w:r>
          </w:p>
        </w:tc>
        <w:tc>
          <w:tcPr>
            <w:tcW w:w="1728" w:type="auto"/>
          </w:tcPr>
          <w:p w14:paraId="367E06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D974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049A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2659AC" w14:textId="3BC4B1C3" w:rsidR="00D32106" w:rsidRDefault="00A02E86">
            <w:proofErr w:type="spellStart"/>
            <w:r>
              <w:t>ach_id</w:t>
            </w:r>
            <w:proofErr w:type="spellEnd"/>
          </w:p>
        </w:tc>
      </w:tr>
      <w:tr w:rsidR="00D32106" w14:paraId="2807B3AA" w14:textId="77777777">
        <w:trPr>
          <w:jc w:val="center"/>
        </w:trPr>
        <w:tc>
          <w:tcPr>
            <w:tcW w:w="1728" w:type="auto"/>
            <w:vAlign w:val="center"/>
          </w:tcPr>
          <w:p w14:paraId="7E73ED9A" w14:textId="77777777" w:rsidR="00D32106" w:rsidRDefault="00000000">
            <w:r>
              <w:rPr>
                <w:sz w:val="16"/>
              </w:rPr>
              <w:t>c0f6629c</w:t>
            </w:r>
          </w:p>
        </w:tc>
        <w:tc>
          <w:tcPr>
            <w:tcW w:w="1728" w:type="auto"/>
          </w:tcPr>
          <w:p w14:paraId="406F2E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4EFA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F401CF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7FF65429" w14:textId="77777777" w:rsidR="00D32106" w:rsidRDefault="00000000">
            <w:r>
              <w:t>mod</w:t>
            </w:r>
          </w:p>
        </w:tc>
      </w:tr>
      <w:tr w:rsidR="00D32106" w14:paraId="5E61B177" w14:textId="77777777">
        <w:trPr>
          <w:jc w:val="center"/>
        </w:trPr>
        <w:tc>
          <w:tcPr>
            <w:tcW w:w="1728" w:type="auto"/>
            <w:vAlign w:val="center"/>
          </w:tcPr>
          <w:p w14:paraId="4A844385" w14:textId="77777777" w:rsidR="00D32106" w:rsidRDefault="00000000">
            <w:r>
              <w:rPr>
                <w:sz w:val="16"/>
              </w:rPr>
              <w:t>27e2fd09</w:t>
            </w:r>
          </w:p>
        </w:tc>
        <w:tc>
          <w:tcPr>
            <w:tcW w:w="1728" w:type="auto"/>
          </w:tcPr>
          <w:p w14:paraId="4F1F19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123DA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50A24" w14:textId="77777777" w:rsidR="00D32106" w:rsidRDefault="00000000">
            <w:r>
              <w:t xml:space="preserve">בַּיֹּ֣ום הַשְּׁבִיעִי֮ </w:t>
            </w:r>
          </w:p>
        </w:tc>
        <w:tc>
          <w:tcPr>
            <w:tcW w:w="1728" w:type="auto"/>
          </w:tcPr>
          <w:p w14:paraId="34F2B6F5" w14:textId="77777777" w:rsidR="00D32106" w:rsidRDefault="00000000">
            <w:r>
              <w:t>1.1.1.2.2</w:t>
            </w:r>
          </w:p>
        </w:tc>
      </w:tr>
    </w:tbl>
    <w:p w14:paraId="64E2019D" w14:textId="77777777" w:rsidR="00D32106" w:rsidRDefault="00000000">
      <w:r>
        <w:br/>
      </w:r>
    </w:p>
    <w:p w14:paraId="4D64C6A4" w14:textId="77777777" w:rsidR="00D32106" w:rsidRDefault="00000000">
      <w:pPr>
        <w:pStyle w:val="Reference"/>
      </w:pPr>
      <w:hyperlink r:id="rId168">
        <w:r>
          <w:t>Leviticus 13:14</w:t>
        </w:r>
      </w:hyperlink>
    </w:p>
    <w:p w14:paraId="2E255CEB" w14:textId="77777777" w:rsidR="00D32106" w:rsidRDefault="00000000">
      <w:pPr>
        <w:pStyle w:val="Hebrew"/>
      </w:pPr>
      <w:r>
        <w:t xml:space="preserve">וּבְיֹ֨ום יִטְמָֽא׃ </w:t>
      </w:r>
    </w:p>
    <w:p w14:paraId="6A6A6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59183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59184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59185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59190</w:t>
      </w:r>
      <w:r>
        <w:rPr>
          <w:rFonts w:ascii="Times New Roman" w:hAnsi="Times New Roman"/>
          <w:color w:val="828282"/>
          <w:rtl/>
        </w:rPr>
        <w:t xml:space="preserve">יִטְמָֽא׃ </w:t>
      </w:r>
    </w:p>
    <w:p w14:paraId="0EFC98B4" w14:textId="77777777" w:rsidR="00D32106" w:rsidRDefault="00000000">
      <w:pPr>
        <w:pStyle w:val="Hebrew"/>
      </w:pPr>
      <w:r>
        <w:rPr>
          <w:color w:val="828282"/>
        </w:rPr>
        <w:t xml:space="preserve">וּבְיֹ֨ום הֵרָאֹ֥ות בֹּ֛ו בָּשָׂ֥ר חַ֖י יִטְמָֽא׃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1D235E8C" w14:textId="77777777">
        <w:trPr>
          <w:jc w:val="center"/>
        </w:trPr>
        <w:tc>
          <w:tcPr>
            <w:tcW w:w="1728" w:type="auto"/>
            <w:vAlign w:val="center"/>
          </w:tcPr>
          <w:p w14:paraId="0B7AE0C0" w14:textId="77777777" w:rsidR="00D32106" w:rsidRDefault="00000000">
            <w:r>
              <w:rPr>
                <w:sz w:val="16"/>
              </w:rPr>
              <w:t>40658e91</w:t>
            </w:r>
          </w:p>
        </w:tc>
        <w:tc>
          <w:tcPr>
            <w:tcW w:w="1728" w:type="auto"/>
          </w:tcPr>
          <w:p w14:paraId="040CD1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CB653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F5E8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F034B8" w14:textId="77777777" w:rsidR="00D32106" w:rsidRDefault="00000000">
            <w:r>
              <w:t>x_clause</w:t>
            </w:r>
          </w:p>
        </w:tc>
      </w:tr>
      <w:tr w:rsidR="00D32106" w14:paraId="0D569652" w14:textId="77777777">
        <w:trPr>
          <w:jc w:val="center"/>
        </w:trPr>
        <w:tc>
          <w:tcPr>
            <w:tcW w:w="1728" w:type="auto"/>
            <w:vAlign w:val="center"/>
          </w:tcPr>
          <w:p w14:paraId="70EEE351" w14:textId="77777777" w:rsidR="00D32106" w:rsidRDefault="00000000">
            <w:r>
              <w:rPr>
                <w:sz w:val="16"/>
              </w:rPr>
              <w:t>8ade250c</w:t>
            </w:r>
          </w:p>
        </w:tc>
        <w:tc>
          <w:tcPr>
            <w:tcW w:w="1728" w:type="auto"/>
          </w:tcPr>
          <w:p w14:paraId="17939F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497C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0F9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B3587D" w14:textId="2DBAEBC5" w:rsidR="00D32106" w:rsidRDefault="000B55E0">
            <w:proofErr w:type="spellStart"/>
            <w:r>
              <w:t>sta_tr</w:t>
            </w:r>
            <w:proofErr w:type="spellEnd"/>
          </w:p>
        </w:tc>
      </w:tr>
      <w:tr w:rsidR="00D32106" w14:paraId="49601013" w14:textId="77777777">
        <w:trPr>
          <w:jc w:val="center"/>
        </w:trPr>
        <w:tc>
          <w:tcPr>
            <w:tcW w:w="1728" w:type="auto"/>
            <w:vAlign w:val="center"/>
          </w:tcPr>
          <w:p w14:paraId="4DD17246" w14:textId="77777777" w:rsidR="00D32106" w:rsidRDefault="00000000">
            <w:r>
              <w:rPr>
                <w:sz w:val="16"/>
              </w:rPr>
              <w:t>789ffbf8</w:t>
            </w:r>
          </w:p>
        </w:tc>
        <w:tc>
          <w:tcPr>
            <w:tcW w:w="1728" w:type="auto"/>
          </w:tcPr>
          <w:p w14:paraId="7719C0E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E6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D82BAC" w14:textId="77777777" w:rsidR="00D32106" w:rsidRDefault="00000000">
            <w:r>
              <w:t xml:space="preserve">יִטְמָֽא׃ </w:t>
            </w:r>
          </w:p>
        </w:tc>
        <w:tc>
          <w:tcPr>
            <w:tcW w:w="1728" w:type="auto"/>
          </w:tcPr>
          <w:p w14:paraId="401038CE" w14:textId="77777777" w:rsidR="00D32106" w:rsidRDefault="00000000">
            <w:r>
              <w:t>mod</w:t>
            </w:r>
          </w:p>
        </w:tc>
      </w:tr>
      <w:tr w:rsidR="00D32106" w14:paraId="10FC37E8" w14:textId="77777777">
        <w:trPr>
          <w:jc w:val="center"/>
        </w:trPr>
        <w:tc>
          <w:tcPr>
            <w:tcW w:w="1728" w:type="auto"/>
            <w:vAlign w:val="center"/>
          </w:tcPr>
          <w:p w14:paraId="05558F8F" w14:textId="77777777" w:rsidR="00D32106" w:rsidRDefault="00000000">
            <w:r>
              <w:rPr>
                <w:sz w:val="16"/>
              </w:rPr>
              <w:t>5e8b8ebf</w:t>
            </w:r>
          </w:p>
        </w:tc>
        <w:tc>
          <w:tcPr>
            <w:tcW w:w="1728" w:type="auto"/>
          </w:tcPr>
          <w:p w14:paraId="3E710E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49355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90CBFD" w14:textId="77777777" w:rsidR="00D32106" w:rsidRDefault="00000000">
            <w:r>
              <w:t xml:space="preserve">בְיֹ֨ום </w:t>
            </w:r>
          </w:p>
        </w:tc>
        <w:tc>
          <w:tcPr>
            <w:tcW w:w="1728" w:type="auto"/>
          </w:tcPr>
          <w:p w14:paraId="56EE59EA" w14:textId="77777777" w:rsidR="00D32106" w:rsidRDefault="00000000">
            <w:r>
              <w:t>1.1.2.5.1</w:t>
            </w:r>
          </w:p>
        </w:tc>
      </w:tr>
    </w:tbl>
    <w:p w14:paraId="36F98737" w14:textId="77777777" w:rsidR="00D32106" w:rsidRDefault="00000000">
      <w:r>
        <w:br/>
      </w:r>
    </w:p>
    <w:p w14:paraId="1DC50AD8" w14:textId="77777777" w:rsidR="00D32106" w:rsidRDefault="00000000">
      <w:pPr>
        <w:pStyle w:val="Reference"/>
      </w:pPr>
      <w:hyperlink r:id="rId169">
        <w:r>
          <w:t>Leviticus 13:27</w:t>
        </w:r>
      </w:hyperlink>
    </w:p>
    <w:p w14:paraId="2B3DCD59" w14:textId="77777777" w:rsidR="00D32106" w:rsidRDefault="00000000">
      <w:pPr>
        <w:pStyle w:val="Hebrew"/>
      </w:pPr>
      <w:r>
        <w:t xml:space="preserve">וְרָאָ֥הוּ הַכֹּהֵ֖ן בַּיֹּ֣ום הַשְּׁבִיעִ֑י </w:t>
      </w:r>
    </w:p>
    <w:p w14:paraId="7CFB9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59434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59435</w:t>
      </w:r>
      <w:r>
        <w:rPr>
          <w:rFonts w:ascii="Times New Roman" w:hAnsi="Times New Roman"/>
          <w:color w:val="828282"/>
          <w:rtl/>
        </w:rPr>
        <w:t xml:space="preserve">רָאָ֥הוּ </w:t>
      </w:r>
      <w:r>
        <w:rPr>
          <w:color w:val="FF0000"/>
          <w:vertAlign w:val="superscript"/>
          <w:rtl/>
        </w:rPr>
        <w:t>59436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59437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59438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5943959440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59442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9ECB8D1" w14:textId="77777777" w:rsidR="00D32106" w:rsidRDefault="00000000">
      <w:pPr>
        <w:pStyle w:val="Hebrew"/>
      </w:pPr>
      <w:r>
        <w:rPr>
          <w:color w:val="828282"/>
        </w:rPr>
        <w:t xml:space="preserve">וְרָאָ֥הוּ הַכֹּהֵ֖ן בַּיֹּ֣ום הַשְּׁבִיעִ֑י אִם־פָּשֹׂ֤ה תִפְשֶׂה֙ בָּעֹ֔ור וְטִמֵּ֤א הַכֹּהֵן֙ אֹתֹ֔ו נֶ֥גַע צָרַ֖עַת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076"/>
      </w:tblGrid>
      <w:tr w:rsidR="00D32106" w14:paraId="4FD36D15" w14:textId="77777777">
        <w:trPr>
          <w:jc w:val="center"/>
        </w:trPr>
        <w:tc>
          <w:tcPr>
            <w:tcW w:w="1728" w:type="auto"/>
            <w:vAlign w:val="center"/>
          </w:tcPr>
          <w:p w14:paraId="697B0410" w14:textId="77777777" w:rsidR="00D32106" w:rsidRDefault="00000000">
            <w:r>
              <w:rPr>
                <w:sz w:val="16"/>
              </w:rPr>
              <w:t>5b83de06</w:t>
            </w:r>
          </w:p>
        </w:tc>
        <w:tc>
          <w:tcPr>
            <w:tcW w:w="1728" w:type="auto"/>
          </w:tcPr>
          <w:p w14:paraId="2F57C75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87DD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2AF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99B31" w14:textId="77777777" w:rsidR="00D32106" w:rsidRDefault="00000000">
            <w:r>
              <w:t>clause_x</w:t>
            </w:r>
          </w:p>
        </w:tc>
      </w:tr>
      <w:tr w:rsidR="00D32106" w14:paraId="5911AFB0" w14:textId="77777777">
        <w:trPr>
          <w:jc w:val="center"/>
        </w:trPr>
        <w:tc>
          <w:tcPr>
            <w:tcW w:w="1728" w:type="auto"/>
            <w:vAlign w:val="center"/>
          </w:tcPr>
          <w:p w14:paraId="7D0CA700" w14:textId="77777777" w:rsidR="00D32106" w:rsidRDefault="00000000">
            <w:r>
              <w:rPr>
                <w:sz w:val="16"/>
              </w:rPr>
              <w:t>7d5eff84</w:t>
            </w:r>
          </w:p>
        </w:tc>
        <w:tc>
          <w:tcPr>
            <w:tcW w:w="1728" w:type="auto"/>
          </w:tcPr>
          <w:p w14:paraId="696FAC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2D19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46BD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84666" w14:textId="230F69B4" w:rsidR="00D32106" w:rsidRDefault="001462D9">
            <w:proofErr w:type="spellStart"/>
            <w:r>
              <w:t>ach_id</w:t>
            </w:r>
            <w:proofErr w:type="spellEnd"/>
          </w:p>
        </w:tc>
      </w:tr>
      <w:tr w:rsidR="00D32106" w14:paraId="018DBE18" w14:textId="77777777">
        <w:trPr>
          <w:jc w:val="center"/>
        </w:trPr>
        <w:tc>
          <w:tcPr>
            <w:tcW w:w="1728" w:type="auto"/>
            <w:vAlign w:val="center"/>
          </w:tcPr>
          <w:p w14:paraId="168DDDB7" w14:textId="77777777" w:rsidR="00D32106" w:rsidRDefault="00000000">
            <w:r>
              <w:rPr>
                <w:sz w:val="16"/>
              </w:rPr>
              <w:t>24bb704b</w:t>
            </w:r>
          </w:p>
        </w:tc>
        <w:tc>
          <w:tcPr>
            <w:tcW w:w="1728" w:type="auto"/>
          </w:tcPr>
          <w:p w14:paraId="5B7F6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BBB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518151" w14:textId="77777777" w:rsidR="00D32106" w:rsidRDefault="00000000">
            <w:r>
              <w:t xml:space="preserve">רָאָ֥הוּ </w:t>
            </w:r>
          </w:p>
        </w:tc>
        <w:tc>
          <w:tcPr>
            <w:tcW w:w="1728" w:type="auto"/>
          </w:tcPr>
          <w:p w14:paraId="15DAAF8F" w14:textId="77777777" w:rsidR="00D32106" w:rsidRDefault="00000000">
            <w:r>
              <w:t>mod</w:t>
            </w:r>
          </w:p>
        </w:tc>
      </w:tr>
      <w:tr w:rsidR="00D32106" w14:paraId="6880CD9E" w14:textId="77777777">
        <w:trPr>
          <w:jc w:val="center"/>
        </w:trPr>
        <w:tc>
          <w:tcPr>
            <w:tcW w:w="1728" w:type="auto"/>
            <w:vAlign w:val="center"/>
          </w:tcPr>
          <w:p w14:paraId="35C25A96" w14:textId="77777777" w:rsidR="00D32106" w:rsidRDefault="00000000">
            <w:r>
              <w:rPr>
                <w:sz w:val="16"/>
              </w:rPr>
              <w:t>dd524178</w:t>
            </w:r>
          </w:p>
        </w:tc>
        <w:tc>
          <w:tcPr>
            <w:tcW w:w="1728" w:type="auto"/>
          </w:tcPr>
          <w:p w14:paraId="7C1A0B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325F5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80C9A6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10C4C9DD" w14:textId="77777777" w:rsidR="00D32106" w:rsidRDefault="00000000">
            <w:r>
              <w:t>1.1.1.2.2</w:t>
            </w:r>
          </w:p>
        </w:tc>
      </w:tr>
    </w:tbl>
    <w:p w14:paraId="305D184A" w14:textId="77777777" w:rsidR="00D32106" w:rsidRDefault="00000000">
      <w:r>
        <w:br/>
      </w:r>
    </w:p>
    <w:p w14:paraId="7E79AC51" w14:textId="77777777" w:rsidR="00D32106" w:rsidRDefault="00000000">
      <w:pPr>
        <w:pStyle w:val="Reference"/>
      </w:pPr>
      <w:hyperlink r:id="rId170">
        <w:r>
          <w:t>Leviticus 13:32</w:t>
        </w:r>
      </w:hyperlink>
    </w:p>
    <w:p w14:paraId="1CD48CAC" w14:textId="77777777" w:rsidR="00D32106" w:rsidRDefault="00000000">
      <w:pPr>
        <w:pStyle w:val="Hebrew"/>
      </w:pPr>
      <w:r>
        <w:t xml:space="preserve">וְרָאָ֨ה הַכֹּהֵ֣ן אֶת־הַנֶּגַע֮ בַּיֹּ֣ום הַשְּׁבִיעִי֒ </w:t>
      </w:r>
    </w:p>
    <w:p w14:paraId="212576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59562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59563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59564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59565</w:t>
      </w:r>
      <w:r>
        <w:rPr>
          <w:rFonts w:ascii="Times New Roman" w:hAnsi="Times New Roman"/>
          <w:color w:val="828282"/>
          <w:rtl/>
        </w:rPr>
        <w:t xml:space="preserve">כֹּהֵ֣ן </w:t>
      </w:r>
      <w:r>
        <w:rPr>
          <w:color w:val="FF0000"/>
          <w:vertAlign w:val="superscript"/>
          <w:rtl/>
        </w:rPr>
        <w:t>59566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59567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59568</w:t>
      </w:r>
      <w:r>
        <w:rPr>
          <w:rFonts w:ascii="Times New Roman" w:hAnsi="Times New Roman"/>
          <w:color w:val="828282"/>
          <w:rtl/>
        </w:rPr>
        <w:t xml:space="preserve">נֶּגַע֮ </w:t>
      </w:r>
      <w:r>
        <w:rPr>
          <w:color w:val="FF0000"/>
          <w:vertAlign w:val="superscript"/>
          <w:rtl/>
        </w:rPr>
        <w:t>59569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5957059571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59572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59573</w:t>
      </w:r>
      <w:r>
        <w:rPr>
          <w:rFonts w:ascii="Times New Roman" w:hAnsi="Times New Roman"/>
          <w:color w:val="828282"/>
          <w:rtl/>
        </w:rPr>
        <w:t xml:space="preserve">שְּׁבִיעִי֒ </w:t>
      </w:r>
    </w:p>
    <w:p w14:paraId="352DD8B0" w14:textId="77777777" w:rsidR="00D32106" w:rsidRDefault="00000000">
      <w:pPr>
        <w:pStyle w:val="Hebrew"/>
      </w:pPr>
      <w:r>
        <w:rPr>
          <w:color w:val="828282"/>
        </w:rPr>
        <w:t xml:space="preserve">וְרָאָ֨ה הַכֹּהֵ֣ן אֶת־הַנֶּגַע֮ בַּיֹּ֣ום הַשְּׁבִיעִי֒ וְהִנֵּה֙ לֹא־פָשָׂ֣ה הַנֶּ֔תֶק וְלֹא־הָ֥יָה בֹ֖ו שֵׂעָ֣ר צָהֹ֑ב וּמַרְאֵ֣ה הַנֶּ֔תֶק אֵ֥ין עָמֹ֖ק מִן־הָעֹֽור׃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76BC3FAC" w14:textId="77777777">
        <w:trPr>
          <w:jc w:val="center"/>
        </w:trPr>
        <w:tc>
          <w:tcPr>
            <w:tcW w:w="1728" w:type="auto"/>
            <w:vAlign w:val="center"/>
          </w:tcPr>
          <w:p w14:paraId="3ADEB23A" w14:textId="77777777" w:rsidR="00D32106" w:rsidRDefault="00000000">
            <w:r>
              <w:rPr>
                <w:sz w:val="16"/>
              </w:rPr>
              <w:t>8753717c</w:t>
            </w:r>
          </w:p>
        </w:tc>
        <w:tc>
          <w:tcPr>
            <w:tcW w:w="1728" w:type="auto"/>
          </w:tcPr>
          <w:p w14:paraId="0C683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D8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390D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CF8F61" w14:textId="77777777" w:rsidR="00D32106" w:rsidRDefault="00000000">
            <w:r>
              <w:t>clause_x</w:t>
            </w:r>
          </w:p>
        </w:tc>
      </w:tr>
      <w:tr w:rsidR="00D32106" w14:paraId="147CED2B" w14:textId="77777777">
        <w:trPr>
          <w:jc w:val="center"/>
        </w:trPr>
        <w:tc>
          <w:tcPr>
            <w:tcW w:w="1728" w:type="auto"/>
            <w:vAlign w:val="center"/>
          </w:tcPr>
          <w:p w14:paraId="2EE3959B" w14:textId="77777777" w:rsidR="00D32106" w:rsidRDefault="00000000">
            <w:r>
              <w:rPr>
                <w:sz w:val="16"/>
              </w:rPr>
              <w:t>e8a57506</w:t>
            </w:r>
          </w:p>
        </w:tc>
        <w:tc>
          <w:tcPr>
            <w:tcW w:w="1728" w:type="auto"/>
          </w:tcPr>
          <w:p w14:paraId="6BEF39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77BD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A37F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84071" w14:textId="6453E9F1" w:rsidR="00D32106" w:rsidRDefault="002C7F0C">
            <w:proofErr w:type="spellStart"/>
            <w:r>
              <w:t>ach_id</w:t>
            </w:r>
            <w:proofErr w:type="spellEnd"/>
          </w:p>
        </w:tc>
      </w:tr>
      <w:tr w:rsidR="00D32106" w14:paraId="0A454126" w14:textId="77777777">
        <w:trPr>
          <w:jc w:val="center"/>
        </w:trPr>
        <w:tc>
          <w:tcPr>
            <w:tcW w:w="1728" w:type="auto"/>
            <w:vAlign w:val="center"/>
          </w:tcPr>
          <w:p w14:paraId="17A3545A" w14:textId="77777777" w:rsidR="00D32106" w:rsidRDefault="00000000">
            <w:r>
              <w:rPr>
                <w:sz w:val="16"/>
              </w:rPr>
              <w:t>f59565ca</w:t>
            </w:r>
          </w:p>
        </w:tc>
        <w:tc>
          <w:tcPr>
            <w:tcW w:w="1728" w:type="auto"/>
          </w:tcPr>
          <w:p w14:paraId="6FE7D0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09D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50677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72D5AC70" w14:textId="77777777" w:rsidR="00D32106" w:rsidRDefault="00000000">
            <w:r>
              <w:t>mod</w:t>
            </w:r>
          </w:p>
        </w:tc>
      </w:tr>
      <w:tr w:rsidR="00D32106" w14:paraId="3798B724" w14:textId="77777777">
        <w:trPr>
          <w:jc w:val="center"/>
        </w:trPr>
        <w:tc>
          <w:tcPr>
            <w:tcW w:w="1728" w:type="auto"/>
            <w:vAlign w:val="center"/>
          </w:tcPr>
          <w:p w14:paraId="1DE10DF9" w14:textId="77777777" w:rsidR="00D32106" w:rsidRDefault="00000000">
            <w:r>
              <w:rPr>
                <w:sz w:val="16"/>
              </w:rPr>
              <w:t>029a7425</w:t>
            </w:r>
          </w:p>
        </w:tc>
        <w:tc>
          <w:tcPr>
            <w:tcW w:w="1728" w:type="auto"/>
          </w:tcPr>
          <w:p w14:paraId="5DE1C1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CF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3366A3" w14:textId="77777777" w:rsidR="00D32106" w:rsidRDefault="00000000">
            <w:r>
              <w:t xml:space="preserve">בַּיֹּ֣ום הַשְּׁבִיעִי֒ </w:t>
            </w:r>
          </w:p>
        </w:tc>
        <w:tc>
          <w:tcPr>
            <w:tcW w:w="1728" w:type="auto"/>
          </w:tcPr>
          <w:p w14:paraId="43F5610B" w14:textId="77777777" w:rsidR="00D32106" w:rsidRDefault="00000000">
            <w:r>
              <w:t>1.1.1.2.2</w:t>
            </w:r>
          </w:p>
        </w:tc>
      </w:tr>
    </w:tbl>
    <w:p w14:paraId="78B6B93D" w14:textId="77777777" w:rsidR="00D32106" w:rsidRDefault="00000000">
      <w:r>
        <w:br/>
      </w:r>
    </w:p>
    <w:p w14:paraId="14ED5F36" w14:textId="77777777" w:rsidR="00D32106" w:rsidRDefault="00000000">
      <w:pPr>
        <w:pStyle w:val="Reference"/>
      </w:pPr>
      <w:hyperlink r:id="rId171">
        <w:r>
          <w:t>Leviticus 13:34</w:t>
        </w:r>
      </w:hyperlink>
    </w:p>
    <w:p w14:paraId="716A4C71" w14:textId="77777777" w:rsidR="00D32106" w:rsidRDefault="00000000">
      <w:pPr>
        <w:pStyle w:val="Hebrew"/>
      </w:pPr>
      <w:r>
        <w:t xml:space="preserve">וְרָאָה֩ הַכֹּהֵ֨ן אֶת־הַנֶּ֜תֶק בַּיֹּ֣ום הַשְּׁבִיעִ֗י </w:t>
      </w:r>
    </w:p>
    <w:p w14:paraId="160383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59613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59614</w:t>
      </w:r>
      <w:r>
        <w:rPr>
          <w:rFonts w:ascii="Times New Roman" w:hAnsi="Times New Roman"/>
          <w:color w:val="828282"/>
          <w:rtl/>
        </w:rPr>
        <w:t xml:space="preserve">רָאָה֩ </w:t>
      </w:r>
      <w:r>
        <w:rPr>
          <w:color w:val="FF0000"/>
          <w:vertAlign w:val="superscript"/>
          <w:rtl/>
        </w:rPr>
        <w:t>59615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59616</w:t>
      </w:r>
      <w:r>
        <w:rPr>
          <w:rFonts w:ascii="Times New Roman" w:hAnsi="Times New Roman"/>
          <w:color w:val="828282"/>
          <w:rtl/>
        </w:rPr>
        <w:t xml:space="preserve">כֹּהֵ֨ן </w:t>
      </w:r>
      <w:r>
        <w:rPr>
          <w:color w:val="FF0000"/>
          <w:vertAlign w:val="superscript"/>
          <w:rtl/>
        </w:rPr>
        <w:t>59617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59618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59619</w:t>
      </w:r>
      <w:r>
        <w:rPr>
          <w:rFonts w:ascii="Times New Roman" w:hAnsi="Times New Roman"/>
          <w:color w:val="828282"/>
          <w:rtl/>
        </w:rPr>
        <w:t xml:space="preserve">נֶּ֜תֶק </w:t>
      </w:r>
      <w:r>
        <w:rPr>
          <w:color w:val="FF0000"/>
          <w:vertAlign w:val="superscript"/>
          <w:rtl/>
        </w:rPr>
        <w:t>59620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5962159622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59623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59624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FCE7C20" w14:textId="77777777" w:rsidR="00D32106" w:rsidRDefault="00000000">
      <w:pPr>
        <w:pStyle w:val="Hebrew"/>
      </w:pPr>
      <w:r>
        <w:rPr>
          <w:color w:val="828282"/>
        </w:rPr>
        <w:t xml:space="preserve">וְרָאָה֩ הַכֹּהֵ֨ן אֶת־הַנֶּ֜תֶק בַּיֹּ֣ום הַשְּׁבִיעִ֗י וְ֠הִנֵּה לֹא־פָשָׂ֤ה הַנֶּ֨תֶק֙ בָּעֹ֔ור וּמַרְאֵ֕הוּ אֵינֶ֥נּוּ עָמֹ֖ק מִן־הָעֹ֑ור וְטִהַ֤ר אֹתֹו֙ הַכֹּהֵ֔ן וְכִבֶּ֥ס בְּגָדָ֖יו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65"/>
        <w:gridCol w:w="1076"/>
      </w:tblGrid>
      <w:tr w:rsidR="00D32106" w14:paraId="6A2661F7" w14:textId="77777777">
        <w:trPr>
          <w:jc w:val="center"/>
        </w:trPr>
        <w:tc>
          <w:tcPr>
            <w:tcW w:w="1728" w:type="auto"/>
            <w:vAlign w:val="center"/>
          </w:tcPr>
          <w:p w14:paraId="4F7C9D9B" w14:textId="77777777" w:rsidR="00D32106" w:rsidRDefault="00000000">
            <w:r>
              <w:rPr>
                <w:sz w:val="16"/>
              </w:rPr>
              <w:t>fd2c6ab1</w:t>
            </w:r>
          </w:p>
        </w:tc>
        <w:tc>
          <w:tcPr>
            <w:tcW w:w="1728" w:type="auto"/>
          </w:tcPr>
          <w:p w14:paraId="7AB736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A621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7A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92110" w14:textId="77777777" w:rsidR="00D32106" w:rsidRDefault="00000000">
            <w:r>
              <w:t>clause_x</w:t>
            </w:r>
          </w:p>
        </w:tc>
      </w:tr>
      <w:tr w:rsidR="00D32106" w14:paraId="7C844540" w14:textId="77777777">
        <w:trPr>
          <w:jc w:val="center"/>
        </w:trPr>
        <w:tc>
          <w:tcPr>
            <w:tcW w:w="1728" w:type="auto"/>
            <w:vAlign w:val="center"/>
          </w:tcPr>
          <w:p w14:paraId="5D8923EF" w14:textId="77777777" w:rsidR="00D32106" w:rsidRDefault="00000000">
            <w:r>
              <w:rPr>
                <w:sz w:val="16"/>
              </w:rPr>
              <w:t>2065e997</w:t>
            </w:r>
          </w:p>
        </w:tc>
        <w:tc>
          <w:tcPr>
            <w:tcW w:w="1728" w:type="auto"/>
          </w:tcPr>
          <w:p w14:paraId="713474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67E7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35F9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C2A6C3" w14:textId="0976824B" w:rsidR="00D32106" w:rsidRDefault="006B2253">
            <w:proofErr w:type="spellStart"/>
            <w:r>
              <w:t>ach_id</w:t>
            </w:r>
            <w:proofErr w:type="spellEnd"/>
          </w:p>
        </w:tc>
      </w:tr>
      <w:tr w:rsidR="00D32106" w14:paraId="515570E9" w14:textId="77777777">
        <w:trPr>
          <w:jc w:val="center"/>
        </w:trPr>
        <w:tc>
          <w:tcPr>
            <w:tcW w:w="1728" w:type="auto"/>
            <w:vAlign w:val="center"/>
          </w:tcPr>
          <w:p w14:paraId="7961B436" w14:textId="77777777" w:rsidR="00D32106" w:rsidRDefault="00000000">
            <w:r>
              <w:rPr>
                <w:sz w:val="16"/>
              </w:rPr>
              <w:t>b64f1fa3</w:t>
            </w:r>
          </w:p>
        </w:tc>
        <w:tc>
          <w:tcPr>
            <w:tcW w:w="1728" w:type="auto"/>
          </w:tcPr>
          <w:p w14:paraId="344B8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9A64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C3592" w14:textId="77777777" w:rsidR="00D32106" w:rsidRDefault="00000000">
            <w:r>
              <w:t xml:space="preserve">רָאָה֩ </w:t>
            </w:r>
          </w:p>
        </w:tc>
        <w:tc>
          <w:tcPr>
            <w:tcW w:w="1728" w:type="auto"/>
          </w:tcPr>
          <w:p w14:paraId="2B40003A" w14:textId="77777777" w:rsidR="00D32106" w:rsidRDefault="00000000">
            <w:r>
              <w:t>mod</w:t>
            </w:r>
          </w:p>
        </w:tc>
      </w:tr>
      <w:tr w:rsidR="00D32106" w14:paraId="1FF77368" w14:textId="77777777">
        <w:trPr>
          <w:jc w:val="center"/>
        </w:trPr>
        <w:tc>
          <w:tcPr>
            <w:tcW w:w="1728" w:type="auto"/>
            <w:vAlign w:val="center"/>
          </w:tcPr>
          <w:p w14:paraId="55D96B31" w14:textId="77777777" w:rsidR="00D32106" w:rsidRDefault="00000000">
            <w:r>
              <w:rPr>
                <w:sz w:val="16"/>
              </w:rPr>
              <w:t>754157f4</w:t>
            </w:r>
          </w:p>
        </w:tc>
        <w:tc>
          <w:tcPr>
            <w:tcW w:w="1728" w:type="auto"/>
          </w:tcPr>
          <w:p w14:paraId="10F21A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F943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FAA88E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6C51FA2D" w14:textId="77777777" w:rsidR="00D32106" w:rsidRDefault="00000000">
            <w:r>
              <w:t>1.1.1.2.2</w:t>
            </w:r>
          </w:p>
        </w:tc>
      </w:tr>
    </w:tbl>
    <w:p w14:paraId="73131559" w14:textId="77777777" w:rsidR="00D32106" w:rsidRDefault="00000000">
      <w:r>
        <w:br/>
      </w:r>
    </w:p>
    <w:p w14:paraId="3E26FCDB" w14:textId="77777777" w:rsidR="00D32106" w:rsidRDefault="00000000">
      <w:pPr>
        <w:pStyle w:val="Reference"/>
      </w:pPr>
      <w:hyperlink r:id="rId172">
        <w:r>
          <w:t>Leviticus 13:51</w:t>
        </w:r>
      </w:hyperlink>
    </w:p>
    <w:p w14:paraId="78BF2B68" w14:textId="77777777" w:rsidR="00D32106" w:rsidRDefault="00000000">
      <w:pPr>
        <w:pStyle w:val="Hebrew"/>
      </w:pPr>
      <w:r>
        <w:t xml:space="preserve">וְרָאָ֨ה אֶת־הַנֶּ֜גַע בַּיֹּ֣ום הַשְּׁבִיעִ֗י </w:t>
      </w:r>
    </w:p>
    <w:p w14:paraId="58F12A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59937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59938</w:t>
      </w:r>
      <w:r>
        <w:rPr>
          <w:rFonts w:ascii="Times New Roman" w:hAnsi="Times New Roman"/>
          <w:color w:val="828282"/>
          <w:rtl/>
        </w:rPr>
        <w:t xml:space="preserve">רָאָ֨ה </w:t>
      </w:r>
      <w:r>
        <w:rPr>
          <w:color w:val="FF0000"/>
          <w:vertAlign w:val="superscript"/>
          <w:rtl/>
        </w:rPr>
        <w:t>59939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59940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59941</w:t>
      </w:r>
      <w:r>
        <w:rPr>
          <w:rFonts w:ascii="Times New Roman" w:hAnsi="Times New Roman"/>
          <w:color w:val="828282"/>
          <w:rtl/>
        </w:rPr>
        <w:t xml:space="preserve">נֶּ֜גַע </w:t>
      </w:r>
      <w:r>
        <w:rPr>
          <w:color w:val="FF0000"/>
          <w:vertAlign w:val="superscript"/>
          <w:rtl/>
        </w:rPr>
        <w:t>59942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5994359944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59945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59946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36F52B9B" w14:textId="77777777" w:rsidR="00D32106" w:rsidRDefault="00000000">
      <w:pPr>
        <w:pStyle w:val="Hebrew"/>
      </w:pPr>
      <w:r>
        <w:rPr>
          <w:color w:val="828282"/>
        </w:rPr>
        <w:t xml:space="preserve">וְרָאָ֨ה אֶת־הַנֶּ֜גַע בַּיֹּ֣ום הַשְּׁבִיעִ֗י כִּֽי־פָשָׂ֤ה הַנֶּ֨גַע֙ בַּ֠בֶּגֶד אֹֽו־בַשְּׁתִ֤י אֹֽו־בָעֵ֨רֶב֙ אֹ֣ו בָעֹ֔ור לְכֹ֛ל אֲשֶׁר־יֵעָשֶׂ֥ה הָעֹ֖ור לִמְלָאכָ֑ה צָרַ֧עַת מַמְאֶ֛רֶת הַנֶּ֖גַע טָמֵ֥א 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076"/>
      </w:tblGrid>
      <w:tr w:rsidR="00D32106" w14:paraId="10E6DC6F" w14:textId="77777777">
        <w:trPr>
          <w:jc w:val="center"/>
        </w:trPr>
        <w:tc>
          <w:tcPr>
            <w:tcW w:w="1728" w:type="auto"/>
            <w:vAlign w:val="center"/>
          </w:tcPr>
          <w:p w14:paraId="76969FE3" w14:textId="77777777" w:rsidR="00D32106" w:rsidRDefault="00000000">
            <w:r>
              <w:rPr>
                <w:sz w:val="16"/>
              </w:rPr>
              <w:t>629ebf67</w:t>
            </w:r>
          </w:p>
        </w:tc>
        <w:tc>
          <w:tcPr>
            <w:tcW w:w="1728" w:type="auto"/>
          </w:tcPr>
          <w:p w14:paraId="0B80CBB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3F5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CC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F0EC7" w14:textId="77777777" w:rsidR="00D32106" w:rsidRDefault="00000000">
            <w:r>
              <w:t>clause_x</w:t>
            </w:r>
          </w:p>
        </w:tc>
      </w:tr>
      <w:tr w:rsidR="00D32106" w14:paraId="053513C9" w14:textId="77777777">
        <w:trPr>
          <w:jc w:val="center"/>
        </w:trPr>
        <w:tc>
          <w:tcPr>
            <w:tcW w:w="1728" w:type="auto"/>
            <w:vAlign w:val="center"/>
          </w:tcPr>
          <w:p w14:paraId="03A356A2" w14:textId="77777777" w:rsidR="00D32106" w:rsidRDefault="00000000">
            <w:r>
              <w:rPr>
                <w:sz w:val="16"/>
              </w:rPr>
              <w:t>19de4213</w:t>
            </w:r>
          </w:p>
        </w:tc>
        <w:tc>
          <w:tcPr>
            <w:tcW w:w="1728" w:type="auto"/>
          </w:tcPr>
          <w:p w14:paraId="2C3F433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018D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9BC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062A4" w14:textId="039D8630" w:rsidR="00D32106" w:rsidRDefault="00F42753">
            <w:proofErr w:type="spellStart"/>
            <w:r>
              <w:t>ach_id</w:t>
            </w:r>
            <w:proofErr w:type="spellEnd"/>
          </w:p>
        </w:tc>
      </w:tr>
      <w:tr w:rsidR="00D32106" w14:paraId="36FE8B2E" w14:textId="77777777">
        <w:trPr>
          <w:jc w:val="center"/>
        </w:trPr>
        <w:tc>
          <w:tcPr>
            <w:tcW w:w="1728" w:type="auto"/>
            <w:vAlign w:val="center"/>
          </w:tcPr>
          <w:p w14:paraId="6044B034" w14:textId="77777777" w:rsidR="00D32106" w:rsidRDefault="00000000">
            <w:r>
              <w:rPr>
                <w:sz w:val="16"/>
              </w:rPr>
              <w:t>e3960057</w:t>
            </w:r>
          </w:p>
        </w:tc>
        <w:tc>
          <w:tcPr>
            <w:tcW w:w="1728" w:type="auto"/>
          </w:tcPr>
          <w:p w14:paraId="46289ED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62AA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2639F0" w14:textId="77777777" w:rsidR="00D32106" w:rsidRDefault="00000000">
            <w:r>
              <w:t xml:space="preserve">רָאָ֨ה </w:t>
            </w:r>
          </w:p>
        </w:tc>
        <w:tc>
          <w:tcPr>
            <w:tcW w:w="1728" w:type="auto"/>
          </w:tcPr>
          <w:p w14:paraId="008986A1" w14:textId="77777777" w:rsidR="00D32106" w:rsidRDefault="00000000">
            <w:r>
              <w:t>mod</w:t>
            </w:r>
          </w:p>
        </w:tc>
      </w:tr>
      <w:tr w:rsidR="00D32106" w14:paraId="46B273D2" w14:textId="77777777">
        <w:trPr>
          <w:jc w:val="center"/>
        </w:trPr>
        <w:tc>
          <w:tcPr>
            <w:tcW w:w="1728" w:type="auto"/>
            <w:vAlign w:val="center"/>
          </w:tcPr>
          <w:p w14:paraId="5E2E427F" w14:textId="77777777" w:rsidR="00D32106" w:rsidRDefault="00000000">
            <w:r>
              <w:rPr>
                <w:sz w:val="16"/>
              </w:rPr>
              <w:t>0777511f</w:t>
            </w:r>
          </w:p>
        </w:tc>
        <w:tc>
          <w:tcPr>
            <w:tcW w:w="1728" w:type="auto"/>
          </w:tcPr>
          <w:p w14:paraId="2FB9DED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A612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38E02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7D0BBF2F" w14:textId="77777777" w:rsidR="00D32106" w:rsidRDefault="00000000">
            <w:r>
              <w:t>1.1.1.2.2</w:t>
            </w:r>
          </w:p>
        </w:tc>
      </w:tr>
    </w:tbl>
    <w:p w14:paraId="471221F8" w14:textId="77777777" w:rsidR="00D32106" w:rsidRDefault="00000000">
      <w:r>
        <w:br/>
      </w:r>
    </w:p>
    <w:p w14:paraId="1DAE0967" w14:textId="77777777" w:rsidR="00D32106" w:rsidRDefault="00000000">
      <w:pPr>
        <w:pStyle w:val="Reference"/>
      </w:pPr>
      <w:hyperlink r:id="rId173">
        <w:r>
          <w:t>Leviticus 14:2</w:t>
        </w:r>
      </w:hyperlink>
    </w:p>
    <w:p w14:paraId="38AB73E2" w14:textId="77777777" w:rsidR="00D32106" w:rsidRDefault="00000000">
      <w:pPr>
        <w:pStyle w:val="Hebrew"/>
      </w:pPr>
      <w:r>
        <w:t xml:space="preserve">זֹ֤את תִּֽהְיֶה֙ תֹּורַ֣ת הַמְּצֹרָ֔ע בְּיֹ֖ום טָהֳרָתֹ֑ו </w:t>
      </w:r>
    </w:p>
    <w:p w14:paraId="248979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60217</w:t>
      </w:r>
      <w:r>
        <w:rPr>
          <w:rFonts w:ascii="Times New Roman" w:hAnsi="Times New Roman"/>
          <w:color w:val="828282"/>
          <w:rtl/>
        </w:rPr>
        <w:t xml:space="preserve">זֹ֤את </w:t>
      </w:r>
      <w:r>
        <w:rPr>
          <w:color w:val="FF0000"/>
          <w:vertAlign w:val="superscript"/>
          <w:rtl/>
        </w:rPr>
        <w:t>60218</w:t>
      </w:r>
      <w:r>
        <w:rPr>
          <w:rFonts w:ascii="Times New Roman" w:hAnsi="Times New Roman"/>
          <w:color w:val="828282"/>
          <w:rtl/>
        </w:rPr>
        <w:t xml:space="preserve">תִּֽהְיֶה֙ </w:t>
      </w:r>
      <w:r>
        <w:rPr>
          <w:color w:val="FF0000"/>
          <w:vertAlign w:val="superscript"/>
          <w:rtl/>
        </w:rPr>
        <w:t>60219</w:t>
      </w:r>
      <w:r>
        <w:rPr>
          <w:rFonts w:ascii="Times New Roman" w:hAnsi="Times New Roman"/>
          <w:color w:val="828282"/>
          <w:rtl/>
        </w:rPr>
        <w:t xml:space="preserve">תֹּורַ֣ת </w:t>
      </w:r>
      <w:r>
        <w:rPr>
          <w:color w:val="FF0000"/>
          <w:vertAlign w:val="superscript"/>
          <w:rtl/>
        </w:rPr>
        <w:t>60220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60221</w:t>
      </w:r>
      <w:r>
        <w:rPr>
          <w:rFonts w:ascii="Times New Roman" w:hAnsi="Times New Roman"/>
          <w:color w:val="828282"/>
          <w:rtl/>
        </w:rPr>
        <w:t xml:space="preserve">מְּצֹרָ֔ע </w:t>
      </w:r>
      <w:r>
        <w:rPr>
          <w:color w:val="FF0000"/>
          <w:vertAlign w:val="superscript"/>
          <w:rtl/>
        </w:rPr>
        <w:t>60222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60223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60224</w:t>
      </w:r>
      <w:r>
        <w:rPr>
          <w:rFonts w:ascii="Times New Roman" w:hAnsi="Times New Roman"/>
          <w:color w:val="828282"/>
          <w:rtl/>
        </w:rPr>
        <w:t xml:space="preserve">טָהֳרָתֹ֑ו </w:t>
      </w:r>
    </w:p>
    <w:p w14:paraId="48FA5F2E" w14:textId="77777777" w:rsidR="00D32106" w:rsidRDefault="00000000">
      <w:pPr>
        <w:pStyle w:val="Hebrew"/>
      </w:pPr>
      <w:r>
        <w:rPr>
          <w:color w:val="828282"/>
        </w:rPr>
        <w:t xml:space="preserve">זֹ֤את תִּֽהְיֶה֙ תֹּורַ֣ת הַמְּצֹרָ֔ע בְּיֹ֖ום טָהֳרָתֹ֑ו וְהוּבָ֖א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92"/>
        <w:gridCol w:w="1440"/>
      </w:tblGrid>
      <w:tr w:rsidR="00D32106" w14:paraId="452CF319" w14:textId="77777777">
        <w:trPr>
          <w:jc w:val="center"/>
        </w:trPr>
        <w:tc>
          <w:tcPr>
            <w:tcW w:w="1728" w:type="auto"/>
            <w:vAlign w:val="center"/>
          </w:tcPr>
          <w:p w14:paraId="48224B84" w14:textId="77777777" w:rsidR="00D32106" w:rsidRDefault="00000000">
            <w:r>
              <w:rPr>
                <w:sz w:val="16"/>
              </w:rPr>
              <w:t>a26a4118</w:t>
            </w:r>
          </w:p>
        </w:tc>
        <w:tc>
          <w:tcPr>
            <w:tcW w:w="1728" w:type="auto"/>
          </w:tcPr>
          <w:p w14:paraId="66B7DE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E721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B56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5B71E3" w14:textId="77777777" w:rsidR="00D32106" w:rsidRDefault="00000000">
            <w:r>
              <w:t>clause_x</w:t>
            </w:r>
          </w:p>
        </w:tc>
      </w:tr>
      <w:tr w:rsidR="00D32106" w14:paraId="1CBFB5D6" w14:textId="77777777">
        <w:trPr>
          <w:jc w:val="center"/>
        </w:trPr>
        <w:tc>
          <w:tcPr>
            <w:tcW w:w="1728" w:type="auto"/>
            <w:vAlign w:val="center"/>
          </w:tcPr>
          <w:p w14:paraId="6876D3A1" w14:textId="77777777" w:rsidR="00D32106" w:rsidRDefault="00000000">
            <w:r>
              <w:rPr>
                <w:sz w:val="16"/>
              </w:rPr>
              <w:t>1e2afddb</w:t>
            </w:r>
          </w:p>
        </w:tc>
        <w:tc>
          <w:tcPr>
            <w:tcW w:w="1728" w:type="auto"/>
          </w:tcPr>
          <w:p w14:paraId="31A1C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3C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09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F19DC" w14:textId="0D3D5832" w:rsidR="00D32106" w:rsidRDefault="00915C38">
            <w:proofErr w:type="spellStart"/>
            <w:r>
              <w:t>sta_tr</w:t>
            </w:r>
            <w:proofErr w:type="spellEnd"/>
          </w:p>
        </w:tc>
      </w:tr>
      <w:tr w:rsidR="00D32106" w14:paraId="77E0D8DC" w14:textId="77777777">
        <w:trPr>
          <w:jc w:val="center"/>
        </w:trPr>
        <w:tc>
          <w:tcPr>
            <w:tcW w:w="1728" w:type="auto"/>
            <w:vAlign w:val="center"/>
          </w:tcPr>
          <w:p w14:paraId="01AF8CF7" w14:textId="77777777" w:rsidR="00D32106" w:rsidRDefault="00000000">
            <w:r>
              <w:rPr>
                <w:sz w:val="16"/>
              </w:rPr>
              <w:t>307b15ed</w:t>
            </w:r>
          </w:p>
        </w:tc>
        <w:tc>
          <w:tcPr>
            <w:tcW w:w="1728" w:type="auto"/>
          </w:tcPr>
          <w:p w14:paraId="46BF986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45810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72E3F2" w14:textId="77777777" w:rsidR="00D32106" w:rsidRDefault="00000000">
            <w:r>
              <w:t xml:space="preserve">תִּֽהְיֶה֙ </w:t>
            </w:r>
          </w:p>
        </w:tc>
        <w:tc>
          <w:tcPr>
            <w:tcW w:w="1728" w:type="auto"/>
          </w:tcPr>
          <w:p w14:paraId="1A9F99ED" w14:textId="77777777" w:rsidR="00D32106" w:rsidRDefault="00000000">
            <w:r>
              <w:t>mod</w:t>
            </w:r>
          </w:p>
        </w:tc>
      </w:tr>
      <w:tr w:rsidR="00D32106" w14:paraId="59ED1A8A" w14:textId="77777777">
        <w:trPr>
          <w:jc w:val="center"/>
        </w:trPr>
        <w:tc>
          <w:tcPr>
            <w:tcW w:w="1728" w:type="auto"/>
            <w:vAlign w:val="center"/>
          </w:tcPr>
          <w:p w14:paraId="07EC5FDE" w14:textId="77777777" w:rsidR="00D32106" w:rsidRDefault="00000000">
            <w:r>
              <w:rPr>
                <w:sz w:val="16"/>
              </w:rPr>
              <w:t>ab87d603</w:t>
            </w:r>
          </w:p>
        </w:tc>
        <w:tc>
          <w:tcPr>
            <w:tcW w:w="1728" w:type="auto"/>
          </w:tcPr>
          <w:p w14:paraId="122689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7633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A14402" w14:textId="77777777" w:rsidR="00D32106" w:rsidRDefault="00000000">
            <w:r>
              <w:t xml:space="preserve">בְּיֹ֖ום טָהֳרָתֹ֑ו </w:t>
            </w:r>
          </w:p>
        </w:tc>
        <w:tc>
          <w:tcPr>
            <w:tcW w:w="1728" w:type="auto"/>
          </w:tcPr>
          <w:p w14:paraId="35BACA3B" w14:textId="64F52313" w:rsidR="00D32106" w:rsidRDefault="007B5297">
            <w:r>
              <w:t>1.1.2.5.3.2.1</w:t>
            </w:r>
          </w:p>
        </w:tc>
      </w:tr>
    </w:tbl>
    <w:p w14:paraId="7820098E" w14:textId="77777777" w:rsidR="00D32106" w:rsidRDefault="00000000">
      <w:r>
        <w:br/>
      </w:r>
    </w:p>
    <w:p w14:paraId="001B7C3C" w14:textId="77777777" w:rsidR="00D32106" w:rsidRDefault="00000000">
      <w:pPr>
        <w:pStyle w:val="Reference"/>
      </w:pPr>
      <w:hyperlink r:id="rId174">
        <w:r>
          <w:t>Leviticus 14:9</w:t>
        </w:r>
      </w:hyperlink>
    </w:p>
    <w:p w14:paraId="3979AFC9" w14:textId="77777777" w:rsidR="00D32106" w:rsidRDefault="00000000">
      <w:pPr>
        <w:pStyle w:val="Hebrew"/>
      </w:pPr>
      <w:r>
        <w:t xml:space="preserve">וְהָיָה֩ בַיֹּ֨ום הַשְּׁבִיעִ֜י </w:t>
      </w:r>
    </w:p>
    <w:p w14:paraId="0C598F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60387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60388</w:t>
      </w:r>
      <w:r>
        <w:rPr>
          <w:rFonts w:ascii="Times New Roman" w:hAnsi="Times New Roman"/>
          <w:color w:val="828282"/>
          <w:rtl/>
        </w:rPr>
        <w:t xml:space="preserve">הָיָה֩ </w:t>
      </w:r>
      <w:r>
        <w:rPr>
          <w:color w:val="FF0000"/>
          <w:vertAlign w:val="superscript"/>
          <w:rtl/>
        </w:rPr>
        <w:t>60389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6039060391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60392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60393</w:t>
      </w:r>
      <w:r>
        <w:rPr>
          <w:rFonts w:ascii="Times New Roman" w:hAnsi="Times New Roman"/>
          <w:color w:val="828282"/>
          <w:rtl/>
        </w:rPr>
        <w:t xml:space="preserve">שְּׁבִיעִ֜י </w:t>
      </w:r>
    </w:p>
    <w:p w14:paraId="62DE70E6" w14:textId="77777777" w:rsidR="00D32106" w:rsidRDefault="00000000">
      <w:pPr>
        <w:pStyle w:val="Hebrew"/>
      </w:pPr>
      <w:r>
        <w:rPr>
          <w:color w:val="828282"/>
        </w:rPr>
        <w:t xml:space="preserve">וְהָיָה֩ בַיֹּ֨ום הַשְּׁבִיעִ֜י יְגַלַּ֣ח אֶת־כָּל־שְׂעָרֹ֗ו אֶת־רֹאשֹׁ֤ו וְאֶת־זְקָנֹו֙ וְאֵת֙ גַּבֹּ֣ת עֵינָ֔יו וְאֶת־כָּל־שְׂעָרֹ֖ו יְגַלֵּ֑חַ וְכִבֶּ֣ס אֶת־בְּגָדָ֗יו וְרָחַ֧ץ אֶת־בְּשָׂרֹ֛ו בַּמַּ֖יִם וְטָהֵֽר׃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94"/>
      </w:tblGrid>
      <w:tr w:rsidR="00D32106" w14:paraId="1D721B26" w14:textId="77777777">
        <w:trPr>
          <w:jc w:val="center"/>
        </w:trPr>
        <w:tc>
          <w:tcPr>
            <w:tcW w:w="1728" w:type="auto"/>
            <w:vAlign w:val="center"/>
          </w:tcPr>
          <w:p w14:paraId="0A9E20A4" w14:textId="77777777" w:rsidR="00D32106" w:rsidRDefault="00000000">
            <w:r>
              <w:rPr>
                <w:sz w:val="16"/>
              </w:rPr>
              <w:t>436dc809</w:t>
            </w:r>
          </w:p>
        </w:tc>
        <w:tc>
          <w:tcPr>
            <w:tcW w:w="1728" w:type="auto"/>
          </w:tcPr>
          <w:p w14:paraId="6F56FB6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F8B2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E7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07A5D9" w14:textId="77777777" w:rsidR="00D32106" w:rsidRDefault="00000000">
            <w:r>
              <w:t>wehaya_x</w:t>
            </w:r>
          </w:p>
        </w:tc>
      </w:tr>
      <w:tr w:rsidR="00D32106" w14:paraId="11103EAE" w14:textId="77777777">
        <w:trPr>
          <w:jc w:val="center"/>
        </w:trPr>
        <w:tc>
          <w:tcPr>
            <w:tcW w:w="1728" w:type="auto"/>
            <w:vAlign w:val="center"/>
          </w:tcPr>
          <w:p w14:paraId="3D8845D1" w14:textId="77777777" w:rsidR="00D32106" w:rsidRDefault="00000000">
            <w:r>
              <w:rPr>
                <w:sz w:val="16"/>
              </w:rPr>
              <w:t>e1f40e4f</w:t>
            </w:r>
          </w:p>
        </w:tc>
        <w:tc>
          <w:tcPr>
            <w:tcW w:w="1728" w:type="auto"/>
          </w:tcPr>
          <w:p w14:paraId="2FEB2D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2CC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FEDE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B414" w14:textId="23108597" w:rsidR="00D32106" w:rsidRDefault="00D1629D">
            <w:proofErr w:type="spellStart"/>
            <w:r>
              <w:t>acc_in</w:t>
            </w:r>
            <w:proofErr w:type="spellEnd"/>
          </w:p>
        </w:tc>
      </w:tr>
      <w:tr w:rsidR="00D32106" w14:paraId="63C9B320" w14:textId="77777777">
        <w:trPr>
          <w:jc w:val="center"/>
        </w:trPr>
        <w:tc>
          <w:tcPr>
            <w:tcW w:w="1728" w:type="auto"/>
            <w:vAlign w:val="center"/>
          </w:tcPr>
          <w:p w14:paraId="374163C4" w14:textId="77777777" w:rsidR="00D32106" w:rsidRDefault="00000000">
            <w:r>
              <w:rPr>
                <w:sz w:val="16"/>
              </w:rPr>
              <w:t>72fec2a6</w:t>
            </w:r>
          </w:p>
        </w:tc>
        <w:tc>
          <w:tcPr>
            <w:tcW w:w="1728" w:type="auto"/>
          </w:tcPr>
          <w:p w14:paraId="629D25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BF1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3DB97D" w14:textId="77777777" w:rsidR="00D32106" w:rsidRDefault="00000000">
            <w:r>
              <w:t xml:space="preserve">הָיָה֩ </w:t>
            </w:r>
          </w:p>
        </w:tc>
        <w:tc>
          <w:tcPr>
            <w:tcW w:w="1728" w:type="auto"/>
          </w:tcPr>
          <w:p w14:paraId="6A01D809" w14:textId="0A808E2A" w:rsidR="00D32106" w:rsidRDefault="00D1629D">
            <w:r>
              <w:t>mod</w:t>
            </w:r>
          </w:p>
        </w:tc>
      </w:tr>
      <w:tr w:rsidR="00D32106" w14:paraId="6CC3CE81" w14:textId="77777777">
        <w:trPr>
          <w:jc w:val="center"/>
        </w:trPr>
        <w:tc>
          <w:tcPr>
            <w:tcW w:w="1728" w:type="auto"/>
            <w:vAlign w:val="center"/>
          </w:tcPr>
          <w:p w14:paraId="4BE9B501" w14:textId="77777777" w:rsidR="00D32106" w:rsidRDefault="00000000">
            <w:r>
              <w:rPr>
                <w:sz w:val="16"/>
              </w:rPr>
              <w:t>13d51218</w:t>
            </w:r>
          </w:p>
        </w:tc>
        <w:tc>
          <w:tcPr>
            <w:tcW w:w="1728" w:type="auto"/>
          </w:tcPr>
          <w:p w14:paraId="5FD1D4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4F8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B490B" w14:textId="77777777" w:rsidR="00D32106" w:rsidRDefault="00000000">
            <w:r>
              <w:t xml:space="preserve">בַיֹּ֨ום הַשְּׁבִיעִ֜י </w:t>
            </w:r>
          </w:p>
        </w:tc>
        <w:tc>
          <w:tcPr>
            <w:tcW w:w="1728" w:type="auto"/>
          </w:tcPr>
          <w:p w14:paraId="047DE4EB" w14:textId="77777777" w:rsidR="00D32106" w:rsidRDefault="00000000">
            <w:r>
              <w:t>1.1.1.2.2</w:t>
            </w:r>
          </w:p>
        </w:tc>
      </w:tr>
    </w:tbl>
    <w:p w14:paraId="2ED6217A" w14:textId="77777777" w:rsidR="00D32106" w:rsidRDefault="00000000">
      <w:r>
        <w:br/>
      </w:r>
    </w:p>
    <w:p w14:paraId="67CF0D79" w14:textId="77777777" w:rsidR="00D32106" w:rsidRDefault="00000000">
      <w:pPr>
        <w:pStyle w:val="Reference"/>
      </w:pPr>
      <w:hyperlink r:id="rId175">
        <w:r>
          <w:t>Leviticus 14:10</w:t>
        </w:r>
      </w:hyperlink>
    </w:p>
    <w:p w14:paraId="0D44D817" w14:textId="77777777" w:rsidR="00D32106" w:rsidRDefault="00000000">
      <w:pPr>
        <w:pStyle w:val="Hebrew"/>
      </w:pPr>
      <w: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וְלֹ֥ג אֶחָ֖ד שָֽׁמֶן׃ </w:t>
      </w:r>
    </w:p>
    <w:p w14:paraId="2522AAD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60425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60426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6042760428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60429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60430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60431</w:t>
      </w:r>
      <w:r>
        <w:rPr>
          <w:rFonts w:ascii="Times New Roman" w:hAnsi="Times New Roman"/>
          <w:color w:val="828282"/>
          <w:rtl/>
        </w:rPr>
        <w:t xml:space="preserve">יִקַּ֤ח </w:t>
      </w:r>
      <w:r>
        <w:rPr>
          <w:color w:val="FF0000"/>
          <w:vertAlign w:val="superscript"/>
          <w:rtl/>
        </w:rPr>
        <w:t>60432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60433</w:t>
      </w:r>
      <w:r>
        <w:rPr>
          <w:rFonts w:ascii="Times New Roman" w:hAnsi="Times New Roman"/>
          <w:color w:val="828282"/>
          <w:rtl/>
        </w:rPr>
        <w:t xml:space="preserve">כְבָשִׂים֙ </w:t>
      </w:r>
      <w:r>
        <w:rPr>
          <w:color w:val="FF0000"/>
          <w:vertAlign w:val="superscript"/>
          <w:rtl/>
        </w:rPr>
        <w:t>60434</w:t>
      </w:r>
      <w:r>
        <w:rPr>
          <w:rFonts w:ascii="Times New Roman" w:hAnsi="Times New Roman"/>
          <w:color w:val="828282"/>
          <w:rtl/>
        </w:rPr>
        <w:t xml:space="preserve">תְּמִימִ֔ים </w:t>
      </w:r>
      <w:r>
        <w:rPr>
          <w:color w:val="FF0000"/>
          <w:vertAlign w:val="superscript"/>
          <w:rtl/>
        </w:rPr>
        <w:t>60435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60436</w:t>
      </w:r>
      <w:r>
        <w:rPr>
          <w:rFonts w:ascii="Times New Roman" w:hAnsi="Times New Roman"/>
          <w:color w:val="828282"/>
          <w:rtl/>
        </w:rPr>
        <w:t xml:space="preserve">כַבְשָׂ֥ה </w:t>
      </w:r>
      <w:r>
        <w:rPr>
          <w:color w:val="FF0000"/>
          <w:vertAlign w:val="superscript"/>
          <w:rtl/>
        </w:rPr>
        <w:t>60437</w:t>
      </w:r>
      <w:r>
        <w:rPr>
          <w:rFonts w:ascii="Times New Roman" w:hAnsi="Times New Roman"/>
          <w:color w:val="828282"/>
          <w:rtl/>
        </w:rPr>
        <w:t xml:space="preserve">אַחַ֛ת </w:t>
      </w:r>
      <w:r>
        <w:rPr>
          <w:color w:val="FF0000"/>
          <w:vertAlign w:val="superscript"/>
          <w:rtl/>
        </w:rPr>
        <w:t>60438</w:t>
      </w:r>
      <w:r>
        <w:rPr>
          <w:rFonts w:ascii="Times New Roman" w:hAnsi="Times New Roman"/>
          <w:color w:val="828282"/>
          <w:rtl/>
        </w:rPr>
        <w:t>בַּת־</w:t>
      </w:r>
      <w:r>
        <w:rPr>
          <w:color w:val="FF0000"/>
          <w:vertAlign w:val="superscript"/>
          <w:rtl/>
        </w:rPr>
        <w:t>60439</w:t>
      </w:r>
      <w:r>
        <w:rPr>
          <w:rFonts w:ascii="Times New Roman" w:hAnsi="Times New Roman"/>
          <w:color w:val="828282"/>
          <w:rtl/>
        </w:rPr>
        <w:t xml:space="preserve">שְׁנָתָ֖הּ </w:t>
      </w:r>
      <w:r>
        <w:rPr>
          <w:color w:val="FF0000"/>
          <w:vertAlign w:val="superscript"/>
          <w:rtl/>
        </w:rPr>
        <w:t>60440</w:t>
      </w:r>
      <w:r>
        <w:rPr>
          <w:rFonts w:ascii="Times New Roman" w:hAnsi="Times New Roman"/>
          <w:color w:val="828282"/>
          <w:rtl/>
        </w:rPr>
        <w:t xml:space="preserve">תְּמִימָ֑ה </w:t>
      </w:r>
      <w:r>
        <w:rPr>
          <w:color w:val="FF0000"/>
          <w:vertAlign w:val="superscript"/>
          <w:rtl/>
        </w:rPr>
        <w:t>60441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60442</w:t>
      </w:r>
      <w:r>
        <w:rPr>
          <w:rFonts w:ascii="Times New Roman" w:hAnsi="Times New Roman"/>
          <w:color w:val="828282"/>
          <w:rtl/>
        </w:rPr>
        <w:t xml:space="preserve">שְׁלֹשָׁ֣ה </w:t>
      </w:r>
      <w:r>
        <w:rPr>
          <w:color w:val="FF0000"/>
          <w:vertAlign w:val="superscript"/>
          <w:rtl/>
        </w:rPr>
        <w:t>60443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60444</w:t>
      </w:r>
      <w:r>
        <w:rPr>
          <w:rFonts w:ascii="Times New Roman" w:hAnsi="Times New Roman"/>
          <w:color w:val="828282"/>
          <w:rtl/>
        </w:rPr>
        <w:t xml:space="preserve">סֹ֤לֶת </w:t>
      </w:r>
      <w:r>
        <w:rPr>
          <w:color w:val="FF0000"/>
          <w:vertAlign w:val="superscript"/>
          <w:rtl/>
        </w:rPr>
        <w:t>60445</w:t>
      </w:r>
      <w:r>
        <w:rPr>
          <w:rFonts w:ascii="Times New Roman" w:hAnsi="Times New Roman"/>
          <w:color w:val="828282"/>
          <w:rtl/>
        </w:rPr>
        <w:t xml:space="preserve">מִנְחָה֙ </w:t>
      </w:r>
      <w:r>
        <w:rPr>
          <w:color w:val="FF0000"/>
          <w:vertAlign w:val="superscript"/>
          <w:rtl/>
        </w:rPr>
        <w:t>60450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60451</w:t>
      </w:r>
      <w:r>
        <w:rPr>
          <w:rFonts w:ascii="Times New Roman" w:hAnsi="Times New Roman"/>
          <w:color w:val="828282"/>
          <w:rtl/>
        </w:rPr>
        <w:t xml:space="preserve">לֹ֥ג </w:t>
      </w:r>
      <w:r>
        <w:rPr>
          <w:color w:val="FF0000"/>
          <w:vertAlign w:val="superscript"/>
          <w:rtl/>
        </w:rPr>
        <w:t>60452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60453</w:t>
      </w:r>
      <w:r>
        <w:rPr>
          <w:rFonts w:ascii="Times New Roman" w:hAnsi="Times New Roman"/>
          <w:color w:val="828282"/>
          <w:rtl/>
        </w:rPr>
        <w:t xml:space="preserve">שָֽׁמֶן׃ </w:t>
      </w:r>
    </w:p>
    <w:p w14:paraId="3E01EF8C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יִקַּ֤ח שְׁנֵֽי־כְבָשִׂים֙ תְּמִימִ֔ים וְכַבְשָׂ֥ה אַחַ֛ת בַּת־שְׁנָתָ֖הּ תְּמִימָ֑ה וּשְׁלֹשָׁ֣ה עֶשְׂרֹנִ֗ים סֹ֤לֶת מִנְחָה֙ בְּלוּלָ֣ה בַשֶּׁ֔מֶן וְלֹ֥ג אֶחָ֖ד שָֽׁמֶן׃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15854DAB" w14:textId="77777777">
        <w:trPr>
          <w:jc w:val="center"/>
        </w:trPr>
        <w:tc>
          <w:tcPr>
            <w:tcW w:w="1728" w:type="auto"/>
            <w:vAlign w:val="center"/>
          </w:tcPr>
          <w:p w14:paraId="6B4FB316" w14:textId="77777777" w:rsidR="00D32106" w:rsidRDefault="00000000">
            <w:r>
              <w:rPr>
                <w:sz w:val="16"/>
              </w:rPr>
              <w:t>5ae35d5d</w:t>
            </w:r>
          </w:p>
        </w:tc>
        <w:tc>
          <w:tcPr>
            <w:tcW w:w="1728" w:type="auto"/>
          </w:tcPr>
          <w:p w14:paraId="6B963C0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8A3EF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DB8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4D0A6" w14:textId="77777777" w:rsidR="00D32106" w:rsidRDefault="00000000">
            <w:r>
              <w:t>x_clause</w:t>
            </w:r>
          </w:p>
        </w:tc>
      </w:tr>
      <w:tr w:rsidR="00D32106" w14:paraId="1A640703" w14:textId="77777777">
        <w:trPr>
          <w:jc w:val="center"/>
        </w:trPr>
        <w:tc>
          <w:tcPr>
            <w:tcW w:w="1728" w:type="auto"/>
            <w:vAlign w:val="center"/>
          </w:tcPr>
          <w:p w14:paraId="36015909" w14:textId="77777777" w:rsidR="00D32106" w:rsidRDefault="00000000">
            <w:r>
              <w:rPr>
                <w:sz w:val="16"/>
              </w:rPr>
              <w:t>64d0a978</w:t>
            </w:r>
          </w:p>
        </w:tc>
        <w:tc>
          <w:tcPr>
            <w:tcW w:w="1728" w:type="auto"/>
          </w:tcPr>
          <w:p w14:paraId="6CC185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364F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A24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23EDBB" w14:textId="2A776161" w:rsidR="00D32106" w:rsidRDefault="008C0D11">
            <w:proofErr w:type="spellStart"/>
            <w:r>
              <w:t>ach_rd</w:t>
            </w:r>
            <w:proofErr w:type="spellEnd"/>
          </w:p>
        </w:tc>
      </w:tr>
      <w:tr w:rsidR="00D32106" w14:paraId="59FBD0ED" w14:textId="77777777">
        <w:trPr>
          <w:jc w:val="center"/>
        </w:trPr>
        <w:tc>
          <w:tcPr>
            <w:tcW w:w="1728" w:type="auto"/>
            <w:vAlign w:val="center"/>
          </w:tcPr>
          <w:p w14:paraId="0A6DBD09" w14:textId="77777777" w:rsidR="00D32106" w:rsidRDefault="00000000">
            <w:r>
              <w:rPr>
                <w:sz w:val="16"/>
              </w:rPr>
              <w:t>4dca8a92</w:t>
            </w:r>
          </w:p>
        </w:tc>
        <w:tc>
          <w:tcPr>
            <w:tcW w:w="1728" w:type="auto"/>
          </w:tcPr>
          <w:p w14:paraId="2EF9A5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514D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29EA74" w14:textId="77777777" w:rsidR="00D32106" w:rsidRDefault="00000000">
            <w:r>
              <w:t xml:space="preserve">יִקַּ֤ח </w:t>
            </w:r>
          </w:p>
        </w:tc>
        <w:tc>
          <w:tcPr>
            <w:tcW w:w="1728" w:type="auto"/>
          </w:tcPr>
          <w:p w14:paraId="4F145488" w14:textId="77777777" w:rsidR="00D32106" w:rsidRDefault="00000000">
            <w:r>
              <w:t>mod</w:t>
            </w:r>
          </w:p>
        </w:tc>
      </w:tr>
      <w:tr w:rsidR="00D32106" w14:paraId="07A80A01" w14:textId="77777777">
        <w:trPr>
          <w:jc w:val="center"/>
        </w:trPr>
        <w:tc>
          <w:tcPr>
            <w:tcW w:w="1728" w:type="auto"/>
            <w:vAlign w:val="center"/>
          </w:tcPr>
          <w:p w14:paraId="2C8B070A" w14:textId="77777777" w:rsidR="00D32106" w:rsidRDefault="00000000">
            <w:r>
              <w:rPr>
                <w:sz w:val="16"/>
              </w:rPr>
              <w:t>50d81ce0</w:t>
            </w:r>
          </w:p>
        </w:tc>
        <w:tc>
          <w:tcPr>
            <w:tcW w:w="1728" w:type="auto"/>
          </w:tcPr>
          <w:p w14:paraId="6C99D68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C81F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45536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5F5F440" w14:textId="77777777" w:rsidR="00D32106" w:rsidRDefault="00000000">
            <w:r>
              <w:t>1.1.1.2.2</w:t>
            </w:r>
          </w:p>
        </w:tc>
      </w:tr>
    </w:tbl>
    <w:p w14:paraId="5494782B" w14:textId="77777777" w:rsidR="00D32106" w:rsidRDefault="00000000">
      <w:r>
        <w:br/>
      </w:r>
    </w:p>
    <w:p w14:paraId="5ED2DF1D" w14:textId="77777777" w:rsidR="00D32106" w:rsidRDefault="00000000">
      <w:pPr>
        <w:pStyle w:val="Reference"/>
      </w:pPr>
      <w:hyperlink r:id="rId176">
        <w:r>
          <w:t>Leviticus 14:23</w:t>
        </w:r>
      </w:hyperlink>
    </w:p>
    <w:p w14:paraId="5AC63F0A" w14:textId="77777777" w:rsidR="00D32106" w:rsidRDefault="00000000">
      <w:pPr>
        <w:pStyle w:val="Hebrew"/>
      </w:pPr>
      <w: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p w14:paraId="026D44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60754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60755</w:t>
      </w:r>
      <w:r>
        <w:rPr>
          <w:rFonts w:ascii="Times New Roman" w:hAnsi="Times New Roman"/>
          <w:color w:val="828282"/>
          <w:rtl/>
        </w:rPr>
        <w:t xml:space="preserve">הֵבִ֨יא </w:t>
      </w:r>
      <w:r>
        <w:rPr>
          <w:color w:val="FF0000"/>
          <w:vertAlign w:val="superscript"/>
          <w:rtl/>
        </w:rPr>
        <w:t>60756</w:t>
      </w:r>
      <w:r>
        <w:rPr>
          <w:rFonts w:ascii="Times New Roman" w:hAnsi="Times New Roman"/>
          <w:color w:val="828282"/>
          <w:rtl/>
        </w:rPr>
        <w:t xml:space="preserve">אֹתָ֜ם </w:t>
      </w:r>
      <w:r>
        <w:rPr>
          <w:color w:val="FF0000"/>
          <w:vertAlign w:val="superscript"/>
          <w:rtl/>
        </w:rPr>
        <w:t>60757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6075860759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60760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60761</w:t>
      </w:r>
      <w:r>
        <w:rPr>
          <w:rFonts w:ascii="Times New Roman" w:hAnsi="Times New Roman"/>
          <w:color w:val="828282"/>
          <w:rtl/>
        </w:rPr>
        <w:t xml:space="preserve">שְּׁמִינִ֛י </w:t>
      </w:r>
      <w:r>
        <w:rPr>
          <w:color w:val="FF0000"/>
          <w:vertAlign w:val="superscript"/>
          <w:rtl/>
        </w:rPr>
        <w:t>60762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60763</w:t>
      </w:r>
      <w:r>
        <w:rPr>
          <w:rFonts w:ascii="Times New Roman" w:hAnsi="Times New Roman"/>
          <w:color w:val="828282"/>
          <w:rtl/>
        </w:rPr>
        <w:t xml:space="preserve">טָהֳרָתֹ֖ו </w:t>
      </w:r>
      <w:r>
        <w:rPr>
          <w:color w:val="FF0000"/>
          <w:vertAlign w:val="superscript"/>
          <w:rtl/>
        </w:rPr>
        <w:t>60764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60766</w:t>
      </w:r>
      <w:r>
        <w:rPr>
          <w:rFonts w:ascii="Times New Roman" w:hAnsi="Times New Roman"/>
          <w:color w:val="828282"/>
          <w:rtl/>
        </w:rPr>
        <w:t xml:space="preserve">כֹּהֵ֑ן </w:t>
      </w:r>
      <w:r>
        <w:rPr>
          <w:color w:val="FF0000"/>
          <w:vertAlign w:val="superscript"/>
          <w:rtl/>
        </w:rPr>
        <w:t>60767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60768</w:t>
      </w:r>
      <w:r>
        <w:rPr>
          <w:rFonts w:ascii="Times New Roman" w:hAnsi="Times New Roman"/>
          <w:color w:val="828282"/>
          <w:rtl/>
        </w:rPr>
        <w:t xml:space="preserve">פֶּ֥תַח </w:t>
      </w:r>
      <w:r>
        <w:rPr>
          <w:color w:val="FF0000"/>
          <w:vertAlign w:val="superscript"/>
          <w:rtl/>
        </w:rPr>
        <w:t>60769</w:t>
      </w:r>
      <w:r>
        <w:rPr>
          <w:rFonts w:ascii="Times New Roman" w:hAnsi="Times New Roman"/>
          <w:color w:val="828282"/>
          <w:rtl/>
        </w:rPr>
        <w:t>אֹֽהֶל־</w:t>
      </w:r>
      <w:r>
        <w:rPr>
          <w:color w:val="FF0000"/>
          <w:vertAlign w:val="superscript"/>
          <w:rtl/>
        </w:rPr>
        <w:t>60770</w:t>
      </w:r>
      <w:r>
        <w:rPr>
          <w:rFonts w:ascii="Times New Roman" w:hAnsi="Times New Roman"/>
          <w:color w:val="828282"/>
          <w:rtl/>
        </w:rPr>
        <w:t xml:space="preserve">מֹועֵ֖ד </w:t>
      </w:r>
      <w:r>
        <w:rPr>
          <w:color w:val="FF0000"/>
          <w:vertAlign w:val="superscript"/>
          <w:rtl/>
        </w:rPr>
        <w:t>60771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60772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60773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34F7B125" w14:textId="77777777" w:rsidR="00D32106" w:rsidRDefault="00000000">
      <w:pPr>
        <w:pStyle w:val="Hebrew"/>
      </w:pPr>
      <w:r>
        <w:rPr>
          <w:color w:val="828282"/>
        </w:rPr>
        <w:t xml:space="preserve">וְהֵבִ֨יא אֹתָ֜ם בַּיֹּ֧ום הַשְּׁמִינִ֛י לְטָהֳרָתֹ֖ו אֶל־הַכֹּהֵ֑ן אֶל־פֶּ֥תַח אֹֽהֶל־מֹועֵ֖ד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3"/>
      </w:tblGrid>
      <w:tr w:rsidR="00D32106" w14:paraId="29CD6801" w14:textId="77777777">
        <w:trPr>
          <w:jc w:val="center"/>
        </w:trPr>
        <w:tc>
          <w:tcPr>
            <w:tcW w:w="1728" w:type="auto"/>
            <w:vAlign w:val="center"/>
          </w:tcPr>
          <w:p w14:paraId="1D53B0A3" w14:textId="77777777" w:rsidR="00D32106" w:rsidRDefault="00000000">
            <w:r>
              <w:rPr>
                <w:sz w:val="16"/>
              </w:rPr>
              <w:t>dce919ad</w:t>
            </w:r>
          </w:p>
        </w:tc>
        <w:tc>
          <w:tcPr>
            <w:tcW w:w="1728" w:type="auto"/>
          </w:tcPr>
          <w:p w14:paraId="2EAC1F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480E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0E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7F9C" w14:textId="77777777" w:rsidR="00D32106" w:rsidRDefault="00000000">
            <w:r>
              <w:t>medial</w:t>
            </w:r>
          </w:p>
        </w:tc>
      </w:tr>
      <w:tr w:rsidR="00D32106" w14:paraId="6543AFA9" w14:textId="77777777">
        <w:trPr>
          <w:jc w:val="center"/>
        </w:trPr>
        <w:tc>
          <w:tcPr>
            <w:tcW w:w="1728" w:type="auto"/>
            <w:vAlign w:val="center"/>
          </w:tcPr>
          <w:p w14:paraId="481BAA28" w14:textId="77777777" w:rsidR="00D32106" w:rsidRDefault="00000000">
            <w:r>
              <w:rPr>
                <w:sz w:val="16"/>
              </w:rPr>
              <w:t>94a7ae89</w:t>
            </w:r>
          </w:p>
        </w:tc>
        <w:tc>
          <w:tcPr>
            <w:tcW w:w="1728" w:type="auto"/>
          </w:tcPr>
          <w:p w14:paraId="685B98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F34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7323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1E522F" w14:textId="77777777" w:rsidR="00D32106" w:rsidRDefault="00000000">
            <w:r>
              <w:t>acc_in</w:t>
            </w:r>
          </w:p>
        </w:tc>
      </w:tr>
      <w:tr w:rsidR="00D32106" w14:paraId="3740CE96" w14:textId="77777777">
        <w:trPr>
          <w:jc w:val="center"/>
        </w:trPr>
        <w:tc>
          <w:tcPr>
            <w:tcW w:w="1728" w:type="auto"/>
            <w:vAlign w:val="center"/>
          </w:tcPr>
          <w:p w14:paraId="70B6D762" w14:textId="77777777" w:rsidR="00D32106" w:rsidRDefault="00000000">
            <w:r>
              <w:rPr>
                <w:sz w:val="16"/>
              </w:rPr>
              <w:t>d75e0bba</w:t>
            </w:r>
          </w:p>
        </w:tc>
        <w:tc>
          <w:tcPr>
            <w:tcW w:w="1728" w:type="auto"/>
          </w:tcPr>
          <w:p w14:paraId="3171C7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F98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818B4D" w14:textId="77777777" w:rsidR="00D32106" w:rsidRDefault="00000000">
            <w:r>
              <w:t xml:space="preserve">הֵבִ֨יא </w:t>
            </w:r>
          </w:p>
        </w:tc>
        <w:tc>
          <w:tcPr>
            <w:tcW w:w="1728" w:type="auto"/>
          </w:tcPr>
          <w:p w14:paraId="60C9C2BE" w14:textId="77777777" w:rsidR="00D32106" w:rsidRDefault="00000000">
            <w:r>
              <w:t>mod</w:t>
            </w:r>
          </w:p>
        </w:tc>
      </w:tr>
      <w:tr w:rsidR="00D32106" w14:paraId="5148DD61" w14:textId="77777777">
        <w:trPr>
          <w:jc w:val="center"/>
        </w:trPr>
        <w:tc>
          <w:tcPr>
            <w:tcW w:w="1728" w:type="auto"/>
            <w:vAlign w:val="center"/>
          </w:tcPr>
          <w:p w14:paraId="4C4228FB" w14:textId="77777777" w:rsidR="00D32106" w:rsidRDefault="00000000">
            <w:r>
              <w:rPr>
                <w:sz w:val="16"/>
              </w:rPr>
              <w:t>cb1ab442</w:t>
            </w:r>
          </w:p>
        </w:tc>
        <w:tc>
          <w:tcPr>
            <w:tcW w:w="1728" w:type="auto"/>
          </w:tcPr>
          <w:p w14:paraId="212B12E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8018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3BD39D" w14:textId="77777777" w:rsidR="00D32106" w:rsidRDefault="00000000">
            <w:r>
              <w:t xml:space="preserve">בַּיֹּ֧ום הַשְּׁמִינִ֛י </w:t>
            </w:r>
          </w:p>
        </w:tc>
        <w:tc>
          <w:tcPr>
            <w:tcW w:w="1728" w:type="auto"/>
          </w:tcPr>
          <w:p w14:paraId="7731EC73" w14:textId="77777777" w:rsidR="00D32106" w:rsidRDefault="00000000">
            <w:r>
              <w:t>1.1.1.2.2</w:t>
            </w:r>
          </w:p>
        </w:tc>
      </w:tr>
    </w:tbl>
    <w:p w14:paraId="7361B7C3" w14:textId="77777777" w:rsidR="00D32106" w:rsidRDefault="00000000">
      <w:r>
        <w:br/>
      </w:r>
    </w:p>
    <w:p w14:paraId="06D3B8C4" w14:textId="77777777" w:rsidR="00D32106" w:rsidRDefault="00000000">
      <w:pPr>
        <w:pStyle w:val="Reference"/>
      </w:pPr>
      <w:hyperlink r:id="rId177">
        <w:r>
          <w:t>Leviticus 14:39</w:t>
        </w:r>
      </w:hyperlink>
    </w:p>
    <w:p w14:paraId="0363F3AD" w14:textId="77777777" w:rsidR="00D32106" w:rsidRDefault="00000000">
      <w:pPr>
        <w:pStyle w:val="Hebrew"/>
      </w:pPr>
      <w:r>
        <w:t xml:space="preserve">וְשָׁ֥ב הַכֹּהֵ֖ן בַּיֹּ֣ום הַשְּׁבִיעִ֑י </w:t>
      </w:r>
    </w:p>
    <w:p w14:paraId="2C87D7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61104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61105</w:t>
      </w:r>
      <w:r>
        <w:rPr>
          <w:rFonts w:ascii="Times New Roman" w:hAnsi="Times New Roman"/>
          <w:color w:val="828282"/>
          <w:rtl/>
        </w:rPr>
        <w:t xml:space="preserve">שָׁ֥ב </w:t>
      </w:r>
      <w:r>
        <w:rPr>
          <w:color w:val="FF0000"/>
          <w:vertAlign w:val="superscript"/>
          <w:rtl/>
        </w:rPr>
        <w:t>61106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61107</w:t>
      </w:r>
      <w:r>
        <w:rPr>
          <w:rFonts w:ascii="Times New Roman" w:hAnsi="Times New Roman"/>
          <w:color w:val="828282"/>
          <w:rtl/>
        </w:rPr>
        <w:t xml:space="preserve">כֹּהֵ֖ן </w:t>
      </w:r>
      <w:r>
        <w:rPr>
          <w:color w:val="FF0000"/>
          <w:vertAlign w:val="superscript"/>
          <w:rtl/>
        </w:rPr>
        <w:t>61108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6110961110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61111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61112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725DE85E" w14:textId="77777777" w:rsidR="00D32106" w:rsidRDefault="00000000">
      <w:pPr>
        <w:pStyle w:val="Hebrew"/>
      </w:pPr>
      <w:r>
        <w:rPr>
          <w:color w:val="828282"/>
        </w:rPr>
        <w:t xml:space="preserve">וְשָׁ֥ב הַכֹּהֵ֖ן בַּיֹּ֣ום הַשְּׁבִיעִ֑י וְרָאָ֕ה וְהִנֵּ֛ה פָּשָׂ֥ה הַנֶּ֖גַע בְּקִירֹ֥ת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71EDEF21" w14:textId="77777777">
        <w:trPr>
          <w:jc w:val="center"/>
        </w:trPr>
        <w:tc>
          <w:tcPr>
            <w:tcW w:w="1728" w:type="auto"/>
            <w:vAlign w:val="center"/>
          </w:tcPr>
          <w:p w14:paraId="17A85955" w14:textId="77777777" w:rsidR="00D32106" w:rsidRDefault="00000000">
            <w:r>
              <w:rPr>
                <w:sz w:val="16"/>
              </w:rPr>
              <w:t>0ede7456</w:t>
            </w:r>
          </w:p>
        </w:tc>
        <w:tc>
          <w:tcPr>
            <w:tcW w:w="1728" w:type="auto"/>
          </w:tcPr>
          <w:p w14:paraId="3077D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675C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6265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72E74" w14:textId="77777777" w:rsidR="00D32106" w:rsidRDefault="00000000">
            <w:r>
              <w:t>clause_x</w:t>
            </w:r>
          </w:p>
        </w:tc>
      </w:tr>
      <w:tr w:rsidR="00D32106" w14:paraId="16FE13E4" w14:textId="77777777">
        <w:trPr>
          <w:jc w:val="center"/>
        </w:trPr>
        <w:tc>
          <w:tcPr>
            <w:tcW w:w="1728" w:type="auto"/>
            <w:vAlign w:val="center"/>
          </w:tcPr>
          <w:p w14:paraId="4FFBC0C5" w14:textId="77777777" w:rsidR="00D32106" w:rsidRDefault="00000000">
            <w:r>
              <w:rPr>
                <w:sz w:val="16"/>
              </w:rPr>
              <w:t>c28658fa</w:t>
            </w:r>
          </w:p>
        </w:tc>
        <w:tc>
          <w:tcPr>
            <w:tcW w:w="1728" w:type="auto"/>
          </w:tcPr>
          <w:p w14:paraId="081F22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25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F2E1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C55FEF" w14:textId="72569303" w:rsidR="00D32106" w:rsidRDefault="005663C5">
            <w:proofErr w:type="spellStart"/>
            <w:r>
              <w:t>acc_in</w:t>
            </w:r>
            <w:proofErr w:type="spellEnd"/>
          </w:p>
        </w:tc>
      </w:tr>
      <w:tr w:rsidR="00D32106" w14:paraId="3D2F68B7" w14:textId="77777777">
        <w:trPr>
          <w:jc w:val="center"/>
        </w:trPr>
        <w:tc>
          <w:tcPr>
            <w:tcW w:w="1728" w:type="auto"/>
            <w:vAlign w:val="center"/>
          </w:tcPr>
          <w:p w14:paraId="2C4DD0EB" w14:textId="77777777" w:rsidR="00D32106" w:rsidRDefault="00000000">
            <w:r>
              <w:rPr>
                <w:sz w:val="16"/>
              </w:rPr>
              <w:t>7c30988c</w:t>
            </w:r>
          </w:p>
        </w:tc>
        <w:tc>
          <w:tcPr>
            <w:tcW w:w="1728" w:type="auto"/>
          </w:tcPr>
          <w:p w14:paraId="40549E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32A2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5958E" w14:textId="77777777" w:rsidR="00D32106" w:rsidRDefault="00000000">
            <w:r>
              <w:t xml:space="preserve">שָׁ֥ב </w:t>
            </w:r>
          </w:p>
        </w:tc>
        <w:tc>
          <w:tcPr>
            <w:tcW w:w="1728" w:type="auto"/>
          </w:tcPr>
          <w:p w14:paraId="3A572B93" w14:textId="77777777" w:rsidR="00D32106" w:rsidRDefault="00000000">
            <w:r>
              <w:t>mod</w:t>
            </w:r>
          </w:p>
        </w:tc>
      </w:tr>
      <w:tr w:rsidR="00D32106" w14:paraId="4E6B3DCD" w14:textId="77777777">
        <w:trPr>
          <w:jc w:val="center"/>
        </w:trPr>
        <w:tc>
          <w:tcPr>
            <w:tcW w:w="1728" w:type="auto"/>
            <w:vAlign w:val="center"/>
          </w:tcPr>
          <w:p w14:paraId="5ED104CD" w14:textId="77777777" w:rsidR="00D32106" w:rsidRDefault="00000000">
            <w:r>
              <w:rPr>
                <w:sz w:val="16"/>
              </w:rPr>
              <w:t>7306418f</w:t>
            </w:r>
          </w:p>
        </w:tc>
        <w:tc>
          <w:tcPr>
            <w:tcW w:w="1728" w:type="auto"/>
          </w:tcPr>
          <w:p w14:paraId="13B221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CACD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2CC974" w14:textId="77777777" w:rsidR="00D32106" w:rsidRDefault="00000000">
            <w:r>
              <w:t xml:space="preserve">בַּיֹּ֣ום הַשְּׁבִיעִ֑י </w:t>
            </w:r>
          </w:p>
        </w:tc>
        <w:tc>
          <w:tcPr>
            <w:tcW w:w="1728" w:type="auto"/>
          </w:tcPr>
          <w:p w14:paraId="7F3925C7" w14:textId="77777777" w:rsidR="00D32106" w:rsidRDefault="00000000">
            <w:r>
              <w:t>1.1.1.2.2</w:t>
            </w:r>
          </w:p>
        </w:tc>
      </w:tr>
    </w:tbl>
    <w:p w14:paraId="032EBAB7" w14:textId="77777777" w:rsidR="00D32106" w:rsidRDefault="00000000">
      <w:r>
        <w:br/>
      </w:r>
    </w:p>
    <w:p w14:paraId="32BDBEC5" w14:textId="77777777" w:rsidR="00D32106" w:rsidRDefault="00000000">
      <w:pPr>
        <w:pStyle w:val="Reference"/>
      </w:pPr>
      <w:hyperlink r:id="rId178">
        <w:r>
          <w:t>Leviticus 15:14</w:t>
        </w:r>
      </w:hyperlink>
    </w:p>
    <w:p w14:paraId="344C5F90" w14:textId="77777777" w:rsidR="00D32106" w:rsidRDefault="00000000">
      <w:pPr>
        <w:pStyle w:val="Hebrew"/>
      </w:pPr>
      <w:r>
        <w:t xml:space="preserve">וּבַיֹּ֣ום הַשְּׁמִינִ֗י יִֽקַּֽח־לֹו֙ שְׁתֵּ֣י תֹרִ֔ים אֹ֥ו שְׁנֵ֖י בְּנֵ֣י יֹונָ֑ה </w:t>
      </w:r>
    </w:p>
    <w:p w14:paraId="70FAF9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61760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61761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6176261763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61764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61765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61766</w:t>
      </w:r>
      <w:r>
        <w:rPr>
          <w:rFonts w:ascii="Times New Roman" w:hAnsi="Times New Roman"/>
          <w:color w:val="828282"/>
          <w:rtl/>
        </w:rPr>
        <w:t>יִֽקַּֽח־</w:t>
      </w:r>
      <w:r>
        <w:rPr>
          <w:color w:val="FF0000"/>
          <w:vertAlign w:val="superscript"/>
          <w:rtl/>
        </w:rPr>
        <w:t>61767</w:t>
      </w:r>
      <w:r>
        <w:rPr>
          <w:rFonts w:ascii="Times New Roman" w:hAnsi="Times New Roman"/>
          <w:color w:val="828282"/>
          <w:rtl/>
        </w:rPr>
        <w:t xml:space="preserve">לֹו֙ </w:t>
      </w:r>
      <w:r>
        <w:rPr>
          <w:color w:val="FF0000"/>
          <w:vertAlign w:val="superscript"/>
          <w:rtl/>
        </w:rPr>
        <w:t>61768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61769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61770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61771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61772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61773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6744285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יִֽקַּֽח־לֹו֙ שְׁתֵּ֣י תֹרִ֔ים אֹ֥ו שְׁנֵ֖י בְּנֵ֣י יֹונָ֑ה וּבָ֣א׀ לִפְנֵ֣י יְהוָ֗ה אֶל־פֶּ֨תַח֙ אֹ֣הֶל מֹועֵ֔ד וּנְתָנָ֖ם אֶל־הַכֹּהֵֽן׃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38"/>
        <w:gridCol w:w="1076"/>
      </w:tblGrid>
      <w:tr w:rsidR="00D32106" w14:paraId="49192BCE" w14:textId="77777777">
        <w:trPr>
          <w:jc w:val="center"/>
        </w:trPr>
        <w:tc>
          <w:tcPr>
            <w:tcW w:w="1728" w:type="auto"/>
            <w:vAlign w:val="center"/>
          </w:tcPr>
          <w:p w14:paraId="3CCD0366" w14:textId="77777777" w:rsidR="00D32106" w:rsidRDefault="00000000">
            <w:r>
              <w:rPr>
                <w:sz w:val="16"/>
              </w:rPr>
              <w:t>025cc5c4</w:t>
            </w:r>
          </w:p>
        </w:tc>
        <w:tc>
          <w:tcPr>
            <w:tcW w:w="1728" w:type="auto"/>
          </w:tcPr>
          <w:p w14:paraId="20083F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84ED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DC0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DD0517" w14:textId="77777777" w:rsidR="00D32106" w:rsidRDefault="00000000">
            <w:r>
              <w:t>x_clause</w:t>
            </w:r>
          </w:p>
        </w:tc>
      </w:tr>
      <w:tr w:rsidR="00D32106" w14:paraId="7AC7E03F" w14:textId="77777777">
        <w:trPr>
          <w:jc w:val="center"/>
        </w:trPr>
        <w:tc>
          <w:tcPr>
            <w:tcW w:w="1728" w:type="auto"/>
            <w:vAlign w:val="center"/>
          </w:tcPr>
          <w:p w14:paraId="65B25F9E" w14:textId="77777777" w:rsidR="00D32106" w:rsidRDefault="00000000">
            <w:r>
              <w:rPr>
                <w:sz w:val="16"/>
              </w:rPr>
              <w:t>78cf592c</w:t>
            </w:r>
          </w:p>
        </w:tc>
        <w:tc>
          <w:tcPr>
            <w:tcW w:w="1728" w:type="auto"/>
          </w:tcPr>
          <w:p w14:paraId="070B0B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D0F5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584F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EDAB0D" w14:textId="1D3C6A53" w:rsidR="00D32106" w:rsidRDefault="00BB35CA">
            <w:proofErr w:type="spellStart"/>
            <w:r>
              <w:t>ach_rd</w:t>
            </w:r>
            <w:proofErr w:type="spellEnd"/>
          </w:p>
        </w:tc>
      </w:tr>
      <w:tr w:rsidR="00D32106" w14:paraId="27F1895B" w14:textId="77777777">
        <w:trPr>
          <w:jc w:val="center"/>
        </w:trPr>
        <w:tc>
          <w:tcPr>
            <w:tcW w:w="1728" w:type="auto"/>
            <w:vAlign w:val="center"/>
          </w:tcPr>
          <w:p w14:paraId="60F2B883" w14:textId="77777777" w:rsidR="00D32106" w:rsidRDefault="00000000">
            <w:r>
              <w:rPr>
                <w:sz w:val="16"/>
              </w:rPr>
              <w:t>e95a2019</w:t>
            </w:r>
          </w:p>
        </w:tc>
        <w:tc>
          <w:tcPr>
            <w:tcW w:w="1728" w:type="auto"/>
          </w:tcPr>
          <w:p w14:paraId="5A9D5B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CCE6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9F070" w14:textId="77777777" w:rsidR="00D32106" w:rsidRDefault="00000000">
            <w:r>
              <w:t>יִֽקַּֽח־</w:t>
            </w:r>
          </w:p>
        </w:tc>
        <w:tc>
          <w:tcPr>
            <w:tcW w:w="1728" w:type="auto"/>
          </w:tcPr>
          <w:p w14:paraId="5449A2A5" w14:textId="77777777" w:rsidR="00D32106" w:rsidRDefault="00000000">
            <w:r>
              <w:t>mod</w:t>
            </w:r>
          </w:p>
        </w:tc>
      </w:tr>
      <w:tr w:rsidR="00D32106" w14:paraId="15A1C9D3" w14:textId="77777777">
        <w:trPr>
          <w:jc w:val="center"/>
        </w:trPr>
        <w:tc>
          <w:tcPr>
            <w:tcW w:w="1728" w:type="auto"/>
            <w:vAlign w:val="center"/>
          </w:tcPr>
          <w:p w14:paraId="782F33BC" w14:textId="77777777" w:rsidR="00D32106" w:rsidRDefault="00000000">
            <w:r>
              <w:rPr>
                <w:sz w:val="16"/>
              </w:rPr>
              <w:t>2a0a6363</w:t>
            </w:r>
          </w:p>
        </w:tc>
        <w:tc>
          <w:tcPr>
            <w:tcW w:w="1728" w:type="auto"/>
          </w:tcPr>
          <w:p w14:paraId="45E09E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33EB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D2DEA4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0BB40EA0" w14:textId="77777777" w:rsidR="00D32106" w:rsidRDefault="00000000">
            <w:r>
              <w:t>1.1.1.2.2</w:t>
            </w:r>
          </w:p>
        </w:tc>
      </w:tr>
    </w:tbl>
    <w:p w14:paraId="7AC851E1" w14:textId="77777777" w:rsidR="00D32106" w:rsidRDefault="00000000">
      <w:r>
        <w:br/>
      </w:r>
    </w:p>
    <w:p w14:paraId="71FA27B6" w14:textId="77777777" w:rsidR="00D32106" w:rsidRDefault="00000000">
      <w:pPr>
        <w:pStyle w:val="Reference"/>
      </w:pPr>
      <w:hyperlink r:id="rId179">
        <w:r>
          <w:t>Leviticus 15:25</w:t>
        </w:r>
      </w:hyperlink>
    </w:p>
    <w:p w14:paraId="24D25E71" w14:textId="77777777" w:rsidR="00D32106" w:rsidRDefault="00000000">
      <w:pPr>
        <w:pStyle w:val="Hebrew"/>
      </w:pPr>
      <w:r>
        <w:t xml:space="preserve">כִּֽי־יָזוּב֩ זֹ֨וב דָּמָ֜הּ יָמִ֣ים רַבִּ֗ים בְּלֹא֙ עֶת־נִדָּתָ֔הּ </w:t>
      </w:r>
    </w:p>
    <w:p w14:paraId="357DC9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61991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61992</w:t>
      </w:r>
      <w:r>
        <w:rPr>
          <w:rFonts w:ascii="Times New Roman" w:hAnsi="Times New Roman"/>
          <w:color w:val="828282"/>
          <w:rtl/>
        </w:rPr>
        <w:t xml:space="preserve">יָזוּב֩ </w:t>
      </w:r>
      <w:r>
        <w:rPr>
          <w:color w:val="FF0000"/>
          <w:vertAlign w:val="superscript"/>
          <w:rtl/>
        </w:rPr>
        <w:t>61993</w:t>
      </w:r>
      <w:r>
        <w:rPr>
          <w:rFonts w:ascii="Times New Roman" w:hAnsi="Times New Roman"/>
          <w:color w:val="828282"/>
          <w:rtl/>
        </w:rPr>
        <w:t xml:space="preserve">זֹ֨וב </w:t>
      </w:r>
      <w:r>
        <w:rPr>
          <w:color w:val="FF0000"/>
          <w:vertAlign w:val="superscript"/>
          <w:rtl/>
        </w:rPr>
        <w:t>61994</w:t>
      </w:r>
      <w:r>
        <w:rPr>
          <w:rFonts w:ascii="Times New Roman" w:hAnsi="Times New Roman"/>
          <w:color w:val="828282"/>
          <w:rtl/>
        </w:rPr>
        <w:t xml:space="preserve">דָּמָ֜הּ </w:t>
      </w:r>
      <w:r>
        <w:rPr>
          <w:color w:val="FF0000"/>
          <w:vertAlign w:val="superscript"/>
          <w:rtl/>
        </w:rPr>
        <w:t>61995</w:t>
      </w:r>
      <w:r>
        <w:rPr>
          <w:rFonts w:ascii="Times New Roman" w:hAnsi="Times New Roman"/>
          <w:color w:val="828282"/>
          <w:rtl/>
        </w:rPr>
        <w:t xml:space="preserve">יָמִ֣ים </w:t>
      </w:r>
      <w:r>
        <w:rPr>
          <w:color w:val="FF0000"/>
          <w:vertAlign w:val="superscript"/>
          <w:rtl/>
        </w:rPr>
        <w:t>61996</w:t>
      </w:r>
      <w:r>
        <w:rPr>
          <w:rFonts w:ascii="Times New Roman" w:hAnsi="Times New Roman"/>
          <w:color w:val="828282"/>
          <w:rtl/>
        </w:rPr>
        <w:t xml:space="preserve">רַבִּ֗ים </w:t>
      </w:r>
      <w:r>
        <w:rPr>
          <w:color w:val="FF0000"/>
          <w:vertAlign w:val="superscript"/>
          <w:rtl/>
        </w:rPr>
        <w:t>61997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61998</w:t>
      </w:r>
      <w:r>
        <w:rPr>
          <w:rFonts w:ascii="Times New Roman" w:hAnsi="Times New Roman"/>
          <w:color w:val="828282"/>
          <w:rtl/>
        </w:rPr>
        <w:t xml:space="preserve">לֹא֙ </w:t>
      </w:r>
      <w:r>
        <w:rPr>
          <w:color w:val="FF0000"/>
          <w:vertAlign w:val="superscript"/>
          <w:rtl/>
        </w:rPr>
        <w:t>61999</w:t>
      </w:r>
      <w:r>
        <w:rPr>
          <w:rFonts w:ascii="Times New Roman" w:hAnsi="Times New Roman"/>
          <w:color w:val="828282"/>
          <w:rtl/>
        </w:rPr>
        <w:t>עֶת־</w:t>
      </w:r>
      <w:r>
        <w:rPr>
          <w:color w:val="FF0000"/>
          <w:vertAlign w:val="superscript"/>
          <w:rtl/>
        </w:rPr>
        <w:t>62000</w:t>
      </w:r>
      <w:r>
        <w:rPr>
          <w:rFonts w:ascii="Times New Roman" w:hAnsi="Times New Roman"/>
          <w:color w:val="828282"/>
          <w:rtl/>
        </w:rPr>
        <w:t xml:space="preserve">נִדָּתָ֔הּ </w:t>
      </w:r>
    </w:p>
    <w:p w14:paraId="3599B3AE" w14:textId="77777777" w:rsidR="00D32106" w:rsidRDefault="00000000">
      <w:pPr>
        <w:pStyle w:val="Hebrew"/>
      </w:pPr>
      <w:r>
        <w:rPr>
          <w:color w:val="828282"/>
        </w:rPr>
        <w:t xml:space="preserve">וְאִשָּׁ֡ה כִּֽי־יָזוּב֩ זֹ֨וב דָּמָ֜הּ יָמִ֣ים רַבִּ֗ים בְּלֹא֙ עֶת־נִדָּתָ֔הּ אֹ֥ו כִֽי־תָז֖וּב עַל־נִדָּתָ֑הּ כָּל־יְמֵ֞י זֹ֣וב טֻמְאָתָ֗הּ כִּימֵ֧י נִדָּתָ֛הּ תִּהְיֶ֖ה טְמֵאָ֥ה 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40"/>
        <w:gridCol w:w="1623"/>
      </w:tblGrid>
      <w:tr w:rsidR="00D32106" w14:paraId="4920B0DD" w14:textId="77777777">
        <w:trPr>
          <w:jc w:val="center"/>
        </w:trPr>
        <w:tc>
          <w:tcPr>
            <w:tcW w:w="1728" w:type="auto"/>
            <w:vAlign w:val="center"/>
          </w:tcPr>
          <w:p w14:paraId="648EF8FE" w14:textId="77777777" w:rsidR="00D32106" w:rsidRDefault="00000000">
            <w:r>
              <w:rPr>
                <w:sz w:val="16"/>
              </w:rPr>
              <w:t>9cc8cc47</w:t>
            </w:r>
          </w:p>
        </w:tc>
        <w:tc>
          <w:tcPr>
            <w:tcW w:w="1728" w:type="auto"/>
          </w:tcPr>
          <w:p w14:paraId="5BF31F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1A1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05D5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D24EAA" w14:textId="77777777" w:rsidR="00D32106" w:rsidRDefault="00000000">
            <w:r>
              <w:t>clause_x</w:t>
            </w:r>
          </w:p>
        </w:tc>
      </w:tr>
      <w:tr w:rsidR="00D32106" w14:paraId="0529B72C" w14:textId="77777777">
        <w:trPr>
          <w:jc w:val="center"/>
        </w:trPr>
        <w:tc>
          <w:tcPr>
            <w:tcW w:w="1728" w:type="auto"/>
            <w:vAlign w:val="center"/>
          </w:tcPr>
          <w:p w14:paraId="062DF7B7" w14:textId="77777777" w:rsidR="00D32106" w:rsidRDefault="00000000">
            <w:r>
              <w:rPr>
                <w:sz w:val="16"/>
              </w:rPr>
              <w:t>08f0b906</w:t>
            </w:r>
          </w:p>
        </w:tc>
        <w:tc>
          <w:tcPr>
            <w:tcW w:w="1728" w:type="auto"/>
          </w:tcPr>
          <w:p w14:paraId="2C84CA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577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CCEE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E2AD94" w14:textId="53A24006" w:rsidR="00D32106" w:rsidRDefault="00301B8A" w:rsidP="00301B8A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sta_tr</w:t>
            </w:r>
            <w:proofErr w:type="spellEnd"/>
          </w:p>
        </w:tc>
      </w:tr>
      <w:tr w:rsidR="00D32106" w14:paraId="082191B6" w14:textId="77777777">
        <w:trPr>
          <w:jc w:val="center"/>
        </w:trPr>
        <w:tc>
          <w:tcPr>
            <w:tcW w:w="1728" w:type="auto"/>
            <w:vAlign w:val="center"/>
          </w:tcPr>
          <w:p w14:paraId="2C64D380" w14:textId="77777777" w:rsidR="00D32106" w:rsidRDefault="00000000">
            <w:r>
              <w:rPr>
                <w:sz w:val="16"/>
              </w:rPr>
              <w:t>b2812e49</w:t>
            </w:r>
          </w:p>
        </w:tc>
        <w:tc>
          <w:tcPr>
            <w:tcW w:w="1728" w:type="auto"/>
          </w:tcPr>
          <w:p w14:paraId="33129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5F76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51CF30" w14:textId="77777777" w:rsidR="00D32106" w:rsidRDefault="00000000">
            <w:r>
              <w:t xml:space="preserve">יָזוּב֩ </w:t>
            </w:r>
          </w:p>
        </w:tc>
        <w:tc>
          <w:tcPr>
            <w:tcW w:w="1728" w:type="auto"/>
          </w:tcPr>
          <w:p w14:paraId="05863165" w14:textId="3EE4E75D" w:rsidR="00D32106" w:rsidRDefault="009D6785">
            <w:r>
              <w:t>epis mod</w:t>
            </w:r>
          </w:p>
        </w:tc>
      </w:tr>
      <w:tr w:rsidR="00D32106" w14:paraId="4F230375" w14:textId="77777777">
        <w:trPr>
          <w:jc w:val="center"/>
        </w:trPr>
        <w:tc>
          <w:tcPr>
            <w:tcW w:w="1728" w:type="auto"/>
            <w:vAlign w:val="center"/>
          </w:tcPr>
          <w:p w14:paraId="0ADFB86E" w14:textId="77777777" w:rsidR="00D32106" w:rsidRDefault="00000000">
            <w:r>
              <w:rPr>
                <w:sz w:val="16"/>
              </w:rPr>
              <w:t>faa84a11</w:t>
            </w:r>
          </w:p>
        </w:tc>
        <w:tc>
          <w:tcPr>
            <w:tcW w:w="1728" w:type="auto"/>
          </w:tcPr>
          <w:p w14:paraId="43B30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4B043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ECCCD4" w14:textId="77777777" w:rsidR="00D32106" w:rsidRDefault="00000000">
            <w:r>
              <w:t xml:space="preserve">בְּלֹא֙ עֶת־נִדָּתָ֔הּ </w:t>
            </w:r>
          </w:p>
        </w:tc>
        <w:tc>
          <w:tcPr>
            <w:tcW w:w="1728" w:type="auto"/>
          </w:tcPr>
          <w:p w14:paraId="057AB29E" w14:textId="48273C1A" w:rsidR="00D32106" w:rsidRDefault="00DB5E0A">
            <w:r>
              <w:t>1.1.2.5.3.2.1.1</w:t>
            </w:r>
          </w:p>
        </w:tc>
      </w:tr>
    </w:tbl>
    <w:p w14:paraId="0D4871DB" w14:textId="77777777" w:rsidR="00D32106" w:rsidRDefault="00000000">
      <w:r>
        <w:br/>
      </w:r>
    </w:p>
    <w:p w14:paraId="2F448393" w14:textId="77777777" w:rsidR="00D32106" w:rsidRDefault="00000000">
      <w:pPr>
        <w:pStyle w:val="Reference"/>
      </w:pPr>
      <w:hyperlink r:id="rId180">
        <w:r>
          <w:t>Leviticus 15:29</w:t>
        </w:r>
      </w:hyperlink>
    </w:p>
    <w:p w14:paraId="72786DE6" w14:textId="77777777" w:rsidR="00D32106" w:rsidRDefault="00000000">
      <w:pPr>
        <w:pStyle w:val="Hebrew"/>
      </w:pPr>
      <w:r>
        <w:t xml:space="preserve">וּבַיֹּ֣ום הַשְּׁמִינִ֗י תִּֽקַּֽח־לָהּ֙ שְׁתֵּ֣י תֹרִ֔ים אֹ֥ו שְׁנֵ֖י בְּנֵ֣י יֹונָ֑ה </w:t>
      </w:r>
    </w:p>
    <w:p w14:paraId="111D06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62074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62075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6207662077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62078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62079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62080</w:t>
      </w:r>
      <w:r>
        <w:rPr>
          <w:rFonts w:ascii="Times New Roman" w:hAnsi="Times New Roman"/>
          <w:color w:val="828282"/>
          <w:rtl/>
        </w:rPr>
        <w:t>תִּֽקַּֽח־</w:t>
      </w:r>
      <w:r>
        <w:rPr>
          <w:color w:val="FF0000"/>
          <w:vertAlign w:val="superscript"/>
          <w:rtl/>
        </w:rPr>
        <w:t>62081</w:t>
      </w:r>
      <w:r>
        <w:rPr>
          <w:rFonts w:ascii="Times New Roman" w:hAnsi="Times New Roman"/>
          <w:color w:val="828282"/>
          <w:rtl/>
        </w:rPr>
        <w:t xml:space="preserve">לָהּ֙ </w:t>
      </w:r>
      <w:r>
        <w:rPr>
          <w:color w:val="FF0000"/>
          <w:vertAlign w:val="superscript"/>
          <w:rtl/>
        </w:rPr>
        <w:t>62082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62083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62084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62085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62086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62087</w:t>
      </w:r>
      <w:r>
        <w:rPr>
          <w:rFonts w:ascii="Times New Roman" w:hAnsi="Times New Roman"/>
          <w:color w:val="828282"/>
          <w:rtl/>
        </w:rPr>
        <w:t xml:space="preserve">יֹונָ֑ה </w:t>
      </w:r>
    </w:p>
    <w:p w14:paraId="217DA6A5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תִּֽקַּֽח־לָהּ֙ שְׁתֵּ֣י תֹרִ֔ים אֹ֥ו שְׁנֵ֖י בְּנֵ֣י יֹונָ֑ה וְהֵבִיאָ֤ה אֹותָם֙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6"/>
      </w:tblGrid>
      <w:tr w:rsidR="00D32106" w14:paraId="304F8D69" w14:textId="77777777">
        <w:trPr>
          <w:jc w:val="center"/>
        </w:trPr>
        <w:tc>
          <w:tcPr>
            <w:tcW w:w="1728" w:type="auto"/>
            <w:vAlign w:val="center"/>
          </w:tcPr>
          <w:p w14:paraId="6C6EC8D4" w14:textId="77777777" w:rsidR="00D32106" w:rsidRDefault="00000000">
            <w:r>
              <w:rPr>
                <w:sz w:val="16"/>
              </w:rPr>
              <w:t>a9c1b2ea</w:t>
            </w:r>
          </w:p>
        </w:tc>
        <w:tc>
          <w:tcPr>
            <w:tcW w:w="1728" w:type="auto"/>
          </w:tcPr>
          <w:p w14:paraId="711B52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34BD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270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C33EDD" w14:textId="77777777" w:rsidR="00D32106" w:rsidRDefault="00000000">
            <w:r>
              <w:t>x_clause</w:t>
            </w:r>
          </w:p>
        </w:tc>
      </w:tr>
      <w:tr w:rsidR="00D32106" w14:paraId="64385C31" w14:textId="77777777">
        <w:trPr>
          <w:jc w:val="center"/>
        </w:trPr>
        <w:tc>
          <w:tcPr>
            <w:tcW w:w="1728" w:type="auto"/>
            <w:vAlign w:val="center"/>
          </w:tcPr>
          <w:p w14:paraId="76F0C8FC" w14:textId="77777777" w:rsidR="00D32106" w:rsidRDefault="00000000">
            <w:r>
              <w:rPr>
                <w:sz w:val="16"/>
              </w:rPr>
              <w:t>05f4b301</w:t>
            </w:r>
          </w:p>
        </w:tc>
        <w:tc>
          <w:tcPr>
            <w:tcW w:w="1728" w:type="auto"/>
          </w:tcPr>
          <w:p w14:paraId="0E5B75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A0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76D6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FE34B1" w14:textId="37051291" w:rsidR="00D32106" w:rsidRDefault="00EB175A">
            <w:proofErr w:type="spellStart"/>
            <w:r>
              <w:t>ach_rd</w:t>
            </w:r>
            <w:proofErr w:type="spellEnd"/>
          </w:p>
        </w:tc>
      </w:tr>
      <w:tr w:rsidR="00D32106" w14:paraId="1867E158" w14:textId="77777777">
        <w:trPr>
          <w:jc w:val="center"/>
        </w:trPr>
        <w:tc>
          <w:tcPr>
            <w:tcW w:w="1728" w:type="auto"/>
            <w:vAlign w:val="center"/>
          </w:tcPr>
          <w:p w14:paraId="6135A13C" w14:textId="77777777" w:rsidR="00D32106" w:rsidRDefault="00000000">
            <w:r>
              <w:rPr>
                <w:sz w:val="16"/>
              </w:rPr>
              <w:t>7325d978</w:t>
            </w:r>
          </w:p>
        </w:tc>
        <w:tc>
          <w:tcPr>
            <w:tcW w:w="1728" w:type="auto"/>
          </w:tcPr>
          <w:p w14:paraId="617768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DF41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DC7989" w14:textId="77777777" w:rsidR="00D32106" w:rsidRDefault="00000000">
            <w:r>
              <w:t>תִּֽקַּֽח־</w:t>
            </w:r>
          </w:p>
        </w:tc>
        <w:tc>
          <w:tcPr>
            <w:tcW w:w="1728" w:type="auto"/>
          </w:tcPr>
          <w:p w14:paraId="342F5F4D" w14:textId="77777777" w:rsidR="00D32106" w:rsidRDefault="00000000">
            <w:r>
              <w:t>mod</w:t>
            </w:r>
          </w:p>
        </w:tc>
      </w:tr>
      <w:tr w:rsidR="00D32106" w14:paraId="0AA6C749" w14:textId="77777777">
        <w:trPr>
          <w:jc w:val="center"/>
        </w:trPr>
        <w:tc>
          <w:tcPr>
            <w:tcW w:w="1728" w:type="auto"/>
            <w:vAlign w:val="center"/>
          </w:tcPr>
          <w:p w14:paraId="643CB4AC" w14:textId="77777777" w:rsidR="00D32106" w:rsidRDefault="00000000">
            <w:r>
              <w:rPr>
                <w:sz w:val="16"/>
              </w:rPr>
              <w:t>e5ba49e4</w:t>
            </w:r>
          </w:p>
        </w:tc>
        <w:tc>
          <w:tcPr>
            <w:tcW w:w="1728" w:type="auto"/>
          </w:tcPr>
          <w:p w14:paraId="07EC24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345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28049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4F444F65" w14:textId="77777777" w:rsidR="00D32106" w:rsidRDefault="00000000">
            <w:r>
              <w:t>1.1.1.2.2</w:t>
            </w:r>
          </w:p>
        </w:tc>
      </w:tr>
    </w:tbl>
    <w:p w14:paraId="3B37FD15" w14:textId="77777777" w:rsidR="00D32106" w:rsidRDefault="00000000">
      <w:r>
        <w:br/>
      </w:r>
    </w:p>
    <w:p w14:paraId="6DF4E5FE" w14:textId="77777777" w:rsidR="00D32106" w:rsidRDefault="00000000">
      <w:pPr>
        <w:pStyle w:val="Reference"/>
      </w:pPr>
      <w:hyperlink r:id="rId181">
        <w:r>
          <w:t>Leviticus 16:2</w:t>
        </w:r>
      </w:hyperlink>
    </w:p>
    <w:p w14:paraId="67283988" w14:textId="77777777" w:rsidR="00D32106" w:rsidRDefault="00000000">
      <w:pPr>
        <w:pStyle w:val="Hebrew"/>
      </w:pPr>
      <w:r>
        <w:t xml:space="preserve">וְאַל־יָבֹ֤א בְכָל־עֵת֙ אֶל־הַקֹּ֔דֶשׁ מִבֵּ֖ית לַפָּרֹ֑כֶת אֶל־פְּנֵ֨י הַכַּפֹּ֜רֶת </w:t>
      </w:r>
    </w:p>
    <w:p w14:paraId="0D3404C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62205</w:t>
      </w:r>
      <w:r>
        <w:rPr>
          <w:rFonts w:ascii="Times New Roman" w:hAnsi="Times New Roman"/>
          <w:color w:val="828282"/>
          <w:rtl/>
        </w:rPr>
        <w:t>אַל־</w:t>
      </w:r>
      <w:r>
        <w:rPr>
          <w:color w:val="FF0000"/>
          <w:vertAlign w:val="superscript"/>
          <w:rtl/>
        </w:rPr>
        <w:t>62206</w:t>
      </w:r>
      <w:r>
        <w:rPr>
          <w:rFonts w:ascii="Times New Roman" w:hAnsi="Times New Roman"/>
          <w:color w:val="828282"/>
          <w:rtl/>
        </w:rPr>
        <w:t xml:space="preserve">יָבֹ֤א </w:t>
      </w:r>
      <w:r>
        <w:rPr>
          <w:color w:val="FF0000"/>
          <w:vertAlign w:val="superscript"/>
          <w:rtl/>
        </w:rPr>
        <w:t>62207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62208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62209</w:t>
      </w:r>
      <w:r>
        <w:rPr>
          <w:rFonts w:ascii="Times New Roman" w:hAnsi="Times New Roman"/>
          <w:color w:val="828282"/>
          <w:rtl/>
        </w:rPr>
        <w:t xml:space="preserve">עֵת֙ </w:t>
      </w:r>
      <w:r>
        <w:rPr>
          <w:color w:val="FF0000"/>
          <w:vertAlign w:val="superscript"/>
          <w:rtl/>
        </w:rPr>
        <w:t>62210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62212</w:t>
      </w:r>
      <w:r>
        <w:rPr>
          <w:rFonts w:ascii="Times New Roman" w:hAnsi="Times New Roman"/>
          <w:color w:val="828282"/>
          <w:rtl/>
        </w:rPr>
        <w:t xml:space="preserve">קֹּ֔דֶשׁ </w:t>
      </w:r>
      <w:r>
        <w:rPr>
          <w:color w:val="FF0000"/>
          <w:vertAlign w:val="superscript"/>
          <w:rtl/>
        </w:rPr>
        <w:t>62213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62214</w:t>
      </w:r>
      <w:r>
        <w:rPr>
          <w:rFonts w:ascii="Times New Roman" w:hAnsi="Times New Roman"/>
          <w:color w:val="828282"/>
          <w:rtl/>
        </w:rPr>
        <w:t xml:space="preserve">בֵּ֖ית </w:t>
      </w:r>
      <w:r>
        <w:rPr>
          <w:color w:val="FF0000"/>
          <w:vertAlign w:val="superscript"/>
          <w:rtl/>
        </w:rPr>
        <w:t>62215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6221662217</w:t>
      </w:r>
      <w:r>
        <w:rPr>
          <w:rFonts w:ascii="Times New Roman" w:hAnsi="Times New Roman"/>
          <w:color w:val="828282"/>
          <w:rtl/>
        </w:rPr>
        <w:t xml:space="preserve">פָּרֹ֑כֶת </w:t>
      </w:r>
      <w:r>
        <w:rPr>
          <w:color w:val="FF0000"/>
          <w:vertAlign w:val="superscript"/>
          <w:rtl/>
        </w:rPr>
        <w:t>62218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62219</w:t>
      </w:r>
      <w:r>
        <w:rPr>
          <w:rFonts w:ascii="Times New Roman" w:hAnsi="Times New Roman"/>
          <w:color w:val="828282"/>
          <w:rtl/>
        </w:rPr>
        <w:t xml:space="preserve">פְּנֵ֨י </w:t>
      </w:r>
      <w:r>
        <w:rPr>
          <w:color w:val="FF0000"/>
          <w:vertAlign w:val="superscript"/>
          <w:rtl/>
        </w:rPr>
        <w:t>62220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62221</w:t>
      </w:r>
      <w:r>
        <w:rPr>
          <w:rFonts w:ascii="Times New Roman" w:hAnsi="Times New Roman"/>
          <w:color w:val="828282"/>
          <w:rtl/>
        </w:rPr>
        <w:t xml:space="preserve">כַּפֹּ֜רֶת </w:t>
      </w:r>
    </w:p>
    <w:p w14:paraId="1FA80F20" w14:textId="77777777" w:rsidR="00D32106" w:rsidRDefault="00000000">
      <w:pPr>
        <w:pStyle w:val="Hebrew"/>
      </w:pPr>
      <w:r>
        <w:rPr>
          <w:color w:val="828282"/>
        </w:rPr>
        <w:t xml:space="preserve">וַיֹּ֨אמֶר יְהוָ֜ה אֶל־מֹשֶׁ֗ה דַּבֵּר֮ אֶל־אַהֲרֹ֣ן אָחִיךָ֒ וְאַל־יָבֹ֤א בְכָל־עֵת֙ אֶל־הַקֹּ֔דֶשׁ מִבֵּ֖ית לַפָּרֹ֑כֶת אֶל־פְּנֵ֨י הַכַּפֹּ֜רֶת אֲשֶׁ֤ר עַל־הָאָרֹן֙ וְלֹ֣א יָמ֔וּת כִּ֚י בֶּֽעָנָ֔ן אֵרָאֶ֖ה עַל־הַכַּפֹּֽרֶת׃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039D6883" w14:textId="77777777">
        <w:trPr>
          <w:jc w:val="center"/>
        </w:trPr>
        <w:tc>
          <w:tcPr>
            <w:tcW w:w="1728" w:type="auto"/>
            <w:vAlign w:val="center"/>
          </w:tcPr>
          <w:p w14:paraId="0D590762" w14:textId="77777777" w:rsidR="00D32106" w:rsidRDefault="00000000">
            <w:r>
              <w:rPr>
                <w:sz w:val="16"/>
              </w:rPr>
              <w:t>ef739a92</w:t>
            </w:r>
          </w:p>
        </w:tc>
        <w:tc>
          <w:tcPr>
            <w:tcW w:w="1728" w:type="auto"/>
          </w:tcPr>
          <w:p w14:paraId="2B7CFC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EB4E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253F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0958B8" w14:textId="77777777" w:rsidR="00D32106" w:rsidRDefault="00000000">
            <w:r>
              <w:t>medial</w:t>
            </w:r>
          </w:p>
        </w:tc>
      </w:tr>
      <w:tr w:rsidR="00D32106" w14:paraId="02B2715E" w14:textId="77777777">
        <w:trPr>
          <w:jc w:val="center"/>
        </w:trPr>
        <w:tc>
          <w:tcPr>
            <w:tcW w:w="1728" w:type="auto"/>
            <w:vAlign w:val="center"/>
          </w:tcPr>
          <w:p w14:paraId="48BF0FA7" w14:textId="77777777" w:rsidR="00D32106" w:rsidRDefault="00000000">
            <w:r>
              <w:rPr>
                <w:sz w:val="16"/>
              </w:rPr>
              <w:t>1d16bf31</w:t>
            </w:r>
          </w:p>
        </w:tc>
        <w:tc>
          <w:tcPr>
            <w:tcW w:w="1728" w:type="auto"/>
          </w:tcPr>
          <w:p w14:paraId="64C85D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AE1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500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36499B" w14:textId="77777777" w:rsidR="00D32106" w:rsidRDefault="00000000">
            <w:r>
              <w:t>acc_in</w:t>
            </w:r>
          </w:p>
        </w:tc>
      </w:tr>
      <w:tr w:rsidR="00D32106" w14:paraId="66171B0B" w14:textId="77777777">
        <w:trPr>
          <w:jc w:val="center"/>
        </w:trPr>
        <w:tc>
          <w:tcPr>
            <w:tcW w:w="1728" w:type="auto"/>
            <w:vAlign w:val="center"/>
          </w:tcPr>
          <w:p w14:paraId="12B3D425" w14:textId="77777777" w:rsidR="00D32106" w:rsidRDefault="00000000">
            <w:r>
              <w:rPr>
                <w:sz w:val="16"/>
              </w:rPr>
              <w:t>6d55821a</w:t>
            </w:r>
          </w:p>
        </w:tc>
        <w:tc>
          <w:tcPr>
            <w:tcW w:w="1728" w:type="auto"/>
          </w:tcPr>
          <w:p w14:paraId="17DE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FD3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6FA852" w14:textId="77777777" w:rsidR="00D32106" w:rsidRDefault="00000000">
            <w:r>
              <w:t xml:space="preserve">יָבֹ֤א </w:t>
            </w:r>
          </w:p>
        </w:tc>
        <w:tc>
          <w:tcPr>
            <w:tcW w:w="1728" w:type="auto"/>
          </w:tcPr>
          <w:p w14:paraId="59993871" w14:textId="506DEA29" w:rsidR="00D32106" w:rsidRDefault="001E0471">
            <w:r>
              <w:t>mod</w:t>
            </w:r>
          </w:p>
        </w:tc>
      </w:tr>
      <w:tr w:rsidR="00D32106" w14:paraId="117CC63F" w14:textId="77777777">
        <w:trPr>
          <w:jc w:val="center"/>
        </w:trPr>
        <w:tc>
          <w:tcPr>
            <w:tcW w:w="1728" w:type="auto"/>
            <w:vAlign w:val="center"/>
          </w:tcPr>
          <w:p w14:paraId="1F756697" w14:textId="77777777" w:rsidR="00D32106" w:rsidRDefault="00000000">
            <w:r>
              <w:rPr>
                <w:sz w:val="16"/>
              </w:rPr>
              <w:t>89a81782</w:t>
            </w:r>
          </w:p>
        </w:tc>
        <w:tc>
          <w:tcPr>
            <w:tcW w:w="1728" w:type="auto"/>
          </w:tcPr>
          <w:p w14:paraId="75ED70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FE90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F04635" w14:textId="77777777" w:rsidR="00D32106" w:rsidRDefault="00000000">
            <w:r>
              <w:t xml:space="preserve">בְכָל־עֵת֙ </w:t>
            </w:r>
          </w:p>
        </w:tc>
        <w:tc>
          <w:tcPr>
            <w:tcW w:w="1728" w:type="auto"/>
          </w:tcPr>
          <w:p w14:paraId="0CC23520" w14:textId="44013324" w:rsidR="00D32106" w:rsidRDefault="00155008">
            <w:r>
              <w:t>1.1.2.5.3.2.3</w:t>
            </w:r>
          </w:p>
        </w:tc>
      </w:tr>
    </w:tbl>
    <w:p w14:paraId="7ACE2C82" w14:textId="77777777" w:rsidR="00D32106" w:rsidRDefault="00000000">
      <w:r>
        <w:br/>
      </w:r>
    </w:p>
    <w:p w14:paraId="528E7E52" w14:textId="77777777" w:rsidR="00D32106" w:rsidRDefault="00000000">
      <w:pPr>
        <w:pStyle w:val="Reference"/>
      </w:pPr>
      <w:hyperlink r:id="rId182">
        <w:r>
          <w:t>Leviticus 16:29</w:t>
        </w:r>
      </w:hyperlink>
    </w:p>
    <w:p w14:paraId="3F90FCCF" w14:textId="77777777" w:rsidR="00D32106" w:rsidRDefault="00000000">
      <w:pPr>
        <w:pStyle w:val="Hebrew"/>
      </w:pPr>
      <w:r>
        <w:t xml:space="preserve">בַּחֹ֣דֶשׁ הַ֠שְּׁבִיעִי בֶּֽעָשֹׂ֨ור לַחֹ֜דֶשׁ תְּעַנּ֣וּ אֶת־נַפְשֹֽׁתֵיכֶ֗ם </w:t>
      </w:r>
    </w:p>
    <w:p w14:paraId="383F76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6287662877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62878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62879</w:t>
      </w:r>
      <w:r>
        <w:rPr>
          <w:rFonts w:ascii="Times New Roman" w:hAnsi="Times New Roman"/>
          <w:color w:val="828282"/>
          <w:rtl/>
        </w:rPr>
        <w:t xml:space="preserve">שְּׁבִיעִי </w:t>
      </w:r>
      <w:r>
        <w:rPr>
          <w:color w:val="FF0000"/>
          <w:vertAlign w:val="superscript"/>
          <w:rtl/>
        </w:rPr>
        <w:t>62880</w:t>
      </w:r>
      <w:r>
        <w:rPr>
          <w:rFonts w:ascii="Times New Roman" w:hAnsi="Times New Roman"/>
          <w:color w:val="828282"/>
          <w:rtl/>
        </w:rPr>
        <w:t>בֶּֽ</w:t>
      </w:r>
      <w:r>
        <w:rPr>
          <w:color w:val="FF0000"/>
          <w:vertAlign w:val="superscript"/>
          <w:rtl/>
        </w:rPr>
        <w:t>6288162882</w:t>
      </w:r>
      <w:r>
        <w:rPr>
          <w:rFonts w:ascii="Times New Roman" w:hAnsi="Times New Roman"/>
          <w:color w:val="828282"/>
          <w:rtl/>
        </w:rPr>
        <w:t xml:space="preserve">עָשֹׂ֨ור </w:t>
      </w:r>
      <w:r>
        <w:rPr>
          <w:color w:val="FF0000"/>
          <w:vertAlign w:val="superscript"/>
          <w:rtl/>
        </w:rPr>
        <w:t>62883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6288462885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62886</w:t>
      </w:r>
      <w:r>
        <w:rPr>
          <w:rFonts w:ascii="Times New Roman" w:hAnsi="Times New Roman"/>
          <w:color w:val="828282"/>
          <w:rtl/>
        </w:rPr>
        <w:t xml:space="preserve">תְּעַנּ֣וּ </w:t>
      </w:r>
      <w:r>
        <w:rPr>
          <w:color w:val="FF0000"/>
          <w:vertAlign w:val="superscript"/>
          <w:rtl/>
        </w:rPr>
        <w:t>62887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62888</w:t>
      </w:r>
      <w:r>
        <w:rPr>
          <w:rFonts w:ascii="Times New Roman" w:hAnsi="Times New Roman"/>
          <w:color w:val="828282"/>
          <w:rtl/>
        </w:rPr>
        <w:t xml:space="preserve">נַפְשֹֽׁתֵיכֶ֗ם </w:t>
      </w:r>
    </w:p>
    <w:p w14:paraId="75A0BD4A" w14:textId="77777777" w:rsidR="00D32106" w:rsidRDefault="00000000">
      <w:pPr>
        <w:pStyle w:val="Hebrew"/>
      </w:pPr>
      <w:r>
        <w:rPr>
          <w:color w:val="828282"/>
        </w:rPr>
        <w:t xml:space="preserve">וְהָיְתָ֥ה לָכֶ֖ם לְחֻקַּ֣ת עֹולָ֑ם בַּחֹ֣דֶשׁ הַ֠שְּׁבִיעִי בֶּֽעָשֹׂ֨ור לַחֹ֜דֶשׁ תְּעַנּ֣וּ אֶת־נַפְשֹֽׁתֵיכֶ֗ם וְכָל־מְלָאכָה֙ לֹ֣א תַעֲשׂ֔וּ הָֽאֶזְרָ֔ח וְהַגֵּ֖ר הַגָּ֥ר בְּתֹוכְכֶֽם׃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312"/>
        <w:gridCol w:w="1076"/>
      </w:tblGrid>
      <w:tr w:rsidR="00D32106" w14:paraId="422C56EC" w14:textId="77777777">
        <w:trPr>
          <w:jc w:val="center"/>
        </w:trPr>
        <w:tc>
          <w:tcPr>
            <w:tcW w:w="1728" w:type="auto"/>
            <w:vAlign w:val="center"/>
          </w:tcPr>
          <w:p w14:paraId="328AC7A7" w14:textId="77777777" w:rsidR="00D32106" w:rsidRDefault="00000000">
            <w:r>
              <w:rPr>
                <w:sz w:val="16"/>
              </w:rPr>
              <w:t>055d8aaf</w:t>
            </w:r>
          </w:p>
        </w:tc>
        <w:tc>
          <w:tcPr>
            <w:tcW w:w="1728" w:type="auto"/>
          </w:tcPr>
          <w:p w14:paraId="111A3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C763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1D0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18F2ED" w14:textId="77777777" w:rsidR="00D32106" w:rsidRDefault="00000000">
            <w:r>
              <w:t>x_clause</w:t>
            </w:r>
          </w:p>
        </w:tc>
      </w:tr>
      <w:tr w:rsidR="00D32106" w14:paraId="1B2BDA60" w14:textId="77777777">
        <w:trPr>
          <w:jc w:val="center"/>
        </w:trPr>
        <w:tc>
          <w:tcPr>
            <w:tcW w:w="1728" w:type="auto"/>
            <w:vAlign w:val="center"/>
          </w:tcPr>
          <w:p w14:paraId="3A0F7A12" w14:textId="77777777" w:rsidR="00D32106" w:rsidRDefault="00000000">
            <w:r>
              <w:rPr>
                <w:sz w:val="16"/>
              </w:rPr>
              <w:t>93258cd1</w:t>
            </w:r>
          </w:p>
        </w:tc>
        <w:tc>
          <w:tcPr>
            <w:tcW w:w="1728" w:type="auto"/>
          </w:tcPr>
          <w:p w14:paraId="7ECAD25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F33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12B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D6CAB9" w14:textId="6B7DA932" w:rsidR="00D32106" w:rsidRDefault="00131A7F">
            <w:proofErr w:type="spellStart"/>
            <w:r>
              <w:t>act_un</w:t>
            </w:r>
            <w:proofErr w:type="spellEnd"/>
          </w:p>
        </w:tc>
      </w:tr>
      <w:tr w:rsidR="00D32106" w14:paraId="43E4CFA2" w14:textId="77777777">
        <w:trPr>
          <w:jc w:val="center"/>
        </w:trPr>
        <w:tc>
          <w:tcPr>
            <w:tcW w:w="1728" w:type="auto"/>
            <w:vAlign w:val="center"/>
          </w:tcPr>
          <w:p w14:paraId="7C654D11" w14:textId="77777777" w:rsidR="00D32106" w:rsidRDefault="00000000">
            <w:r>
              <w:rPr>
                <w:sz w:val="16"/>
              </w:rPr>
              <w:t>e38374f9</w:t>
            </w:r>
          </w:p>
        </w:tc>
        <w:tc>
          <w:tcPr>
            <w:tcW w:w="1728" w:type="auto"/>
          </w:tcPr>
          <w:p w14:paraId="554A8E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3EDC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69202" w14:textId="77777777" w:rsidR="00D32106" w:rsidRDefault="00000000">
            <w:r>
              <w:t xml:space="preserve">תְּעַנּ֣וּ </w:t>
            </w:r>
          </w:p>
        </w:tc>
        <w:tc>
          <w:tcPr>
            <w:tcW w:w="1728" w:type="auto"/>
          </w:tcPr>
          <w:p w14:paraId="273C0050" w14:textId="77777777" w:rsidR="00D32106" w:rsidRDefault="00000000">
            <w:r>
              <w:t>mod</w:t>
            </w:r>
          </w:p>
        </w:tc>
      </w:tr>
      <w:tr w:rsidR="00D32106" w14:paraId="52EDE5D2" w14:textId="77777777">
        <w:trPr>
          <w:jc w:val="center"/>
        </w:trPr>
        <w:tc>
          <w:tcPr>
            <w:tcW w:w="1728" w:type="auto"/>
            <w:vAlign w:val="center"/>
          </w:tcPr>
          <w:p w14:paraId="3BFE5A23" w14:textId="77777777" w:rsidR="00D32106" w:rsidRDefault="00000000">
            <w:r>
              <w:rPr>
                <w:sz w:val="16"/>
              </w:rPr>
              <w:t>7d00b622</w:t>
            </w:r>
          </w:p>
        </w:tc>
        <w:tc>
          <w:tcPr>
            <w:tcW w:w="1728" w:type="auto"/>
          </w:tcPr>
          <w:p w14:paraId="27D4B3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0482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D177F" w14:textId="77777777" w:rsidR="00D32106" w:rsidRDefault="00000000">
            <w:r>
              <w:t xml:space="preserve">בַּחֹ֣דֶשׁ הַ֠שְּׁבִיעִי בֶּֽעָשֹׂ֨ור לַחֹ֜דֶשׁ </w:t>
            </w:r>
          </w:p>
        </w:tc>
        <w:tc>
          <w:tcPr>
            <w:tcW w:w="1728" w:type="auto"/>
          </w:tcPr>
          <w:p w14:paraId="0F4B32F0" w14:textId="2595F396" w:rsidR="00D32106" w:rsidRDefault="00D32106"/>
        </w:tc>
      </w:tr>
    </w:tbl>
    <w:p w14:paraId="0B9691D1" w14:textId="77777777" w:rsidR="00D32106" w:rsidRDefault="00000000">
      <w:r>
        <w:br/>
      </w:r>
    </w:p>
    <w:p w14:paraId="2A64C150" w14:textId="77777777" w:rsidR="00D32106" w:rsidRDefault="00000000">
      <w:pPr>
        <w:pStyle w:val="Reference"/>
      </w:pPr>
      <w:hyperlink r:id="rId183">
        <w:r>
          <w:t>Leviticus 16:30</w:t>
        </w:r>
      </w:hyperlink>
    </w:p>
    <w:p w14:paraId="7658F15A" w14:textId="77777777" w:rsidR="00D32106" w:rsidRDefault="00000000">
      <w:pPr>
        <w:pStyle w:val="Hebrew"/>
      </w:pPr>
      <w:r>
        <w:t xml:space="preserve">כִּֽי־בַיֹּ֥ום הַזֶּ֛ה יְכַפֵּ֥ר עֲלֵיכֶ֖ם </w:t>
      </w:r>
    </w:p>
    <w:p w14:paraId="4D2FFA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62903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62904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6290562906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62907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62908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62909</w:t>
      </w:r>
      <w:r>
        <w:rPr>
          <w:rFonts w:ascii="Times New Roman" w:hAnsi="Times New Roman"/>
          <w:color w:val="828282"/>
          <w:rtl/>
        </w:rPr>
        <w:t xml:space="preserve">יְכַפֵּ֥ר </w:t>
      </w:r>
      <w:r>
        <w:rPr>
          <w:color w:val="FF0000"/>
          <w:vertAlign w:val="superscript"/>
          <w:rtl/>
        </w:rPr>
        <w:t>62910</w:t>
      </w:r>
      <w:r>
        <w:rPr>
          <w:rFonts w:ascii="Times New Roman" w:hAnsi="Times New Roman"/>
          <w:color w:val="828282"/>
          <w:rtl/>
        </w:rPr>
        <w:t xml:space="preserve">עֲלֵיכֶ֖ם </w:t>
      </w:r>
    </w:p>
    <w:p w14:paraId="44BC87F6" w14:textId="77777777" w:rsidR="00D32106" w:rsidRDefault="00000000">
      <w:pPr>
        <w:pStyle w:val="Hebrew"/>
      </w:pPr>
      <w:r>
        <w:rPr>
          <w:color w:val="828282"/>
        </w:rPr>
        <w:t xml:space="preserve">כִּֽי־בַיֹּ֥ום הַזֶּ֛ה יְכַפֵּ֥ר עֲלֵיכֶ֖ם לְטַהֵ֣ר אֶתְכֶ֑ם מִכֹּל֙ חַטֹּ֣אתֵיכֶ֔ם לִפְנֵ֥י יְהוָ֖ה תִּטְהָֽרוּ׃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1BF8BB9" w14:textId="77777777">
        <w:trPr>
          <w:jc w:val="center"/>
        </w:trPr>
        <w:tc>
          <w:tcPr>
            <w:tcW w:w="1728" w:type="auto"/>
            <w:vAlign w:val="center"/>
          </w:tcPr>
          <w:p w14:paraId="0FB8D039" w14:textId="77777777" w:rsidR="00D32106" w:rsidRDefault="00000000">
            <w:r>
              <w:rPr>
                <w:sz w:val="16"/>
              </w:rPr>
              <w:t>ceb6b8ee</w:t>
            </w:r>
          </w:p>
        </w:tc>
        <w:tc>
          <w:tcPr>
            <w:tcW w:w="1728" w:type="auto"/>
          </w:tcPr>
          <w:p w14:paraId="4018C4B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408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F0048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EB80F7" w14:textId="77777777" w:rsidR="00D32106" w:rsidRDefault="00000000">
            <w:r>
              <w:t>x_clause</w:t>
            </w:r>
          </w:p>
        </w:tc>
      </w:tr>
      <w:tr w:rsidR="00D32106" w14:paraId="0DE618B6" w14:textId="77777777">
        <w:trPr>
          <w:jc w:val="center"/>
        </w:trPr>
        <w:tc>
          <w:tcPr>
            <w:tcW w:w="1728" w:type="auto"/>
            <w:vAlign w:val="center"/>
          </w:tcPr>
          <w:p w14:paraId="5C602C1F" w14:textId="77777777" w:rsidR="00D32106" w:rsidRDefault="00000000">
            <w:r>
              <w:rPr>
                <w:sz w:val="16"/>
              </w:rPr>
              <w:t>8e16b5c9</w:t>
            </w:r>
          </w:p>
        </w:tc>
        <w:tc>
          <w:tcPr>
            <w:tcW w:w="1728" w:type="auto"/>
          </w:tcPr>
          <w:p w14:paraId="70897B1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446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0E66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CB2DA" w14:textId="50A2CA60" w:rsidR="00D32106" w:rsidRDefault="00F26D60">
            <w:proofErr w:type="spellStart"/>
            <w:r>
              <w:t>ach_id</w:t>
            </w:r>
            <w:proofErr w:type="spellEnd"/>
          </w:p>
        </w:tc>
      </w:tr>
      <w:tr w:rsidR="00D32106" w14:paraId="630A4218" w14:textId="77777777">
        <w:trPr>
          <w:jc w:val="center"/>
        </w:trPr>
        <w:tc>
          <w:tcPr>
            <w:tcW w:w="1728" w:type="auto"/>
            <w:vAlign w:val="center"/>
          </w:tcPr>
          <w:p w14:paraId="4F4EA47B" w14:textId="77777777" w:rsidR="00D32106" w:rsidRDefault="00000000">
            <w:r>
              <w:rPr>
                <w:sz w:val="16"/>
              </w:rPr>
              <w:t>d58d9412</w:t>
            </w:r>
          </w:p>
        </w:tc>
        <w:tc>
          <w:tcPr>
            <w:tcW w:w="1728" w:type="auto"/>
          </w:tcPr>
          <w:p w14:paraId="1708DC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00D25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92A016" w14:textId="77777777" w:rsidR="00D32106" w:rsidRDefault="00000000">
            <w:r>
              <w:t xml:space="preserve">יְכַפֵּ֥ר </w:t>
            </w:r>
          </w:p>
        </w:tc>
        <w:tc>
          <w:tcPr>
            <w:tcW w:w="1728" w:type="auto"/>
          </w:tcPr>
          <w:p w14:paraId="40143A38" w14:textId="77777777" w:rsidR="00D32106" w:rsidRDefault="00000000">
            <w:r>
              <w:t>mod</w:t>
            </w:r>
          </w:p>
        </w:tc>
      </w:tr>
      <w:tr w:rsidR="00D32106" w14:paraId="7228EFCB" w14:textId="77777777">
        <w:trPr>
          <w:jc w:val="center"/>
        </w:trPr>
        <w:tc>
          <w:tcPr>
            <w:tcW w:w="1728" w:type="auto"/>
            <w:vAlign w:val="center"/>
          </w:tcPr>
          <w:p w14:paraId="1B968510" w14:textId="77777777" w:rsidR="00D32106" w:rsidRDefault="00000000">
            <w:r>
              <w:rPr>
                <w:sz w:val="16"/>
              </w:rPr>
              <w:t>86a5e0c1</w:t>
            </w:r>
          </w:p>
        </w:tc>
        <w:tc>
          <w:tcPr>
            <w:tcW w:w="1728" w:type="auto"/>
          </w:tcPr>
          <w:p w14:paraId="787B71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B79E6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4484B3" w14:textId="77777777" w:rsidR="00D32106" w:rsidRDefault="00000000">
            <w:r>
              <w:t xml:space="preserve">בַיֹּ֥ום הַזֶּ֛ה </w:t>
            </w:r>
          </w:p>
        </w:tc>
        <w:tc>
          <w:tcPr>
            <w:tcW w:w="1728" w:type="auto"/>
          </w:tcPr>
          <w:p w14:paraId="64A3921B" w14:textId="77777777" w:rsidR="00D32106" w:rsidRDefault="00000000">
            <w:r>
              <w:t>1.1.1.2.1.2</w:t>
            </w:r>
          </w:p>
        </w:tc>
      </w:tr>
    </w:tbl>
    <w:p w14:paraId="278444B8" w14:textId="77777777" w:rsidR="00D32106" w:rsidRDefault="00000000">
      <w:r>
        <w:br/>
      </w:r>
    </w:p>
    <w:p w14:paraId="184D17FE" w14:textId="77777777" w:rsidR="00D32106" w:rsidRDefault="00000000">
      <w:pPr>
        <w:pStyle w:val="Reference"/>
      </w:pPr>
      <w:hyperlink r:id="rId184">
        <w:r>
          <w:t>Leviticus 18:18</w:t>
        </w:r>
      </w:hyperlink>
    </w:p>
    <w:p w14:paraId="609E3A3F" w14:textId="77777777" w:rsidR="00D32106" w:rsidRDefault="00000000">
      <w:pPr>
        <w:pStyle w:val="Hebrew"/>
      </w:pPr>
      <w:r>
        <w:t xml:space="preserve">לְגַלֹּ֧ות עֶרְוָתָ֛הּ עָלֶ֖יהָ בְּחַיֶּֽיהָ׃ </w:t>
      </w:r>
    </w:p>
    <w:p w14:paraId="312D6DF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63613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63614</w:t>
      </w:r>
      <w:r>
        <w:rPr>
          <w:rFonts w:ascii="Times New Roman" w:hAnsi="Times New Roman"/>
          <w:color w:val="828282"/>
          <w:rtl/>
        </w:rPr>
        <w:t xml:space="preserve">גַלֹּ֧ות </w:t>
      </w:r>
      <w:r>
        <w:rPr>
          <w:color w:val="FF0000"/>
          <w:vertAlign w:val="superscript"/>
          <w:rtl/>
        </w:rPr>
        <w:t>63615</w:t>
      </w:r>
      <w:r>
        <w:rPr>
          <w:rFonts w:ascii="Times New Roman" w:hAnsi="Times New Roman"/>
          <w:color w:val="828282"/>
          <w:rtl/>
        </w:rPr>
        <w:t xml:space="preserve">עֶרְוָתָ֛הּ </w:t>
      </w:r>
      <w:r>
        <w:rPr>
          <w:color w:val="FF0000"/>
          <w:vertAlign w:val="superscript"/>
          <w:rtl/>
        </w:rPr>
        <w:t>63616</w:t>
      </w:r>
      <w:r>
        <w:rPr>
          <w:rFonts w:ascii="Times New Roman" w:hAnsi="Times New Roman"/>
          <w:color w:val="828282"/>
          <w:rtl/>
        </w:rPr>
        <w:t xml:space="preserve">עָלֶ֖יהָ </w:t>
      </w:r>
      <w:r>
        <w:rPr>
          <w:color w:val="FF0000"/>
          <w:vertAlign w:val="superscript"/>
          <w:rtl/>
        </w:rPr>
        <w:t>63617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63618</w:t>
      </w:r>
      <w:r>
        <w:rPr>
          <w:rFonts w:ascii="Times New Roman" w:hAnsi="Times New Roman"/>
          <w:color w:val="828282"/>
          <w:rtl/>
        </w:rPr>
        <w:t xml:space="preserve">חַיֶּֽיהָ׃ </w:t>
      </w:r>
    </w:p>
    <w:p w14:paraId="36E03F80" w14:textId="77777777" w:rsidR="00D32106" w:rsidRDefault="00000000">
      <w:pPr>
        <w:pStyle w:val="Hebrew"/>
      </w:pPr>
      <w:r>
        <w:rPr>
          <w:color w:val="828282"/>
        </w:rPr>
        <w:t xml:space="preserve">וְאִשָּׁ֥ה אֶל־אֲחֹתָ֖הּ לֹ֣א תִקָּ֑ח לִצְרֹ֗ר לְגַלֹּ֧ות עֶרְוָתָ֛הּ עָלֶ֖יהָ בְּחַיֶּֽיהָ׃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95B8AFA" w14:textId="77777777">
        <w:trPr>
          <w:jc w:val="center"/>
        </w:trPr>
        <w:tc>
          <w:tcPr>
            <w:tcW w:w="1728" w:type="auto"/>
            <w:vAlign w:val="center"/>
          </w:tcPr>
          <w:p w14:paraId="53F0CFC4" w14:textId="77777777" w:rsidR="00D32106" w:rsidRDefault="00000000">
            <w:r>
              <w:rPr>
                <w:sz w:val="16"/>
              </w:rPr>
              <w:t>11979cad</w:t>
            </w:r>
          </w:p>
        </w:tc>
        <w:tc>
          <w:tcPr>
            <w:tcW w:w="1728" w:type="auto"/>
          </w:tcPr>
          <w:p w14:paraId="585F69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6D57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BF81A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DED9EF" w14:textId="1689AF53" w:rsidR="00D32106" w:rsidRDefault="005C6AA0">
            <w:proofErr w:type="spellStart"/>
            <w:r>
              <w:t>clause_x</w:t>
            </w:r>
            <w:proofErr w:type="spellEnd"/>
          </w:p>
        </w:tc>
      </w:tr>
      <w:tr w:rsidR="00D32106" w14:paraId="146BA299" w14:textId="77777777">
        <w:trPr>
          <w:jc w:val="center"/>
        </w:trPr>
        <w:tc>
          <w:tcPr>
            <w:tcW w:w="1728" w:type="auto"/>
            <w:vAlign w:val="center"/>
          </w:tcPr>
          <w:p w14:paraId="47EF865E" w14:textId="77777777" w:rsidR="00D32106" w:rsidRDefault="00000000">
            <w:r>
              <w:rPr>
                <w:sz w:val="16"/>
              </w:rPr>
              <w:t>f0e053df</w:t>
            </w:r>
          </w:p>
        </w:tc>
        <w:tc>
          <w:tcPr>
            <w:tcW w:w="1728" w:type="auto"/>
          </w:tcPr>
          <w:p w14:paraId="4B028D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EFE1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ACB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68CC20" w14:textId="4FDBAD16" w:rsidR="00D32106" w:rsidRDefault="005C6AA0">
            <w:proofErr w:type="spellStart"/>
            <w:r>
              <w:t>ach_id</w:t>
            </w:r>
            <w:proofErr w:type="spellEnd"/>
          </w:p>
        </w:tc>
      </w:tr>
      <w:tr w:rsidR="00D32106" w14:paraId="2DC6C83D" w14:textId="77777777">
        <w:trPr>
          <w:jc w:val="center"/>
        </w:trPr>
        <w:tc>
          <w:tcPr>
            <w:tcW w:w="1728" w:type="auto"/>
            <w:vAlign w:val="center"/>
          </w:tcPr>
          <w:p w14:paraId="00497930" w14:textId="77777777" w:rsidR="00D32106" w:rsidRDefault="00000000">
            <w:r>
              <w:rPr>
                <w:sz w:val="16"/>
              </w:rPr>
              <w:t>c9123ec7</w:t>
            </w:r>
          </w:p>
        </w:tc>
        <w:tc>
          <w:tcPr>
            <w:tcW w:w="1728" w:type="auto"/>
          </w:tcPr>
          <w:p w14:paraId="1DBAE35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B0E7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A99437" w14:textId="77777777" w:rsidR="00D32106" w:rsidRDefault="00000000">
            <w:r>
              <w:t xml:space="preserve">גַלֹּ֧ות </w:t>
            </w:r>
          </w:p>
        </w:tc>
        <w:tc>
          <w:tcPr>
            <w:tcW w:w="1728" w:type="auto"/>
          </w:tcPr>
          <w:p w14:paraId="1AA7ADE4" w14:textId="1232BCA0" w:rsidR="00D32106" w:rsidRDefault="005C6AA0">
            <w:r>
              <w:t>inf</w:t>
            </w:r>
          </w:p>
        </w:tc>
      </w:tr>
      <w:tr w:rsidR="00D32106" w14:paraId="2501F1C6" w14:textId="77777777">
        <w:trPr>
          <w:jc w:val="center"/>
        </w:trPr>
        <w:tc>
          <w:tcPr>
            <w:tcW w:w="1728" w:type="auto"/>
            <w:vAlign w:val="center"/>
          </w:tcPr>
          <w:p w14:paraId="3DFC9FC8" w14:textId="77777777" w:rsidR="00D32106" w:rsidRDefault="00000000">
            <w:r>
              <w:rPr>
                <w:sz w:val="16"/>
              </w:rPr>
              <w:t>e881b5a4</w:t>
            </w:r>
          </w:p>
        </w:tc>
        <w:tc>
          <w:tcPr>
            <w:tcW w:w="1728" w:type="auto"/>
          </w:tcPr>
          <w:p w14:paraId="1F8A8A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C8D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0E78C6" w14:textId="77777777" w:rsidR="00D32106" w:rsidRDefault="00000000">
            <w:r>
              <w:t xml:space="preserve">בְּחַיֶּֽיהָ׃ </w:t>
            </w:r>
          </w:p>
        </w:tc>
        <w:tc>
          <w:tcPr>
            <w:tcW w:w="1728" w:type="auto"/>
          </w:tcPr>
          <w:p w14:paraId="7C3C0111" w14:textId="77777777" w:rsidR="00D32106" w:rsidRDefault="00000000">
            <w:r>
              <w:t>1.1.2.6</w:t>
            </w:r>
          </w:p>
        </w:tc>
      </w:tr>
    </w:tbl>
    <w:p w14:paraId="56A4F180" w14:textId="77777777" w:rsidR="00D32106" w:rsidRDefault="00000000">
      <w:r>
        <w:br/>
      </w:r>
    </w:p>
    <w:p w14:paraId="10D19AAA" w14:textId="77777777" w:rsidR="00D32106" w:rsidRDefault="00000000">
      <w:pPr>
        <w:pStyle w:val="Reference"/>
      </w:pPr>
      <w:hyperlink r:id="rId185">
        <w:r>
          <w:t>Leviticus 19:6</w:t>
        </w:r>
      </w:hyperlink>
    </w:p>
    <w:p w14:paraId="54271318" w14:textId="77777777" w:rsidR="00D32106" w:rsidRDefault="00000000">
      <w:pPr>
        <w:pStyle w:val="Hebrew"/>
      </w:pPr>
      <w:r>
        <w:t xml:space="preserve">בְּיֹ֧ום זִבְחֲכֶ֛ם יֵאָכֵ֖ל </w:t>
      </w:r>
    </w:p>
    <w:p w14:paraId="7A1467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63883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63884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63885</w:t>
      </w:r>
      <w:r>
        <w:rPr>
          <w:rFonts w:ascii="Times New Roman" w:hAnsi="Times New Roman"/>
          <w:color w:val="828282"/>
          <w:rtl/>
        </w:rPr>
        <w:t xml:space="preserve">זִבְחֲכֶ֛ם </w:t>
      </w:r>
      <w:r>
        <w:rPr>
          <w:color w:val="FF0000"/>
          <w:vertAlign w:val="superscript"/>
          <w:rtl/>
        </w:rPr>
        <w:t>63886</w:t>
      </w:r>
      <w:r>
        <w:rPr>
          <w:rFonts w:ascii="Times New Roman" w:hAnsi="Times New Roman"/>
          <w:color w:val="828282"/>
          <w:rtl/>
        </w:rPr>
        <w:t xml:space="preserve">יֵאָכֵ֖ל </w:t>
      </w:r>
    </w:p>
    <w:p w14:paraId="7BD05CB1" w14:textId="77777777" w:rsidR="00D32106" w:rsidRDefault="00000000">
      <w:pPr>
        <w:pStyle w:val="Hebrew"/>
      </w:pPr>
      <w:r>
        <w:rPr>
          <w:color w:val="828282"/>
        </w:rPr>
        <w:t xml:space="preserve">בְּיֹ֧ום זִבְחֲכֶ֛ם יֵאָכֵ֖ל וּמִֽמָּחֳרָ֑ת וְהַנֹּותָר֙ עַד־יֹ֣ום הַשְּׁלִישִׁ֔י בָּאֵ֖שׁ יִשָּׂרֵֽף׃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84"/>
        <w:gridCol w:w="1440"/>
      </w:tblGrid>
      <w:tr w:rsidR="00D32106" w14:paraId="6119B82F" w14:textId="77777777">
        <w:trPr>
          <w:jc w:val="center"/>
        </w:trPr>
        <w:tc>
          <w:tcPr>
            <w:tcW w:w="1728" w:type="auto"/>
            <w:vAlign w:val="center"/>
          </w:tcPr>
          <w:p w14:paraId="0380F701" w14:textId="77777777" w:rsidR="00D32106" w:rsidRDefault="00000000">
            <w:r>
              <w:rPr>
                <w:sz w:val="16"/>
              </w:rPr>
              <w:t>5da20e4c</w:t>
            </w:r>
          </w:p>
        </w:tc>
        <w:tc>
          <w:tcPr>
            <w:tcW w:w="1728" w:type="auto"/>
          </w:tcPr>
          <w:p w14:paraId="05908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DEE2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A2F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AFB5C" w14:textId="77777777" w:rsidR="00D32106" w:rsidRDefault="00000000">
            <w:r>
              <w:t>x_clause</w:t>
            </w:r>
          </w:p>
        </w:tc>
      </w:tr>
      <w:tr w:rsidR="00D32106" w14:paraId="72C8CB2F" w14:textId="77777777">
        <w:trPr>
          <w:jc w:val="center"/>
        </w:trPr>
        <w:tc>
          <w:tcPr>
            <w:tcW w:w="1728" w:type="auto"/>
            <w:vAlign w:val="center"/>
          </w:tcPr>
          <w:p w14:paraId="32BBD305" w14:textId="77777777" w:rsidR="00D32106" w:rsidRDefault="00000000">
            <w:r>
              <w:rPr>
                <w:sz w:val="16"/>
              </w:rPr>
              <w:t>24520318</w:t>
            </w:r>
          </w:p>
        </w:tc>
        <w:tc>
          <w:tcPr>
            <w:tcW w:w="1728" w:type="auto"/>
          </w:tcPr>
          <w:p w14:paraId="6A9B28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6EA8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3D27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3DD97" w14:textId="0EDB5B9A" w:rsidR="00D32106" w:rsidRDefault="005C6AA0">
            <w:proofErr w:type="spellStart"/>
            <w:r>
              <w:t>acc_in</w:t>
            </w:r>
            <w:proofErr w:type="spellEnd"/>
          </w:p>
        </w:tc>
      </w:tr>
      <w:tr w:rsidR="00D32106" w14:paraId="254582D0" w14:textId="77777777">
        <w:trPr>
          <w:jc w:val="center"/>
        </w:trPr>
        <w:tc>
          <w:tcPr>
            <w:tcW w:w="1728" w:type="auto"/>
            <w:vAlign w:val="center"/>
          </w:tcPr>
          <w:p w14:paraId="1C27C868" w14:textId="77777777" w:rsidR="00D32106" w:rsidRDefault="00000000">
            <w:r>
              <w:rPr>
                <w:sz w:val="16"/>
              </w:rPr>
              <w:t>bc1fbd01</w:t>
            </w:r>
          </w:p>
        </w:tc>
        <w:tc>
          <w:tcPr>
            <w:tcW w:w="1728" w:type="auto"/>
          </w:tcPr>
          <w:p w14:paraId="3D3FFA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87321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99A5B4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14769BD9" w14:textId="77777777" w:rsidR="00D32106" w:rsidRDefault="00000000">
            <w:r>
              <w:t>mod</w:t>
            </w:r>
          </w:p>
        </w:tc>
      </w:tr>
      <w:tr w:rsidR="00D32106" w14:paraId="3807B5F9" w14:textId="77777777">
        <w:trPr>
          <w:jc w:val="center"/>
        </w:trPr>
        <w:tc>
          <w:tcPr>
            <w:tcW w:w="1728" w:type="auto"/>
            <w:vAlign w:val="center"/>
          </w:tcPr>
          <w:p w14:paraId="76B83B21" w14:textId="77777777" w:rsidR="00D32106" w:rsidRDefault="00000000">
            <w:r>
              <w:rPr>
                <w:sz w:val="16"/>
              </w:rPr>
              <w:t>ff79b83d</w:t>
            </w:r>
          </w:p>
        </w:tc>
        <w:tc>
          <w:tcPr>
            <w:tcW w:w="1728" w:type="auto"/>
          </w:tcPr>
          <w:p w14:paraId="14C14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78CC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8F4EC" w14:textId="77777777" w:rsidR="00D32106" w:rsidRDefault="00000000">
            <w:r>
              <w:t xml:space="preserve">בְּיֹ֧ום זִבְחֲכֶ֛ם </w:t>
            </w:r>
          </w:p>
        </w:tc>
        <w:tc>
          <w:tcPr>
            <w:tcW w:w="1728" w:type="auto"/>
          </w:tcPr>
          <w:p w14:paraId="6B18F8A5" w14:textId="55386AD1" w:rsidR="00D32106" w:rsidRDefault="005C6AA0">
            <w:r>
              <w:t>1.1.2.5.3.2.1</w:t>
            </w:r>
          </w:p>
        </w:tc>
      </w:tr>
    </w:tbl>
    <w:p w14:paraId="1ADCD7D1" w14:textId="77777777" w:rsidR="00D32106" w:rsidRDefault="00000000">
      <w:r>
        <w:br/>
      </w:r>
    </w:p>
    <w:p w14:paraId="255035E8" w14:textId="77777777" w:rsidR="00D32106" w:rsidRDefault="00000000">
      <w:pPr>
        <w:pStyle w:val="Reference"/>
      </w:pPr>
      <w:hyperlink r:id="rId186">
        <w:r>
          <w:t>Leviticus 19:7</w:t>
        </w:r>
      </w:hyperlink>
    </w:p>
    <w:p w14:paraId="1130DBFA" w14:textId="77777777" w:rsidR="00D32106" w:rsidRDefault="00000000">
      <w:pPr>
        <w:pStyle w:val="Hebrew"/>
      </w:pPr>
      <w:r>
        <w:t xml:space="preserve">וְאִ֛ם הֵאָכֹ֥ל יֵאָכֵ֖ל בַּיֹּ֣ום הַשְּׁלִישִׁ֑י </w:t>
      </w:r>
    </w:p>
    <w:p w14:paraId="1A73BF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63901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63902</w:t>
      </w:r>
      <w:r>
        <w:rPr>
          <w:rFonts w:ascii="Times New Roman" w:hAnsi="Times New Roman"/>
          <w:color w:val="828282"/>
          <w:rtl/>
        </w:rPr>
        <w:t xml:space="preserve">אִ֛ם </w:t>
      </w:r>
      <w:r>
        <w:rPr>
          <w:color w:val="FF0000"/>
          <w:vertAlign w:val="superscript"/>
          <w:rtl/>
        </w:rPr>
        <w:t>63903</w:t>
      </w:r>
      <w:r>
        <w:rPr>
          <w:rFonts w:ascii="Times New Roman" w:hAnsi="Times New Roman"/>
          <w:color w:val="828282"/>
          <w:rtl/>
        </w:rPr>
        <w:t xml:space="preserve">הֵאָכֹ֥ל </w:t>
      </w:r>
      <w:r>
        <w:rPr>
          <w:color w:val="FF0000"/>
          <w:vertAlign w:val="superscript"/>
          <w:rtl/>
        </w:rPr>
        <w:t>63904</w:t>
      </w:r>
      <w:r>
        <w:rPr>
          <w:rFonts w:ascii="Times New Roman" w:hAnsi="Times New Roman"/>
          <w:color w:val="828282"/>
          <w:rtl/>
        </w:rPr>
        <w:t xml:space="preserve">יֵאָכֵ֖ל </w:t>
      </w:r>
      <w:r>
        <w:rPr>
          <w:color w:val="FF0000"/>
          <w:vertAlign w:val="superscript"/>
          <w:rtl/>
        </w:rPr>
        <w:t>63905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6390663907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63908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63909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65813FCE" w14:textId="77777777" w:rsidR="00D32106" w:rsidRDefault="00000000">
      <w:pPr>
        <w:pStyle w:val="Hebrew"/>
      </w:pPr>
      <w:r>
        <w:rPr>
          <w:color w:val="828282"/>
        </w:rPr>
        <w:t xml:space="preserve">וְאִ֛ם הֵאָכֹ֥ל יֵאָכֵ֖ל בַּיֹּ֣ום הַשְּׁלִישִׁ֑י פִּגּ֥וּל ה֖וּא לֹ֥א יֵרָצֶֽה׃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9"/>
      </w:tblGrid>
      <w:tr w:rsidR="00D32106" w14:paraId="4D928B90" w14:textId="77777777">
        <w:trPr>
          <w:jc w:val="center"/>
        </w:trPr>
        <w:tc>
          <w:tcPr>
            <w:tcW w:w="1728" w:type="auto"/>
            <w:vAlign w:val="center"/>
          </w:tcPr>
          <w:p w14:paraId="2A79A6B1" w14:textId="77777777" w:rsidR="00D32106" w:rsidRDefault="00000000">
            <w:r>
              <w:rPr>
                <w:sz w:val="16"/>
              </w:rPr>
              <w:t>43046ef0</w:t>
            </w:r>
          </w:p>
        </w:tc>
        <w:tc>
          <w:tcPr>
            <w:tcW w:w="1728" w:type="auto"/>
          </w:tcPr>
          <w:p w14:paraId="17FC9A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C04E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957B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AD2F" w14:textId="77777777" w:rsidR="00D32106" w:rsidRDefault="00000000">
            <w:r>
              <w:t>clause_x</w:t>
            </w:r>
          </w:p>
        </w:tc>
      </w:tr>
      <w:tr w:rsidR="00D32106" w14:paraId="058F4C4E" w14:textId="77777777">
        <w:trPr>
          <w:jc w:val="center"/>
        </w:trPr>
        <w:tc>
          <w:tcPr>
            <w:tcW w:w="1728" w:type="auto"/>
            <w:vAlign w:val="center"/>
          </w:tcPr>
          <w:p w14:paraId="0A00E297" w14:textId="77777777" w:rsidR="00D32106" w:rsidRDefault="00000000">
            <w:r>
              <w:rPr>
                <w:sz w:val="16"/>
              </w:rPr>
              <w:t>dea6f7ef</w:t>
            </w:r>
          </w:p>
        </w:tc>
        <w:tc>
          <w:tcPr>
            <w:tcW w:w="1728" w:type="auto"/>
          </w:tcPr>
          <w:p w14:paraId="5F017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538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9528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49FD82" w14:textId="2737AC29" w:rsidR="00D32106" w:rsidRDefault="00964C26">
            <w:proofErr w:type="spellStart"/>
            <w:r>
              <w:t>acc_in</w:t>
            </w:r>
            <w:proofErr w:type="spellEnd"/>
          </w:p>
        </w:tc>
      </w:tr>
      <w:tr w:rsidR="00D32106" w14:paraId="1A065909" w14:textId="77777777">
        <w:trPr>
          <w:jc w:val="center"/>
        </w:trPr>
        <w:tc>
          <w:tcPr>
            <w:tcW w:w="1728" w:type="auto"/>
            <w:vAlign w:val="center"/>
          </w:tcPr>
          <w:p w14:paraId="656F0B46" w14:textId="77777777" w:rsidR="00D32106" w:rsidRDefault="00000000">
            <w:r>
              <w:rPr>
                <w:sz w:val="16"/>
              </w:rPr>
              <w:t>ead2ddde</w:t>
            </w:r>
          </w:p>
        </w:tc>
        <w:tc>
          <w:tcPr>
            <w:tcW w:w="1728" w:type="auto"/>
          </w:tcPr>
          <w:p w14:paraId="70106C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D40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3EA9D7" w14:textId="77777777" w:rsidR="00D32106" w:rsidRDefault="00000000">
            <w:r>
              <w:t xml:space="preserve">יֵאָכֵ֖ל </w:t>
            </w:r>
          </w:p>
        </w:tc>
        <w:tc>
          <w:tcPr>
            <w:tcW w:w="1728" w:type="auto"/>
          </w:tcPr>
          <w:p w14:paraId="71064EB5" w14:textId="1F27244C" w:rsidR="00D32106" w:rsidRDefault="00964C26">
            <w:r>
              <w:t>epis mod</w:t>
            </w:r>
          </w:p>
        </w:tc>
      </w:tr>
      <w:tr w:rsidR="00D32106" w14:paraId="4CE9A2AC" w14:textId="77777777">
        <w:trPr>
          <w:jc w:val="center"/>
        </w:trPr>
        <w:tc>
          <w:tcPr>
            <w:tcW w:w="1728" w:type="auto"/>
            <w:vAlign w:val="center"/>
          </w:tcPr>
          <w:p w14:paraId="00927BAD" w14:textId="77777777" w:rsidR="00D32106" w:rsidRDefault="00000000">
            <w:r>
              <w:rPr>
                <w:sz w:val="16"/>
              </w:rPr>
              <w:t>ae800744</w:t>
            </w:r>
          </w:p>
        </w:tc>
        <w:tc>
          <w:tcPr>
            <w:tcW w:w="1728" w:type="auto"/>
          </w:tcPr>
          <w:p w14:paraId="0E9F4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996D0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F7CDF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73A64673" w14:textId="77777777" w:rsidR="00D32106" w:rsidRDefault="00000000">
            <w:r>
              <w:t>1.1.1.2.2</w:t>
            </w:r>
          </w:p>
        </w:tc>
      </w:tr>
    </w:tbl>
    <w:p w14:paraId="3A129081" w14:textId="77777777" w:rsidR="00D32106" w:rsidRDefault="00000000">
      <w:r>
        <w:br/>
      </w:r>
    </w:p>
    <w:p w14:paraId="753E6D8A" w14:textId="77777777" w:rsidR="00D32106" w:rsidRDefault="00000000">
      <w:pPr>
        <w:pStyle w:val="Reference"/>
      </w:pPr>
      <w:hyperlink r:id="rId187">
        <w:r>
          <w:t>Leviticus 19:24</w:t>
        </w:r>
      </w:hyperlink>
    </w:p>
    <w:p w14:paraId="76FD4EAD" w14:textId="77777777" w:rsidR="00D32106" w:rsidRDefault="00000000">
      <w:pPr>
        <w:pStyle w:val="Hebrew"/>
      </w:pPr>
      <w:r>
        <w:t xml:space="preserve">וּבַשָּׁנָה֙ הָרְבִיעִ֔ת יִהְיֶ֖ה כָּל־פִּרְיֹ֑ו קֹ֥דֶשׁ </w:t>
      </w:r>
    </w:p>
    <w:p w14:paraId="6EC03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64192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64193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6419464195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64196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64197</w:t>
      </w:r>
      <w:r>
        <w:rPr>
          <w:rFonts w:ascii="Times New Roman" w:hAnsi="Times New Roman"/>
          <w:color w:val="828282"/>
          <w:rtl/>
        </w:rPr>
        <w:t xml:space="preserve">רְבִיעִ֔ת </w:t>
      </w:r>
      <w:r>
        <w:rPr>
          <w:color w:val="FF0000"/>
          <w:vertAlign w:val="superscript"/>
          <w:rtl/>
        </w:rPr>
        <w:t>64198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64199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64200</w:t>
      </w:r>
      <w:r>
        <w:rPr>
          <w:rFonts w:ascii="Times New Roman" w:hAnsi="Times New Roman"/>
          <w:color w:val="828282"/>
          <w:rtl/>
        </w:rPr>
        <w:t xml:space="preserve">פִּרְיֹ֑ו </w:t>
      </w:r>
      <w:r>
        <w:rPr>
          <w:color w:val="FF0000"/>
          <w:vertAlign w:val="superscript"/>
          <w:rtl/>
        </w:rPr>
        <w:t>64201</w:t>
      </w:r>
      <w:r>
        <w:rPr>
          <w:rFonts w:ascii="Times New Roman" w:hAnsi="Times New Roman"/>
          <w:color w:val="828282"/>
          <w:rtl/>
        </w:rPr>
        <w:t xml:space="preserve">קֹ֥דֶשׁ </w:t>
      </w:r>
    </w:p>
    <w:p w14:paraId="5E7D76A0" w14:textId="77777777" w:rsidR="00D32106" w:rsidRDefault="00000000">
      <w:pPr>
        <w:pStyle w:val="Hebrew"/>
      </w:pPr>
      <w:r>
        <w:rPr>
          <w:color w:val="828282"/>
        </w:rPr>
        <w:t xml:space="preserve">וּבַשָּׁנָה֙ הָרְבִיעִ֔ת יִהְיֶ֖ה כָּל־פִּרְיֹ֑ו קֹ֥דֶשׁ הִלּוּלִ֖ים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8"/>
        <w:gridCol w:w="1076"/>
      </w:tblGrid>
      <w:tr w:rsidR="00D32106" w14:paraId="1085D9AF" w14:textId="77777777">
        <w:trPr>
          <w:jc w:val="center"/>
        </w:trPr>
        <w:tc>
          <w:tcPr>
            <w:tcW w:w="1728" w:type="auto"/>
            <w:vAlign w:val="center"/>
          </w:tcPr>
          <w:p w14:paraId="0E3CCDFE" w14:textId="77777777" w:rsidR="00D32106" w:rsidRDefault="00000000">
            <w:r>
              <w:rPr>
                <w:sz w:val="16"/>
              </w:rPr>
              <w:t>099f16b0</w:t>
            </w:r>
          </w:p>
        </w:tc>
        <w:tc>
          <w:tcPr>
            <w:tcW w:w="1728" w:type="auto"/>
          </w:tcPr>
          <w:p w14:paraId="4DB732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0755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77D9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69E5B" w14:textId="77777777" w:rsidR="00D32106" w:rsidRDefault="00000000">
            <w:r>
              <w:t>x_clause</w:t>
            </w:r>
          </w:p>
        </w:tc>
      </w:tr>
      <w:tr w:rsidR="00D32106" w14:paraId="0CA8A7E1" w14:textId="77777777">
        <w:trPr>
          <w:jc w:val="center"/>
        </w:trPr>
        <w:tc>
          <w:tcPr>
            <w:tcW w:w="1728" w:type="auto"/>
            <w:vAlign w:val="center"/>
          </w:tcPr>
          <w:p w14:paraId="79FCD321" w14:textId="77777777" w:rsidR="00D32106" w:rsidRDefault="00000000">
            <w:r>
              <w:rPr>
                <w:sz w:val="16"/>
              </w:rPr>
              <w:t>a38c2e33</w:t>
            </w:r>
          </w:p>
        </w:tc>
        <w:tc>
          <w:tcPr>
            <w:tcW w:w="1728" w:type="auto"/>
          </w:tcPr>
          <w:p w14:paraId="733CA0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F5D1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B5BE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B17A2C" w14:textId="1079A68F" w:rsidR="00D32106" w:rsidRDefault="00C204EA">
            <w:proofErr w:type="spellStart"/>
            <w:r>
              <w:t>sta_tr</w:t>
            </w:r>
            <w:proofErr w:type="spellEnd"/>
          </w:p>
        </w:tc>
      </w:tr>
      <w:tr w:rsidR="00D32106" w14:paraId="0115E801" w14:textId="77777777">
        <w:trPr>
          <w:jc w:val="center"/>
        </w:trPr>
        <w:tc>
          <w:tcPr>
            <w:tcW w:w="1728" w:type="auto"/>
            <w:vAlign w:val="center"/>
          </w:tcPr>
          <w:p w14:paraId="3D3D1790" w14:textId="77777777" w:rsidR="00D32106" w:rsidRDefault="00000000">
            <w:r>
              <w:rPr>
                <w:sz w:val="16"/>
              </w:rPr>
              <w:t>fb97f46a</w:t>
            </w:r>
          </w:p>
        </w:tc>
        <w:tc>
          <w:tcPr>
            <w:tcW w:w="1728" w:type="auto"/>
          </w:tcPr>
          <w:p w14:paraId="6BBDCB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2E0B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C4666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34D59730" w14:textId="77777777" w:rsidR="00D32106" w:rsidRDefault="00000000">
            <w:r>
              <w:t>mod</w:t>
            </w:r>
          </w:p>
        </w:tc>
      </w:tr>
      <w:tr w:rsidR="00D32106" w14:paraId="506C67C1" w14:textId="77777777">
        <w:trPr>
          <w:jc w:val="center"/>
        </w:trPr>
        <w:tc>
          <w:tcPr>
            <w:tcW w:w="1728" w:type="auto"/>
            <w:vAlign w:val="center"/>
          </w:tcPr>
          <w:p w14:paraId="4072207E" w14:textId="77777777" w:rsidR="00D32106" w:rsidRDefault="00000000">
            <w:r>
              <w:rPr>
                <w:sz w:val="16"/>
              </w:rPr>
              <w:t>ada59330</w:t>
            </w:r>
          </w:p>
        </w:tc>
        <w:tc>
          <w:tcPr>
            <w:tcW w:w="1728" w:type="auto"/>
          </w:tcPr>
          <w:p w14:paraId="755549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E273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67055E" w14:textId="77777777" w:rsidR="00D32106" w:rsidRDefault="00000000">
            <w:r>
              <w:t xml:space="preserve">בַשָּׁנָה֙ הָרְבִיעִ֔ת </w:t>
            </w:r>
          </w:p>
        </w:tc>
        <w:tc>
          <w:tcPr>
            <w:tcW w:w="1728" w:type="auto"/>
          </w:tcPr>
          <w:p w14:paraId="684594DA" w14:textId="77777777" w:rsidR="00D32106" w:rsidRDefault="00000000">
            <w:r>
              <w:t>1.1.1.2.2</w:t>
            </w:r>
          </w:p>
        </w:tc>
      </w:tr>
    </w:tbl>
    <w:p w14:paraId="69D54661" w14:textId="77777777" w:rsidR="00D32106" w:rsidRDefault="00000000">
      <w:r>
        <w:br/>
      </w:r>
    </w:p>
    <w:p w14:paraId="35F9ED54" w14:textId="77777777" w:rsidR="00D32106" w:rsidRDefault="00000000">
      <w:pPr>
        <w:pStyle w:val="Reference"/>
      </w:pPr>
      <w:hyperlink r:id="rId188">
        <w:r>
          <w:t>Leviticus 19:25</w:t>
        </w:r>
      </w:hyperlink>
    </w:p>
    <w:p w14:paraId="50126D2E" w14:textId="77777777" w:rsidR="00D32106" w:rsidRDefault="00000000">
      <w:pPr>
        <w:pStyle w:val="Hebrew"/>
      </w:pPr>
      <w:r>
        <w:t xml:space="preserve">וּבַשָּׁנָ֣ה הַחֲמִישִׁ֗ת תֹּֽאכְלוּ֙ אֶת־פִּרְיֹ֔ו </w:t>
      </w:r>
    </w:p>
    <w:p w14:paraId="6DF36A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64205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64206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6420764208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64209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64210</w:t>
      </w:r>
      <w:r>
        <w:rPr>
          <w:rFonts w:ascii="Times New Roman" w:hAnsi="Times New Roman"/>
          <w:color w:val="828282"/>
          <w:rtl/>
        </w:rPr>
        <w:t xml:space="preserve">חֲמִישִׁ֗ת </w:t>
      </w:r>
      <w:r>
        <w:rPr>
          <w:color w:val="FF0000"/>
          <w:vertAlign w:val="superscript"/>
          <w:rtl/>
        </w:rPr>
        <w:t>64211</w:t>
      </w:r>
      <w:r>
        <w:rPr>
          <w:rFonts w:ascii="Times New Roman" w:hAnsi="Times New Roman"/>
          <w:color w:val="828282"/>
          <w:rtl/>
        </w:rPr>
        <w:t xml:space="preserve">תֹּֽאכְלוּ֙ </w:t>
      </w:r>
      <w:r>
        <w:rPr>
          <w:color w:val="FF0000"/>
          <w:vertAlign w:val="superscript"/>
          <w:rtl/>
        </w:rPr>
        <w:t>64212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64213</w:t>
      </w:r>
      <w:r>
        <w:rPr>
          <w:rFonts w:ascii="Times New Roman" w:hAnsi="Times New Roman"/>
          <w:color w:val="828282"/>
          <w:rtl/>
        </w:rPr>
        <w:t xml:space="preserve">פִּרְיֹ֔ו </w:t>
      </w:r>
    </w:p>
    <w:p w14:paraId="2E440D6F" w14:textId="77777777" w:rsidR="00D32106" w:rsidRDefault="00000000">
      <w:pPr>
        <w:pStyle w:val="Hebrew"/>
      </w:pPr>
      <w:r>
        <w:rPr>
          <w:color w:val="828282"/>
        </w:rPr>
        <w:t xml:space="preserve">וּבַשָּׁנָ֣ה הַחֲמִישִׁ֗ת תֹּֽאכְלוּ֙ אֶת־פִּרְיֹ֔ו לְהֹוסִ֥יף לָכֶ֖ם תְּבוּאָתֹ֑ו אֲנִ֖י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301"/>
        <w:gridCol w:w="1076"/>
      </w:tblGrid>
      <w:tr w:rsidR="00D32106" w14:paraId="332FAD94" w14:textId="77777777">
        <w:trPr>
          <w:jc w:val="center"/>
        </w:trPr>
        <w:tc>
          <w:tcPr>
            <w:tcW w:w="1728" w:type="auto"/>
            <w:vAlign w:val="center"/>
          </w:tcPr>
          <w:p w14:paraId="03C43637" w14:textId="77777777" w:rsidR="00D32106" w:rsidRDefault="00000000">
            <w:r>
              <w:rPr>
                <w:sz w:val="16"/>
              </w:rPr>
              <w:t>f6949251</w:t>
            </w:r>
          </w:p>
        </w:tc>
        <w:tc>
          <w:tcPr>
            <w:tcW w:w="1728" w:type="auto"/>
          </w:tcPr>
          <w:p w14:paraId="19609C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5217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557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36328" w14:textId="77777777" w:rsidR="00D32106" w:rsidRDefault="00000000">
            <w:r>
              <w:t>x_clause</w:t>
            </w:r>
          </w:p>
        </w:tc>
      </w:tr>
      <w:tr w:rsidR="00D32106" w14:paraId="1EC7F2F1" w14:textId="77777777">
        <w:trPr>
          <w:jc w:val="center"/>
        </w:trPr>
        <w:tc>
          <w:tcPr>
            <w:tcW w:w="1728" w:type="auto"/>
            <w:vAlign w:val="center"/>
          </w:tcPr>
          <w:p w14:paraId="4722DB82" w14:textId="77777777" w:rsidR="00D32106" w:rsidRDefault="00000000">
            <w:r>
              <w:rPr>
                <w:sz w:val="16"/>
              </w:rPr>
              <w:t>d41c3f7c</w:t>
            </w:r>
          </w:p>
        </w:tc>
        <w:tc>
          <w:tcPr>
            <w:tcW w:w="1728" w:type="auto"/>
          </w:tcPr>
          <w:p w14:paraId="1F4BF4C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A35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068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2D526" w14:textId="219322BC" w:rsidR="00D32106" w:rsidRDefault="00B91CF0">
            <w:proofErr w:type="spellStart"/>
            <w:r>
              <w:t>ac</w:t>
            </w:r>
            <w:r w:rsidR="007B0D0C">
              <w:t>t_di</w:t>
            </w:r>
            <w:proofErr w:type="spellEnd"/>
          </w:p>
        </w:tc>
      </w:tr>
      <w:tr w:rsidR="00D32106" w14:paraId="71739189" w14:textId="77777777">
        <w:trPr>
          <w:jc w:val="center"/>
        </w:trPr>
        <w:tc>
          <w:tcPr>
            <w:tcW w:w="1728" w:type="auto"/>
            <w:vAlign w:val="center"/>
          </w:tcPr>
          <w:p w14:paraId="77BFBCBF" w14:textId="77777777" w:rsidR="00D32106" w:rsidRDefault="00000000">
            <w:r>
              <w:rPr>
                <w:sz w:val="16"/>
              </w:rPr>
              <w:t>c93c251c</w:t>
            </w:r>
          </w:p>
        </w:tc>
        <w:tc>
          <w:tcPr>
            <w:tcW w:w="1728" w:type="auto"/>
          </w:tcPr>
          <w:p w14:paraId="11B8EA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FF13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C6F46" w14:textId="77777777" w:rsidR="00D32106" w:rsidRDefault="00000000">
            <w:r>
              <w:t xml:space="preserve">תֹּֽאכְלוּ֙ </w:t>
            </w:r>
          </w:p>
        </w:tc>
        <w:tc>
          <w:tcPr>
            <w:tcW w:w="1728" w:type="auto"/>
          </w:tcPr>
          <w:p w14:paraId="1B3593CB" w14:textId="77777777" w:rsidR="00D32106" w:rsidRDefault="00000000">
            <w:r>
              <w:t>mod</w:t>
            </w:r>
          </w:p>
        </w:tc>
      </w:tr>
      <w:tr w:rsidR="00D32106" w14:paraId="69AA2EE4" w14:textId="77777777">
        <w:trPr>
          <w:jc w:val="center"/>
        </w:trPr>
        <w:tc>
          <w:tcPr>
            <w:tcW w:w="1728" w:type="auto"/>
            <w:vAlign w:val="center"/>
          </w:tcPr>
          <w:p w14:paraId="79A316D9" w14:textId="77777777" w:rsidR="00D32106" w:rsidRDefault="00000000">
            <w:r>
              <w:rPr>
                <w:sz w:val="16"/>
              </w:rPr>
              <w:t>12c76fa3</w:t>
            </w:r>
          </w:p>
        </w:tc>
        <w:tc>
          <w:tcPr>
            <w:tcW w:w="1728" w:type="auto"/>
          </w:tcPr>
          <w:p w14:paraId="00B07A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4C91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6E24B7" w14:textId="77777777" w:rsidR="00D32106" w:rsidRDefault="00000000">
            <w:r>
              <w:t xml:space="preserve">בַשָּׁנָ֣ה הַחֲמִישִׁ֗ת </w:t>
            </w:r>
          </w:p>
        </w:tc>
        <w:tc>
          <w:tcPr>
            <w:tcW w:w="1728" w:type="auto"/>
          </w:tcPr>
          <w:p w14:paraId="1583503F" w14:textId="77777777" w:rsidR="00D32106" w:rsidRDefault="00000000">
            <w:r>
              <w:t>1.1.1.2.2</w:t>
            </w:r>
          </w:p>
        </w:tc>
      </w:tr>
    </w:tbl>
    <w:p w14:paraId="40D5CEE6" w14:textId="77777777" w:rsidR="00D32106" w:rsidRDefault="00000000">
      <w:r>
        <w:br/>
      </w:r>
    </w:p>
    <w:p w14:paraId="656F20DF" w14:textId="77777777" w:rsidR="00D32106" w:rsidRDefault="00000000">
      <w:pPr>
        <w:pStyle w:val="Reference"/>
      </w:pPr>
      <w:hyperlink r:id="rId189">
        <w:r>
          <w:t>Leviticus 22:28</w:t>
        </w:r>
      </w:hyperlink>
    </w:p>
    <w:p w14:paraId="734D0A9D" w14:textId="77777777" w:rsidR="00D32106" w:rsidRDefault="00000000">
      <w:pPr>
        <w:pStyle w:val="Hebrew"/>
      </w:pPr>
      <w:r>
        <w:t xml:space="preserve">אֹתֹ֣ו וְאֶת־בְּנֹ֔ו לֹ֥א תִשְׁחֲט֖וּ בְּיֹ֥ום אֶחָֽד׃ </w:t>
      </w:r>
    </w:p>
    <w:p w14:paraId="6D9D0F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65875</w:t>
      </w:r>
      <w:r>
        <w:rPr>
          <w:rFonts w:ascii="Times New Roman" w:hAnsi="Times New Roman"/>
          <w:color w:val="828282"/>
          <w:rtl/>
        </w:rPr>
        <w:t xml:space="preserve">אֹתֹ֣ו </w:t>
      </w:r>
      <w:r>
        <w:rPr>
          <w:color w:val="FF0000"/>
          <w:vertAlign w:val="superscript"/>
          <w:rtl/>
        </w:rPr>
        <w:t>65876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65877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65878</w:t>
      </w:r>
      <w:r>
        <w:rPr>
          <w:rFonts w:ascii="Times New Roman" w:hAnsi="Times New Roman"/>
          <w:color w:val="828282"/>
          <w:rtl/>
        </w:rPr>
        <w:t xml:space="preserve">בְּנֹ֔ו </w:t>
      </w:r>
      <w:r>
        <w:rPr>
          <w:color w:val="FF0000"/>
          <w:vertAlign w:val="superscript"/>
          <w:rtl/>
        </w:rPr>
        <w:t>65879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65880</w:t>
      </w:r>
      <w:r>
        <w:rPr>
          <w:rFonts w:ascii="Times New Roman" w:hAnsi="Times New Roman"/>
          <w:color w:val="828282"/>
          <w:rtl/>
        </w:rPr>
        <w:t xml:space="preserve">תִשְׁחֲט֖וּ </w:t>
      </w:r>
      <w:r>
        <w:rPr>
          <w:color w:val="FF0000"/>
          <w:vertAlign w:val="superscript"/>
          <w:rtl/>
        </w:rPr>
        <w:t>65881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65882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65883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3D6FA715" w14:textId="77777777" w:rsidR="00D32106" w:rsidRDefault="00000000">
      <w:pPr>
        <w:pStyle w:val="Hebrew"/>
      </w:pPr>
      <w:r>
        <w:rPr>
          <w:color w:val="828282"/>
        </w:rPr>
        <w:t xml:space="preserve">וְשֹׁ֖ור אֹו־שֶׂ֑ה אֹתֹ֣ו וְאֶת־בְּנֹ֔ו לֹ֥א תִשְׁחֲט֖וּ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045B2EFF" w14:textId="77777777">
        <w:trPr>
          <w:jc w:val="center"/>
        </w:trPr>
        <w:tc>
          <w:tcPr>
            <w:tcW w:w="1728" w:type="auto"/>
            <w:vAlign w:val="center"/>
          </w:tcPr>
          <w:p w14:paraId="7F69A9DD" w14:textId="77777777" w:rsidR="00D32106" w:rsidRDefault="00000000">
            <w:r>
              <w:rPr>
                <w:sz w:val="16"/>
              </w:rPr>
              <w:t>563d9b1b</w:t>
            </w:r>
          </w:p>
        </w:tc>
        <w:tc>
          <w:tcPr>
            <w:tcW w:w="1728" w:type="auto"/>
          </w:tcPr>
          <w:p w14:paraId="13A6904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FAAE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F68E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4DBA6" w14:textId="77777777" w:rsidR="00D32106" w:rsidRDefault="00000000">
            <w:r>
              <w:t>clause_x</w:t>
            </w:r>
          </w:p>
        </w:tc>
      </w:tr>
      <w:tr w:rsidR="00D32106" w14:paraId="751A46F3" w14:textId="77777777">
        <w:trPr>
          <w:jc w:val="center"/>
        </w:trPr>
        <w:tc>
          <w:tcPr>
            <w:tcW w:w="1728" w:type="auto"/>
            <w:vAlign w:val="center"/>
          </w:tcPr>
          <w:p w14:paraId="3926AF40" w14:textId="77777777" w:rsidR="00D32106" w:rsidRDefault="00000000">
            <w:r>
              <w:rPr>
                <w:sz w:val="16"/>
              </w:rPr>
              <w:t>6b0e44bc</w:t>
            </w:r>
          </w:p>
        </w:tc>
        <w:tc>
          <w:tcPr>
            <w:tcW w:w="1728" w:type="auto"/>
          </w:tcPr>
          <w:p w14:paraId="1C1DF0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03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34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2A1E9" w14:textId="423D2302" w:rsidR="00D32106" w:rsidRDefault="005C3C40">
            <w:proofErr w:type="spellStart"/>
            <w:r>
              <w:t>ach_id</w:t>
            </w:r>
            <w:proofErr w:type="spellEnd"/>
          </w:p>
        </w:tc>
      </w:tr>
      <w:tr w:rsidR="00D32106" w14:paraId="658FCFFF" w14:textId="77777777">
        <w:trPr>
          <w:jc w:val="center"/>
        </w:trPr>
        <w:tc>
          <w:tcPr>
            <w:tcW w:w="1728" w:type="auto"/>
            <w:vAlign w:val="center"/>
          </w:tcPr>
          <w:p w14:paraId="0C20DA48" w14:textId="77777777" w:rsidR="00D32106" w:rsidRDefault="00000000">
            <w:r>
              <w:rPr>
                <w:sz w:val="16"/>
              </w:rPr>
              <w:t>77cd511a</w:t>
            </w:r>
          </w:p>
        </w:tc>
        <w:tc>
          <w:tcPr>
            <w:tcW w:w="1728" w:type="auto"/>
          </w:tcPr>
          <w:p w14:paraId="6362B5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D321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C07CC3" w14:textId="77777777" w:rsidR="00D32106" w:rsidRDefault="00000000">
            <w:r>
              <w:t xml:space="preserve">תִשְׁחֲט֖וּ </w:t>
            </w:r>
          </w:p>
        </w:tc>
        <w:tc>
          <w:tcPr>
            <w:tcW w:w="1728" w:type="auto"/>
          </w:tcPr>
          <w:p w14:paraId="357F092D" w14:textId="77777777" w:rsidR="00D32106" w:rsidRDefault="00000000">
            <w:r>
              <w:t>mod</w:t>
            </w:r>
          </w:p>
        </w:tc>
      </w:tr>
      <w:tr w:rsidR="00D32106" w14:paraId="06429241" w14:textId="77777777">
        <w:trPr>
          <w:jc w:val="center"/>
        </w:trPr>
        <w:tc>
          <w:tcPr>
            <w:tcW w:w="1728" w:type="auto"/>
            <w:vAlign w:val="center"/>
          </w:tcPr>
          <w:p w14:paraId="592B62DF" w14:textId="77777777" w:rsidR="00D32106" w:rsidRDefault="00000000">
            <w:r>
              <w:rPr>
                <w:sz w:val="16"/>
              </w:rPr>
              <w:t>997b2c94</w:t>
            </w:r>
          </w:p>
        </w:tc>
        <w:tc>
          <w:tcPr>
            <w:tcW w:w="1728" w:type="auto"/>
          </w:tcPr>
          <w:p w14:paraId="707CDA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E2E9D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221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4A4CFAE9" w14:textId="2654A15D" w:rsidR="00D32106" w:rsidRDefault="005C3C40">
            <w:r>
              <w:t>1.1.2.4</w:t>
            </w:r>
          </w:p>
        </w:tc>
      </w:tr>
    </w:tbl>
    <w:p w14:paraId="42F17C10" w14:textId="77777777" w:rsidR="00D32106" w:rsidRDefault="00000000">
      <w:r>
        <w:br/>
      </w:r>
    </w:p>
    <w:p w14:paraId="45315159" w14:textId="77777777" w:rsidR="00D32106" w:rsidRDefault="00000000">
      <w:pPr>
        <w:pStyle w:val="Reference"/>
      </w:pPr>
      <w:hyperlink r:id="rId190">
        <w:r>
          <w:t>Leviticus 22:30</w:t>
        </w:r>
      </w:hyperlink>
    </w:p>
    <w:p w14:paraId="100A8D84" w14:textId="77777777" w:rsidR="00D32106" w:rsidRDefault="00000000">
      <w:pPr>
        <w:pStyle w:val="Hebrew"/>
      </w:pPr>
      <w:r>
        <w:t xml:space="preserve">בַּיֹּ֤ום הַהוּא֙ יֵאָכֵ֔ל </w:t>
      </w:r>
    </w:p>
    <w:p w14:paraId="7FE3A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65894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6589565896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65897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65898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65899</w:t>
      </w:r>
      <w:r>
        <w:rPr>
          <w:rFonts w:ascii="Times New Roman" w:hAnsi="Times New Roman"/>
          <w:color w:val="828282"/>
          <w:rtl/>
        </w:rPr>
        <w:t xml:space="preserve">יֵאָכֵ֔ל </w:t>
      </w:r>
    </w:p>
    <w:p w14:paraId="5C8AFD45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יֵאָכֵ֔ל לֹֽא־תֹותִ֥ירוּ מִמֶּ֖נּוּ עַד־בֹּ֑קֶר אֲנִ֖י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7C0F8B3D" w14:textId="77777777">
        <w:trPr>
          <w:jc w:val="center"/>
        </w:trPr>
        <w:tc>
          <w:tcPr>
            <w:tcW w:w="1728" w:type="auto"/>
            <w:vAlign w:val="center"/>
          </w:tcPr>
          <w:p w14:paraId="5B233314" w14:textId="77777777" w:rsidR="00D32106" w:rsidRDefault="00000000">
            <w:r>
              <w:rPr>
                <w:sz w:val="16"/>
              </w:rPr>
              <w:t>fec89708</w:t>
            </w:r>
          </w:p>
        </w:tc>
        <w:tc>
          <w:tcPr>
            <w:tcW w:w="1728" w:type="auto"/>
          </w:tcPr>
          <w:p w14:paraId="706B7F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0727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7B41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658F5" w14:textId="77777777" w:rsidR="00D32106" w:rsidRDefault="00000000">
            <w:r>
              <w:t>x_clause</w:t>
            </w:r>
          </w:p>
        </w:tc>
      </w:tr>
      <w:tr w:rsidR="00D32106" w14:paraId="13E4E93A" w14:textId="77777777">
        <w:trPr>
          <w:jc w:val="center"/>
        </w:trPr>
        <w:tc>
          <w:tcPr>
            <w:tcW w:w="1728" w:type="auto"/>
            <w:vAlign w:val="center"/>
          </w:tcPr>
          <w:p w14:paraId="7B5D9400" w14:textId="77777777" w:rsidR="00D32106" w:rsidRDefault="00000000">
            <w:r>
              <w:rPr>
                <w:sz w:val="16"/>
              </w:rPr>
              <w:t>1811f19f</w:t>
            </w:r>
          </w:p>
        </w:tc>
        <w:tc>
          <w:tcPr>
            <w:tcW w:w="1728" w:type="auto"/>
          </w:tcPr>
          <w:p w14:paraId="5003B3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FB6E2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C8E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AC46" w14:textId="76810E07" w:rsidR="00D32106" w:rsidRDefault="005C3C40">
            <w:proofErr w:type="spellStart"/>
            <w:r>
              <w:t>acc_in</w:t>
            </w:r>
            <w:proofErr w:type="spellEnd"/>
          </w:p>
        </w:tc>
      </w:tr>
      <w:tr w:rsidR="00D32106" w14:paraId="266CA73E" w14:textId="77777777">
        <w:trPr>
          <w:jc w:val="center"/>
        </w:trPr>
        <w:tc>
          <w:tcPr>
            <w:tcW w:w="1728" w:type="auto"/>
            <w:vAlign w:val="center"/>
          </w:tcPr>
          <w:p w14:paraId="4FD409D8" w14:textId="77777777" w:rsidR="00D32106" w:rsidRDefault="00000000">
            <w:r>
              <w:rPr>
                <w:sz w:val="16"/>
              </w:rPr>
              <w:t>be3ed63e</w:t>
            </w:r>
          </w:p>
        </w:tc>
        <w:tc>
          <w:tcPr>
            <w:tcW w:w="1728" w:type="auto"/>
          </w:tcPr>
          <w:p w14:paraId="148A91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A0F5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5C0C26" w14:textId="77777777" w:rsidR="00D32106" w:rsidRDefault="00000000">
            <w:r>
              <w:t xml:space="preserve">יֵאָכֵ֔ל </w:t>
            </w:r>
          </w:p>
        </w:tc>
        <w:tc>
          <w:tcPr>
            <w:tcW w:w="1728" w:type="auto"/>
          </w:tcPr>
          <w:p w14:paraId="4E4ACB78" w14:textId="77777777" w:rsidR="00D32106" w:rsidRDefault="00000000">
            <w:r>
              <w:t>mod</w:t>
            </w:r>
          </w:p>
        </w:tc>
      </w:tr>
      <w:tr w:rsidR="00D32106" w14:paraId="640B1DDA" w14:textId="77777777">
        <w:trPr>
          <w:jc w:val="center"/>
        </w:trPr>
        <w:tc>
          <w:tcPr>
            <w:tcW w:w="1728" w:type="auto"/>
            <w:vAlign w:val="center"/>
          </w:tcPr>
          <w:p w14:paraId="3158B789" w14:textId="77777777" w:rsidR="00D32106" w:rsidRDefault="00000000">
            <w:r>
              <w:rPr>
                <w:sz w:val="16"/>
              </w:rPr>
              <w:t>2cc6830f</w:t>
            </w:r>
          </w:p>
        </w:tc>
        <w:tc>
          <w:tcPr>
            <w:tcW w:w="1728" w:type="auto"/>
          </w:tcPr>
          <w:p w14:paraId="3385DD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927C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54FE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B987D49" w14:textId="77777777" w:rsidR="00D32106" w:rsidRDefault="00000000">
            <w:r>
              <w:t>1.1.1.2.1.1</w:t>
            </w:r>
          </w:p>
        </w:tc>
      </w:tr>
    </w:tbl>
    <w:p w14:paraId="19852737" w14:textId="77777777" w:rsidR="00D32106" w:rsidRDefault="00000000">
      <w:r>
        <w:br/>
      </w:r>
    </w:p>
    <w:p w14:paraId="243E157D" w14:textId="77777777" w:rsidR="00D32106" w:rsidRDefault="00000000">
      <w:pPr>
        <w:pStyle w:val="Reference"/>
      </w:pPr>
      <w:hyperlink r:id="rId191">
        <w:r>
          <w:t>Leviticus 23:7</w:t>
        </w:r>
      </w:hyperlink>
    </w:p>
    <w:p w14:paraId="7CCB3233" w14:textId="77777777" w:rsidR="00D32106" w:rsidRDefault="00000000">
      <w:pPr>
        <w:pStyle w:val="Hebrew"/>
      </w:pPr>
      <w:r>
        <w:t xml:space="preserve">בַּיֹּום֙ הָֽרִאשֹׁ֔ון מִקְרָא־קֹ֖דֶשׁ יִהְיֶ֣ה לָכֶ֑ם </w:t>
      </w:r>
    </w:p>
    <w:p w14:paraId="1A51CD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66038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6603966040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66041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66042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66043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66044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66045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66046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F550F07" w14:textId="77777777" w:rsidR="00D32106" w:rsidRDefault="00000000">
      <w:pPr>
        <w:pStyle w:val="Hebrew"/>
      </w:pPr>
      <w:r>
        <w:rPr>
          <w:color w:val="828282"/>
        </w:rPr>
        <w:t xml:space="preserve">בַּיֹּום֙ הָֽרִאשֹׁ֔ון מִקְרָא־קֹ֖דֶשׁ יִהְיֶ֣ה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076"/>
      </w:tblGrid>
      <w:tr w:rsidR="00D32106" w14:paraId="58484976" w14:textId="77777777">
        <w:trPr>
          <w:jc w:val="center"/>
        </w:trPr>
        <w:tc>
          <w:tcPr>
            <w:tcW w:w="1728" w:type="auto"/>
            <w:vAlign w:val="center"/>
          </w:tcPr>
          <w:p w14:paraId="0D2E5FE7" w14:textId="77777777" w:rsidR="00D32106" w:rsidRDefault="00000000">
            <w:r>
              <w:rPr>
                <w:sz w:val="16"/>
              </w:rPr>
              <w:t>1589e37c</w:t>
            </w:r>
          </w:p>
        </w:tc>
        <w:tc>
          <w:tcPr>
            <w:tcW w:w="1728" w:type="auto"/>
          </w:tcPr>
          <w:p w14:paraId="4721EB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4211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9ECC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AE6E2" w14:textId="77777777" w:rsidR="00D32106" w:rsidRDefault="00000000">
            <w:r>
              <w:t>x_clause</w:t>
            </w:r>
          </w:p>
        </w:tc>
      </w:tr>
      <w:tr w:rsidR="00D32106" w14:paraId="7EB9F409" w14:textId="77777777">
        <w:trPr>
          <w:jc w:val="center"/>
        </w:trPr>
        <w:tc>
          <w:tcPr>
            <w:tcW w:w="1728" w:type="auto"/>
            <w:vAlign w:val="center"/>
          </w:tcPr>
          <w:p w14:paraId="68371A24" w14:textId="77777777" w:rsidR="00D32106" w:rsidRDefault="00000000">
            <w:r>
              <w:rPr>
                <w:sz w:val="16"/>
              </w:rPr>
              <w:t>6b2ad746</w:t>
            </w:r>
          </w:p>
        </w:tc>
        <w:tc>
          <w:tcPr>
            <w:tcW w:w="1728" w:type="auto"/>
          </w:tcPr>
          <w:p w14:paraId="24F2D4F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E09A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A0E9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35F9B9" w14:textId="3E5EC6E2" w:rsidR="00D32106" w:rsidRDefault="00FD67FA">
            <w:proofErr w:type="spellStart"/>
            <w:r>
              <w:t>sta_tr</w:t>
            </w:r>
            <w:proofErr w:type="spellEnd"/>
          </w:p>
        </w:tc>
      </w:tr>
      <w:tr w:rsidR="00D32106" w14:paraId="18BFFF8D" w14:textId="77777777">
        <w:trPr>
          <w:jc w:val="center"/>
        </w:trPr>
        <w:tc>
          <w:tcPr>
            <w:tcW w:w="1728" w:type="auto"/>
            <w:vAlign w:val="center"/>
          </w:tcPr>
          <w:p w14:paraId="3ED40890" w14:textId="77777777" w:rsidR="00D32106" w:rsidRDefault="00000000">
            <w:r>
              <w:rPr>
                <w:sz w:val="16"/>
              </w:rPr>
              <w:t>dfdda8d6</w:t>
            </w:r>
          </w:p>
        </w:tc>
        <w:tc>
          <w:tcPr>
            <w:tcW w:w="1728" w:type="auto"/>
          </w:tcPr>
          <w:p w14:paraId="675949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767FD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77ED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524AC04C" w14:textId="77777777" w:rsidR="00D32106" w:rsidRDefault="00000000">
            <w:r>
              <w:t>mod</w:t>
            </w:r>
          </w:p>
        </w:tc>
      </w:tr>
      <w:tr w:rsidR="00D32106" w14:paraId="5B871CBF" w14:textId="77777777">
        <w:trPr>
          <w:jc w:val="center"/>
        </w:trPr>
        <w:tc>
          <w:tcPr>
            <w:tcW w:w="1728" w:type="auto"/>
            <w:vAlign w:val="center"/>
          </w:tcPr>
          <w:p w14:paraId="18BB72D5" w14:textId="77777777" w:rsidR="00D32106" w:rsidRDefault="00000000">
            <w:r>
              <w:rPr>
                <w:sz w:val="16"/>
              </w:rPr>
              <w:t>25d24343</w:t>
            </w:r>
          </w:p>
        </w:tc>
        <w:tc>
          <w:tcPr>
            <w:tcW w:w="1728" w:type="auto"/>
          </w:tcPr>
          <w:p w14:paraId="6A3108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0CC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830CEA" w14:textId="77777777" w:rsidR="00D32106" w:rsidRDefault="00000000">
            <w:r>
              <w:t xml:space="preserve">בַּיֹּום֙ הָֽרִאשֹׁ֔ון </w:t>
            </w:r>
          </w:p>
        </w:tc>
        <w:tc>
          <w:tcPr>
            <w:tcW w:w="1728" w:type="auto"/>
          </w:tcPr>
          <w:p w14:paraId="27935DED" w14:textId="77777777" w:rsidR="00D32106" w:rsidRDefault="00000000">
            <w:r>
              <w:t>1.1.1.2.2</w:t>
            </w:r>
          </w:p>
        </w:tc>
      </w:tr>
    </w:tbl>
    <w:p w14:paraId="6966A872" w14:textId="77777777" w:rsidR="00D32106" w:rsidRDefault="00000000">
      <w:r>
        <w:br/>
      </w:r>
    </w:p>
    <w:p w14:paraId="22590E2F" w14:textId="77777777" w:rsidR="00D32106" w:rsidRDefault="00000000">
      <w:pPr>
        <w:pStyle w:val="Reference"/>
      </w:pPr>
      <w:hyperlink r:id="rId192">
        <w:r>
          <w:t>Leviticus 23:12</w:t>
        </w:r>
      </w:hyperlink>
    </w:p>
    <w:p w14:paraId="4D81E2B6" w14:textId="77777777" w:rsidR="00D32106" w:rsidRDefault="00000000">
      <w:pPr>
        <w:pStyle w:val="Hebrew"/>
      </w:pPr>
      <w:r>
        <w:t xml:space="preserve">וַעֲשִׂיתֶ֕ם בְּיֹ֥ום כֶּ֣בֶשׂ תָּמִ֧ים בֶּן־שְׁנָתֹ֛ו לְעֹלָ֖ה לַיהוָֽה׃ </w:t>
      </w:r>
    </w:p>
    <w:p w14:paraId="0AE33E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66124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66125</w:t>
      </w:r>
      <w:r>
        <w:rPr>
          <w:rFonts w:ascii="Times New Roman" w:hAnsi="Times New Roman"/>
          <w:color w:val="828282"/>
          <w:rtl/>
        </w:rPr>
        <w:t xml:space="preserve">עֲשִׂיתֶ֕ם </w:t>
      </w:r>
      <w:r>
        <w:rPr>
          <w:color w:val="FF0000"/>
          <w:vertAlign w:val="superscript"/>
          <w:rtl/>
        </w:rPr>
        <w:t>66126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66127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66132</w:t>
      </w:r>
      <w:r>
        <w:rPr>
          <w:rFonts w:ascii="Times New Roman" w:hAnsi="Times New Roman"/>
          <w:color w:val="828282"/>
          <w:rtl/>
        </w:rPr>
        <w:t xml:space="preserve">כֶּ֣בֶשׂ </w:t>
      </w:r>
      <w:r>
        <w:rPr>
          <w:color w:val="FF0000"/>
          <w:vertAlign w:val="superscript"/>
          <w:rtl/>
        </w:rPr>
        <w:t>66133</w:t>
      </w:r>
      <w:r>
        <w:rPr>
          <w:rFonts w:ascii="Times New Roman" w:hAnsi="Times New Roman"/>
          <w:color w:val="828282"/>
          <w:rtl/>
        </w:rPr>
        <w:t xml:space="preserve">תָּמִ֧ים </w:t>
      </w:r>
      <w:r>
        <w:rPr>
          <w:color w:val="FF0000"/>
          <w:vertAlign w:val="superscript"/>
          <w:rtl/>
        </w:rPr>
        <w:t>66134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66135</w:t>
      </w:r>
      <w:r>
        <w:rPr>
          <w:rFonts w:ascii="Times New Roman" w:hAnsi="Times New Roman"/>
          <w:color w:val="828282"/>
          <w:rtl/>
        </w:rPr>
        <w:t xml:space="preserve">שְׁנָתֹ֛ו </w:t>
      </w:r>
      <w:r>
        <w:rPr>
          <w:color w:val="FF0000"/>
          <w:vertAlign w:val="superscript"/>
          <w:rtl/>
        </w:rPr>
        <w:t>66136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66137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66138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66139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4ADFB5EA" w14:textId="77777777" w:rsidR="00D32106" w:rsidRDefault="00000000">
      <w:pPr>
        <w:pStyle w:val="Hebrew"/>
      </w:pPr>
      <w:r>
        <w:rPr>
          <w:color w:val="828282"/>
        </w:rPr>
        <w:t xml:space="preserve">וַעֲשִׂיתֶ֕ם בְּיֹ֥ום הֲנִֽיפְכֶ֖ם אֶת־הָעֹ֑מֶר כֶּ֣בֶשׂ תָּמִ֧ים בֶּן־שְׁנָתֹ֛ו לְעֹלָ֖ה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3"/>
      </w:tblGrid>
      <w:tr w:rsidR="00D32106" w14:paraId="6B140D52" w14:textId="77777777">
        <w:trPr>
          <w:jc w:val="center"/>
        </w:trPr>
        <w:tc>
          <w:tcPr>
            <w:tcW w:w="1728" w:type="auto"/>
            <w:vAlign w:val="center"/>
          </w:tcPr>
          <w:p w14:paraId="0352C0AE" w14:textId="77777777" w:rsidR="00D32106" w:rsidRDefault="00000000">
            <w:r>
              <w:rPr>
                <w:sz w:val="16"/>
              </w:rPr>
              <w:t>16e3d71a</w:t>
            </w:r>
          </w:p>
        </w:tc>
        <w:tc>
          <w:tcPr>
            <w:tcW w:w="1728" w:type="auto"/>
          </w:tcPr>
          <w:p w14:paraId="18B691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FAAC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C64E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342BD" w14:textId="77777777" w:rsidR="00D32106" w:rsidRDefault="00000000">
            <w:r>
              <w:t>medial</w:t>
            </w:r>
          </w:p>
        </w:tc>
      </w:tr>
      <w:tr w:rsidR="00D32106" w14:paraId="05E495CB" w14:textId="77777777">
        <w:trPr>
          <w:jc w:val="center"/>
        </w:trPr>
        <w:tc>
          <w:tcPr>
            <w:tcW w:w="1728" w:type="auto"/>
            <w:vAlign w:val="center"/>
          </w:tcPr>
          <w:p w14:paraId="7B4FF99F" w14:textId="77777777" w:rsidR="00D32106" w:rsidRDefault="00000000">
            <w:r>
              <w:rPr>
                <w:sz w:val="16"/>
              </w:rPr>
              <w:t>687da061</w:t>
            </w:r>
          </w:p>
        </w:tc>
        <w:tc>
          <w:tcPr>
            <w:tcW w:w="1728" w:type="auto"/>
          </w:tcPr>
          <w:p w14:paraId="46284C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0277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A44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F0D33C" w14:textId="6711469B" w:rsidR="00D32106" w:rsidRDefault="00615BCC">
            <w:proofErr w:type="spellStart"/>
            <w:r>
              <w:t>acc_in</w:t>
            </w:r>
            <w:proofErr w:type="spellEnd"/>
          </w:p>
        </w:tc>
      </w:tr>
      <w:tr w:rsidR="00D32106" w14:paraId="130C0FA8" w14:textId="77777777">
        <w:trPr>
          <w:jc w:val="center"/>
        </w:trPr>
        <w:tc>
          <w:tcPr>
            <w:tcW w:w="1728" w:type="auto"/>
            <w:vAlign w:val="center"/>
          </w:tcPr>
          <w:p w14:paraId="2D533CED" w14:textId="77777777" w:rsidR="00D32106" w:rsidRDefault="00000000">
            <w:r>
              <w:rPr>
                <w:sz w:val="16"/>
              </w:rPr>
              <w:t>9ce72ffc</w:t>
            </w:r>
          </w:p>
        </w:tc>
        <w:tc>
          <w:tcPr>
            <w:tcW w:w="1728" w:type="auto"/>
          </w:tcPr>
          <w:p w14:paraId="6D55221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08DB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D73BDE" w14:textId="77777777" w:rsidR="00D32106" w:rsidRDefault="00000000">
            <w:r>
              <w:t xml:space="preserve">עֲשִׂיתֶ֕ם </w:t>
            </w:r>
          </w:p>
        </w:tc>
        <w:tc>
          <w:tcPr>
            <w:tcW w:w="1728" w:type="auto"/>
          </w:tcPr>
          <w:p w14:paraId="782087F1" w14:textId="77777777" w:rsidR="00D32106" w:rsidRDefault="00000000">
            <w:r>
              <w:t>mod</w:t>
            </w:r>
          </w:p>
        </w:tc>
      </w:tr>
      <w:tr w:rsidR="00D32106" w14:paraId="513D5F6D" w14:textId="77777777">
        <w:trPr>
          <w:jc w:val="center"/>
        </w:trPr>
        <w:tc>
          <w:tcPr>
            <w:tcW w:w="1728" w:type="auto"/>
            <w:vAlign w:val="center"/>
          </w:tcPr>
          <w:p w14:paraId="50C1511C" w14:textId="77777777" w:rsidR="00D32106" w:rsidRDefault="00000000">
            <w:r>
              <w:rPr>
                <w:sz w:val="16"/>
              </w:rPr>
              <w:t>7abee070</w:t>
            </w:r>
          </w:p>
        </w:tc>
        <w:tc>
          <w:tcPr>
            <w:tcW w:w="1728" w:type="auto"/>
          </w:tcPr>
          <w:p w14:paraId="235178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76DB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D66A6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63E7DE05" w14:textId="77777777" w:rsidR="00D32106" w:rsidRDefault="00000000">
            <w:r>
              <w:t>1.1.2.5.1</w:t>
            </w:r>
          </w:p>
        </w:tc>
      </w:tr>
    </w:tbl>
    <w:p w14:paraId="3A82AADF" w14:textId="77777777" w:rsidR="00D32106" w:rsidRDefault="00000000">
      <w:r>
        <w:br/>
      </w:r>
    </w:p>
    <w:p w14:paraId="41E1F16C" w14:textId="77777777" w:rsidR="00D32106" w:rsidRDefault="00000000">
      <w:pPr>
        <w:pStyle w:val="Reference"/>
      </w:pPr>
      <w:hyperlink r:id="rId193">
        <w:r>
          <w:t>Leviticus 23:21</w:t>
        </w:r>
      </w:hyperlink>
    </w:p>
    <w:p w14:paraId="13F78FDB" w14:textId="77777777" w:rsidR="00D32106" w:rsidRDefault="00000000">
      <w:pPr>
        <w:pStyle w:val="Hebrew"/>
      </w:pPr>
      <w:r>
        <w:t xml:space="preserve">וּקְרָאתֶ֞ם בְּעֶ֣צֶם׀ הַיֹּ֣ום הַזֶּ֗ה </w:t>
      </w:r>
    </w:p>
    <w:p w14:paraId="1B56935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66304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66305</w:t>
      </w:r>
      <w:r>
        <w:rPr>
          <w:rFonts w:ascii="Times New Roman" w:hAnsi="Times New Roman"/>
          <w:color w:val="828282"/>
          <w:rtl/>
        </w:rPr>
        <w:t xml:space="preserve">קְרָאתֶ֞ם </w:t>
      </w:r>
      <w:r>
        <w:rPr>
          <w:color w:val="FF0000"/>
          <w:vertAlign w:val="superscript"/>
          <w:rtl/>
        </w:rPr>
        <w:t>66306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66307</w:t>
      </w:r>
      <w:r>
        <w:rPr>
          <w:rFonts w:ascii="Times New Roman" w:hAnsi="Times New Roman"/>
          <w:color w:val="828282"/>
          <w:rtl/>
        </w:rPr>
        <w:t xml:space="preserve">עֶ֣צֶם׀ </w:t>
      </w:r>
      <w:r>
        <w:rPr>
          <w:color w:val="FF0000"/>
          <w:vertAlign w:val="superscript"/>
          <w:rtl/>
        </w:rPr>
        <w:t>66308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66309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66311</w:t>
      </w:r>
      <w:r>
        <w:rPr>
          <w:rFonts w:ascii="Times New Roman" w:hAnsi="Times New Roman"/>
          <w:color w:val="828282"/>
          <w:rtl/>
        </w:rPr>
        <w:t xml:space="preserve">זֶּ֗ה </w:t>
      </w:r>
    </w:p>
    <w:p w14:paraId="635E13DD" w14:textId="77777777" w:rsidR="00D32106" w:rsidRDefault="00000000">
      <w:pPr>
        <w:pStyle w:val="Hebrew"/>
      </w:pPr>
      <w:r>
        <w:rPr>
          <w:color w:val="828282"/>
        </w:rPr>
        <w:t xml:space="preserve">וּקְרָאתֶ֞ם בְּעֶ֣צֶם׀ הַיֹּ֣ום הַזֶּ֗ה מִֽקְרָא־קֹ֨דֶשׁ֙ יִהְיֶ֣ה לָכֶ֔ם כָּל־מְלֶ֥אכֶת עֲבֹדָ֖ה לֹ֣א תַעֲשׂ֑וּ חֻקַּ֥ת עֹולָ֛ם בְּכָל־מֹושְׁבֹ֥תֵיכֶ֖ם לְדֹרֹֽתֵיכֶֽם׃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426"/>
        <w:gridCol w:w="1440"/>
      </w:tblGrid>
      <w:tr w:rsidR="00D32106" w14:paraId="65231731" w14:textId="77777777">
        <w:trPr>
          <w:jc w:val="center"/>
        </w:trPr>
        <w:tc>
          <w:tcPr>
            <w:tcW w:w="1728" w:type="auto"/>
            <w:vAlign w:val="center"/>
          </w:tcPr>
          <w:p w14:paraId="2B2D0125" w14:textId="77777777" w:rsidR="00D32106" w:rsidRDefault="00000000">
            <w:r>
              <w:rPr>
                <w:sz w:val="16"/>
              </w:rPr>
              <w:t>a2254828</w:t>
            </w:r>
          </w:p>
        </w:tc>
        <w:tc>
          <w:tcPr>
            <w:tcW w:w="1728" w:type="auto"/>
          </w:tcPr>
          <w:p w14:paraId="7891A5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A27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4D3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FD2938" w14:textId="77777777" w:rsidR="00D32106" w:rsidRDefault="00000000">
            <w:r>
              <w:t>clause_x</w:t>
            </w:r>
          </w:p>
        </w:tc>
      </w:tr>
      <w:tr w:rsidR="00D32106" w14:paraId="674A8F1F" w14:textId="77777777">
        <w:trPr>
          <w:jc w:val="center"/>
        </w:trPr>
        <w:tc>
          <w:tcPr>
            <w:tcW w:w="1728" w:type="auto"/>
            <w:vAlign w:val="center"/>
          </w:tcPr>
          <w:p w14:paraId="0E3DA871" w14:textId="77777777" w:rsidR="00D32106" w:rsidRDefault="00000000">
            <w:r>
              <w:rPr>
                <w:sz w:val="16"/>
              </w:rPr>
              <w:t>bbbac95c</w:t>
            </w:r>
          </w:p>
        </w:tc>
        <w:tc>
          <w:tcPr>
            <w:tcW w:w="1728" w:type="auto"/>
          </w:tcPr>
          <w:p w14:paraId="6E73B14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6483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0556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C23A7C" w14:textId="71325C06" w:rsidR="00D32106" w:rsidRDefault="00F271AA">
            <w:proofErr w:type="spellStart"/>
            <w:r>
              <w:t>ach_cy</w:t>
            </w:r>
            <w:proofErr w:type="spellEnd"/>
          </w:p>
        </w:tc>
      </w:tr>
      <w:tr w:rsidR="00D32106" w14:paraId="7E27ABC2" w14:textId="77777777">
        <w:trPr>
          <w:jc w:val="center"/>
        </w:trPr>
        <w:tc>
          <w:tcPr>
            <w:tcW w:w="1728" w:type="auto"/>
            <w:vAlign w:val="center"/>
          </w:tcPr>
          <w:p w14:paraId="32617D91" w14:textId="77777777" w:rsidR="00D32106" w:rsidRDefault="00000000">
            <w:r>
              <w:rPr>
                <w:sz w:val="16"/>
              </w:rPr>
              <w:t>c55727ed</w:t>
            </w:r>
          </w:p>
        </w:tc>
        <w:tc>
          <w:tcPr>
            <w:tcW w:w="1728" w:type="auto"/>
          </w:tcPr>
          <w:p w14:paraId="611AED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0F9E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42B522" w14:textId="1466C3ED" w:rsidR="00D32106" w:rsidRDefault="00000000">
            <w:proofErr w:type="spellStart"/>
            <w:r>
              <w:t>קְרָאת</w:t>
            </w:r>
            <w:proofErr w:type="spellEnd"/>
            <w:r>
              <w:t>ֶ֞ם</w:t>
            </w:r>
          </w:p>
        </w:tc>
        <w:tc>
          <w:tcPr>
            <w:tcW w:w="1728" w:type="auto"/>
          </w:tcPr>
          <w:p w14:paraId="2D2BA362" w14:textId="77777777" w:rsidR="00D32106" w:rsidRDefault="00000000">
            <w:r>
              <w:t>mod</w:t>
            </w:r>
          </w:p>
        </w:tc>
      </w:tr>
      <w:tr w:rsidR="00D32106" w14:paraId="2BA82764" w14:textId="77777777">
        <w:trPr>
          <w:jc w:val="center"/>
        </w:trPr>
        <w:tc>
          <w:tcPr>
            <w:tcW w:w="1728" w:type="auto"/>
            <w:vAlign w:val="center"/>
          </w:tcPr>
          <w:p w14:paraId="52F5246A" w14:textId="77777777" w:rsidR="00D32106" w:rsidRDefault="00000000">
            <w:r>
              <w:rPr>
                <w:sz w:val="16"/>
              </w:rPr>
              <w:t>ee03156d</w:t>
            </w:r>
          </w:p>
        </w:tc>
        <w:tc>
          <w:tcPr>
            <w:tcW w:w="1728" w:type="auto"/>
          </w:tcPr>
          <w:p w14:paraId="2182E8E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2E8D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FA83E4" w14:textId="77777777" w:rsidR="00D32106" w:rsidRDefault="00000000">
            <w:r>
              <w:t xml:space="preserve">בְּעֶ֣צֶם׀ הַיֹּ֣ום הַזֶּ֗ה </w:t>
            </w:r>
          </w:p>
        </w:tc>
        <w:tc>
          <w:tcPr>
            <w:tcW w:w="1728" w:type="auto"/>
          </w:tcPr>
          <w:p w14:paraId="4FA297D8" w14:textId="60DF07EF" w:rsidR="00D32106" w:rsidRDefault="00462D34">
            <w:r>
              <w:t>1.1.1.2.1.2.1</w:t>
            </w:r>
          </w:p>
        </w:tc>
      </w:tr>
    </w:tbl>
    <w:p w14:paraId="6CFBECB6" w14:textId="77777777" w:rsidR="00D32106" w:rsidRDefault="00000000">
      <w:r>
        <w:br/>
      </w:r>
    </w:p>
    <w:p w14:paraId="17B4E39A" w14:textId="77777777" w:rsidR="00D32106" w:rsidRDefault="00000000">
      <w:pPr>
        <w:pStyle w:val="Reference"/>
      </w:pPr>
      <w:hyperlink r:id="rId194">
        <w:r>
          <w:t>Leviticus 23:27</w:t>
        </w:r>
      </w:hyperlink>
    </w:p>
    <w:p w14:paraId="118C4A90" w14:textId="77777777" w:rsidR="00D32106" w:rsidRDefault="00000000">
      <w:pPr>
        <w:pStyle w:val="Hebrew"/>
      </w:pPr>
      <w:r>
        <w:t xml:space="preserve">אַ֡ךְ בֶּעָשֹׂ֣ור לַחֹדֶשׁ֩ הַשְּׁבִיעִ֨י הַזֶּ֜ה יֹ֧ום הַכִּפֻּרִ֣ים ה֗וּא </w:t>
      </w:r>
    </w:p>
    <w:p w14:paraId="4E1531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66404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66405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6640666407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66408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6640966410</w:t>
      </w:r>
      <w:r>
        <w:rPr>
          <w:rFonts w:ascii="Times New Roman" w:hAnsi="Times New Roman"/>
          <w:color w:val="828282"/>
          <w:rtl/>
        </w:rPr>
        <w:t xml:space="preserve">חֹדֶשׁ֩ </w:t>
      </w:r>
      <w:r>
        <w:rPr>
          <w:color w:val="FF0000"/>
          <w:vertAlign w:val="superscript"/>
          <w:rtl/>
        </w:rPr>
        <w:t>66411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66412</w:t>
      </w:r>
      <w:r>
        <w:rPr>
          <w:rFonts w:ascii="Times New Roman" w:hAnsi="Times New Roman"/>
          <w:color w:val="828282"/>
          <w:rtl/>
        </w:rPr>
        <w:t xml:space="preserve">שְּׁבִיעִ֨י </w:t>
      </w:r>
      <w:r>
        <w:rPr>
          <w:color w:val="FF0000"/>
          <w:vertAlign w:val="superscript"/>
          <w:rtl/>
        </w:rPr>
        <w:t>66413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66415</w:t>
      </w:r>
      <w:r>
        <w:rPr>
          <w:rFonts w:ascii="Times New Roman" w:hAnsi="Times New Roman"/>
          <w:color w:val="828282"/>
          <w:rtl/>
        </w:rPr>
        <w:t xml:space="preserve">יֹ֧ום </w:t>
      </w:r>
      <w:r>
        <w:rPr>
          <w:color w:val="FF0000"/>
          <w:vertAlign w:val="superscript"/>
          <w:rtl/>
        </w:rPr>
        <w:t>66416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66417</w:t>
      </w:r>
      <w:r>
        <w:rPr>
          <w:rFonts w:ascii="Times New Roman" w:hAnsi="Times New Roman"/>
          <w:color w:val="828282"/>
          <w:rtl/>
        </w:rPr>
        <w:t xml:space="preserve">כִּפֻּרִ֣ים </w:t>
      </w:r>
      <w:r>
        <w:rPr>
          <w:color w:val="FF0000"/>
          <w:vertAlign w:val="superscript"/>
          <w:rtl/>
        </w:rPr>
        <w:t>66418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1E2A4DF6" w14:textId="77777777" w:rsidR="00D32106" w:rsidRDefault="00000000">
      <w:pPr>
        <w:pStyle w:val="Hebrew"/>
      </w:pPr>
      <w:r>
        <w:rPr>
          <w:color w:val="828282"/>
        </w:rPr>
        <w:t xml:space="preserve">אַ֡ךְ בֶּעָשֹׂ֣ור לַחֹדֶשׁ֩ הַשְּׁבִיעִ֨י הַזֶּ֜ה יֹ֧ום הַכִּפֻּרִ֣ים ה֗וּא מִֽקְרָא־קֹ֨דֶשׁ֙ יִהְיֶ֣ה לָכֶ֔ם וְעִנִּיתֶ֖ם אֶת־נַפְשֹׁתֵיכֶ֑ם וְהִקְרַבְתֶּ֥ם אִשֶּׁ֖ה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422"/>
        <w:gridCol w:w="1256"/>
      </w:tblGrid>
      <w:tr w:rsidR="00D32106" w14:paraId="7E3E9197" w14:textId="77777777">
        <w:trPr>
          <w:jc w:val="center"/>
        </w:trPr>
        <w:tc>
          <w:tcPr>
            <w:tcW w:w="1728" w:type="auto"/>
            <w:vAlign w:val="center"/>
          </w:tcPr>
          <w:p w14:paraId="57FD948E" w14:textId="77777777" w:rsidR="00D32106" w:rsidRDefault="00000000">
            <w:r>
              <w:rPr>
                <w:sz w:val="16"/>
              </w:rPr>
              <w:t>af7a5e85</w:t>
            </w:r>
          </w:p>
        </w:tc>
        <w:tc>
          <w:tcPr>
            <w:tcW w:w="1728" w:type="auto"/>
          </w:tcPr>
          <w:p w14:paraId="363902A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2765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A79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A00DD0" w14:textId="77777777" w:rsidR="00D32106" w:rsidRDefault="00000000">
            <w:r>
              <w:t>nmcl</w:t>
            </w:r>
          </w:p>
        </w:tc>
      </w:tr>
      <w:tr w:rsidR="00D32106" w14:paraId="77B173F0" w14:textId="77777777">
        <w:trPr>
          <w:jc w:val="center"/>
        </w:trPr>
        <w:tc>
          <w:tcPr>
            <w:tcW w:w="1728" w:type="auto"/>
            <w:vAlign w:val="center"/>
          </w:tcPr>
          <w:p w14:paraId="4164546D" w14:textId="77777777" w:rsidR="00D32106" w:rsidRDefault="00000000">
            <w:r>
              <w:rPr>
                <w:sz w:val="16"/>
              </w:rPr>
              <w:t>5a2d739d</w:t>
            </w:r>
          </w:p>
        </w:tc>
        <w:tc>
          <w:tcPr>
            <w:tcW w:w="1728" w:type="auto"/>
          </w:tcPr>
          <w:p w14:paraId="4107BC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C912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D21B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67944F" w14:textId="56105FAD" w:rsidR="00D32106" w:rsidRDefault="00A815BE">
            <w:proofErr w:type="spellStart"/>
            <w:r>
              <w:t>sta_tr</w:t>
            </w:r>
            <w:proofErr w:type="spellEnd"/>
          </w:p>
        </w:tc>
      </w:tr>
      <w:tr w:rsidR="00D32106" w14:paraId="4671876D" w14:textId="77777777">
        <w:trPr>
          <w:jc w:val="center"/>
        </w:trPr>
        <w:tc>
          <w:tcPr>
            <w:tcW w:w="1728" w:type="auto"/>
            <w:vAlign w:val="center"/>
          </w:tcPr>
          <w:p w14:paraId="6DB9A4D6" w14:textId="77777777" w:rsidR="00D32106" w:rsidRDefault="00000000">
            <w:r>
              <w:rPr>
                <w:sz w:val="16"/>
              </w:rPr>
              <w:t>1b884a18</w:t>
            </w:r>
          </w:p>
        </w:tc>
        <w:tc>
          <w:tcPr>
            <w:tcW w:w="1728" w:type="auto"/>
          </w:tcPr>
          <w:p w14:paraId="05F5A0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11907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E0F210" w14:textId="77777777" w:rsidR="00D32106" w:rsidRDefault="00000000">
            <w:r>
              <w:t xml:space="preserve">אַ֡ךְ בֶּעָשֹׂ֣ור לַחֹדֶשׁ֩ הַשְּׁבִיעִ֨י הַזֶּ֜ה </w:t>
            </w:r>
          </w:p>
        </w:tc>
        <w:tc>
          <w:tcPr>
            <w:tcW w:w="1728" w:type="auto"/>
          </w:tcPr>
          <w:p w14:paraId="6FB323CE" w14:textId="4B4D9800" w:rsidR="00D32106" w:rsidRDefault="004F5F1F" w:rsidP="004F5F1F">
            <w:pPr>
              <w:rPr>
                <w:lang w:bidi="he-IL"/>
              </w:rPr>
            </w:pPr>
            <w:r>
              <w:rPr>
                <w:lang w:bidi="he-IL"/>
              </w:rPr>
              <w:t>1.1.1.2.4.1</w:t>
            </w:r>
          </w:p>
        </w:tc>
      </w:tr>
    </w:tbl>
    <w:p w14:paraId="0C654887" w14:textId="77777777" w:rsidR="00D32106" w:rsidRDefault="00000000">
      <w:r>
        <w:br/>
      </w:r>
    </w:p>
    <w:p w14:paraId="249C140C" w14:textId="77777777" w:rsidR="00D32106" w:rsidRDefault="00000000">
      <w:pPr>
        <w:pStyle w:val="Reference"/>
      </w:pPr>
      <w:hyperlink r:id="rId195">
        <w:r>
          <w:t>Leviticus 23:28</w:t>
        </w:r>
      </w:hyperlink>
    </w:p>
    <w:p w14:paraId="12B9E242" w14:textId="77777777" w:rsidR="00D32106" w:rsidRDefault="00000000">
      <w:pPr>
        <w:pStyle w:val="Hebrew"/>
      </w:pPr>
      <w:r>
        <w:t xml:space="preserve">וְכָל־מְלָאכָה֙ לֹ֣א תַעֲשׂ֔וּ בְּעֶ֖צֶם הַיֹּ֣ום הַזֶּ֑ה </w:t>
      </w:r>
    </w:p>
    <w:p w14:paraId="0029C5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66433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66434</w:t>
      </w:r>
      <w:r>
        <w:rPr>
          <w:rFonts w:ascii="Times New Roman" w:hAnsi="Times New Roman"/>
          <w:color w:val="828282"/>
          <w:rtl/>
        </w:rPr>
        <w:t xml:space="preserve">מְלָאכָה֙ </w:t>
      </w:r>
      <w:r>
        <w:rPr>
          <w:color w:val="FF0000"/>
          <w:vertAlign w:val="superscript"/>
          <w:rtl/>
        </w:rPr>
        <w:t>66435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66436</w:t>
      </w:r>
      <w:r>
        <w:rPr>
          <w:rFonts w:ascii="Times New Roman" w:hAnsi="Times New Roman"/>
          <w:color w:val="828282"/>
          <w:rtl/>
        </w:rPr>
        <w:t xml:space="preserve">תַעֲשׂ֔וּ </w:t>
      </w:r>
      <w:r>
        <w:rPr>
          <w:color w:val="FF0000"/>
          <w:vertAlign w:val="superscript"/>
          <w:rtl/>
        </w:rPr>
        <w:t>66437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66438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5D9A3D81" w14:textId="77777777" w:rsidR="00D32106" w:rsidRDefault="00000000">
      <w:pPr>
        <w:pStyle w:val="Hebrew"/>
      </w:pPr>
      <w:r>
        <w:rPr>
          <w:color w:val="828282"/>
        </w:rPr>
        <w:t xml:space="preserve">וְכָל־מְלָאכָה֙ לֹ֣א תַעֲשׂ֔וּ בְּעֶ֖צֶם הַיֹּ֣ום הַזֶּ֑ה כִּ֣י יֹ֤ום כִּפֻּרִים֙ ה֔וּא לְכַפֵּ֣ר עֲלֵיכֶ֔ם לִפְנֵ֖י יְהוָ֥ה אֱלֹהֵיכֶֽם׃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2CB164EE" w14:textId="77777777">
        <w:trPr>
          <w:jc w:val="center"/>
        </w:trPr>
        <w:tc>
          <w:tcPr>
            <w:tcW w:w="1728" w:type="auto"/>
            <w:vAlign w:val="center"/>
          </w:tcPr>
          <w:p w14:paraId="0136711C" w14:textId="77777777" w:rsidR="00D32106" w:rsidRDefault="00000000">
            <w:r>
              <w:rPr>
                <w:sz w:val="16"/>
              </w:rPr>
              <w:t>043557fa</w:t>
            </w:r>
          </w:p>
        </w:tc>
        <w:tc>
          <w:tcPr>
            <w:tcW w:w="1728" w:type="auto"/>
          </w:tcPr>
          <w:p w14:paraId="209DE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F16D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FB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6DE9DB" w14:textId="77777777" w:rsidR="00D32106" w:rsidRDefault="00000000">
            <w:r>
              <w:t>clause_x</w:t>
            </w:r>
          </w:p>
        </w:tc>
      </w:tr>
      <w:tr w:rsidR="00D32106" w14:paraId="2C10AF70" w14:textId="77777777">
        <w:trPr>
          <w:jc w:val="center"/>
        </w:trPr>
        <w:tc>
          <w:tcPr>
            <w:tcW w:w="1728" w:type="auto"/>
            <w:vAlign w:val="center"/>
          </w:tcPr>
          <w:p w14:paraId="2C79C75E" w14:textId="77777777" w:rsidR="00D32106" w:rsidRDefault="00000000">
            <w:r>
              <w:rPr>
                <w:sz w:val="16"/>
              </w:rPr>
              <w:t>66ea6a0e</w:t>
            </w:r>
          </w:p>
        </w:tc>
        <w:tc>
          <w:tcPr>
            <w:tcW w:w="1728" w:type="auto"/>
          </w:tcPr>
          <w:p w14:paraId="56E230D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79BF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A2CF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6BF2C" w14:textId="46BD3FF3" w:rsidR="00D32106" w:rsidRDefault="000F46F8">
            <w:proofErr w:type="spellStart"/>
            <w:r>
              <w:t>act_un</w:t>
            </w:r>
            <w:proofErr w:type="spellEnd"/>
          </w:p>
        </w:tc>
      </w:tr>
      <w:tr w:rsidR="00D32106" w14:paraId="728FB3C6" w14:textId="77777777">
        <w:trPr>
          <w:jc w:val="center"/>
        </w:trPr>
        <w:tc>
          <w:tcPr>
            <w:tcW w:w="1728" w:type="auto"/>
            <w:vAlign w:val="center"/>
          </w:tcPr>
          <w:p w14:paraId="172714DC" w14:textId="77777777" w:rsidR="00D32106" w:rsidRDefault="00000000">
            <w:r>
              <w:rPr>
                <w:sz w:val="16"/>
              </w:rPr>
              <w:t>b490c4c0</w:t>
            </w:r>
          </w:p>
        </w:tc>
        <w:tc>
          <w:tcPr>
            <w:tcW w:w="1728" w:type="auto"/>
          </w:tcPr>
          <w:p w14:paraId="515806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EEE6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00F26D5" w14:textId="77777777" w:rsidR="00D32106" w:rsidRDefault="00000000">
            <w:r>
              <w:t xml:space="preserve">תַעֲשׂ֔וּ </w:t>
            </w:r>
          </w:p>
        </w:tc>
        <w:tc>
          <w:tcPr>
            <w:tcW w:w="1728" w:type="auto"/>
          </w:tcPr>
          <w:p w14:paraId="20518608" w14:textId="77777777" w:rsidR="00D32106" w:rsidRDefault="00000000">
            <w:r>
              <w:t>mod</w:t>
            </w:r>
          </w:p>
        </w:tc>
      </w:tr>
      <w:tr w:rsidR="00D32106" w14:paraId="2CE97DE7" w14:textId="77777777">
        <w:trPr>
          <w:jc w:val="center"/>
        </w:trPr>
        <w:tc>
          <w:tcPr>
            <w:tcW w:w="1728" w:type="auto"/>
            <w:vAlign w:val="center"/>
          </w:tcPr>
          <w:p w14:paraId="0DF0AF17" w14:textId="77777777" w:rsidR="00D32106" w:rsidRDefault="00000000">
            <w:r>
              <w:rPr>
                <w:sz w:val="16"/>
              </w:rPr>
              <w:t>72d6cbe9</w:t>
            </w:r>
          </w:p>
        </w:tc>
        <w:tc>
          <w:tcPr>
            <w:tcW w:w="1728" w:type="auto"/>
          </w:tcPr>
          <w:p w14:paraId="6579B8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97D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6CA35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1C881DBC" w14:textId="0665B0DD" w:rsidR="00D32106" w:rsidRDefault="00A81455">
            <w:r>
              <w:t>1.1.1.2.1.2.1</w:t>
            </w:r>
          </w:p>
        </w:tc>
      </w:tr>
    </w:tbl>
    <w:p w14:paraId="148FE122" w14:textId="77777777" w:rsidR="00D32106" w:rsidRDefault="00000000">
      <w:r>
        <w:br/>
      </w:r>
    </w:p>
    <w:p w14:paraId="6EBCA380" w14:textId="77777777" w:rsidR="00D32106" w:rsidRDefault="00000000">
      <w:pPr>
        <w:pStyle w:val="Reference"/>
      </w:pPr>
      <w:hyperlink r:id="rId196">
        <w:r>
          <w:t>Leviticus 23:29</w:t>
        </w:r>
      </w:hyperlink>
    </w:p>
    <w:p w14:paraId="55D950A5" w14:textId="77777777" w:rsidR="00D32106" w:rsidRDefault="00000000">
      <w:pPr>
        <w:pStyle w:val="Hebrew"/>
      </w:pPr>
      <w:r>
        <w:t xml:space="preserve">אֲשֶׁ֣ר לֹֽא־תְעֻנֶּ֔ה בְּעֶ֖צֶם הַיֹּ֣ום הַזֶּ֑ה </w:t>
      </w:r>
    </w:p>
    <w:p w14:paraId="0CF7C0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66458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66459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66460</w:t>
      </w:r>
      <w:r>
        <w:rPr>
          <w:rFonts w:ascii="Times New Roman" w:hAnsi="Times New Roman"/>
          <w:color w:val="828282"/>
          <w:rtl/>
        </w:rPr>
        <w:t xml:space="preserve">תְעֻנֶּ֔ה </w:t>
      </w:r>
      <w:r>
        <w:rPr>
          <w:color w:val="FF0000"/>
          <w:vertAlign w:val="superscript"/>
          <w:rtl/>
        </w:rPr>
        <w:t>66461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66462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66466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17A2CFAB" w14:textId="77777777" w:rsidR="00D32106" w:rsidRDefault="00000000">
      <w:pPr>
        <w:pStyle w:val="Hebrew"/>
      </w:pPr>
      <w:r>
        <w:rPr>
          <w:color w:val="828282"/>
        </w:rPr>
        <w:t xml:space="preserve">כִּ֤י כָל־הַנֶּ֨פֶשׁ֙ אֲשֶׁ֣ר לֹֽא־תְעֻנֶּ֔ה בְּעֶ֖צֶם הַיֹּ֣ום הַזֶּ֑ה וְנִכְרְתָ֖ה מֵֽעַמֶּֽיהָ׃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62"/>
        <w:gridCol w:w="1440"/>
      </w:tblGrid>
      <w:tr w:rsidR="00D32106" w14:paraId="594EB75C" w14:textId="77777777">
        <w:trPr>
          <w:jc w:val="center"/>
        </w:trPr>
        <w:tc>
          <w:tcPr>
            <w:tcW w:w="1728" w:type="auto"/>
            <w:vAlign w:val="center"/>
          </w:tcPr>
          <w:p w14:paraId="5C05A2EB" w14:textId="77777777" w:rsidR="00D32106" w:rsidRDefault="00000000">
            <w:r>
              <w:rPr>
                <w:sz w:val="16"/>
              </w:rPr>
              <w:t>a4695a00</w:t>
            </w:r>
          </w:p>
        </w:tc>
        <w:tc>
          <w:tcPr>
            <w:tcW w:w="1728" w:type="auto"/>
          </w:tcPr>
          <w:p w14:paraId="5F47FC5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A98A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9D1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CC217" w14:textId="77777777" w:rsidR="00D32106" w:rsidRDefault="00000000">
            <w:r>
              <w:t>clause_x</w:t>
            </w:r>
          </w:p>
        </w:tc>
      </w:tr>
      <w:tr w:rsidR="00D32106" w14:paraId="037A648D" w14:textId="77777777">
        <w:trPr>
          <w:jc w:val="center"/>
        </w:trPr>
        <w:tc>
          <w:tcPr>
            <w:tcW w:w="1728" w:type="auto"/>
            <w:vAlign w:val="center"/>
          </w:tcPr>
          <w:p w14:paraId="3BDD1771" w14:textId="77777777" w:rsidR="00D32106" w:rsidRDefault="00000000">
            <w:r>
              <w:rPr>
                <w:sz w:val="16"/>
              </w:rPr>
              <w:t>8197920d</w:t>
            </w:r>
          </w:p>
        </w:tc>
        <w:tc>
          <w:tcPr>
            <w:tcW w:w="1728" w:type="auto"/>
          </w:tcPr>
          <w:p w14:paraId="2BD92D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BE22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3BA8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BA69D1" w14:textId="144AC4D6" w:rsidR="00D32106" w:rsidRDefault="003A6979">
            <w:proofErr w:type="spellStart"/>
            <w:r>
              <w:t>sta_tr</w:t>
            </w:r>
            <w:proofErr w:type="spellEnd"/>
          </w:p>
        </w:tc>
      </w:tr>
      <w:tr w:rsidR="00D32106" w14:paraId="779E5429" w14:textId="77777777">
        <w:trPr>
          <w:jc w:val="center"/>
        </w:trPr>
        <w:tc>
          <w:tcPr>
            <w:tcW w:w="1728" w:type="auto"/>
            <w:vAlign w:val="center"/>
          </w:tcPr>
          <w:p w14:paraId="09701EBD" w14:textId="77777777" w:rsidR="00D32106" w:rsidRDefault="00000000">
            <w:r>
              <w:rPr>
                <w:sz w:val="16"/>
              </w:rPr>
              <w:t>288dab1a</w:t>
            </w:r>
          </w:p>
        </w:tc>
        <w:tc>
          <w:tcPr>
            <w:tcW w:w="1728" w:type="auto"/>
          </w:tcPr>
          <w:p w14:paraId="2D57DD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E8A4F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0D3420" w14:textId="77777777" w:rsidR="00D32106" w:rsidRDefault="00000000">
            <w:r>
              <w:t xml:space="preserve">תְעֻנֶּ֔ה </w:t>
            </w:r>
          </w:p>
        </w:tc>
        <w:tc>
          <w:tcPr>
            <w:tcW w:w="1728" w:type="auto"/>
          </w:tcPr>
          <w:p w14:paraId="3B95A9C2" w14:textId="4E8C6581" w:rsidR="00D32106" w:rsidRDefault="00B6504A">
            <w:r>
              <w:t>epis mod</w:t>
            </w:r>
          </w:p>
        </w:tc>
      </w:tr>
      <w:tr w:rsidR="00D32106" w14:paraId="0C844F07" w14:textId="77777777">
        <w:trPr>
          <w:jc w:val="center"/>
        </w:trPr>
        <w:tc>
          <w:tcPr>
            <w:tcW w:w="1728" w:type="auto"/>
            <w:vAlign w:val="center"/>
          </w:tcPr>
          <w:p w14:paraId="100F9D30" w14:textId="77777777" w:rsidR="00D32106" w:rsidRDefault="00000000">
            <w:r>
              <w:rPr>
                <w:sz w:val="16"/>
              </w:rPr>
              <w:t>1bb237df</w:t>
            </w:r>
          </w:p>
        </w:tc>
        <w:tc>
          <w:tcPr>
            <w:tcW w:w="1728" w:type="auto"/>
          </w:tcPr>
          <w:p w14:paraId="420DEA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E301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CC40D9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73E0A76F" w14:textId="2F49EE28" w:rsidR="00D32106" w:rsidRDefault="003C0C4F">
            <w:r>
              <w:t>1.1.1.2.1.2.1</w:t>
            </w:r>
          </w:p>
        </w:tc>
      </w:tr>
    </w:tbl>
    <w:p w14:paraId="4AD88334" w14:textId="77777777" w:rsidR="00D32106" w:rsidRDefault="00000000">
      <w:r>
        <w:br/>
      </w:r>
    </w:p>
    <w:p w14:paraId="6F2E3C8D" w14:textId="77777777" w:rsidR="00D32106" w:rsidRDefault="00000000">
      <w:pPr>
        <w:pStyle w:val="Reference"/>
      </w:pPr>
      <w:hyperlink r:id="rId197">
        <w:r>
          <w:t>Leviticus 23:30</w:t>
        </w:r>
      </w:hyperlink>
    </w:p>
    <w:p w14:paraId="5BD5E52E" w14:textId="77777777" w:rsidR="00D32106" w:rsidRDefault="00000000">
      <w:pPr>
        <w:pStyle w:val="Hebrew"/>
      </w:pPr>
      <w:r>
        <w:t xml:space="preserve">אֲשֶׁ֤ר תַּעֲשֶׂה֙ כָּל־מְלָאכָ֔ה בְּעֶ֖צֶם הַיֹּ֣ום הַזֶּ֑ה </w:t>
      </w:r>
    </w:p>
    <w:p w14:paraId="37C60E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66475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66476</w:t>
      </w:r>
      <w:r>
        <w:rPr>
          <w:rFonts w:ascii="Times New Roman" w:hAnsi="Times New Roman"/>
          <w:color w:val="828282"/>
          <w:rtl/>
        </w:rPr>
        <w:t xml:space="preserve">תַּעֲשֶׂה֙ </w:t>
      </w:r>
      <w:r>
        <w:rPr>
          <w:color w:val="FF0000"/>
          <w:vertAlign w:val="superscript"/>
          <w:rtl/>
        </w:rPr>
        <w:t>66477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66478</w:t>
      </w:r>
      <w:r>
        <w:rPr>
          <w:rFonts w:ascii="Times New Roman" w:hAnsi="Times New Roman"/>
          <w:color w:val="828282"/>
          <w:rtl/>
        </w:rPr>
        <w:t xml:space="preserve">מְלָאכָ֔ה </w:t>
      </w:r>
      <w:r>
        <w:rPr>
          <w:color w:val="FF0000"/>
          <w:vertAlign w:val="superscript"/>
          <w:rtl/>
        </w:rPr>
        <w:t>66479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66480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66481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66483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66484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4429D05B" w14:textId="77777777" w:rsidR="00D32106" w:rsidRDefault="00000000">
      <w:pPr>
        <w:pStyle w:val="Hebrew"/>
      </w:pPr>
      <w:r>
        <w:rPr>
          <w:color w:val="828282"/>
        </w:rPr>
        <w:t xml:space="preserve">וְכָל־הַנֶּ֗פֶשׁ אֲשֶׁ֤ר תַּעֲשֶׂה֙ כָּל־מְלָאכָ֔ה בְּעֶ֖צֶם הַיֹּ֣ום הַזֶּ֑ה וְהַֽאֲבַדְתִּ֛י אֶת־הַנֶּ֥פֶשׁ הַהִ֖וא מִקֶּ֥רֶב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62"/>
        <w:gridCol w:w="1440"/>
      </w:tblGrid>
      <w:tr w:rsidR="00D32106" w14:paraId="2F3C46E6" w14:textId="77777777">
        <w:trPr>
          <w:jc w:val="center"/>
        </w:trPr>
        <w:tc>
          <w:tcPr>
            <w:tcW w:w="1728" w:type="auto"/>
            <w:vAlign w:val="center"/>
          </w:tcPr>
          <w:p w14:paraId="132AFA52" w14:textId="77777777" w:rsidR="00D32106" w:rsidRDefault="00000000">
            <w:r>
              <w:rPr>
                <w:sz w:val="16"/>
              </w:rPr>
              <w:t>325c47eb</w:t>
            </w:r>
          </w:p>
        </w:tc>
        <w:tc>
          <w:tcPr>
            <w:tcW w:w="1728" w:type="auto"/>
          </w:tcPr>
          <w:p w14:paraId="72D1C5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8AE6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BC79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C9CE8" w14:textId="77777777" w:rsidR="00D32106" w:rsidRDefault="00000000">
            <w:r>
              <w:t>clause_x</w:t>
            </w:r>
          </w:p>
        </w:tc>
      </w:tr>
      <w:tr w:rsidR="00D32106" w14:paraId="4E8E2EA1" w14:textId="77777777">
        <w:trPr>
          <w:jc w:val="center"/>
        </w:trPr>
        <w:tc>
          <w:tcPr>
            <w:tcW w:w="1728" w:type="auto"/>
            <w:vAlign w:val="center"/>
          </w:tcPr>
          <w:p w14:paraId="3678BE7F" w14:textId="77777777" w:rsidR="00D32106" w:rsidRDefault="00000000">
            <w:r>
              <w:rPr>
                <w:sz w:val="16"/>
              </w:rPr>
              <w:t>68fae218</w:t>
            </w:r>
          </w:p>
        </w:tc>
        <w:tc>
          <w:tcPr>
            <w:tcW w:w="1728" w:type="auto"/>
          </w:tcPr>
          <w:p w14:paraId="5130D8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E6D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1E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1AB9" w14:textId="55CC8A0C" w:rsidR="00D32106" w:rsidRDefault="00C27C51">
            <w:proofErr w:type="spellStart"/>
            <w:r>
              <w:t>act_un</w:t>
            </w:r>
            <w:proofErr w:type="spellEnd"/>
          </w:p>
        </w:tc>
      </w:tr>
      <w:tr w:rsidR="00D32106" w14:paraId="4016CBD8" w14:textId="77777777">
        <w:trPr>
          <w:jc w:val="center"/>
        </w:trPr>
        <w:tc>
          <w:tcPr>
            <w:tcW w:w="1728" w:type="auto"/>
            <w:vAlign w:val="center"/>
          </w:tcPr>
          <w:p w14:paraId="3F9FC768" w14:textId="77777777" w:rsidR="00D32106" w:rsidRDefault="00000000">
            <w:r>
              <w:rPr>
                <w:sz w:val="16"/>
              </w:rPr>
              <w:t>ce6ec8da</w:t>
            </w:r>
          </w:p>
        </w:tc>
        <w:tc>
          <w:tcPr>
            <w:tcW w:w="1728" w:type="auto"/>
          </w:tcPr>
          <w:p w14:paraId="6FB1B05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C769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19CBC5" w14:textId="77777777" w:rsidR="00D32106" w:rsidRDefault="00000000">
            <w:r>
              <w:t xml:space="preserve">תַּעֲשֶׂה֙ </w:t>
            </w:r>
          </w:p>
        </w:tc>
        <w:tc>
          <w:tcPr>
            <w:tcW w:w="1728" w:type="auto"/>
          </w:tcPr>
          <w:p w14:paraId="5FAB0CCC" w14:textId="4120BF24" w:rsidR="00D32106" w:rsidRDefault="00C27C51">
            <w:r>
              <w:t>epis mod</w:t>
            </w:r>
          </w:p>
        </w:tc>
      </w:tr>
      <w:tr w:rsidR="00D32106" w14:paraId="75F80701" w14:textId="77777777">
        <w:trPr>
          <w:jc w:val="center"/>
        </w:trPr>
        <w:tc>
          <w:tcPr>
            <w:tcW w:w="1728" w:type="auto"/>
            <w:vAlign w:val="center"/>
          </w:tcPr>
          <w:p w14:paraId="45970039" w14:textId="77777777" w:rsidR="00D32106" w:rsidRDefault="00000000">
            <w:r>
              <w:rPr>
                <w:sz w:val="16"/>
              </w:rPr>
              <w:t>bbfe7727</w:t>
            </w:r>
          </w:p>
        </w:tc>
        <w:tc>
          <w:tcPr>
            <w:tcW w:w="1728" w:type="auto"/>
          </w:tcPr>
          <w:p w14:paraId="4CF073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9E45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EC1046" w14:textId="77777777" w:rsidR="00D32106" w:rsidRDefault="00000000">
            <w:r>
              <w:t xml:space="preserve">בְּעֶ֖צֶם הַיֹּ֣ום הַזֶּ֑ה </w:t>
            </w:r>
          </w:p>
        </w:tc>
        <w:tc>
          <w:tcPr>
            <w:tcW w:w="1728" w:type="auto"/>
          </w:tcPr>
          <w:p w14:paraId="3C391C1B" w14:textId="150CC3DC" w:rsidR="00D32106" w:rsidRDefault="00761B6F">
            <w:r>
              <w:t>1.1.1.2.1.2.1</w:t>
            </w:r>
          </w:p>
        </w:tc>
      </w:tr>
    </w:tbl>
    <w:p w14:paraId="4731B157" w14:textId="77777777" w:rsidR="00D32106" w:rsidRDefault="00000000">
      <w:r>
        <w:br/>
      </w:r>
    </w:p>
    <w:p w14:paraId="586D39BC" w14:textId="77777777" w:rsidR="00D32106" w:rsidRDefault="00000000">
      <w:pPr>
        <w:pStyle w:val="Reference"/>
      </w:pPr>
      <w:hyperlink r:id="rId198">
        <w:r>
          <w:t>Leviticus 23:32</w:t>
        </w:r>
      </w:hyperlink>
    </w:p>
    <w:p w14:paraId="714CC70C" w14:textId="77777777" w:rsidR="00D32106" w:rsidRDefault="00000000">
      <w:pPr>
        <w:pStyle w:val="Hebrew"/>
      </w:pPr>
      <w:r>
        <w:t xml:space="preserve">בְּתִשְׁעָ֤ה לַחֹ֨דֶשׁ֙ בָּעֶ֔רֶב מֵעֶ֣רֶב עַד־עֶ֔רֶב תִּשְׁבְּת֖וּ שַׁבַּתְּכֶֽם׃ פ </w:t>
      </w:r>
    </w:p>
    <w:p w14:paraId="297D0A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66515</w:t>
      </w:r>
      <w:r>
        <w:rPr>
          <w:rFonts w:ascii="Times New Roman" w:hAnsi="Times New Roman"/>
          <w:color w:val="828282"/>
          <w:rtl/>
        </w:rPr>
        <w:t xml:space="preserve">תִשְׁעָ֤ה </w:t>
      </w:r>
      <w:r>
        <w:rPr>
          <w:color w:val="FF0000"/>
          <w:vertAlign w:val="superscript"/>
          <w:rtl/>
        </w:rPr>
        <w:t>66516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6651766518</w:t>
      </w:r>
      <w:r>
        <w:rPr>
          <w:rFonts w:ascii="Times New Roman" w:hAnsi="Times New Roman"/>
          <w:color w:val="828282"/>
          <w:rtl/>
        </w:rPr>
        <w:t xml:space="preserve">חֹ֨דֶשׁ֙ </w:t>
      </w:r>
      <w:r>
        <w:rPr>
          <w:color w:val="FF0000"/>
          <w:vertAlign w:val="superscript"/>
          <w:rtl/>
        </w:rPr>
        <w:t>66519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6652066521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66523</w:t>
      </w:r>
      <w:r>
        <w:rPr>
          <w:rFonts w:ascii="Times New Roman" w:hAnsi="Times New Roman"/>
          <w:color w:val="828282"/>
          <w:rtl/>
        </w:rPr>
        <w:t xml:space="preserve">עֶ֣רֶב </w:t>
      </w:r>
      <w:r>
        <w:rPr>
          <w:color w:val="FF0000"/>
          <w:vertAlign w:val="superscript"/>
          <w:rtl/>
        </w:rPr>
        <w:t>66524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66525</w:t>
      </w:r>
      <w:r>
        <w:rPr>
          <w:rFonts w:ascii="Times New Roman" w:hAnsi="Times New Roman"/>
          <w:color w:val="828282"/>
          <w:rtl/>
        </w:rPr>
        <w:t xml:space="preserve">עֶ֔רֶב </w:t>
      </w:r>
      <w:r>
        <w:rPr>
          <w:color w:val="FF0000"/>
          <w:vertAlign w:val="superscript"/>
          <w:rtl/>
        </w:rPr>
        <w:t>66526</w:t>
      </w:r>
      <w:r>
        <w:rPr>
          <w:rFonts w:ascii="Times New Roman" w:hAnsi="Times New Roman"/>
          <w:color w:val="828282"/>
          <w:rtl/>
        </w:rPr>
        <w:t xml:space="preserve">תִּשְׁבְּת֖וּ </w:t>
      </w:r>
      <w:r>
        <w:rPr>
          <w:color w:val="FF0000"/>
          <w:vertAlign w:val="superscript"/>
          <w:rtl/>
        </w:rPr>
        <w:t>66527</w:t>
      </w:r>
      <w:r>
        <w:rPr>
          <w:rFonts w:ascii="Times New Roman" w:hAnsi="Times New Roman"/>
          <w:color w:val="828282"/>
          <w:rtl/>
        </w:rPr>
        <w:t xml:space="preserve">שַׁבַּתְּכֶֽם׃ פ </w:t>
      </w:r>
    </w:p>
    <w:p w14:paraId="3D15170C" w14:textId="77777777" w:rsidR="00D32106" w:rsidRDefault="00000000">
      <w:pPr>
        <w:pStyle w:val="Hebrew"/>
      </w:pPr>
      <w:r>
        <w:rPr>
          <w:color w:val="828282"/>
        </w:rPr>
        <w:t xml:space="preserve">שַׁבַּ֨ת שַׁבָּתֹ֥ון הוּא֙ לָכֶ֔ם וְעִנִּיתֶ֖ם אֶת־נַפְשֹׁתֵיכֶ֑ם בְּתִשְׁעָ֤ה לַחֹ֨דֶשׁ֙ בָּעֶ֔רֶב מֵעֶ֣רֶב עַד־עֶ֔רֶב תִּשְׁבְּת֖וּ שַׁבַּתְּכֶֽם׃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822"/>
        <w:gridCol w:w="1076"/>
      </w:tblGrid>
      <w:tr w:rsidR="00D32106" w14:paraId="5970C7A6" w14:textId="77777777">
        <w:trPr>
          <w:jc w:val="center"/>
        </w:trPr>
        <w:tc>
          <w:tcPr>
            <w:tcW w:w="1728" w:type="auto"/>
            <w:vAlign w:val="center"/>
          </w:tcPr>
          <w:p w14:paraId="6D21EB64" w14:textId="77777777" w:rsidR="00D32106" w:rsidRDefault="00000000">
            <w:r>
              <w:rPr>
                <w:sz w:val="16"/>
              </w:rPr>
              <w:t>5d572d73</w:t>
            </w:r>
          </w:p>
        </w:tc>
        <w:tc>
          <w:tcPr>
            <w:tcW w:w="1728" w:type="auto"/>
          </w:tcPr>
          <w:p w14:paraId="495058D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6CC6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13CE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E467D9" w14:textId="77777777" w:rsidR="00D32106" w:rsidRDefault="00000000">
            <w:r>
              <w:t>x_clause</w:t>
            </w:r>
          </w:p>
        </w:tc>
      </w:tr>
      <w:tr w:rsidR="00D32106" w14:paraId="66DE35F2" w14:textId="77777777">
        <w:trPr>
          <w:jc w:val="center"/>
        </w:trPr>
        <w:tc>
          <w:tcPr>
            <w:tcW w:w="1728" w:type="auto"/>
            <w:vAlign w:val="center"/>
          </w:tcPr>
          <w:p w14:paraId="56A800A6" w14:textId="77777777" w:rsidR="00D32106" w:rsidRDefault="00000000">
            <w:r>
              <w:rPr>
                <w:sz w:val="16"/>
              </w:rPr>
              <w:t>dfe63f76</w:t>
            </w:r>
          </w:p>
        </w:tc>
        <w:tc>
          <w:tcPr>
            <w:tcW w:w="1728" w:type="auto"/>
          </w:tcPr>
          <w:p w14:paraId="062DB5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716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1671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FEAC5" w14:textId="60C30EBF" w:rsidR="00D32106" w:rsidRDefault="002D1F4B">
            <w:proofErr w:type="spellStart"/>
            <w:r>
              <w:t>sta_tr</w:t>
            </w:r>
            <w:proofErr w:type="spellEnd"/>
          </w:p>
        </w:tc>
      </w:tr>
      <w:tr w:rsidR="00D32106" w14:paraId="0A000206" w14:textId="77777777">
        <w:trPr>
          <w:jc w:val="center"/>
        </w:trPr>
        <w:tc>
          <w:tcPr>
            <w:tcW w:w="1728" w:type="auto"/>
            <w:vAlign w:val="center"/>
          </w:tcPr>
          <w:p w14:paraId="75C86F76" w14:textId="77777777" w:rsidR="00D32106" w:rsidRDefault="00000000">
            <w:r>
              <w:rPr>
                <w:sz w:val="16"/>
              </w:rPr>
              <w:t>54a6e23b</w:t>
            </w:r>
          </w:p>
        </w:tc>
        <w:tc>
          <w:tcPr>
            <w:tcW w:w="1728" w:type="auto"/>
          </w:tcPr>
          <w:p w14:paraId="2568E6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70AD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1AD9A75" w14:textId="77777777" w:rsidR="00D32106" w:rsidRDefault="00000000">
            <w:r>
              <w:t xml:space="preserve">תִּשְׁבְּת֖וּ </w:t>
            </w:r>
          </w:p>
        </w:tc>
        <w:tc>
          <w:tcPr>
            <w:tcW w:w="1728" w:type="auto"/>
          </w:tcPr>
          <w:p w14:paraId="6C0B5670" w14:textId="77777777" w:rsidR="00D32106" w:rsidRDefault="00000000">
            <w:r>
              <w:t>mod</w:t>
            </w:r>
          </w:p>
        </w:tc>
      </w:tr>
      <w:tr w:rsidR="00D32106" w14:paraId="4068B049" w14:textId="77777777">
        <w:trPr>
          <w:jc w:val="center"/>
        </w:trPr>
        <w:tc>
          <w:tcPr>
            <w:tcW w:w="1728" w:type="auto"/>
            <w:vAlign w:val="center"/>
          </w:tcPr>
          <w:p w14:paraId="3D5A530E" w14:textId="77777777" w:rsidR="00D32106" w:rsidRDefault="00000000">
            <w:r>
              <w:rPr>
                <w:sz w:val="16"/>
              </w:rPr>
              <w:t>77210dd8</w:t>
            </w:r>
          </w:p>
        </w:tc>
        <w:tc>
          <w:tcPr>
            <w:tcW w:w="1728" w:type="auto"/>
          </w:tcPr>
          <w:p w14:paraId="4D3126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7F4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619C42" w14:textId="77777777" w:rsidR="00D32106" w:rsidRDefault="00000000">
            <w:commentRangeStart w:id="4"/>
            <w:r>
              <w:t xml:space="preserve">בְּתִשְׁעָ֤ה לַחֹ֨דֶשׁ֙ בָּעֶ֔רֶב מֵעֶ֣רֶב עַד־עֶ֔רֶב </w:t>
            </w:r>
            <w:commentRangeEnd w:id="4"/>
            <w:r w:rsidR="008643C6">
              <w:rPr>
                <w:rStyle w:val="CommentReference"/>
                <w:rFonts w:asciiTheme="minorHAnsi" w:hAnsiTheme="minorHAnsi"/>
              </w:rPr>
              <w:commentReference w:id="4"/>
            </w:r>
          </w:p>
        </w:tc>
        <w:tc>
          <w:tcPr>
            <w:tcW w:w="1728" w:type="auto"/>
          </w:tcPr>
          <w:p w14:paraId="62B477E6" w14:textId="216FA66B" w:rsidR="00D32106" w:rsidRDefault="00D32106"/>
        </w:tc>
      </w:tr>
    </w:tbl>
    <w:p w14:paraId="0B3FB26B" w14:textId="77777777" w:rsidR="00D32106" w:rsidRDefault="00000000">
      <w:r>
        <w:br/>
      </w:r>
    </w:p>
    <w:p w14:paraId="25AC7ACE" w14:textId="77777777" w:rsidR="00D32106" w:rsidRDefault="00000000">
      <w:pPr>
        <w:pStyle w:val="Reference"/>
      </w:pPr>
      <w:hyperlink r:id="rId199">
        <w:r>
          <w:t>Leviticus 23:36</w:t>
        </w:r>
      </w:hyperlink>
    </w:p>
    <w:p w14:paraId="64EFF2B2" w14:textId="77777777" w:rsidR="00D32106" w:rsidRDefault="00000000">
      <w:pPr>
        <w:pStyle w:val="Hebrew"/>
      </w:pPr>
      <w:r>
        <w:t xml:space="preserve">בַּיֹּ֣ום הַשְּׁמִינִ֡י מִקְרָא־קֹדֶשׁ֩ יִהְיֶ֨ה לָכֶ֜ם </w:t>
      </w:r>
    </w:p>
    <w:p w14:paraId="643E89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66577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6657866579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66580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66581</w:t>
      </w:r>
      <w:r>
        <w:rPr>
          <w:rFonts w:ascii="Times New Roman" w:hAnsi="Times New Roman"/>
          <w:color w:val="828282"/>
          <w:rtl/>
        </w:rPr>
        <w:t xml:space="preserve">שְּׁמִינִ֡י </w:t>
      </w:r>
      <w:r>
        <w:rPr>
          <w:color w:val="FF0000"/>
          <w:vertAlign w:val="superscript"/>
          <w:rtl/>
        </w:rPr>
        <w:t>66582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66583</w:t>
      </w:r>
      <w:r>
        <w:rPr>
          <w:rFonts w:ascii="Times New Roman" w:hAnsi="Times New Roman"/>
          <w:color w:val="828282"/>
          <w:rtl/>
        </w:rPr>
        <w:t xml:space="preserve">קֹדֶשׁ֩ </w:t>
      </w:r>
      <w:r>
        <w:rPr>
          <w:color w:val="FF0000"/>
          <w:vertAlign w:val="superscript"/>
          <w:rtl/>
        </w:rPr>
        <w:t>66584</w:t>
      </w:r>
      <w:r>
        <w:rPr>
          <w:rFonts w:ascii="Times New Roman" w:hAnsi="Times New Roman"/>
          <w:color w:val="828282"/>
          <w:rtl/>
        </w:rPr>
        <w:t xml:space="preserve">יִהְיֶ֨ה </w:t>
      </w:r>
      <w:r>
        <w:rPr>
          <w:color w:val="FF0000"/>
          <w:vertAlign w:val="superscript"/>
          <w:rtl/>
        </w:rPr>
        <w:t>66585</w:t>
      </w:r>
      <w:r>
        <w:rPr>
          <w:rFonts w:ascii="Times New Roman" w:hAnsi="Times New Roman"/>
          <w:color w:val="828282"/>
          <w:rtl/>
        </w:rPr>
        <w:t xml:space="preserve">לָכֶ֜ם </w:t>
      </w:r>
    </w:p>
    <w:p w14:paraId="4E3D4AB1" w14:textId="77777777" w:rsidR="00D32106" w:rsidRDefault="00000000">
      <w:pPr>
        <w:pStyle w:val="Hebrew"/>
      </w:pPr>
      <w:r>
        <w:rPr>
          <w:color w:val="828282"/>
        </w:rPr>
        <w:t xml:space="preserve">שִׁבְעַ֣ת יָמִ֔ים תַּקְרִ֥יבוּ אִשֶּׁ֖ה לַיהוָ֑ה בַּיֹּ֣ום הַשְּׁמִינִ֡י מִקְרָא־קֹדֶשׁ֩ יִהְיֶ֨ה לָכֶ֜ם וְהִקְרַבְתֶּ֨ם אִשֶּׁ֤ה לַֽיהוָה֙ עֲצֶ֣רֶת הִ֔וא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38"/>
        <w:gridCol w:w="1076"/>
      </w:tblGrid>
      <w:tr w:rsidR="00D32106" w14:paraId="270933EC" w14:textId="77777777">
        <w:trPr>
          <w:jc w:val="center"/>
        </w:trPr>
        <w:tc>
          <w:tcPr>
            <w:tcW w:w="1728" w:type="auto"/>
            <w:vAlign w:val="center"/>
          </w:tcPr>
          <w:p w14:paraId="20675819" w14:textId="77777777" w:rsidR="00D32106" w:rsidRDefault="00000000">
            <w:r>
              <w:rPr>
                <w:sz w:val="16"/>
              </w:rPr>
              <w:t>b430610f</w:t>
            </w:r>
          </w:p>
        </w:tc>
        <w:tc>
          <w:tcPr>
            <w:tcW w:w="1728" w:type="auto"/>
          </w:tcPr>
          <w:p w14:paraId="37AB6A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2F411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E171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D44934" w14:textId="77777777" w:rsidR="00D32106" w:rsidRDefault="00000000">
            <w:r>
              <w:t>x_clause</w:t>
            </w:r>
          </w:p>
        </w:tc>
      </w:tr>
      <w:tr w:rsidR="00D32106" w14:paraId="4B33636B" w14:textId="77777777">
        <w:trPr>
          <w:jc w:val="center"/>
        </w:trPr>
        <w:tc>
          <w:tcPr>
            <w:tcW w:w="1728" w:type="auto"/>
            <w:vAlign w:val="center"/>
          </w:tcPr>
          <w:p w14:paraId="2719AB18" w14:textId="77777777" w:rsidR="00D32106" w:rsidRDefault="00000000">
            <w:r>
              <w:rPr>
                <w:sz w:val="16"/>
              </w:rPr>
              <w:t>d22134c1</w:t>
            </w:r>
          </w:p>
        </w:tc>
        <w:tc>
          <w:tcPr>
            <w:tcW w:w="1728" w:type="auto"/>
          </w:tcPr>
          <w:p w14:paraId="1EC580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E729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3857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8B4DC6" w14:textId="44197D4D" w:rsidR="00D32106" w:rsidRDefault="00CE5E1A">
            <w:proofErr w:type="spellStart"/>
            <w:r>
              <w:t>sta_tr</w:t>
            </w:r>
            <w:proofErr w:type="spellEnd"/>
          </w:p>
        </w:tc>
      </w:tr>
      <w:tr w:rsidR="00D32106" w14:paraId="369D812F" w14:textId="77777777">
        <w:trPr>
          <w:jc w:val="center"/>
        </w:trPr>
        <w:tc>
          <w:tcPr>
            <w:tcW w:w="1728" w:type="auto"/>
            <w:vAlign w:val="center"/>
          </w:tcPr>
          <w:p w14:paraId="0D79EC72" w14:textId="77777777" w:rsidR="00D32106" w:rsidRDefault="00000000">
            <w:r>
              <w:rPr>
                <w:sz w:val="16"/>
              </w:rPr>
              <w:t>45f31579</w:t>
            </w:r>
          </w:p>
        </w:tc>
        <w:tc>
          <w:tcPr>
            <w:tcW w:w="1728" w:type="auto"/>
          </w:tcPr>
          <w:p w14:paraId="19708C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DC943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2CFED8" w14:textId="77777777" w:rsidR="00D32106" w:rsidRDefault="00000000">
            <w:r>
              <w:t xml:space="preserve">יִהְיֶ֨ה </w:t>
            </w:r>
          </w:p>
        </w:tc>
        <w:tc>
          <w:tcPr>
            <w:tcW w:w="1728" w:type="auto"/>
          </w:tcPr>
          <w:p w14:paraId="42399888" w14:textId="49B4DE3F" w:rsidR="00D32106" w:rsidRDefault="00CE5E1A">
            <w:r>
              <w:t>mod</w:t>
            </w:r>
          </w:p>
        </w:tc>
      </w:tr>
      <w:tr w:rsidR="00D32106" w14:paraId="6FA51620" w14:textId="77777777">
        <w:trPr>
          <w:jc w:val="center"/>
        </w:trPr>
        <w:tc>
          <w:tcPr>
            <w:tcW w:w="1728" w:type="auto"/>
            <w:vAlign w:val="center"/>
          </w:tcPr>
          <w:p w14:paraId="5371B181" w14:textId="77777777" w:rsidR="00D32106" w:rsidRDefault="00000000">
            <w:r>
              <w:rPr>
                <w:sz w:val="16"/>
              </w:rPr>
              <w:t>24a457f3</w:t>
            </w:r>
          </w:p>
        </w:tc>
        <w:tc>
          <w:tcPr>
            <w:tcW w:w="1728" w:type="auto"/>
          </w:tcPr>
          <w:p w14:paraId="4BB37C0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A8F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A38C4" w14:textId="77777777" w:rsidR="00D32106" w:rsidRDefault="00000000">
            <w:r>
              <w:t xml:space="preserve">בַּיֹּ֣ום הַשְּׁמִינִ֡י </w:t>
            </w:r>
          </w:p>
        </w:tc>
        <w:tc>
          <w:tcPr>
            <w:tcW w:w="1728" w:type="auto"/>
          </w:tcPr>
          <w:p w14:paraId="7BE086EC" w14:textId="77777777" w:rsidR="00D32106" w:rsidRDefault="00000000">
            <w:r>
              <w:t>1.1.1.2.2</w:t>
            </w:r>
          </w:p>
        </w:tc>
      </w:tr>
    </w:tbl>
    <w:p w14:paraId="2B4EB659" w14:textId="77777777" w:rsidR="00D32106" w:rsidRDefault="00000000">
      <w:r>
        <w:br/>
      </w:r>
    </w:p>
    <w:p w14:paraId="05B63D64" w14:textId="77777777" w:rsidR="00D32106" w:rsidRDefault="00000000">
      <w:pPr>
        <w:pStyle w:val="Reference"/>
      </w:pPr>
      <w:hyperlink r:id="rId200">
        <w:r>
          <w:t>Leviticus 23:39</w:t>
        </w:r>
      </w:hyperlink>
    </w:p>
    <w:p w14:paraId="3B5DDCA0" w14:textId="77777777" w:rsidR="00D32106" w:rsidRDefault="00000000">
      <w:pPr>
        <w:pStyle w:val="Hebrew"/>
      </w:pPr>
      <w:r>
        <w:t xml:space="preserve">אַ֡ךְ בַּחֲמִשָּׁה֩ עָשָׂ֨ר יֹ֜ום לַחֹ֣דֶשׁ הַשְּׁבִיעִ֗י תָּחֹ֥גּוּ אֶת־חַג־יְהוָ֖ה שִׁבְעַ֣ת יָמִ֑ים </w:t>
      </w:r>
    </w:p>
    <w:p w14:paraId="1AE5C1E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66647</w:t>
      </w:r>
      <w:r>
        <w:rPr>
          <w:rFonts w:ascii="Times New Roman" w:hAnsi="Times New Roman"/>
          <w:color w:val="828282"/>
          <w:rtl/>
        </w:rPr>
        <w:t xml:space="preserve">אַ֡ךְ </w:t>
      </w:r>
      <w:r>
        <w:rPr>
          <w:color w:val="FF0000"/>
          <w:vertAlign w:val="superscript"/>
          <w:rtl/>
        </w:rPr>
        <w:t>66648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66649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66650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66651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66652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6665366654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66655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66656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66663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66664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66665</w:t>
      </w:r>
      <w:r>
        <w:rPr>
          <w:rFonts w:ascii="Times New Roman" w:hAnsi="Times New Roman"/>
          <w:color w:val="828282"/>
          <w:rtl/>
        </w:rPr>
        <w:t>חַג־</w:t>
      </w:r>
      <w:r>
        <w:rPr>
          <w:color w:val="FF0000"/>
          <w:vertAlign w:val="superscript"/>
          <w:rtl/>
        </w:rPr>
        <w:t>66666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66667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66668</w:t>
      </w:r>
      <w:r>
        <w:rPr>
          <w:rFonts w:ascii="Times New Roman" w:hAnsi="Times New Roman"/>
          <w:color w:val="828282"/>
          <w:rtl/>
        </w:rPr>
        <w:t xml:space="preserve">יָמִ֑ים </w:t>
      </w:r>
    </w:p>
    <w:p w14:paraId="7B4CF509" w14:textId="77777777" w:rsidR="00D32106" w:rsidRDefault="00000000">
      <w:pPr>
        <w:pStyle w:val="Hebrew"/>
      </w:pPr>
      <w:r>
        <w:rPr>
          <w:color w:val="828282"/>
        </w:rPr>
        <w:t xml:space="preserve">אַ֡ךְ בַּחֲמִשָּׁה֩ עָשָׂ֨ר יֹ֜ום לַחֹ֣דֶשׁ הַשְּׁבִיעִ֗י בְּאָסְפְּכֶם֙ אֶת־תְּבוּאַ֣ת הָאָ֔רֶץ תָּחֹ֥גּוּ אֶת־חַג־יְהוָ֖ה שִׁבְעַ֣ת יָמִ֑ים בַּיֹּ֤ום הָֽרִאשֹׁון֙ שַׁבָּתֹ֔ון וּבַיֹּ֥ום הַשְּׁמִינִ֖י שַׁבָּתֹֽון׃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828"/>
        <w:gridCol w:w="1440"/>
      </w:tblGrid>
      <w:tr w:rsidR="00D32106" w14:paraId="024B60F9" w14:textId="77777777">
        <w:trPr>
          <w:jc w:val="center"/>
        </w:trPr>
        <w:tc>
          <w:tcPr>
            <w:tcW w:w="1728" w:type="auto"/>
            <w:vAlign w:val="center"/>
          </w:tcPr>
          <w:p w14:paraId="526161F7" w14:textId="77777777" w:rsidR="00D32106" w:rsidRDefault="00000000">
            <w:r>
              <w:rPr>
                <w:sz w:val="16"/>
              </w:rPr>
              <w:t>efac113d</w:t>
            </w:r>
          </w:p>
        </w:tc>
        <w:tc>
          <w:tcPr>
            <w:tcW w:w="1728" w:type="auto"/>
          </w:tcPr>
          <w:p w14:paraId="7CF818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DB27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346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C0B55" w14:textId="77777777" w:rsidR="00D32106" w:rsidRDefault="00000000">
            <w:r>
              <w:t>x_clause</w:t>
            </w:r>
          </w:p>
        </w:tc>
      </w:tr>
      <w:tr w:rsidR="00D32106" w14:paraId="212C529E" w14:textId="77777777">
        <w:trPr>
          <w:jc w:val="center"/>
        </w:trPr>
        <w:tc>
          <w:tcPr>
            <w:tcW w:w="1728" w:type="auto"/>
            <w:vAlign w:val="center"/>
          </w:tcPr>
          <w:p w14:paraId="20D3E090" w14:textId="77777777" w:rsidR="00D32106" w:rsidRDefault="00000000">
            <w:r>
              <w:rPr>
                <w:sz w:val="16"/>
              </w:rPr>
              <w:t>d9ad4580</w:t>
            </w:r>
          </w:p>
        </w:tc>
        <w:tc>
          <w:tcPr>
            <w:tcW w:w="1728" w:type="auto"/>
          </w:tcPr>
          <w:p w14:paraId="7B5ABF5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6A70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8C6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948E85" w14:textId="4D7C3ABC" w:rsidR="00D32106" w:rsidRDefault="00B44EC2" w:rsidP="002B555B">
            <w:pPr>
              <w:rPr>
                <w:rtl/>
                <w:lang w:bidi="he-IL"/>
              </w:rPr>
            </w:pPr>
            <w:proofErr w:type="spellStart"/>
            <w:r>
              <w:rPr>
                <w:lang w:bidi="he-IL"/>
              </w:rPr>
              <w:t>act_un</w:t>
            </w:r>
            <w:proofErr w:type="spellEnd"/>
          </w:p>
        </w:tc>
      </w:tr>
      <w:tr w:rsidR="00D32106" w14:paraId="35F5225E" w14:textId="77777777">
        <w:trPr>
          <w:jc w:val="center"/>
        </w:trPr>
        <w:tc>
          <w:tcPr>
            <w:tcW w:w="1728" w:type="auto"/>
            <w:vAlign w:val="center"/>
          </w:tcPr>
          <w:p w14:paraId="3C6A4A1F" w14:textId="77777777" w:rsidR="00D32106" w:rsidRDefault="00000000">
            <w:r>
              <w:rPr>
                <w:sz w:val="16"/>
              </w:rPr>
              <w:t>5dc429f5</w:t>
            </w:r>
          </w:p>
        </w:tc>
        <w:tc>
          <w:tcPr>
            <w:tcW w:w="1728" w:type="auto"/>
          </w:tcPr>
          <w:p w14:paraId="54AA4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AA132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ADB688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42404072" w14:textId="77777777" w:rsidR="00D32106" w:rsidRDefault="00000000">
            <w:r>
              <w:t>mod</w:t>
            </w:r>
          </w:p>
        </w:tc>
      </w:tr>
      <w:tr w:rsidR="00D32106" w14:paraId="4DFD5B07" w14:textId="77777777">
        <w:trPr>
          <w:jc w:val="center"/>
        </w:trPr>
        <w:tc>
          <w:tcPr>
            <w:tcW w:w="1728" w:type="auto"/>
            <w:vAlign w:val="center"/>
          </w:tcPr>
          <w:p w14:paraId="18343888" w14:textId="77777777" w:rsidR="00D32106" w:rsidRDefault="00000000">
            <w:r>
              <w:rPr>
                <w:sz w:val="16"/>
              </w:rPr>
              <w:t>516b41e9</w:t>
            </w:r>
          </w:p>
        </w:tc>
        <w:tc>
          <w:tcPr>
            <w:tcW w:w="1728" w:type="auto"/>
          </w:tcPr>
          <w:p w14:paraId="26697E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2F0CF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12564D" w14:textId="77777777" w:rsidR="00D32106" w:rsidRDefault="00000000">
            <w:r>
              <w:t xml:space="preserve">אַ֡ךְ בַּחֲמִשָּׁה֩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5A857C45" w14:textId="36D2A54C" w:rsidR="00D32106" w:rsidRDefault="00B44EC2">
            <w:r>
              <w:t>1.1.1.2.4.1.1</w:t>
            </w:r>
          </w:p>
        </w:tc>
      </w:tr>
    </w:tbl>
    <w:p w14:paraId="0B99FB9B" w14:textId="77777777" w:rsidR="00D32106" w:rsidRDefault="00000000">
      <w:r>
        <w:br/>
      </w:r>
    </w:p>
    <w:p w14:paraId="2D56178A" w14:textId="77777777" w:rsidR="00D32106" w:rsidRDefault="00000000">
      <w:pPr>
        <w:pStyle w:val="Reference"/>
      </w:pPr>
      <w:hyperlink r:id="rId201">
        <w:r>
          <w:t>Leviticus 23:40</w:t>
        </w:r>
      </w:hyperlink>
    </w:p>
    <w:p w14:paraId="5AD1E5BE" w14:textId="77777777" w:rsidR="00D32106" w:rsidRDefault="00000000">
      <w:pPr>
        <w:pStyle w:val="Hebrew"/>
      </w:pPr>
      <w:r>
        <w:t xml:space="preserve">וּלְקַחְתֶּ֨ם לָכֶ֜ם בַּיֹּ֣ום הָרִאשֹׁ֗ון פְּרִ֨י עֵ֤ץ הָדָר֙ כַּפֹּ֣ת תְּמָרִ֔ים וַעֲנַ֥ף עֵץ־עָבֹ֖ת וְעַרְבֵי־נָ֑חַל </w:t>
      </w:r>
    </w:p>
    <w:p w14:paraId="416797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66682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66683</w:t>
      </w:r>
      <w:r>
        <w:rPr>
          <w:rFonts w:ascii="Times New Roman" w:hAnsi="Times New Roman"/>
          <w:color w:val="828282"/>
          <w:rtl/>
        </w:rPr>
        <w:t xml:space="preserve">לְקַחְתֶּ֨ם </w:t>
      </w:r>
      <w:r>
        <w:rPr>
          <w:color w:val="FF0000"/>
          <w:vertAlign w:val="superscript"/>
          <w:rtl/>
        </w:rPr>
        <w:t>66684</w:t>
      </w:r>
      <w:r>
        <w:rPr>
          <w:rFonts w:ascii="Times New Roman" w:hAnsi="Times New Roman"/>
          <w:color w:val="828282"/>
          <w:rtl/>
        </w:rPr>
        <w:t xml:space="preserve">לָכֶ֜ם </w:t>
      </w:r>
      <w:r>
        <w:rPr>
          <w:color w:val="FF0000"/>
          <w:vertAlign w:val="superscript"/>
          <w:rtl/>
        </w:rPr>
        <w:t>66685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6668666687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66688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66689</w:t>
      </w:r>
      <w:r>
        <w:rPr>
          <w:rFonts w:ascii="Times New Roman" w:hAnsi="Times New Roman"/>
          <w:color w:val="828282"/>
          <w:rtl/>
        </w:rPr>
        <w:t xml:space="preserve">רִאשֹׁ֗ון </w:t>
      </w:r>
      <w:r>
        <w:rPr>
          <w:color w:val="FF0000"/>
          <w:vertAlign w:val="superscript"/>
          <w:rtl/>
        </w:rPr>
        <w:t>66690</w:t>
      </w:r>
      <w:r>
        <w:rPr>
          <w:rFonts w:ascii="Times New Roman" w:hAnsi="Times New Roman"/>
          <w:color w:val="828282"/>
          <w:rtl/>
        </w:rPr>
        <w:t xml:space="preserve">פְּרִ֨י </w:t>
      </w:r>
      <w:r>
        <w:rPr>
          <w:color w:val="FF0000"/>
          <w:vertAlign w:val="superscript"/>
          <w:rtl/>
        </w:rPr>
        <w:t>66691</w:t>
      </w:r>
      <w:r>
        <w:rPr>
          <w:rFonts w:ascii="Times New Roman" w:hAnsi="Times New Roman"/>
          <w:color w:val="828282"/>
          <w:rtl/>
        </w:rPr>
        <w:t xml:space="preserve">עֵ֤ץ </w:t>
      </w:r>
      <w:r>
        <w:rPr>
          <w:color w:val="FF0000"/>
          <w:vertAlign w:val="superscript"/>
          <w:rtl/>
        </w:rPr>
        <w:t>66692</w:t>
      </w:r>
      <w:r>
        <w:rPr>
          <w:rFonts w:ascii="Times New Roman" w:hAnsi="Times New Roman"/>
          <w:color w:val="828282"/>
          <w:rtl/>
        </w:rPr>
        <w:t xml:space="preserve">הָדָר֙ </w:t>
      </w:r>
      <w:r>
        <w:rPr>
          <w:color w:val="FF0000"/>
          <w:vertAlign w:val="superscript"/>
          <w:rtl/>
        </w:rPr>
        <w:t>66693</w:t>
      </w:r>
      <w:r>
        <w:rPr>
          <w:rFonts w:ascii="Times New Roman" w:hAnsi="Times New Roman"/>
          <w:color w:val="828282"/>
          <w:rtl/>
        </w:rPr>
        <w:t xml:space="preserve">כַּפֹּ֣ת </w:t>
      </w:r>
      <w:r>
        <w:rPr>
          <w:color w:val="FF0000"/>
          <w:vertAlign w:val="superscript"/>
          <w:rtl/>
        </w:rPr>
        <w:t>66694</w:t>
      </w:r>
      <w:r>
        <w:rPr>
          <w:rFonts w:ascii="Times New Roman" w:hAnsi="Times New Roman"/>
          <w:color w:val="828282"/>
          <w:rtl/>
        </w:rPr>
        <w:t xml:space="preserve">תְּמָרִ֔ים </w:t>
      </w:r>
      <w:r>
        <w:rPr>
          <w:color w:val="FF0000"/>
          <w:vertAlign w:val="superscript"/>
          <w:rtl/>
        </w:rPr>
        <w:t>66695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66696</w:t>
      </w:r>
      <w:r>
        <w:rPr>
          <w:rFonts w:ascii="Times New Roman" w:hAnsi="Times New Roman"/>
          <w:color w:val="828282"/>
          <w:rtl/>
        </w:rPr>
        <w:t xml:space="preserve">עֲנַ֥ף </w:t>
      </w:r>
      <w:r>
        <w:rPr>
          <w:color w:val="FF0000"/>
          <w:vertAlign w:val="superscript"/>
          <w:rtl/>
        </w:rPr>
        <w:t>66697</w:t>
      </w:r>
      <w:r>
        <w:rPr>
          <w:rFonts w:ascii="Times New Roman" w:hAnsi="Times New Roman"/>
          <w:color w:val="828282"/>
          <w:rtl/>
        </w:rPr>
        <w:t>עֵץ־</w:t>
      </w:r>
      <w:r>
        <w:rPr>
          <w:color w:val="FF0000"/>
          <w:vertAlign w:val="superscript"/>
          <w:rtl/>
        </w:rPr>
        <w:t>66698</w:t>
      </w:r>
      <w:r>
        <w:rPr>
          <w:rFonts w:ascii="Times New Roman" w:hAnsi="Times New Roman"/>
          <w:color w:val="828282"/>
          <w:rtl/>
        </w:rPr>
        <w:t xml:space="preserve">עָבֹ֖ת </w:t>
      </w:r>
      <w:r>
        <w:rPr>
          <w:color w:val="FF0000"/>
          <w:vertAlign w:val="superscript"/>
          <w:rtl/>
        </w:rPr>
        <w:t>66699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66700</w:t>
      </w:r>
      <w:r>
        <w:rPr>
          <w:rFonts w:ascii="Times New Roman" w:hAnsi="Times New Roman"/>
          <w:color w:val="828282"/>
          <w:rtl/>
        </w:rPr>
        <w:t>עַרְבֵי־</w:t>
      </w:r>
      <w:r>
        <w:rPr>
          <w:color w:val="FF0000"/>
          <w:vertAlign w:val="superscript"/>
          <w:rtl/>
        </w:rPr>
        <w:t>66701</w:t>
      </w:r>
      <w:r>
        <w:rPr>
          <w:rFonts w:ascii="Times New Roman" w:hAnsi="Times New Roman"/>
          <w:color w:val="828282"/>
          <w:rtl/>
        </w:rPr>
        <w:t xml:space="preserve">נָ֑חַל </w:t>
      </w:r>
    </w:p>
    <w:p w14:paraId="3E25E555" w14:textId="77777777" w:rsidR="00D32106" w:rsidRDefault="00000000">
      <w:pPr>
        <w:pStyle w:val="Hebrew"/>
      </w:pPr>
      <w:r>
        <w:rPr>
          <w:color w:val="828282"/>
        </w:rPr>
        <w:t xml:space="preserve">וּלְקַחְתֶּ֨ם לָכֶ֜ם בַּיֹּ֣ום הָרִאשֹׁ֗ון פְּרִ֨י עֵ֤ץ הָדָר֙ כַּפֹּ֣ת תְּמָרִ֔ים וַעֲנַ֥ף עֵץ־עָבֹ֖ת וְעַרְבֵי־נָ֑חַל וּשְׂמַחְתֶּ֗ם לִפְנֵ֛י יְהוָ֥ה אֱלֹהֵיכֶ֖ם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8"/>
        <w:gridCol w:w="1073"/>
      </w:tblGrid>
      <w:tr w:rsidR="00D32106" w14:paraId="388AD18B" w14:textId="77777777">
        <w:trPr>
          <w:jc w:val="center"/>
        </w:trPr>
        <w:tc>
          <w:tcPr>
            <w:tcW w:w="1728" w:type="auto"/>
            <w:vAlign w:val="center"/>
          </w:tcPr>
          <w:p w14:paraId="4EDBC9F7" w14:textId="77777777" w:rsidR="00D32106" w:rsidRDefault="00000000">
            <w:r>
              <w:rPr>
                <w:sz w:val="16"/>
              </w:rPr>
              <w:t>ab6bd590</w:t>
            </w:r>
          </w:p>
        </w:tc>
        <w:tc>
          <w:tcPr>
            <w:tcW w:w="1728" w:type="auto"/>
          </w:tcPr>
          <w:p w14:paraId="60DFEBA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5F9D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948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F6A0FC" w14:textId="77777777" w:rsidR="00D32106" w:rsidRDefault="00000000">
            <w:r>
              <w:t>medial</w:t>
            </w:r>
          </w:p>
        </w:tc>
      </w:tr>
      <w:tr w:rsidR="00D32106" w14:paraId="087CE077" w14:textId="77777777">
        <w:trPr>
          <w:jc w:val="center"/>
        </w:trPr>
        <w:tc>
          <w:tcPr>
            <w:tcW w:w="1728" w:type="auto"/>
            <w:vAlign w:val="center"/>
          </w:tcPr>
          <w:p w14:paraId="40958DD9" w14:textId="77777777" w:rsidR="00D32106" w:rsidRDefault="00000000">
            <w:r>
              <w:rPr>
                <w:sz w:val="16"/>
              </w:rPr>
              <w:t>f558108a</w:t>
            </w:r>
          </w:p>
        </w:tc>
        <w:tc>
          <w:tcPr>
            <w:tcW w:w="1728" w:type="auto"/>
          </w:tcPr>
          <w:p w14:paraId="446F9B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A18D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AE0F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A04B7E" w14:textId="66BD1EE8" w:rsidR="00D32106" w:rsidRDefault="00E36F6E">
            <w:proofErr w:type="spellStart"/>
            <w:r>
              <w:t>ach_rd</w:t>
            </w:r>
            <w:proofErr w:type="spellEnd"/>
          </w:p>
        </w:tc>
      </w:tr>
      <w:tr w:rsidR="00D32106" w14:paraId="7E34858F" w14:textId="77777777">
        <w:trPr>
          <w:jc w:val="center"/>
        </w:trPr>
        <w:tc>
          <w:tcPr>
            <w:tcW w:w="1728" w:type="auto"/>
            <w:vAlign w:val="center"/>
          </w:tcPr>
          <w:p w14:paraId="39BBF7D8" w14:textId="77777777" w:rsidR="00D32106" w:rsidRDefault="00000000">
            <w:r>
              <w:rPr>
                <w:sz w:val="16"/>
              </w:rPr>
              <w:t>7f6c2b8e</w:t>
            </w:r>
          </w:p>
        </w:tc>
        <w:tc>
          <w:tcPr>
            <w:tcW w:w="1728" w:type="auto"/>
          </w:tcPr>
          <w:p w14:paraId="7B1FDF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C671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0C782C" w14:textId="77777777" w:rsidR="00D32106" w:rsidRDefault="00000000">
            <w:r>
              <w:t xml:space="preserve">לְקַחְתֶּ֨ם </w:t>
            </w:r>
          </w:p>
        </w:tc>
        <w:tc>
          <w:tcPr>
            <w:tcW w:w="1728" w:type="auto"/>
          </w:tcPr>
          <w:p w14:paraId="016AEDE1" w14:textId="77777777" w:rsidR="00D32106" w:rsidRDefault="00000000">
            <w:r>
              <w:t>mod</w:t>
            </w:r>
          </w:p>
        </w:tc>
      </w:tr>
      <w:tr w:rsidR="00D32106" w14:paraId="532AB339" w14:textId="77777777">
        <w:trPr>
          <w:jc w:val="center"/>
        </w:trPr>
        <w:tc>
          <w:tcPr>
            <w:tcW w:w="1728" w:type="auto"/>
            <w:vAlign w:val="center"/>
          </w:tcPr>
          <w:p w14:paraId="3FF4C153" w14:textId="77777777" w:rsidR="00D32106" w:rsidRDefault="00000000">
            <w:r>
              <w:rPr>
                <w:sz w:val="16"/>
              </w:rPr>
              <w:t>5f9a624c</w:t>
            </w:r>
          </w:p>
        </w:tc>
        <w:tc>
          <w:tcPr>
            <w:tcW w:w="1728" w:type="auto"/>
          </w:tcPr>
          <w:p w14:paraId="2BA974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EC1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713867" w14:textId="77777777" w:rsidR="00D32106" w:rsidRDefault="00000000">
            <w:r>
              <w:t xml:space="preserve">בַּיֹּ֣ום הָרִאשֹׁ֗ון </w:t>
            </w:r>
          </w:p>
        </w:tc>
        <w:tc>
          <w:tcPr>
            <w:tcW w:w="1728" w:type="auto"/>
          </w:tcPr>
          <w:p w14:paraId="2C8DB377" w14:textId="77777777" w:rsidR="00D32106" w:rsidRDefault="00000000">
            <w:r>
              <w:t>1.1.1.2.2</w:t>
            </w:r>
          </w:p>
        </w:tc>
      </w:tr>
    </w:tbl>
    <w:p w14:paraId="282A6721" w14:textId="77777777" w:rsidR="00D32106" w:rsidRDefault="00000000">
      <w:r>
        <w:br/>
      </w:r>
    </w:p>
    <w:p w14:paraId="7DC31328" w14:textId="77777777" w:rsidR="00D32106" w:rsidRDefault="00000000">
      <w:pPr>
        <w:pStyle w:val="Reference"/>
      </w:pPr>
      <w:hyperlink r:id="rId202">
        <w:r>
          <w:t>Leviticus 23:41</w:t>
        </w:r>
      </w:hyperlink>
    </w:p>
    <w:p w14:paraId="3FC2F23F" w14:textId="77777777" w:rsidR="00D32106" w:rsidRDefault="00000000">
      <w:pPr>
        <w:pStyle w:val="Hebrew"/>
      </w:pPr>
      <w:r>
        <w:t xml:space="preserve">בַּחֹ֥דֶשׁ הַשְּׁבִיעִ֖י תָּחֹ֥גּוּ אֹתֹֽו׃ </w:t>
      </w:r>
    </w:p>
    <w:p w14:paraId="34D439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66725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6672666727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66728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66729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66730</w:t>
      </w:r>
      <w:r>
        <w:rPr>
          <w:rFonts w:ascii="Times New Roman" w:hAnsi="Times New Roman"/>
          <w:color w:val="828282"/>
          <w:rtl/>
        </w:rPr>
        <w:t xml:space="preserve">תָּחֹ֥גּוּ </w:t>
      </w:r>
      <w:r>
        <w:rPr>
          <w:color w:val="FF0000"/>
          <w:vertAlign w:val="superscript"/>
          <w:rtl/>
        </w:rPr>
        <w:t>66731</w:t>
      </w:r>
      <w:r>
        <w:rPr>
          <w:rFonts w:ascii="Times New Roman" w:hAnsi="Times New Roman"/>
          <w:color w:val="828282"/>
          <w:rtl/>
        </w:rPr>
        <w:t xml:space="preserve">אֹתֹֽו׃ </w:t>
      </w:r>
    </w:p>
    <w:p w14:paraId="4CAF8CF7" w14:textId="77777777" w:rsidR="00D32106" w:rsidRDefault="00000000">
      <w:pPr>
        <w:pStyle w:val="Hebrew"/>
      </w:pPr>
      <w:r>
        <w:rPr>
          <w:color w:val="828282"/>
        </w:rPr>
        <w:t xml:space="preserve">וְחַגֹּתֶ֤ם אֹתֹו֙ חַ֣ג לַֽיהוָ֔ה שִׁבְעַ֥ת יָמִ֖ים בַּשָּׁנָ֑ה חֻקַּ֤ת עֹולָם֙ לְדֹרֹ֣תֵיכֶ֔ם בַּחֹ֥דֶשׁ הַשְּׁבִיעִ֖י תָּחֹ֥גּוּ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64"/>
        <w:gridCol w:w="1076"/>
      </w:tblGrid>
      <w:tr w:rsidR="00D32106" w14:paraId="168921BF" w14:textId="77777777">
        <w:trPr>
          <w:jc w:val="center"/>
        </w:trPr>
        <w:tc>
          <w:tcPr>
            <w:tcW w:w="1728" w:type="auto"/>
            <w:vAlign w:val="center"/>
          </w:tcPr>
          <w:p w14:paraId="05BFBDEB" w14:textId="77777777" w:rsidR="00D32106" w:rsidRDefault="00000000">
            <w:r>
              <w:rPr>
                <w:sz w:val="16"/>
              </w:rPr>
              <w:t>b8fcad67</w:t>
            </w:r>
          </w:p>
        </w:tc>
        <w:tc>
          <w:tcPr>
            <w:tcW w:w="1728" w:type="auto"/>
          </w:tcPr>
          <w:p w14:paraId="27E5A0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4008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17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5584C" w14:textId="77777777" w:rsidR="00D32106" w:rsidRDefault="00000000">
            <w:r>
              <w:t>x_clause</w:t>
            </w:r>
          </w:p>
        </w:tc>
      </w:tr>
      <w:tr w:rsidR="00D32106" w14:paraId="511447DA" w14:textId="77777777">
        <w:trPr>
          <w:jc w:val="center"/>
        </w:trPr>
        <w:tc>
          <w:tcPr>
            <w:tcW w:w="1728" w:type="auto"/>
            <w:vAlign w:val="center"/>
          </w:tcPr>
          <w:p w14:paraId="25E05077" w14:textId="77777777" w:rsidR="00D32106" w:rsidRDefault="00000000">
            <w:r>
              <w:rPr>
                <w:sz w:val="16"/>
              </w:rPr>
              <w:t>a8b24d82</w:t>
            </w:r>
          </w:p>
        </w:tc>
        <w:tc>
          <w:tcPr>
            <w:tcW w:w="1728" w:type="auto"/>
          </w:tcPr>
          <w:p w14:paraId="297BA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FB9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7CF4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E2814" w14:textId="70AE54AE" w:rsidR="00D32106" w:rsidRDefault="00E36F6E">
            <w:proofErr w:type="spellStart"/>
            <w:r>
              <w:t>act_un</w:t>
            </w:r>
            <w:proofErr w:type="spellEnd"/>
          </w:p>
        </w:tc>
      </w:tr>
      <w:tr w:rsidR="00D32106" w14:paraId="166C7FD5" w14:textId="77777777">
        <w:trPr>
          <w:jc w:val="center"/>
        </w:trPr>
        <w:tc>
          <w:tcPr>
            <w:tcW w:w="1728" w:type="auto"/>
            <w:vAlign w:val="center"/>
          </w:tcPr>
          <w:p w14:paraId="12156611" w14:textId="77777777" w:rsidR="00D32106" w:rsidRDefault="00000000">
            <w:r>
              <w:rPr>
                <w:sz w:val="16"/>
              </w:rPr>
              <w:t>35bea2e8</w:t>
            </w:r>
          </w:p>
        </w:tc>
        <w:tc>
          <w:tcPr>
            <w:tcW w:w="1728" w:type="auto"/>
          </w:tcPr>
          <w:p w14:paraId="59F954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3BA4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42DEF65" w14:textId="77777777" w:rsidR="00D32106" w:rsidRDefault="00000000">
            <w:r>
              <w:t xml:space="preserve">תָּחֹ֥גּוּ </w:t>
            </w:r>
          </w:p>
        </w:tc>
        <w:tc>
          <w:tcPr>
            <w:tcW w:w="1728" w:type="auto"/>
          </w:tcPr>
          <w:p w14:paraId="71459B87" w14:textId="77777777" w:rsidR="00D32106" w:rsidRDefault="00000000">
            <w:r>
              <w:t>mod</w:t>
            </w:r>
          </w:p>
        </w:tc>
      </w:tr>
      <w:tr w:rsidR="00D32106" w14:paraId="3F3662EE" w14:textId="77777777">
        <w:trPr>
          <w:jc w:val="center"/>
        </w:trPr>
        <w:tc>
          <w:tcPr>
            <w:tcW w:w="1728" w:type="auto"/>
            <w:vAlign w:val="center"/>
          </w:tcPr>
          <w:p w14:paraId="5B70D689" w14:textId="77777777" w:rsidR="00D32106" w:rsidRDefault="00000000">
            <w:r>
              <w:rPr>
                <w:sz w:val="16"/>
              </w:rPr>
              <w:t>19370087</w:t>
            </w:r>
          </w:p>
        </w:tc>
        <w:tc>
          <w:tcPr>
            <w:tcW w:w="1728" w:type="auto"/>
          </w:tcPr>
          <w:p w14:paraId="12E3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CA9A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9B94D7" w14:textId="77777777" w:rsidR="00D32106" w:rsidRDefault="00000000">
            <w:r>
              <w:t xml:space="preserve">בַּחֹ֥דֶשׁ הַשְּׁבִיעִ֖י </w:t>
            </w:r>
          </w:p>
        </w:tc>
        <w:tc>
          <w:tcPr>
            <w:tcW w:w="1728" w:type="auto"/>
          </w:tcPr>
          <w:p w14:paraId="7BA9E155" w14:textId="77777777" w:rsidR="00D32106" w:rsidRDefault="00000000">
            <w:r>
              <w:t>1.1.1.2.2</w:t>
            </w:r>
          </w:p>
        </w:tc>
      </w:tr>
    </w:tbl>
    <w:p w14:paraId="247E116A" w14:textId="77777777" w:rsidR="00D32106" w:rsidRDefault="00000000">
      <w:r>
        <w:br/>
      </w:r>
    </w:p>
    <w:p w14:paraId="136ED7E4" w14:textId="77777777" w:rsidR="00D32106" w:rsidRDefault="00000000">
      <w:pPr>
        <w:pStyle w:val="Reference"/>
      </w:pPr>
      <w:hyperlink r:id="rId203">
        <w:r>
          <w:t>Leviticus 24:8</w:t>
        </w:r>
      </w:hyperlink>
    </w:p>
    <w:p w14:paraId="1E5D0B24" w14:textId="77777777" w:rsidR="00D32106" w:rsidRDefault="00000000">
      <w:pPr>
        <w:pStyle w:val="Hebrew"/>
      </w:pPr>
      <w:r>
        <w:t xml:space="preserve">בְּיֹ֨ום הַשַּׁבָּ֜ת בְּיֹ֣ום הַשַּׁבָּ֗ת יַֽעַרְכֶ֛נּוּ לִפְנֵ֥י יְהוָ֖ה תָּמִ֑יד </w:t>
      </w:r>
    </w:p>
    <w:p w14:paraId="728118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66887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66888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66889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66890</w:t>
      </w:r>
      <w:r>
        <w:rPr>
          <w:rFonts w:ascii="Times New Roman" w:hAnsi="Times New Roman"/>
          <w:color w:val="828282"/>
          <w:rtl/>
        </w:rPr>
        <w:t xml:space="preserve">שַּׁבָּ֜ת </w:t>
      </w:r>
      <w:r>
        <w:rPr>
          <w:color w:val="FF0000"/>
          <w:vertAlign w:val="superscript"/>
          <w:rtl/>
        </w:rPr>
        <w:t>66891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66892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66893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66894</w:t>
      </w:r>
      <w:r>
        <w:rPr>
          <w:rFonts w:ascii="Times New Roman" w:hAnsi="Times New Roman"/>
          <w:color w:val="828282"/>
          <w:rtl/>
        </w:rPr>
        <w:t xml:space="preserve">שַּׁבָּ֗ת </w:t>
      </w:r>
      <w:r>
        <w:rPr>
          <w:color w:val="FF0000"/>
          <w:vertAlign w:val="superscript"/>
          <w:rtl/>
        </w:rPr>
        <w:t>66895</w:t>
      </w:r>
      <w:r>
        <w:rPr>
          <w:rFonts w:ascii="Times New Roman" w:hAnsi="Times New Roman"/>
          <w:color w:val="828282"/>
          <w:rtl/>
        </w:rPr>
        <w:t xml:space="preserve">יַֽעַרְכֶ֛נּוּ </w:t>
      </w:r>
      <w:r>
        <w:rPr>
          <w:color w:val="FF0000"/>
          <w:vertAlign w:val="superscript"/>
          <w:rtl/>
        </w:rPr>
        <w:t>66896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66897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66898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66899</w:t>
      </w:r>
      <w:r>
        <w:rPr>
          <w:rFonts w:ascii="Times New Roman" w:hAnsi="Times New Roman"/>
          <w:color w:val="828282"/>
          <w:rtl/>
        </w:rPr>
        <w:t xml:space="preserve">תָּמִ֑יד </w:t>
      </w:r>
    </w:p>
    <w:p w14:paraId="5D8B5318" w14:textId="77777777" w:rsidR="00D32106" w:rsidRDefault="00000000">
      <w:pPr>
        <w:pStyle w:val="Hebrew"/>
      </w:pPr>
      <w:r>
        <w:rPr>
          <w:color w:val="828282"/>
        </w:rPr>
        <w:t xml:space="preserve">בְּיֹ֨ום הַשַּׁבָּ֜ת בְּיֹ֣ום הַשַּׁבָּ֗ת יַֽעַרְכֶ֛נּוּ לִפְנֵ֥י יְהוָ֖ה תָּמִ֑יד מֵאֵ֥ת בְּנֵֽי־יִשְׂרָאֵ֖ל בְּרִ֥ית עֹולָֽם׃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960"/>
        <w:gridCol w:w="222"/>
      </w:tblGrid>
      <w:tr w:rsidR="00D32106" w14:paraId="05BF4546" w14:textId="77777777">
        <w:trPr>
          <w:jc w:val="center"/>
        </w:trPr>
        <w:tc>
          <w:tcPr>
            <w:tcW w:w="1728" w:type="auto"/>
            <w:vAlign w:val="center"/>
          </w:tcPr>
          <w:p w14:paraId="44FF9A75" w14:textId="77777777" w:rsidR="00D32106" w:rsidRDefault="00000000">
            <w:r>
              <w:rPr>
                <w:sz w:val="16"/>
              </w:rPr>
              <w:t>39a2002f</w:t>
            </w:r>
          </w:p>
        </w:tc>
        <w:tc>
          <w:tcPr>
            <w:tcW w:w="1728" w:type="auto"/>
          </w:tcPr>
          <w:p w14:paraId="1CD553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E0A7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93B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B34DDE" w14:textId="2D21CF78" w:rsidR="00D32106" w:rsidRDefault="00D32106"/>
        </w:tc>
      </w:tr>
      <w:tr w:rsidR="00D32106" w14:paraId="21D607B7" w14:textId="77777777">
        <w:trPr>
          <w:jc w:val="center"/>
        </w:trPr>
        <w:tc>
          <w:tcPr>
            <w:tcW w:w="1728" w:type="auto"/>
            <w:vAlign w:val="center"/>
          </w:tcPr>
          <w:p w14:paraId="15D13937" w14:textId="77777777" w:rsidR="00D32106" w:rsidRDefault="00000000">
            <w:r>
              <w:rPr>
                <w:sz w:val="16"/>
              </w:rPr>
              <w:t>28bf9728</w:t>
            </w:r>
          </w:p>
        </w:tc>
        <w:tc>
          <w:tcPr>
            <w:tcW w:w="1728" w:type="auto"/>
          </w:tcPr>
          <w:p w14:paraId="168CC1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F99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646D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CDDE4E" w14:textId="77777777" w:rsidR="00D32106" w:rsidRDefault="00D32106"/>
        </w:tc>
      </w:tr>
      <w:tr w:rsidR="00D32106" w14:paraId="447DF93C" w14:textId="77777777">
        <w:trPr>
          <w:jc w:val="center"/>
        </w:trPr>
        <w:tc>
          <w:tcPr>
            <w:tcW w:w="1728" w:type="auto"/>
            <w:vAlign w:val="center"/>
          </w:tcPr>
          <w:p w14:paraId="2AF2C5DB" w14:textId="77777777" w:rsidR="00D32106" w:rsidRDefault="00000000">
            <w:r>
              <w:rPr>
                <w:sz w:val="16"/>
              </w:rPr>
              <w:t>e3683169</w:t>
            </w:r>
          </w:p>
        </w:tc>
        <w:tc>
          <w:tcPr>
            <w:tcW w:w="1728" w:type="auto"/>
          </w:tcPr>
          <w:p w14:paraId="3E9D3C4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D26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6D732E" w14:textId="77777777" w:rsidR="00D32106" w:rsidRDefault="00000000">
            <w:r>
              <w:t xml:space="preserve">יַֽעַרְכֶ֛נּוּ </w:t>
            </w:r>
          </w:p>
        </w:tc>
        <w:tc>
          <w:tcPr>
            <w:tcW w:w="1728" w:type="auto"/>
          </w:tcPr>
          <w:p w14:paraId="6FE8792F" w14:textId="052107D6" w:rsidR="00D32106" w:rsidRDefault="00D32106"/>
        </w:tc>
      </w:tr>
      <w:tr w:rsidR="00D32106" w14:paraId="0C057392" w14:textId="77777777">
        <w:trPr>
          <w:jc w:val="center"/>
        </w:trPr>
        <w:tc>
          <w:tcPr>
            <w:tcW w:w="1728" w:type="auto"/>
            <w:vAlign w:val="center"/>
          </w:tcPr>
          <w:p w14:paraId="2FCF41B3" w14:textId="77777777" w:rsidR="00D32106" w:rsidRDefault="00000000">
            <w:r>
              <w:rPr>
                <w:sz w:val="16"/>
              </w:rPr>
              <w:t>bde2f2d8</w:t>
            </w:r>
          </w:p>
        </w:tc>
        <w:tc>
          <w:tcPr>
            <w:tcW w:w="1728" w:type="auto"/>
          </w:tcPr>
          <w:p w14:paraId="3D182D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A0ABD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EC552F" w14:textId="77777777" w:rsidR="00D32106" w:rsidRDefault="00000000">
            <w:commentRangeStart w:id="5"/>
            <w:r>
              <w:t>בְּיֹ֨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ַּׁבָּ֜ת בְּיֹ֣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ַּׁבָּ֗ת</w:t>
            </w:r>
            <w:commentRangeEnd w:id="5"/>
            <w:r w:rsidR="003C41DC">
              <w:rPr>
                <w:rStyle w:val="CommentReference"/>
                <w:rFonts w:asciiTheme="minorHAnsi" w:hAnsiTheme="minorHAnsi"/>
              </w:rPr>
              <w:commentReference w:id="5"/>
            </w:r>
            <w:r>
              <w:t xml:space="preserve"> </w:t>
            </w:r>
          </w:p>
        </w:tc>
        <w:tc>
          <w:tcPr>
            <w:tcW w:w="1728" w:type="auto"/>
          </w:tcPr>
          <w:p w14:paraId="768CA0E5" w14:textId="77777777" w:rsidR="00D32106" w:rsidRDefault="00D32106"/>
        </w:tc>
      </w:tr>
    </w:tbl>
    <w:p w14:paraId="482F5D9D" w14:textId="77777777" w:rsidR="00D32106" w:rsidRDefault="00000000">
      <w:r>
        <w:br/>
      </w:r>
    </w:p>
    <w:p w14:paraId="5C272501" w14:textId="77777777" w:rsidR="00D32106" w:rsidRDefault="00000000">
      <w:pPr>
        <w:pStyle w:val="Reference"/>
      </w:pPr>
      <w:hyperlink r:id="rId204">
        <w:r>
          <w:t>Leviticus 25:4</w:t>
        </w:r>
      </w:hyperlink>
    </w:p>
    <w:p w14:paraId="64C37073" w14:textId="77777777" w:rsidR="00D32106" w:rsidRDefault="00000000">
      <w:pPr>
        <w:pStyle w:val="Hebrew"/>
      </w:pPr>
      <w:r>
        <w:t xml:space="preserve">וּבַשָּׁנָ֣ה הַשְּׁבִיעִ֗ת שַׁבַּ֤ת שַׁבָּתֹון֙ יִהְיֶ֣ה לָאָ֔רֶץ שַׁבָּ֖ת לַיהוָ֑ה </w:t>
      </w:r>
    </w:p>
    <w:p w14:paraId="38BDEA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67209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67210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6721167212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67213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67214</w:t>
      </w:r>
      <w:r>
        <w:rPr>
          <w:rFonts w:ascii="Times New Roman" w:hAnsi="Times New Roman"/>
          <w:color w:val="828282"/>
          <w:rtl/>
        </w:rPr>
        <w:t xml:space="preserve">שְּׁבִיעִ֗ת </w:t>
      </w:r>
      <w:r>
        <w:rPr>
          <w:color w:val="FF0000"/>
          <w:vertAlign w:val="superscript"/>
          <w:rtl/>
        </w:rPr>
        <w:t>67215</w:t>
      </w:r>
      <w:r>
        <w:rPr>
          <w:rFonts w:ascii="Times New Roman" w:hAnsi="Times New Roman"/>
          <w:color w:val="828282"/>
          <w:rtl/>
        </w:rPr>
        <w:t xml:space="preserve">שַׁבַּ֤ת </w:t>
      </w:r>
      <w:r>
        <w:rPr>
          <w:color w:val="FF0000"/>
          <w:vertAlign w:val="superscript"/>
          <w:rtl/>
        </w:rPr>
        <w:t>67216</w:t>
      </w:r>
      <w:r>
        <w:rPr>
          <w:rFonts w:ascii="Times New Roman" w:hAnsi="Times New Roman"/>
          <w:color w:val="828282"/>
          <w:rtl/>
        </w:rPr>
        <w:t xml:space="preserve">שַׁבָּתֹון֙ </w:t>
      </w:r>
      <w:r>
        <w:rPr>
          <w:color w:val="FF0000"/>
          <w:vertAlign w:val="superscript"/>
          <w:rtl/>
        </w:rPr>
        <w:t>67217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67218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6721967220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67221</w:t>
      </w:r>
      <w:r>
        <w:rPr>
          <w:rFonts w:ascii="Times New Roman" w:hAnsi="Times New Roman"/>
          <w:color w:val="828282"/>
          <w:rtl/>
        </w:rPr>
        <w:t xml:space="preserve">שַׁבָּ֖ת </w:t>
      </w:r>
      <w:r>
        <w:rPr>
          <w:color w:val="FF0000"/>
          <w:vertAlign w:val="superscript"/>
          <w:rtl/>
        </w:rPr>
        <w:t>67222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67223</w:t>
      </w:r>
      <w:r>
        <w:rPr>
          <w:rFonts w:ascii="Times New Roman" w:hAnsi="Times New Roman"/>
          <w:color w:val="828282"/>
          <w:rtl/>
        </w:rPr>
        <w:t xml:space="preserve">יהוָ֑ה </w:t>
      </w:r>
    </w:p>
    <w:p w14:paraId="68E7AFCB" w14:textId="77777777" w:rsidR="00D32106" w:rsidRDefault="00000000">
      <w:pPr>
        <w:pStyle w:val="Hebrew"/>
      </w:pPr>
      <w:r>
        <w:rPr>
          <w:color w:val="828282"/>
        </w:rPr>
        <w:t xml:space="preserve">וּבַשָּׁנָ֣ה הַשְּׁבִיעִ֗ת שַׁבַּ֤ת שַׁבָּתֹון֙ יִהְיֶ֣ה לָאָ֔רֶץ שַׁבָּ֖ת לַיהוָ֑ה שָֽׂדְךָ֙ לֹ֣א תִזְרָ֔ע וְכַרְמְךָ֖ לֹ֥א תִזְמֹֽר׃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67EEBC05" w14:textId="77777777">
        <w:trPr>
          <w:jc w:val="center"/>
        </w:trPr>
        <w:tc>
          <w:tcPr>
            <w:tcW w:w="1728" w:type="auto"/>
            <w:vAlign w:val="center"/>
          </w:tcPr>
          <w:p w14:paraId="1B4FEF97" w14:textId="77777777" w:rsidR="00D32106" w:rsidRDefault="00000000">
            <w:r>
              <w:rPr>
                <w:sz w:val="16"/>
              </w:rPr>
              <w:t>260364eb</w:t>
            </w:r>
          </w:p>
        </w:tc>
        <w:tc>
          <w:tcPr>
            <w:tcW w:w="1728" w:type="auto"/>
          </w:tcPr>
          <w:p w14:paraId="64A73C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EC755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7D4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4AC183" w14:textId="77777777" w:rsidR="00D32106" w:rsidRDefault="00000000">
            <w:r>
              <w:t>x_clause</w:t>
            </w:r>
          </w:p>
        </w:tc>
      </w:tr>
      <w:tr w:rsidR="00D32106" w14:paraId="776C5A2A" w14:textId="77777777">
        <w:trPr>
          <w:jc w:val="center"/>
        </w:trPr>
        <w:tc>
          <w:tcPr>
            <w:tcW w:w="1728" w:type="auto"/>
            <w:vAlign w:val="center"/>
          </w:tcPr>
          <w:p w14:paraId="4CAFE85A" w14:textId="77777777" w:rsidR="00D32106" w:rsidRDefault="00000000">
            <w:r>
              <w:rPr>
                <w:sz w:val="16"/>
              </w:rPr>
              <w:t>9a0080e8</w:t>
            </w:r>
          </w:p>
        </w:tc>
        <w:tc>
          <w:tcPr>
            <w:tcW w:w="1728" w:type="auto"/>
          </w:tcPr>
          <w:p w14:paraId="1371AB0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BBC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3B3F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F3AE23" w14:textId="700B850E" w:rsidR="00D32106" w:rsidRDefault="002F45D0">
            <w:proofErr w:type="spellStart"/>
            <w:r>
              <w:t>sta_tr</w:t>
            </w:r>
            <w:proofErr w:type="spellEnd"/>
          </w:p>
        </w:tc>
      </w:tr>
      <w:tr w:rsidR="00D32106" w14:paraId="5931436C" w14:textId="77777777">
        <w:trPr>
          <w:jc w:val="center"/>
        </w:trPr>
        <w:tc>
          <w:tcPr>
            <w:tcW w:w="1728" w:type="auto"/>
            <w:vAlign w:val="center"/>
          </w:tcPr>
          <w:p w14:paraId="12CBFB37" w14:textId="77777777" w:rsidR="00D32106" w:rsidRDefault="00000000">
            <w:r>
              <w:rPr>
                <w:sz w:val="16"/>
              </w:rPr>
              <w:t>67e2fd0b</w:t>
            </w:r>
          </w:p>
        </w:tc>
        <w:tc>
          <w:tcPr>
            <w:tcW w:w="1728" w:type="auto"/>
          </w:tcPr>
          <w:p w14:paraId="36712D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EB23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462B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20BC92B" w14:textId="77777777" w:rsidR="00D32106" w:rsidRDefault="00000000">
            <w:r>
              <w:t>mod</w:t>
            </w:r>
          </w:p>
        </w:tc>
      </w:tr>
      <w:tr w:rsidR="00D32106" w14:paraId="203728E5" w14:textId="77777777">
        <w:trPr>
          <w:jc w:val="center"/>
        </w:trPr>
        <w:tc>
          <w:tcPr>
            <w:tcW w:w="1728" w:type="auto"/>
            <w:vAlign w:val="center"/>
          </w:tcPr>
          <w:p w14:paraId="51F4670A" w14:textId="77777777" w:rsidR="00D32106" w:rsidRDefault="00000000">
            <w:r>
              <w:rPr>
                <w:sz w:val="16"/>
              </w:rPr>
              <w:t>ebd49389</w:t>
            </w:r>
          </w:p>
        </w:tc>
        <w:tc>
          <w:tcPr>
            <w:tcW w:w="1728" w:type="auto"/>
          </w:tcPr>
          <w:p w14:paraId="2821DE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637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6416D5" w14:textId="77777777" w:rsidR="00D32106" w:rsidRDefault="00000000">
            <w:r>
              <w:t xml:space="preserve">בַשָּׁנָ֣ה הַשְּׁבִיעִ֗ת </w:t>
            </w:r>
          </w:p>
        </w:tc>
        <w:tc>
          <w:tcPr>
            <w:tcW w:w="1728" w:type="auto"/>
          </w:tcPr>
          <w:p w14:paraId="17CCA087" w14:textId="77777777" w:rsidR="00D32106" w:rsidRDefault="00000000">
            <w:r>
              <w:t>1.1.1.2.2</w:t>
            </w:r>
          </w:p>
        </w:tc>
      </w:tr>
    </w:tbl>
    <w:p w14:paraId="7F28A876" w14:textId="77777777" w:rsidR="00D32106" w:rsidRDefault="00000000">
      <w:r>
        <w:br/>
      </w:r>
    </w:p>
    <w:p w14:paraId="55D3BDD0" w14:textId="77777777" w:rsidR="00D32106" w:rsidRDefault="00000000">
      <w:pPr>
        <w:pStyle w:val="Reference"/>
      </w:pPr>
      <w:hyperlink r:id="rId205">
        <w:r>
          <w:t>Leviticus 25:9</w:t>
        </w:r>
      </w:hyperlink>
    </w:p>
    <w:p w14:paraId="3725B3A6" w14:textId="77777777" w:rsidR="00D32106" w:rsidRDefault="00000000">
      <w:pPr>
        <w:pStyle w:val="Hebrew"/>
      </w:pPr>
      <w:r>
        <w:t xml:space="preserve">וְהַֽעֲבַרְתָּ֞ שֹׁופַ֤ר תְּרוּעָה֙ בַּחֹ֣דֶשׁ הַשְּׁבִעִ֔י בֶּעָשֹׂ֖ור לַחֹ֑דֶשׁ </w:t>
      </w:r>
    </w:p>
    <w:p w14:paraId="3C69AE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67309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67310</w:t>
      </w:r>
      <w:r>
        <w:rPr>
          <w:rFonts w:ascii="Times New Roman" w:hAnsi="Times New Roman"/>
          <w:color w:val="828282"/>
          <w:rtl/>
        </w:rPr>
        <w:t xml:space="preserve">הַֽעֲבַרְתָּ֞ </w:t>
      </w:r>
      <w:r>
        <w:rPr>
          <w:color w:val="FF0000"/>
          <w:vertAlign w:val="superscript"/>
          <w:rtl/>
        </w:rPr>
        <w:t>67311</w:t>
      </w:r>
      <w:r>
        <w:rPr>
          <w:rFonts w:ascii="Times New Roman" w:hAnsi="Times New Roman"/>
          <w:color w:val="828282"/>
          <w:rtl/>
        </w:rPr>
        <w:t xml:space="preserve">שֹׁופַ֤ר </w:t>
      </w:r>
      <w:r>
        <w:rPr>
          <w:color w:val="FF0000"/>
          <w:vertAlign w:val="superscript"/>
          <w:rtl/>
        </w:rPr>
        <w:t>67312</w:t>
      </w:r>
      <w:r>
        <w:rPr>
          <w:rFonts w:ascii="Times New Roman" w:hAnsi="Times New Roman"/>
          <w:color w:val="828282"/>
          <w:rtl/>
        </w:rPr>
        <w:t xml:space="preserve">תְּרוּעָה֙ </w:t>
      </w:r>
      <w:r>
        <w:rPr>
          <w:color w:val="FF0000"/>
          <w:vertAlign w:val="superscript"/>
          <w:rtl/>
        </w:rPr>
        <w:t>67313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6731467315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67316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67317</w:t>
      </w:r>
      <w:r>
        <w:rPr>
          <w:rFonts w:ascii="Times New Roman" w:hAnsi="Times New Roman"/>
          <w:color w:val="828282"/>
          <w:rtl/>
        </w:rPr>
        <w:t xml:space="preserve">שְּׁבִעִ֔י </w:t>
      </w:r>
      <w:r>
        <w:rPr>
          <w:color w:val="FF0000"/>
          <w:vertAlign w:val="superscript"/>
          <w:rtl/>
        </w:rPr>
        <w:t>67318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6731967320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67321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6732267323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3D467B18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253"/>
        <w:gridCol w:w="1076"/>
      </w:tblGrid>
      <w:tr w:rsidR="00D32106" w14:paraId="2C1A310D" w14:textId="77777777">
        <w:trPr>
          <w:jc w:val="center"/>
        </w:trPr>
        <w:tc>
          <w:tcPr>
            <w:tcW w:w="1728" w:type="auto"/>
            <w:vAlign w:val="center"/>
          </w:tcPr>
          <w:p w14:paraId="53ED09CE" w14:textId="77777777" w:rsidR="00D32106" w:rsidRDefault="00000000">
            <w:r>
              <w:rPr>
                <w:sz w:val="16"/>
              </w:rPr>
              <w:t>f9476886</w:t>
            </w:r>
          </w:p>
        </w:tc>
        <w:tc>
          <w:tcPr>
            <w:tcW w:w="1728" w:type="auto"/>
          </w:tcPr>
          <w:p w14:paraId="479E05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4A5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644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A28D79" w14:textId="77777777" w:rsidR="00D32106" w:rsidRDefault="00000000">
            <w:r>
              <w:t>clause_x</w:t>
            </w:r>
          </w:p>
        </w:tc>
      </w:tr>
      <w:tr w:rsidR="00D32106" w14:paraId="39366872" w14:textId="77777777">
        <w:trPr>
          <w:jc w:val="center"/>
        </w:trPr>
        <w:tc>
          <w:tcPr>
            <w:tcW w:w="1728" w:type="auto"/>
            <w:vAlign w:val="center"/>
          </w:tcPr>
          <w:p w14:paraId="03D88E40" w14:textId="77777777" w:rsidR="00D32106" w:rsidRDefault="00000000">
            <w:r>
              <w:rPr>
                <w:sz w:val="16"/>
              </w:rPr>
              <w:t>d7b56d79</w:t>
            </w:r>
          </w:p>
        </w:tc>
        <w:tc>
          <w:tcPr>
            <w:tcW w:w="1728" w:type="auto"/>
          </w:tcPr>
          <w:p w14:paraId="25D5EE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BF9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0D6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13948A" w14:textId="7CD6397F" w:rsidR="00D32106" w:rsidRDefault="002F45D0">
            <w:proofErr w:type="spellStart"/>
            <w:r>
              <w:t>act_un</w:t>
            </w:r>
            <w:proofErr w:type="spellEnd"/>
          </w:p>
        </w:tc>
      </w:tr>
      <w:tr w:rsidR="00D32106" w14:paraId="4CEF80C1" w14:textId="77777777">
        <w:trPr>
          <w:jc w:val="center"/>
        </w:trPr>
        <w:tc>
          <w:tcPr>
            <w:tcW w:w="1728" w:type="auto"/>
            <w:vAlign w:val="center"/>
          </w:tcPr>
          <w:p w14:paraId="7751BB99" w14:textId="77777777" w:rsidR="00D32106" w:rsidRDefault="00000000">
            <w:r>
              <w:rPr>
                <w:sz w:val="16"/>
              </w:rPr>
              <w:t>1e1eb479</w:t>
            </w:r>
          </w:p>
        </w:tc>
        <w:tc>
          <w:tcPr>
            <w:tcW w:w="1728" w:type="auto"/>
          </w:tcPr>
          <w:p w14:paraId="1596C2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BB699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CDC3A1" w14:textId="77777777" w:rsidR="00D32106" w:rsidRDefault="00000000">
            <w:r>
              <w:t xml:space="preserve">הַֽעֲבַרְתָּ֞ </w:t>
            </w:r>
          </w:p>
        </w:tc>
        <w:tc>
          <w:tcPr>
            <w:tcW w:w="1728" w:type="auto"/>
          </w:tcPr>
          <w:p w14:paraId="0BD6DD2B" w14:textId="77777777" w:rsidR="00D32106" w:rsidRDefault="00000000">
            <w:r>
              <w:t>mod</w:t>
            </w:r>
          </w:p>
        </w:tc>
      </w:tr>
      <w:tr w:rsidR="00D32106" w14:paraId="0ED4FF26" w14:textId="77777777">
        <w:trPr>
          <w:jc w:val="center"/>
        </w:trPr>
        <w:tc>
          <w:tcPr>
            <w:tcW w:w="1728" w:type="auto"/>
            <w:vAlign w:val="center"/>
          </w:tcPr>
          <w:p w14:paraId="1B2B468E" w14:textId="77777777" w:rsidR="00D32106" w:rsidRDefault="00000000">
            <w:r>
              <w:rPr>
                <w:sz w:val="16"/>
              </w:rPr>
              <w:t>f356e526</w:t>
            </w:r>
          </w:p>
        </w:tc>
        <w:tc>
          <w:tcPr>
            <w:tcW w:w="1728" w:type="auto"/>
          </w:tcPr>
          <w:p w14:paraId="663E72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4B2EC9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2ABAFC" w14:textId="77777777" w:rsidR="00D32106" w:rsidRDefault="00000000">
            <w:commentRangeStart w:id="6"/>
            <w:r>
              <w:t>בַּחֹ֣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בִע</w:t>
            </w:r>
            <w:proofErr w:type="spellEnd"/>
            <w:r>
              <w:t>ִ֔י בֶּ</w:t>
            </w:r>
            <w:proofErr w:type="spellStart"/>
            <w:r>
              <w:t>עָש</w:t>
            </w:r>
            <w:proofErr w:type="spellEnd"/>
            <w:r>
              <w:t>ֹׂ֖</w:t>
            </w:r>
            <w:proofErr w:type="spellStart"/>
            <w:r>
              <w:t>ור</w:t>
            </w:r>
            <w:proofErr w:type="spellEnd"/>
            <w:r>
              <w:t xml:space="preserve"> </w:t>
            </w:r>
            <w:proofErr w:type="spellStart"/>
            <w:r>
              <w:t>לַח</w:t>
            </w:r>
            <w:proofErr w:type="spellEnd"/>
            <w:r>
              <w:t>ֹ֑</w:t>
            </w:r>
            <w:proofErr w:type="spellStart"/>
            <w:r>
              <w:t>דֶש</w:t>
            </w:r>
            <w:proofErr w:type="spellEnd"/>
            <w:r>
              <w:t>ׁ</w:t>
            </w:r>
            <w:commentRangeEnd w:id="6"/>
            <w:r w:rsidR="002F45D0">
              <w:rPr>
                <w:rStyle w:val="CommentReference"/>
                <w:rFonts w:asciiTheme="minorHAnsi" w:hAnsiTheme="minorHAnsi"/>
              </w:rPr>
              <w:commentReference w:id="6"/>
            </w:r>
            <w:r>
              <w:t xml:space="preserve"> </w:t>
            </w:r>
          </w:p>
        </w:tc>
        <w:tc>
          <w:tcPr>
            <w:tcW w:w="1728" w:type="auto"/>
          </w:tcPr>
          <w:p w14:paraId="055451DB" w14:textId="0FBA7CE4" w:rsidR="00D32106" w:rsidRDefault="00D32106"/>
        </w:tc>
      </w:tr>
    </w:tbl>
    <w:p w14:paraId="1C4D1E50" w14:textId="77777777" w:rsidR="00D32106" w:rsidRDefault="00000000">
      <w:r>
        <w:br/>
      </w:r>
    </w:p>
    <w:p w14:paraId="55909DCE" w14:textId="77777777" w:rsidR="00D32106" w:rsidRDefault="00000000">
      <w:pPr>
        <w:pStyle w:val="Reference"/>
      </w:pPr>
      <w:hyperlink r:id="rId206">
        <w:r>
          <w:t>Leviticus 25:9</w:t>
        </w:r>
      </w:hyperlink>
    </w:p>
    <w:p w14:paraId="2802D143" w14:textId="77777777" w:rsidR="00D32106" w:rsidRDefault="00000000">
      <w:pPr>
        <w:pStyle w:val="Hebrew"/>
      </w:pPr>
      <w:r>
        <w:t xml:space="preserve">בְּיֹום֙ הַכִּפֻּרִ֔ים תַּעֲבִ֥ירוּ שֹׁופָ֖ר בְּכָל־אַרְצְכֶֽם׃ </w:t>
      </w:r>
    </w:p>
    <w:p w14:paraId="0F22C09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67325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67326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67327</w:t>
      </w:r>
      <w:r>
        <w:rPr>
          <w:rFonts w:ascii="Times New Roman" w:hAnsi="Times New Roman"/>
          <w:color w:val="828282"/>
          <w:rtl/>
        </w:rPr>
        <w:t xml:space="preserve">כִּפֻּרִ֔ים </w:t>
      </w:r>
      <w:r>
        <w:rPr>
          <w:color w:val="FF0000"/>
          <w:vertAlign w:val="superscript"/>
          <w:rtl/>
        </w:rPr>
        <w:t>67328</w:t>
      </w:r>
      <w:r>
        <w:rPr>
          <w:rFonts w:ascii="Times New Roman" w:hAnsi="Times New Roman"/>
          <w:color w:val="828282"/>
          <w:rtl/>
        </w:rPr>
        <w:t xml:space="preserve">תַּעֲבִ֥ירוּ </w:t>
      </w:r>
      <w:r>
        <w:rPr>
          <w:color w:val="FF0000"/>
          <w:vertAlign w:val="superscript"/>
          <w:rtl/>
        </w:rPr>
        <w:t>67329</w:t>
      </w:r>
      <w:r>
        <w:rPr>
          <w:rFonts w:ascii="Times New Roman" w:hAnsi="Times New Roman"/>
          <w:color w:val="828282"/>
          <w:rtl/>
        </w:rPr>
        <w:t xml:space="preserve">שֹׁופָ֖ר </w:t>
      </w:r>
      <w:r>
        <w:rPr>
          <w:color w:val="FF0000"/>
          <w:vertAlign w:val="superscript"/>
          <w:rtl/>
        </w:rPr>
        <w:t>67330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67331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67332</w:t>
      </w:r>
      <w:r>
        <w:rPr>
          <w:rFonts w:ascii="Times New Roman" w:hAnsi="Times New Roman"/>
          <w:color w:val="828282"/>
          <w:rtl/>
        </w:rPr>
        <w:t xml:space="preserve">אַרְצְכֶֽם׃ </w:t>
      </w:r>
    </w:p>
    <w:p w14:paraId="43445FF7" w14:textId="77777777" w:rsidR="00D32106" w:rsidRDefault="00000000">
      <w:pPr>
        <w:pStyle w:val="Hebrew"/>
      </w:pPr>
      <w:r>
        <w:rPr>
          <w:color w:val="828282"/>
        </w:rPr>
        <w:t xml:space="preserve">וְהַֽעֲבַרְתָּ֞ שֹׁופַ֤ר תְּרוּעָה֙ בַּחֹ֣דֶשׁ הַשְּׁבִעִ֔י בֶּעָשֹׂ֖ור לַחֹ֑דֶשׁ בְּיֹום֙ הַכִּפֻּרִ֔ים תַּעֲבִ֥ירוּ שֹׁופָ֖ר בְּכָל־אַרְצְכֶֽם׃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ED0402C" w14:textId="77777777">
        <w:trPr>
          <w:jc w:val="center"/>
        </w:trPr>
        <w:tc>
          <w:tcPr>
            <w:tcW w:w="1728" w:type="auto"/>
            <w:vAlign w:val="center"/>
          </w:tcPr>
          <w:p w14:paraId="31225628" w14:textId="77777777" w:rsidR="00D32106" w:rsidRDefault="00000000">
            <w:r>
              <w:rPr>
                <w:sz w:val="16"/>
              </w:rPr>
              <w:t>573a4b6b</w:t>
            </w:r>
          </w:p>
        </w:tc>
        <w:tc>
          <w:tcPr>
            <w:tcW w:w="1728" w:type="auto"/>
          </w:tcPr>
          <w:p w14:paraId="0D5004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0AA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31A2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AF39B" w14:textId="77777777" w:rsidR="00D32106" w:rsidRDefault="00000000">
            <w:r>
              <w:t>x_clause</w:t>
            </w:r>
          </w:p>
        </w:tc>
      </w:tr>
      <w:tr w:rsidR="00D32106" w14:paraId="730C4616" w14:textId="77777777">
        <w:trPr>
          <w:jc w:val="center"/>
        </w:trPr>
        <w:tc>
          <w:tcPr>
            <w:tcW w:w="1728" w:type="auto"/>
            <w:vAlign w:val="center"/>
          </w:tcPr>
          <w:p w14:paraId="163AC109" w14:textId="77777777" w:rsidR="00D32106" w:rsidRDefault="00000000">
            <w:r>
              <w:rPr>
                <w:sz w:val="16"/>
              </w:rPr>
              <w:t>84439a28</w:t>
            </w:r>
          </w:p>
        </w:tc>
        <w:tc>
          <w:tcPr>
            <w:tcW w:w="1728" w:type="auto"/>
          </w:tcPr>
          <w:p w14:paraId="670C433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7BA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8F9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CEC946" w14:textId="4270C0D4" w:rsidR="00D32106" w:rsidRDefault="00617467">
            <w:proofErr w:type="spellStart"/>
            <w:r>
              <w:t>act_un</w:t>
            </w:r>
            <w:proofErr w:type="spellEnd"/>
          </w:p>
        </w:tc>
      </w:tr>
      <w:tr w:rsidR="00D32106" w14:paraId="78A96FC8" w14:textId="77777777">
        <w:trPr>
          <w:jc w:val="center"/>
        </w:trPr>
        <w:tc>
          <w:tcPr>
            <w:tcW w:w="1728" w:type="auto"/>
            <w:vAlign w:val="center"/>
          </w:tcPr>
          <w:p w14:paraId="38E9BB05" w14:textId="77777777" w:rsidR="00D32106" w:rsidRDefault="00000000">
            <w:r>
              <w:rPr>
                <w:sz w:val="16"/>
              </w:rPr>
              <w:t>b40e9846</w:t>
            </w:r>
          </w:p>
        </w:tc>
        <w:tc>
          <w:tcPr>
            <w:tcW w:w="1728" w:type="auto"/>
          </w:tcPr>
          <w:p w14:paraId="79B8808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28F4A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3F34BD" w14:textId="77777777" w:rsidR="00D32106" w:rsidRDefault="00000000">
            <w:r>
              <w:t xml:space="preserve">תַּעֲבִ֥ירוּ </w:t>
            </w:r>
          </w:p>
        </w:tc>
        <w:tc>
          <w:tcPr>
            <w:tcW w:w="1728" w:type="auto"/>
          </w:tcPr>
          <w:p w14:paraId="7FD710B8" w14:textId="77777777" w:rsidR="00D32106" w:rsidRDefault="00000000">
            <w:r>
              <w:t>mod</w:t>
            </w:r>
          </w:p>
        </w:tc>
      </w:tr>
      <w:tr w:rsidR="00D32106" w14:paraId="24E228F4" w14:textId="77777777">
        <w:trPr>
          <w:jc w:val="center"/>
        </w:trPr>
        <w:tc>
          <w:tcPr>
            <w:tcW w:w="1728" w:type="auto"/>
            <w:vAlign w:val="center"/>
          </w:tcPr>
          <w:p w14:paraId="17323F20" w14:textId="77777777" w:rsidR="00D32106" w:rsidRDefault="00000000">
            <w:r>
              <w:rPr>
                <w:sz w:val="16"/>
              </w:rPr>
              <w:t>7f0b758d</w:t>
            </w:r>
          </w:p>
        </w:tc>
        <w:tc>
          <w:tcPr>
            <w:tcW w:w="1728" w:type="auto"/>
          </w:tcPr>
          <w:p w14:paraId="7DAC5E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B817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59BE52" w14:textId="77777777" w:rsidR="00D32106" w:rsidRDefault="00000000">
            <w:r>
              <w:t xml:space="preserve">בְּיֹום֙ הַכִּפֻּרִ֔ים </w:t>
            </w:r>
          </w:p>
        </w:tc>
        <w:tc>
          <w:tcPr>
            <w:tcW w:w="1728" w:type="auto"/>
          </w:tcPr>
          <w:p w14:paraId="72E70CC7" w14:textId="0867FA7B" w:rsidR="00D32106" w:rsidRDefault="006157B4">
            <w:r>
              <w:t>1.1.2.5.3.2.1</w:t>
            </w:r>
          </w:p>
        </w:tc>
      </w:tr>
    </w:tbl>
    <w:p w14:paraId="1349D975" w14:textId="77777777" w:rsidR="00D32106" w:rsidRDefault="00000000">
      <w:r>
        <w:br/>
      </w:r>
    </w:p>
    <w:p w14:paraId="1328158E" w14:textId="77777777" w:rsidR="00D32106" w:rsidRDefault="00000000">
      <w:pPr>
        <w:pStyle w:val="Reference"/>
      </w:pPr>
      <w:hyperlink r:id="rId207">
        <w:r>
          <w:t>Leviticus 25:13</w:t>
        </w:r>
      </w:hyperlink>
    </w:p>
    <w:p w14:paraId="03CF96F8" w14:textId="77777777" w:rsidR="00D32106" w:rsidRDefault="00000000">
      <w:pPr>
        <w:pStyle w:val="Hebrew"/>
      </w:pPr>
      <w:r>
        <w:t xml:space="preserve">בִּשְׁנַ֥ת הַיֹּובֵ֖ל הַזֹּ֑את תָּשֻׁ֕בוּ </w:t>
      </w:r>
    </w:p>
    <w:p w14:paraId="4DDF6C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67395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67396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67397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67398</w:t>
      </w:r>
      <w:r>
        <w:rPr>
          <w:rFonts w:ascii="Times New Roman" w:hAnsi="Times New Roman"/>
          <w:color w:val="828282"/>
          <w:rtl/>
        </w:rPr>
        <w:t xml:space="preserve">יֹּובֵ֖ל </w:t>
      </w:r>
      <w:r>
        <w:rPr>
          <w:color w:val="FF0000"/>
          <w:vertAlign w:val="superscript"/>
          <w:rtl/>
        </w:rPr>
        <w:t>67399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67400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67401</w:t>
      </w:r>
      <w:r>
        <w:rPr>
          <w:rFonts w:ascii="Times New Roman" w:hAnsi="Times New Roman"/>
          <w:color w:val="828282"/>
          <w:rtl/>
        </w:rPr>
        <w:t xml:space="preserve">תָּשֻׁ֕בוּ </w:t>
      </w:r>
    </w:p>
    <w:p w14:paraId="0F49C4E0" w14:textId="77777777" w:rsidR="00D32106" w:rsidRDefault="00000000">
      <w:pPr>
        <w:pStyle w:val="Hebrew"/>
      </w:pPr>
      <w:r>
        <w:rPr>
          <w:color w:val="828282"/>
        </w:rPr>
        <w:t xml:space="preserve">בִּשְׁנַ֥ת הַיֹּובֵ֖ל הַזֹּ֑את תָּשֻׁ֕בוּ אִ֖ישׁ אֶל־אֲחֻזָּתֹֽו׃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57"/>
        <w:gridCol w:w="1623"/>
      </w:tblGrid>
      <w:tr w:rsidR="00D32106" w14:paraId="382C603C" w14:textId="77777777">
        <w:trPr>
          <w:jc w:val="center"/>
        </w:trPr>
        <w:tc>
          <w:tcPr>
            <w:tcW w:w="1728" w:type="auto"/>
            <w:vAlign w:val="center"/>
          </w:tcPr>
          <w:p w14:paraId="1C127A21" w14:textId="77777777" w:rsidR="00D32106" w:rsidRDefault="00000000">
            <w:r>
              <w:rPr>
                <w:sz w:val="16"/>
              </w:rPr>
              <w:t>1918f1fd</w:t>
            </w:r>
          </w:p>
        </w:tc>
        <w:tc>
          <w:tcPr>
            <w:tcW w:w="1728" w:type="auto"/>
          </w:tcPr>
          <w:p w14:paraId="0BE3F2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E16A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3B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F6FBF2" w14:textId="77777777" w:rsidR="00D32106" w:rsidRDefault="00000000">
            <w:r>
              <w:t>x_clause</w:t>
            </w:r>
          </w:p>
        </w:tc>
      </w:tr>
      <w:tr w:rsidR="00D32106" w14:paraId="53DB7F40" w14:textId="77777777">
        <w:trPr>
          <w:jc w:val="center"/>
        </w:trPr>
        <w:tc>
          <w:tcPr>
            <w:tcW w:w="1728" w:type="auto"/>
            <w:vAlign w:val="center"/>
          </w:tcPr>
          <w:p w14:paraId="1974B82A" w14:textId="77777777" w:rsidR="00D32106" w:rsidRDefault="00000000">
            <w:r>
              <w:rPr>
                <w:sz w:val="16"/>
              </w:rPr>
              <w:t>66fe70ff</w:t>
            </w:r>
          </w:p>
        </w:tc>
        <w:tc>
          <w:tcPr>
            <w:tcW w:w="1728" w:type="auto"/>
          </w:tcPr>
          <w:p w14:paraId="2DC9D8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95F8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5B5B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C6B35C" w14:textId="655876DF" w:rsidR="00D32106" w:rsidRDefault="00F70B55">
            <w:proofErr w:type="spellStart"/>
            <w:r>
              <w:t>ach_rd</w:t>
            </w:r>
            <w:proofErr w:type="spellEnd"/>
          </w:p>
        </w:tc>
      </w:tr>
      <w:tr w:rsidR="00D32106" w14:paraId="137213EA" w14:textId="77777777">
        <w:trPr>
          <w:jc w:val="center"/>
        </w:trPr>
        <w:tc>
          <w:tcPr>
            <w:tcW w:w="1728" w:type="auto"/>
            <w:vAlign w:val="center"/>
          </w:tcPr>
          <w:p w14:paraId="26ADA83F" w14:textId="77777777" w:rsidR="00D32106" w:rsidRDefault="00000000">
            <w:r>
              <w:rPr>
                <w:sz w:val="16"/>
              </w:rPr>
              <w:t>74b01668</w:t>
            </w:r>
          </w:p>
        </w:tc>
        <w:tc>
          <w:tcPr>
            <w:tcW w:w="1728" w:type="auto"/>
          </w:tcPr>
          <w:p w14:paraId="6F1C45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991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685EBE" w14:textId="77777777" w:rsidR="00D32106" w:rsidRDefault="00000000">
            <w:r>
              <w:t xml:space="preserve">תָּשֻׁ֕בוּ </w:t>
            </w:r>
          </w:p>
        </w:tc>
        <w:tc>
          <w:tcPr>
            <w:tcW w:w="1728" w:type="auto"/>
          </w:tcPr>
          <w:p w14:paraId="3807847A" w14:textId="77777777" w:rsidR="00D32106" w:rsidRDefault="00000000">
            <w:r>
              <w:t>mod</w:t>
            </w:r>
          </w:p>
        </w:tc>
      </w:tr>
      <w:tr w:rsidR="00D32106" w14:paraId="06D6FD9F" w14:textId="77777777">
        <w:trPr>
          <w:jc w:val="center"/>
        </w:trPr>
        <w:tc>
          <w:tcPr>
            <w:tcW w:w="1728" w:type="auto"/>
            <w:vAlign w:val="center"/>
          </w:tcPr>
          <w:p w14:paraId="1A72B873" w14:textId="77777777" w:rsidR="00D32106" w:rsidRDefault="00000000">
            <w:r>
              <w:rPr>
                <w:sz w:val="16"/>
              </w:rPr>
              <w:t>64fc00af</w:t>
            </w:r>
          </w:p>
        </w:tc>
        <w:tc>
          <w:tcPr>
            <w:tcW w:w="1728" w:type="auto"/>
          </w:tcPr>
          <w:p w14:paraId="3E1ACF5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914C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29A81A" w14:textId="77777777" w:rsidR="00D32106" w:rsidRDefault="00000000">
            <w:r>
              <w:t xml:space="preserve">בִּשְׁנַ֥ת הַיֹּובֵ֖ל הַזֹּ֑את </w:t>
            </w:r>
          </w:p>
        </w:tc>
        <w:tc>
          <w:tcPr>
            <w:tcW w:w="1728" w:type="auto"/>
          </w:tcPr>
          <w:p w14:paraId="2322BDC5" w14:textId="019F39F1" w:rsidR="00D32106" w:rsidRDefault="00F70B55">
            <w:r>
              <w:t>1.1.2.5.3.2.1.2</w:t>
            </w:r>
          </w:p>
        </w:tc>
      </w:tr>
    </w:tbl>
    <w:p w14:paraId="00CC6215" w14:textId="77777777" w:rsidR="00D32106" w:rsidRDefault="00000000">
      <w:r>
        <w:br/>
      </w:r>
    </w:p>
    <w:p w14:paraId="3BDB5E46" w14:textId="77777777" w:rsidR="00D32106" w:rsidRDefault="00000000">
      <w:pPr>
        <w:pStyle w:val="Reference"/>
      </w:pPr>
      <w:hyperlink r:id="rId208">
        <w:r>
          <w:t>Leviticus 25:20</w:t>
        </w:r>
      </w:hyperlink>
    </w:p>
    <w:p w14:paraId="69BC886F" w14:textId="77777777" w:rsidR="00D32106" w:rsidRDefault="00000000">
      <w:pPr>
        <w:pStyle w:val="Hebrew"/>
      </w:pPr>
      <w:r>
        <w:t xml:space="preserve">מַה־נֹּאכַ֤ל בַּשָּׁנָ֣ה הַשְּׁבִיעִ֑ת </w:t>
      </w:r>
    </w:p>
    <w:p w14:paraId="00CAE9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67507</w:t>
      </w:r>
      <w:r>
        <w:rPr>
          <w:rFonts w:ascii="Times New Roman" w:hAnsi="Times New Roman"/>
          <w:color w:val="828282"/>
          <w:rtl/>
        </w:rPr>
        <w:t>מַה־</w:t>
      </w:r>
      <w:r>
        <w:rPr>
          <w:color w:val="FF0000"/>
          <w:vertAlign w:val="superscript"/>
          <w:rtl/>
        </w:rPr>
        <w:t>67508</w:t>
      </w:r>
      <w:r>
        <w:rPr>
          <w:rFonts w:ascii="Times New Roman" w:hAnsi="Times New Roman"/>
          <w:color w:val="828282"/>
          <w:rtl/>
        </w:rPr>
        <w:t xml:space="preserve">נֹּאכַ֤ל </w:t>
      </w:r>
      <w:r>
        <w:rPr>
          <w:color w:val="FF0000"/>
          <w:vertAlign w:val="superscript"/>
          <w:rtl/>
        </w:rPr>
        <w:t>67509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6751067511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67512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67513</w:t>
      </w:r>
      <w:r>
        <w:rPr>
          <w:rFonts w:ascii="Times New Roman" w:hAnsi="Times New Roman"/>
          <w:color w:val="828282"/>
          <w:rtl/>
        </w:rPr>
        <w:t xml:space="preserve">שְּׁבִיעִ֑ת </w:t>
      </w:r>
    </w:p>
    <w:p w14:paraId="037D46FA" w14:textId="77777777" w:rsidR="00D32106" w:rsidRDefault="00000000">
      <w:pPr>
        <w:pStyle w:val="Hebrew"/>
      </w:pPr>
      <w:r>
        <w:rPr>
          <w:color w:val="828282"/>
        </w:rPr>
        <w:t xml:space="preserve">וְכִ֣י תֹאמְר֔וּ מַה־נֹּאכַ֤ל בַּשָּׁנָ֣ה הַשְּׁבִיעִ֑ת הֵ֚ן לֹ֣א נִזְרָ֔ע וְלֹ֥א נֶאֱסֹ֖ף אֶת־תְּבוּאָתֵֽנוּ׃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89"/>
        <w:gridCol w:w="1076"/>
      </w:tblGrid>
      <w:tr w:rsidR="00D32106" w14:paraId="3F15DC9E" w14:textId="77777777">
        <w:trPr>
          <w:jc w:val="center"/>
        </w:trPr>
        <w:tc>
          <w:tcPr>
            <w:tcW w:w="1728" w:type="auto"/>
            <w:vAlign w:val="center"/>
          </w:tcPr>
          <w:p w14:paraId="78188D6E" w14:textId="77777777" w:rsidR="00D32106" w:rsidRDefault="00000000">
            <w:r>
              <w:rPr>
                <w:sz w:val="16"/>
              </w:rPr>
              <w:t>ea4b7f86</w:t>
            </w:r>
          </w:p>
        </w:tc>
        <w:tc>
          <w:tcPr>
            <w:tcW w:w="1728" w:type="auto"/>
          </w:tcPr>
          <w:p w14:paraId="60F6AB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F50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6605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F97D" w14:textId="77777777" w:rsidR="00D32106" w:rsidRDefault="00000000">
            <w:r>
              <w:t>clause_x</w:t>
            </w:r>
          </w:p>
        </w:tc>
      </w:tr>
      <w:tr w:rsidR="00D32106" w14:paraId="371330B7" w14:textId="77777777">
        <w:trPr>
          <w:jc w:val="center"/>
        </w:trPr>
        <w:tc>
          <w:tcPr>
            <w:tcW w:w="1728" w:type="auto"/>
            <w:vAlign w:val="center"/>
          </w:tcPr>
          <w:p w14:paraId="44BD79AF" w14:textId="77777777" w:rsidR="00D32106" w:rsidRDefault="00000000">
            <w:r>
              <w:rPr>
                <w:sz w:val="16"/>
              </w:rPr>
              <w:t>6c45526d</w:t>
            </w:r>
          </w:p>
        </w:tc>
        <w:tc>
          <w:tcPr>
            <w:tcW w:w="1728" w:type="auto"/>
          </w:tcPr>
          <w:p w14:paraId="33F208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451B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4311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09767B" w14:textId="0D0C13FF" w:rsidR="00D32106" w:rsidRDefault="00185E3D">
            <w:proofErr w:type="spellStart"/>
            <w:r>
              <w:t>act_di</w:t>
            </w:r>
            <w:proofErr w:type="spellEnd"/>
          </w:p>
        </w:tc>
      </w:tr>
      <w:tr w:rsidR="00D32106" w14:paraId="4DEF109D" w14:textId="77777777">
        <w:trPr>
          <w:jc w:val="center"/>
        </w:trPr>
        <w:tc>
          <w:tcPr>
            <w:tcW w:w="1728" w:type="auto"/>
            <w:vAlign w:val="center"/>
          </w:tcPr>
          <w:p w14:paraId="7640A2C3" w14:textId="77777777" w:rsidR="00D32106" w:rsidRDefault="00000000">
            <w:r>
              <w:rPr>
                <w:sz w:val="16"/>
              </w:rPr>
              <w:t>96f12dc4</w:t>
            </w:r>
          </w:p>
        </w:tc>
        <w:tc>
          <w:tcPr>
            <w:tcW w:w="1728" w:type="auto"/>
          </w:tcPr>
          <w:p w14:paraId="28B0FB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A247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ABF626" w14:textId="77777777" w:rsidR="00D32106" w:rsidRDefault="00000000">
            <w:r>
              <w:t xml:space="preserve">נֹּאכַ֤ל </w:t>
            </w:r>
          </w:p>
        </w:tc>
        <w:tc>
          <w:tcPr>
            <w:tcW w:w="1728" w:type="auto"/>
          </w:tcPr>
          <w:p w14:paraId="040EFC3B" w14:textId="77777777" w:rsidR="00D32106" w:rsidRDefault="00000000">
            <w:r>
              <w:t>mod</w:t>
            </w:r>
          </w:p>
        </w:tc>
      </w:tr>
      <w:tr w:rsidR="00D32106" w14:paraId="3D2F6F58" w14:textId="77777777">
        <w:trPr>
          <w:jc w:val="center"/>
        </w:trPr>
        <w:tc>
          <w:tcPr>
            <w:tcW w:w="1728" w:type="auto"/>
            <w:vAlign w:val="center"/>
          </w:tcPr>
          <w:p w14:paraId="675D452D" w14:textId="77777777" w:rsidR="00D32106" w:rsidRDefault="00000000">
            <w:r>
              <w:rPr>
                <w:sz w:val="16"/>
              </w:rPr>
              <w:t>5387f857</w:t>
            </w:r>
          </w:p>
        </w:tc>
        <w:tc>
          <w:tcPr>
            <w:tcW w:w="1728" w:type="auto"/>
          </w:tcPr>
          <w:p w14:paraId="0033D0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BF65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9716EC" w14:textId="77777777" w:rsidR="00D32106" w:rsidRDefault="00000000">
            <w:r>
              <w:t xml:space="preserve">בַּשָּׁנָ֣ה הַשְּׁבִיעִ֑ת </w:t>
            </w:r>
          </w:p>
        </w:tc>
        <w:tc>
          <w:tcPr>
            <w:tcW w:w="1728" w:type="auto"/>
          </w:tcPr>
          <w:p w14:paraId="125760F6" w14:textId="77777777" w:rsidR="00D32106" w:rsidRDefault="00000000">
            <w:r>
              <w:t>1.1.1.2.2</w:t>
            </w:r>
          </w:p>
        </w:tc>
      </w:tr>
    </w:tbl>
    <w:p w14:paraId="5FCF62BA" w14:textId="77777777" w:rsidR="00D32106" w:rsidRDefault="00000000">
      <w:r>
        <w:br/>
      </w:r>
    </w:p>
    <w:p w14:paraId="320B58A8" w14:textId="77777777" w:rsidR="00D32106" w:rsidRDefault="00000000">
      <w:pPr>
        <w:pStyle w:val="Reference"/>
      </w:pPr>
      <w:hyperlink r:id="rId209">
        <w:r>
          <w:t>Leviticus 25:21</w:t>
        </w:r>
      </w:hyperlink>
    </w:p>
    <w:p w14:paraId="7854EBC3" w14:textId="77777777" w:rsidR="00D32106" w:rsidRDefault="00000000">
      <w:pPr>
        <w:pStyle w:val="Hebrew"/>
      </w:pPr>
      <w:r>
        <w:t xml:space="preserve">וְצִוִּ֤יתִי אֶת־בִּרְכָתִי֙ לָכֶ֔ם בַּשָּׁנָ֖ה הַשִּׁשִּׁ֑ית </w:t>
      </w:r>
    </w:p>
    <w:p w14:paraId="6CE583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67522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67523</w:t>
      </w:r>
      <w:r>
        <w:rPr>
          <w:rFonts w:ascii="Times New Roman" w:hAnsi="Times New Roman"/>
          <w:color w:val="828282"/>
          <w:rtl/>
        </w:rPr>
        <w:t xml:space="preserve">צִוִּ֤יתִי </w:t>
      </w:r>
      <w:r>
        <w:rPr>
          <w:color w:val="FF0000"/>
          <w:vertAlign w:val="superscript"/>
          <w:rtl/>
        </w:rPr>
        <w:t>67524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67525</w:t>
      </w:r>
      <w:r>
        <w:rPr>
          <w:rFonts w:ascii="Times New Roman" w:hAnsi="Times New Roman"/>
          <w:color w:val="828282"/>
          <w:rtl/>
        </w:rPr>
        <w:t xml:space="preserve">בִּרְכָתִי֙ </w:t>
      </w:r>
      <w:r>
        <w:rPr>
          <w:color w:val="FF0000"/>
          <w:vertAlign w:val="superscript"/>
          <w:rtl/>
        </w:rPr>
        <w:t>67526</w:t>
      </w:r>
      <w:r>
        <w:rPr>
          <w:rFonts w:ascii="Times New Roman" w:hAnsi="Times New Roman"/>
          <w:color w:val="828282"/>
          <w:rtl/>
        </w:rPr>
        <w:t xml:space="preserve">לָכֶ֔ם </w:t>
      </w:r>
      <w:r>
        <w:rPr>
          <w:color w:val="FF0000"/>
          <w:vertAlign w:val="superscript"/>
          <w:rtl/>
        </w:rPr>
        <w:t>67527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6752867529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67530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67531</w:t>
      </w:r>
      <w:r>
        <w:rPr>
          <w:rFonts w:ascii="Times New Roman" w:hAnsi="Times New Roman"/>
          <w:color w:val="828282"/>
          <w:rtl/>
        </w:rPr>
        <w:t xml:space="preserve">שִּׁשִּׁ֑ית </w:t>
      </w:r>
    </w:p>
    <w:p w14:paraId="3BF8D2EC" w14:textId="77777777" w:rsidR="00D32106" w:rsidRDefault="00000000">
      <w:pPr>
        <w:pStyle w:val="Hebrew"/>
      </w:pPr>
      <w:r>
        <w:rPr>
          <w:color w:val="828282"/>
        </w:rPr>
        <w:t xml:space="preserve">וְצִוִּ֤יתִי אֶת־בִּרְכָתִי֙ לָכֶ֔ם בַּשָּׁנָ֖ה הַשִּׁשִּׁ֑ית וְעָשָׂת֙ אֶת־הַתְּבוּאָ֔ה לִשְׁלֹ֖שׁ הַשָּׁנִֽים׃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24"/>
        <w:gridCol w:w="1076"/>
      </w:tblGrid>
      <w:tr w:rsidR="00D32106" w14:paraId="6E045348" w14:textId="77777777">
        <w:trPr>
          <w:jc w:val="center"/>
        </w:trPr>
        <w:tc>
          <w:tcPr>
            <w:tcW w:w="1728" w:type="auto"/>
            <w:vAlign w:val="center"/>
          </w:tcPr>
          <w:p w14:paraId="53C06A32" w14:textId="77777777" w:rsidR="00D32106" w:rsidRDefault="00000000">
            <w:r>
              <w:rPr>
                <w:sz w:val="16"/>
              </w:rPr>
              <w:t>d3310f63</w:t>
            </w:r>
          </w:p>
        </w:tc>
        <w:tc>
          <w:tcPr>
            <w:tcW w:w="1728" w:type="auto"/>
          </w:tcPr>
          <w:p w14:paraId="17B6DE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7FC2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51DC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79C196" w14:textId="77777777" w:rsidR="00D32106" w:rsidRDefault="00000000">
            <w:r>
              <w:t>clause_x</w:t>
            </w:r>
          </w:p>
        </w:tc>
      </w:tr>
      <w:tr w:rsidR="00D32106" w14:paraId="5EA002FA" w14:textId="77777777">
        <w:trPr>
          <w:jc w:val="center"/>
        </w:trPr>
        <w:tc>
          <w:tcPr>
            <w:tcW w:w="1728" w:type="auto"/>
            <w:vAlign w:val="center"/>
          </w:tcPr>
          <w:p w14:paraId="36FBEF69" w14:textId="77777777" w:rsidR="00D32106" w:rsidRDefault="00000000">
            <w:r>
              <w:rPr>
                <w:sz w:val="16"/>
              </w:rPr>
              <w:t>cf7a1626</w:t>
            </w:r>
          </w:p>
        </w:tc>
        <w:tc>
          <w:tcPr>
            <w:tcW w:w="1728" w:type="auto"/>
          </w:tcPr>
          <w:p w14:paraId="7A1C6B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61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0317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96CF6B" w14:textId="7339CB23" w:rsidR="00D32106" w:rsidRDefault="00332F9B">
            <w:proofErr w:type="spellStart"/>
            <w:r>
              <w:t>ach_rd</w:t>
            </w:r>
            <w:proofErr w:type="spellEnd"/>
          </w:p>
        </w:tc>
      </w:tr>
      <w:tr w:rsidR="00D32106" w14:paraId="1866405A" w14:textId="77777777">
        <w:trPr>
          <w:jc w:val="center"/>
        </w:trPr>
        <w:tc>
          <w:tcPr>
            <w:tcW w:w="1728" w:type="auto"/>
            <w:vAlign w:val="center"/>
          </w:tcPr>
          <w:p w14:paraId="3B9F191F" w14:textId="77777777" w:rsidR="00D32106" w:rsidRDefault="00000000">
            <w:r>
              <w:rPr>
                <w:sz w:val="16"/>
              </w:rPr>
              <w:t>773dc7dc</w:t>
            </w:r>
          </w:p>
        </w:tc>
        <w:tc>
          <w:tcPr>
            <w:tcW w:w="1728" w:type="auto"/>
          </w:tcPr>
          <w:p w14:paraId="61938E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BF85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6FF008" w14:textId="77777777" w:rsidR="00D32106" w:rsidRDefault="00000000">
            <w:r>
              <w:t xml:space="preserve">צִוִּ֤יתִי </w:t>
            </w:r>
          </w:p>
        </w:tc>
        <w:tc>
          <w:tcPr>
            <w:tcW w:w="1728" w:type="auto"/>
          </w:tcPr>
          <w:p w14:paraId="4B585FF6" w14:textId="77777777" w:rsidR="00D32106" w:rsidRDefault="00000000">
            <w:r>
              <w:t>fut</w:t>
            </w:r>
          </w:p>
        </w:tc>
      </w:tr>
      <w:tr w:rsidR="00D32106" w14:paraId="03485417" w14:textId="77777777">
        <w:trPr>
          <w:jc w:val="center"/>
        </w:trPr>
        <w:tc>
          <w:tcPr>
            <w:tcW w:w="1728" w:type="auto"/>
            <w:vAlign w:val="center"/>
          </w:tcPr>
          <w:p w14:paraId="25BF8A53" w14:textId="77777777" w:rsidR="00D32106" w:rsidRDefault="00000000">
            <w:r>
              <w:rPr>
                <w:sz w:val="16"/>
              </w:rPr>
              <w:t>0c81b160</w:t>
            </w:r>
          </w:p>
        </w:tc>
        <w:tc>
          <w:tcPr>
            <w:tcW w:w="1728" w:type="auto"/>
          </w:tcPr>
          <w:p w14:paraId="402A4C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677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DA233A" w14:textId="77777777" w:rsidR="00D32106" w:rsidRDefault="00000000">
            <w:r>
              <w:t xml:space="preserve">בַּשָּׁנָ֖ה הַשִּׁשִּׁ֑ית </w:t>
            </w:r>
          </w:p>
        </w:tc>
        <w:tc>
          <w:tcPr>
            <w:tcW w:w="1728" w:type="auto"/>
          </w:tcPr>
          <w:p w14:paraId="3C863266" w14:textId="77777777" w:rsidR="00D32106" w:rsidRDefault="00000000">
            <w:r>
              <w:t>1.1.1.2.2</w:t>
            </w:r>
          </w:p>
        </w:tc>
      </w:tr>
    </w:tbl>
    <w:p w14:paraId="08CEB274" w14:textId="77777777" w:rsidR="00D32106" w:rsidRDefault="00000000">
      <w:r>
        <w:br/>
      </w:r>
    </w:p>
    <w:p w14:paraId="7CA0B32D" w14:textId="77777777" w:rsidR="00D32106" w:rsidRDefault="00000000">
      <w:pPr>
        <w:pStyle w:val="Reference"/>
      </w:pPr>
      <w:hyperlink r:id="rId210">
        <w:r>
          <w:t>Leviticus 25:52</w:t>
        </w:r>
      </w:hyperlink>
    </w:p>
    <w:p w14:paraId="3C06CE88" w14:textId="77777777" w:rsidR="00D32106" w:rsidRDefault="00000000">
      <w:pPr>
        <w:pStyle w:val="Hebrew"/>
      </w:pPr>
      <w:r>
        <w:t xml:space="preserve">וְאִם־מְעַ֞ט נִשְׁאַ֧ר בַּשָּׁנִ֛ים עַד־שְׁנַ֥ת הַיֹּבֵ֖ל </w:t>
      </w:r>
    </w:p>
    <w:p w14:paraId="6C2E187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68084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68085</w:t>
      </w:r>
      <w:r>
        <w:rPr>
          <w:rFonts w:ascii="Times New Roman" w:hAnsi="Times New Roman"/>
          <w:color w:val="828282"/>
          <w:rtl/>
        </w:rPr>
        <w:t xml:space="preserve">מְעַ֞ט </w:t>
      </w:r>
      <w:r>
        <w:rPr>
          <w:color w:val="FF0000"/>
          <w:vertAlign w:val="superscript"/>
          <w:rtl/>
        </w:rPr>
        <w:t>68086</w:t>
      </w:r>
      <w:r>
        <w:rPr>
          <w:rFonts w:ascii="Times New Roman" w:hAnsi="Times New Roman"/>
          <w:color w:val="828282"/>
          <w:rtl/>
        </w:rPr>
        <w:t xml:space="preserve">נִשְׁאַ֧ר </w:t>
      </w:r>
      <w:r>
        <w:rPr>
          <w:color w:val="FF0000"/>
          <w:vertAlign w:val="superscript"/>
          <w:rtl/>
        </w:rPr>
        <w:t>68087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6808868089</w:t>
      </w:r>
      <w:r>
        <w:rPr>
          <w:rFonts w:ascii="Times New Roman" w:hAnsi="Times New Roman"/>
          <w:color w:val="828282"/>
          <w:rtl/>
        </w:rPr>
        <w:t xml:space="preserve">שָּׁנִ֛ים </w:t>
      </w:r>
      <w:r>
        <w:rPr>
          <w:color w:val="FF0000"/>
          <w:vertAlign w:val="superscript"/>
          <w:rtl/>
        </w:rPr>
        <w:t>68090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68091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68092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68093</w:t>
      </w:r>
      <w:r>
        <w:rPr>
          <w:rFonts w:ascii="Times New Roman" w:hAnsi="Times New Roman"/>
          <w:color w:val="828282"/>
          <w:rtl/>
        </w:rPr>
        <w:t xml:space="preserve">יֹּבֵ֖ל </w:t>
      </w:r>
    </w:p>
    <w:p w14:paraId="3F6C6325" w14:textId="77777777" w:rsidR="00D32106" w:rsidRDefault="00000000">
      <w:pPr>
        <w:pStyle w:val="Hebrew"/>
      </w:pPr>
      <w:r>
        <w:rPr>
          <w:color w:val="828282"/>
        </w:rPr>
        <w:t xml:space="preserve">וְאִם־מְעַ֞ט נִשְׁאַ֧ר בַּשָּׁנִ֛ים עַד־שְׁנַ֥ת הַיֹּבֵ֖ל וְחִשַּׁב־לֹ֑ו כְּפִ֣י שָׁנָ֔יו יָשִׁ֖יב אֶת־גְּאֻלָּתֹֽו׃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750"/>
        <w:gridCol w:w="1656"/>
      </w:tblGrid>
      <w:tr w:rsidR="00D32106" w14:paraId="5E377E02" w14:textId="77777777">
        <w:trPr>
          <w:jc w:val="center"/>
        </w:trPr>
        <w:tc>
          <w:tcPr>
            <w:tcW w:w="1728" w:type="auto"/>
            <w:vAlign w:val="center"/>
          </w:tcPr>
          <w:p w14:paraId="3C244FFE" w14:textId="77777777" w:rsidR="00D32106" w:rsidRDefault="00000000">
            <w:r>
              <w:rPr>
                <w:sz w:val="16"/>
              </w:rPr>
              <w:t>348e3a5e</w:t>
            </w:r>
          </w:p>
        </w:tc>
        <w:tc>
          <w:tcPr>
            <w:tcW w:w="1728" w:type="auto"/>
          </w:tcPr>
          <w:p w14:paraId="581D9D0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1E53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FE7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AA4F8" w14:textId="77777777" w:rsidR="00D32106" w:rsidRDefault="00000000">
            <w:r>
              <w:t>clause_x</w:t>
            </w:r>
          </w:p>
        </w:tc>
      </w:tr>
      <w:tr w:rsidR="00D32106" w14:paraId="13D25925" w14:textId="77777777">
        <w:trPr>
          <w:jc w:val="center"/>
        </w:trPr>
        <w:tc>
          <w:tcPr>
            <w:tcW w:w="1728" w:type="auto"/>
            <w:vAlign w:val="center"/>
          </w:tcPr>
          <w:p w14:paraId="11E9EA3F" w14:textId="77777777" w:rsidR="00D32106" w:rsidRDefault="00000000">
            <w:r>
              <w:rPr>
                <w:sz w:val="16"/>
              </w:rPr>
              <w:t>03db36ab</w:t>
            </w:r>
          </w:p>
        </w:tc>
        <w:tc>
          <w:tcPr>
            <w:tcW w:w="1728" w:type="auto"/>
          </w:tcPr>
          <w:p w14:paraId="55CC2C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E8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D56C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A2B3A4" w14:textId="7B8CB930" w:rsidR="00D32106" w:rsidRDefault="007348C7" w:rsidP="007348C7">
            <w:pPr>
              <w:tabs>
                <w:tab w:val="left" w:pos="724"/>
              </w:tabs>
            </w:pPr>
            <w:proofErr w:type="spellStart"/>
            <w:r>
              <w:t>sta_in</w:t>
            </w:r>
            <w:proofErr w:type="spellEnd"/>
            <w:r>
              <w:tab/>
            </w:r>
          </w:p>
        </w:tc>
      </w:tr>
      <w:tr w:rsidR="00D32106" w14:paraId="580FFE58" w14:textId="77777777">
        <w:trPr>
          <w:jc w:val="center"/>
        </w:trPr>
        <w:tc>
          <w:tcPr>
            <w:tcW w:w="1728" w:type="auto"/>
            <w:vAlign w:val="center"/>
          </w:tcPr>
          <w:p w14:paraId="07B2AD9F" w14:textId="77777777" w:rsidR="00D32106" w:rsidRDefault="00000000">
            <w:r>
              <w:rPr>
                <w:sz w:val="16"/>
              </w:rPr>
              <w:t>b8a61605</w:t>
            </w:r>
          </w:p>
        </w:tc>
        <w:tc>
          <w:tcPr>
            <w:tcW w:w="1728" w:type="auto"/>
          </w:tcPr>
          <w:p w14:paraId="6CBB63A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EC0F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2A2CBD" w14:textId="77777777" w:rsidR="00D32106" w:rsidRDefault="00000000">
            <w:r>
              <w:t xml:space="preserve">נִשְׁאַ֧ר </w:t>
            </w:r>
          </w:p>
        </w:tc>
        <w:tc>
          <w:tcPr>
            <w:tcW w:w="1728" w:type="auto"/>
          </w:tcPr>
          <w:p w14:paraId="1F032E32" w14:textId="0F63D673" w:rsidR="00D32106" w:rsidRDefault="007348C7">
            <w:r>
              <w:t>epis mod</w:t>
            </w:r>
          </w:p>
        </w:tc>
      </w:tr>
      <w:tr w:rsidR="00D32106" w14:paraId="675F15CD" w14:textId="77777777">
        <w:trPr>
          <w:jc w:val="center"/>
        </w:trPr>
        <w:tc>
          <w:tcPr>
            <w:tcW w:w="1728" w:type="auto"/>
            <w:vAlign w:val="center"/>
          </w:tcPr>
          <w:p w14:paraId="789D4910" w14:textId="77777777" w:rsidR="00D32106" w:rsidRDefault="00000000">
            <w:r>
              <w:rPr>
                <w:sz w:val="16"/>
              </w:rPr>
              <w:t>759fd484</w:t>
            </w:r>
          </w:p>
        </w:tc>
        <w:tc>
          <w:tcPr>
            <w:tcW w:w="1728" w:type="auto"/>
          </w:tcPr>
          <w:p w14:paraId="4508D5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F3CF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625064" w14:textId="77777777" w:rsidR="00D32106" w:rsidRDefault="00000000">
            <w:commentRangeStart w:id="7"/>
            <w:r>
              <w:t>בַּשָּׁנִ֛</w:t>
            </w:r>
            <w:proofErr w:type="spellStart"/>
            <w:r>
              <w:t>ים</w:t>
            </w:r>
            <w:proofErr w:type="spellEnd"/>
            <w:r>
              <w:t xml:space="preserve"> </w:t>
            </w:r>
            <w:proofErr w:type="spellStart"/>
            <w:r>
              <w:t>עַד־ש</w:t>
            </w:r>
            <w:proofErr w:type="spellEnd"/>
            <w:r>
              <w:t xml:space="preserve">ְׁנַ֥ת </w:t>
            </w:r>
            <w:proofErr w:type="spellStart"/>
            <w:r>
              <w:t>הַי</w:t>
            </w:r>
            <w:proofErr w:type="spellEnd"/>
            <w:r>
              <w:t>ֹּבֵ֖ל</w:t>
            </w:r>
            <w:commentRangeEnd w:id="7"/>
            <w:r w:rsidR="007348C7">
              <w:rPr>
                <w:rStyle w:val="CommentReference"/>
                <w:rFonts w:asciiTheme="minorHAnsi" w:hAnsiTheme="minorHAnsi"/>
              </w:rPr>
              <w:commentReference w:id="7"/>
            </w:r>
            <w:r>
              <w:t xml:space="preserve"> </w:t>
            </w:r>
          </w:p>
        </w:tc>
        <w:tc>
          <w:tcPr>
            <w:tcW w:w="1728" w:type="auto"/>
          </w:tcPr>
          <w:p w14:paraId="58B308A2" w14:textId="5DC29EA3" w:rsidR="00D32106" w:rsidRDefault="007348C7" w:rsidP="007348C7">
            <w:pPr>
              <w:tabs>
                <w:tab w:val="left" w:pos="680"/>
              </w:tabs>
            </w:pPr>
            <w:r>
              <w:t>1.1.1.2.5</w:t>
            </w:r>
            <w:r>
              <w:tab/>
            </w:r>
          </w:p>
        </w:tc>
      </w:tr>
    </w:tbl>
    <w:p w14:paraId="45D44957" w14:textId="77777777" w:rsidR="00D32106" w:rsidRDefault="00000000">
      <w:r>
        <w:br/>
      </w:r>
    </w:p>
    <w:p w14:paraId="7C0E6FB6" w14:textId="77777777" w:rsidR="00D32106" w:rsidRDefault="00000000">
      <w:pPr>
        <w:pStyle w:val="Reference"/>
      </w:pPr>
      <w:hyperlink r:id="rId211">
        <w:r>
          <w:t>Leviticus 26:4</w:t>
        </w:r>
      </w:hyperlink>
    </w:p>
    <w:p w14:paraId="50E0828A" w14:textId="77777777" w:rsidR="00D32106" w:rsidRDefault="00000000">
      <w:pPr>
        <w:pStyle w:val="Hebrew"/>
      </w:pPr>
      <w:r>
        <w:t xml:space="preserve">וְנָתַתִּ֥י גִשְׁמֵיכֶ֖ם בְּעִתָּ֑ם </w:t>
      </w:r>
    </w:p>
    <w:p w14:paraId="4FFCD7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68192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68193</w:t>
      </w:r>
      <w:r>
        <w:rPr>
          <w:rFonts w:ascii="Times New Roman" w:hAnsi="Times New Roman"/>
          <w:color w:val="828282"/>
          <w:rtl/>
        </w:rPr>
        <w:t xml:space="preserve">נָתַתִּ֥י </w:t>
      </w:r>
      <w:r>
        <w:rPr>
          <w:color w:val="FF0000"/>
          <w:vertAlign w:val="superscript"/>
          <w:rtl/>
        </w:rPr>
        <w:t>68194</w:t>
      </w:r>
      <w:r>
        <w:rPr>
          <w:rFonts w:ascii="Times New Roman" w:hAnsi="Times New Roman"/>
          <w:color w:val="828282"/>
          <w:rtl/>
        </w:rPr>
        <w:t xml:space="preserve">גִשְׁמֵיכֶ֖ם </w:t>
      </w:r>
      <w:r>
        <w:rPr>
          <w:color w:val="FF0000"/>
          <w:vertAlign w:val="superscript"/>
          <w:rtl/>
        </w:rPr>
        <w:t>68195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68196</w:t>
      </w:r>
      <w:r>
        <w:rPr>
          <w:rFonts w:ascii="Times New Roman" w:hAnsi="Times New Roman"/>
          <w:color w:val="828282"/>
          <w:rtl/>
        </w:rPr>
        <w:t xml:space="preserve">עִתָּ֑ם </w:t>
      </w:r>
    </w:p>
    <w:p w14:paraId="31F1995E" w14:textId="77777777" w:rsidR="00D32106" w:rsidRDefault="00000000">
      <w:pPr>
        <w:pStyle w:val="Hebrew"/>
      </w:pPr>
      <w:r>
        <w:rPr>
          <w:color w:val="828282"/>
        </w:rPr>
        <w:t xml:space="preserve">וְנָתַתִּ֥י גִשְׁמֵיכֶ֖ם בְּעִתָּ֑ם וְנָתְנָ֤ה הָאָ֨רֶץ֙ יְבוּלָ֔הּ וְעֵ֥ץ הַשָּׂדֶ֖ה יִתֵּ֥ן פִּרְיֹֽו׃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64E92B60" w14:textId="77777777">
        <w:trPr>
          <w:jc w:val="center"/>
        </w:trPr>
        <w:tc>
          <w:tcPr>
            <w:tcW w:w="1728" w:type="auto"/>
            <w:vAlign w:val="center"/>
          </w:tcPr>
          <w:p w14:paraId="1C957674" w14:textId="77777777" w:rsidR="00D32106" w:rsidRDefault="00000000">
            <w:r>
              <w:rPr>
                <w:sz w:val="16"/>
              </w:rPr>
              <w:t>ce4f5a0e</w:t>
            </w:r>
          </w:p>
        </w:tc>
        <w:tc>
          <w:tcPr>
            <w:tcW w:w="1728" w:type="auto"/>
          </w:tcPr>
          <w:p w14:paraId="2CEE08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CF81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0B5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2476A9" w14:textId="77777777" w:rsidR="00D32106" w:rsidRDefault="00000000">
            <w:r>
              <w:t>clause_x</w:t>
            </w:r>
          </w:p>
        </w:tc>
      </w:tr>
      <w:tr w:rsidR="00D32106" w14:paraId="35F12D21" w14:textId="77777777">
        <w:trPr>
          <w:jc w:val="center"/>
        </w:trPr>
        <w:tc>
          <w:tcPr>
            <w:tcW w:w="1728" w:type="auto"/>
            <w:vAlign w:val="center"/>
          </w:tcPr>
          <w:p w14:paraId="6031F6FC" w14:textId="77777777" w:rsidR="00D32106" w:rsidRDefault="00000000">
            <w:r>
              <w:rPr>
                <w:sz w:val="16"/>
              </w:rPr>
              <w:t>39431b20</w:t>
            </w:r>
          </w:p>
        </w:tc>
        <w:tc>
          <w:tcPr>
            <w:tcW w:w="1728" w:type="auto"/>
          </w:tcPr>
          <w:p w14:paraId="77DD1E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D7BA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2488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46A5D" w14:textId="480AC9E8" w:rsidR="00D32106" w:rsidRDefault="00FD4B3C">
            <w:proofErr w:type="spellStart"/>
            <w:r>
              <w:t>ach_rd</w:t>
            </w:r>
            <w:proofErr w:type="spellEnd"/>
          </w:p>
        </w:tc>
      </w:tr>
      <w:tr w:rsidR="00D32106" w14:paraId="33395475" w14:textId="77777777">
        <w:trPr>
          <w:jc w:val="center"/>
        </w:trPr>
        <w:tc>
          <w:tcPr>
            <w:tcW w:w="1728" w:type="auto"/>
            <w:vAlign w:val="center"/>
          </w:tcPr>
          <w:p w14:paraId="005D1F70" w14:textId="77777777" w:rsidR="00D32106" w:rsidRDefault="00000000">
            <w:r>
              <w:rPr>
                <w:sz w:val="16"/>
              </w:rPr>
              <w:t>66e24853</w:t>
            </w:r>
          </w:p>
        </w:tc>
        <w:tc>
          <w:tcPr>
            <w:tcW w:w="1728" w:type="auto"/>
          </w:tcPr>
          <w:p w14:paraId="0F8BB4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8533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0A1382" w14:textId="77777777" w:rsidR="00D32106" w:rsidRDefault="00000000">
            <w:r>
              <w:t xml:space="preserve">נָתַתִּ֥י </w:t>
            </w:r>
          </w:p>
        </w:tc>
        <w:tc>
          <w:tcPr>
            <w:tcW w:w="1728" w:type="auto"/>
          </w:tcPr>
          <w:p w14:paraId="6F9B4880" w14:textId="77777777" w:rsidR="00D32106" w:rsidRDefault="00000000">
            <w:r>
              <w:t>fut</w:t>
            </w:r>
          </w:p>
        </w:tc>
      </w:tr>
      <w:tr w:rsidR="00D32106" w14:paraId="1A5A7E19" w14:textId="77777777">
        <w:trPr>
          <w:jc w:val="center"/>
        </w:trPr>
        <w:tc>
          <w:tcPr>
            <w:tcW w:w="1728" w:type="auto"/>
            <w:vAlign w:val="center"/>
          </w:tcPr>
          <w:p w14:paraId="3969CD05" w14:textId="77777777" w:rsidR="00D32106" w:rsidRDefault="00000000">
            <w:r>
              <w:rPr>
                <w:sz w:val="16"/>
              </w:rPr>
              <w:t>911cccb7</w:t>
            </w:r>
          </w:p>
        </w:tc>
        <w:tc>
          <w:tcPr>
            <w:tcW w:w="1728" w:type="auto"/>
          </w:tcPr>
          <w:p w14:paraId="2AEAF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B990E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F996C8" w14:textId="77777777" w:rsidR="00D32106" w:rsidRDefault="00000000">
            <w:r>
              <w:t xml:space="preserve">בְּעִתָּ֑ם </w:t>
            </w:r>
          </w:p>
        </w:tc>
        <w:tc>
          <w:tcPr>
            <w:tcW w:w="1728" w:type="auto"/>
          </w:tcPr>
          <w:p w14:paraId="121A69D3" w14:textId="77777777" w:rsidR="00D32106" w:rsidRDefault="00000000">
            <w:r>
              <w:t>1.1.2.6</w:t>
            </w:r>
          </w:p>
        </w:tc>
      </w:tr>
    </w:tbl>
    <w:p w14:paraId="1CA452A3" w14:textId="77777777" w:rsidR="00D32106" w:rsidRDefault="00000000">
      <w:r>
        <w:br/>
      </w:r>
    </w:p>
    <w:p w14:paraId="6702EA9D" w14:textId="77777777" w:rsidR="00D32106" w:rsidRDefault="00000000">
      <w:pPr>
        <w:pStyle w:val="Reference"/>
      </w:pPr>
      <w:hyperlink r:id="rId212">
        <w:r>
          <w:t>Leviticus 27:23</w:t>
        </w:r>
      </w:hyperlink>
    </w:p>
    <w:p w14:paraId="75EF7A19" w14:textId="77777777" w:rsidR="00D32106" w:rsidRDefault="00000000">
      <w:pPr>
        <w:pStyle w:val="Hebrew"/>
      </w:pPr>
      <w:r>
        <w:t xml:space="preserve">וְנָתַ֤ן אֶת־הָעֶרְכְּךָ֙ בַּיֹּ֣ום הַה֔וּא </w:t>
      </w:r>
    </w:p>
    <w:p w14:paraId="7F2C14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69400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69401</w:t>
      </w:r>
      <w:r>
        <w:rPr>
          <w:rFonts w:ascii="Times New Roman" w:hAnsi="Times New Roman"/>
          <w:color w:val="828282"/>
          <w:rtl/>
        </w:rPr>
        <w:t xml:space="preserve">נָתַ֤ן </w:t>
      </w:r>
      <w:r>
        <w:rPr>
          <w:color w:val="FF0000"/>
          <w:vertAlign w:val="superscript"/>
          <w:rtl/>
        </w:rPr>
        <w:t>69402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69403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69404</w:t>
      </w:r>
      <w:r>
        <w:rPr>
          <w:rFonts w:ascii="Times New Roman" w:hAnsi="Times New Roman"/>
          <w:color w:val="828282"/>
          <w:rtl/>
        </w:rPr>
        <w:t xml:space="preserve">עֶרְכְּךָ֙ </w:t>
      </w:r>
      <w:r>
        <w:rPr>
          <w:color w:val="FF0000"/>
          <w:vertAlign w:val="superscript"/>
          <w:rtl/>
        </w:rPr>
        <w:t>69405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6940669407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69408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69409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92CC8DA" w14:textId="77777777" w:rsidR="00D32106" w:rsidRDefault="00000000">
      <w:pPr>
        <w:pStyle w:val="Hebrew"/>
      </w:pPr>
      <w:r>
        <w:rPr>
          <w:color w:val="828282"/>
        </w:rPr>
        <w:t xml:space="preserve">וְחִשַּׁב־לֹ֣ו הַכֹּהֵ֗ן אֵ֚ת מִכְסַ֣ת הָֽעֶרְכְּךָ֔ עַ֖ד שְׁנַ֣ת הַיֹּבֵ֑ל וְנָתַ֤ן אֶת־הָעֶרְכְּךָ֙ בַּיֹּ֣ום הַה֔וּא קֹ֖דֶשׁ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5DC97B88" w14:textId="77777777">
        <w:trPr>
          <w:jc w:val="center"/>
        </w:trPr>
        <w:tc>
          <w:tcPr>
            <w:tcW w:w="1728" w:type="auto"/>
            <w:vAlign w:val="center"/>
          </w:tcPr>
          <w:p w14:paraId="262248E9" w14:textId="77777777" w:rsidR="00D32106" w:rsidRDefault="00000000">
            <w:r>
              <w:rPr>
                <w:sz w:val="16"/>
              </w:rPr>
              <w:t>e494bfe2</w:t>
            </w:r>
          </w:p>
        </w:tc>
        <w:tc>
          <w:tcPr>
            <w:tcW w:w="1728" w:type="auto"/>
          </w:tcPr>
          <w:p w14:paraId="0C53D3D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F26D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56B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2A750" w14:textId="77777777" w:rsidR="00D32106" w:rsidRDefault="00000000">
            <w:r>
              <w:t>clause_x</w:t>
            </w:r>
          </w:p>
        </w:tc>
      </w:tr>
      <w:tr w:rsidR="00D32106" w14:paraId="412B9AAD" w14:textId="77777777">
        <w:trPr>
          <w:jc w:val="center"/>
        </w:trPr>
        <w:tc>
          <w:tcPr>
            <w:tcW w:w="1728" w:type="auto"/>
            <w:vAlign w:val="center"/>
          </w:tcPr>
          <w:p w14:paraId="1594F796" w14:textId="77777777" w:rsidR="00D32106" w:rsidRDefault="00000000">
            <w:r>
              <w:rPr>
                <w:sz w:val="16"/>
              </w:rPr>
              <w:t>112dcaff</w:t>
            </w:r>
          </w:p>
        </w:tc>
        <w:tc>
          <w:tcPr>
            <w:tcW w:w="1728" w:type="auto"/>
          </w:tcPr>
          <w:p w14:paraId="0EEAE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A79B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13CA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5CA4D1" w14:textId="046E16B2" w:rsidR="00D32106" w:rsidRDefault="00486557">
            <w:proofErr w:type="spellStart"/>
            <w:r>
              <w:t>ach_rd</w:t>
            </w:r>
            <w:proofErr w:type="spellEnd"/>
          </w:p>
        </w:tc>
      </w:tr>
      <w:tr w:rsidR="00D32106" w14:paraId="56E2DFD2" w14:textId="77777777">
        <w:trPr>
          <w:jc w:val="center"/>
        </w:trPr>
        <w:tc>
          <w:tcPr>
            <w:tcW w:w="1728" w:type="auto"/>
            <w:vAlign w:val="center"/>
          </w:tcPr>
          <w:p w14:paraId="40D9B3E4" w14:textId="77777777" w:rsidR="00D32106" w:rsidRDefault="00000000">
            <w:r>
              <w:rPr>
                <w:sz w:val="16"/>
              </w:rPr>
              <w:t>a02cf424</w:t>
            </w:r>
          </w:p>
        </w:tc>
        <w:tc>
          <w:tcPr>
            <w:tcW w:w="1728" w:type="auto"/>
          </w:tcPr>
          <w:p w14:paraId="7AD711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D606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B34A22" w14:textId="77777777" w:rsidR="00D32106" w:rsidRDefault="00000000">
            <w:r>
              <w:t xml:space="preserve">נָתַ֤ן </w:t>
            </w:r>
          </w:p>
        </w:tc>
        <w:tc>
          <w:tcPr>
            <w:tcW w:w="1728" w:type="auto"/>
          </w:tcPr>
          <w:p w14:paraId="712FEEA3" w14:textId="77777777" w:rsidR="00D32106" w:rsidRDefault="00000000">
            <w:r>
              <w:t>mod</w:t>
            </w:r>
          </w:p>
        </w:tc>
      </w:tr>
      <w:tr w:rsidR="00D32106" w14:paraId="1FDB6931" w14:textId="77777777">
        <w:trPr>
          <w:jc w:val="center"/>
        </w:trPr>
        <w:tc>
          <w:tcPr>
            <w:tcW w:w="1728" w:type="auto"/>
            <w:vAlign w:val="center"/>
          </w:tcPr>
          <w:p w14:paraId="58B157D3" w14:textId="77777777" w:rsidR="00D32106" w:rsidRDefault="00000000">
            <w:r>
              <w:rPr>
                <w:sz w:val="16"/>
              </w:rPr>
              <w:t>cd1efe80</w:t>
            </w:r>
          </w:p>
        </w:tc>
        <w:tc>
          <w:tcPr>
            <w:tcW w:w="1728" w:type="auto"/>
          </w:tcPr>
          <w:p w14:paraId="2683200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6FA4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13F48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1D995EED" w14:textId="77777777" w:rsidR="00D32106" w:rsidRDefault="00000000">
            <w:r>
              <w:t>1.1.1.2.1.1</w:t>
            </w:r>
          </w:p>
        </w:tc>
      </w:tr>
    </w:tbl>
    <w:p w14:paraId="3F5F2E07" w14:textId="77777777" w:rsidR="00D32106" w:rsidRDefault="00000000">
      <w:r>
        <w:br/>
      </w:r>
    </w:p>
    <w:p w14:paraId="4175A958" w14:textId="77777777" w:rsidR="00D32106" w:rsidRDefault="00000000">
      <w:pPr>
        <w:pStyle w:val="Reference"/>
      </w:pPr>
      <w:hyperlink r:id="rId213">
        <w:r>
          <w:t>Leviticus 27:24</w:t>
        </w:r>
      </w:hyperlink>
    </w:p>
    <w:p w14:paraId="59EE76E6" w14:textId="77777777" w:rsidR="00D32106" w:rsidRDefault="00000000">
      <w:pPr>
        <w:pStyle w:val="Hebrew"/>
      </w:pPr>
      <w:r>
        <w:t xml:space="preserve">בִּשְׁנַ֤ת הַיֹּובֵל֙ יָשׁ֣וּב הַשָּׂדֶ֔ה </w:t>
      </w:r>
    </w:p>
    <w:p w14:paraId="2C543E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69413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69414</w:t>
      </w:r>
      <w:r>
        <w:rPr>
          <w:rFonts w:ascii="Times New Roman" w:hAnsi="Times New Roman"/>
          <w:color w:val="828282"/>
          <w:rtl/>
        </w:rPr>
        <w:t xml:space="preserve">שְׁנַ֤ת </w:t>
      </w:r>
      <w:r>
        <w:rPr>
          <w:color w:val="FF0000"/>
          <w:vertAlign w:val="superscript"/>
          <w:rtl/>
        </w:rPr>
        <w:t>69415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69416</w:t>
      </w:r>
      <w:r>
        <w:rPr>
          <w:rFonts w:ascii="Times New Roman" w:hAnsi="Times New Roman"/>
          <w:color w:val="828282"/>
          <w:rtl/>
        </w:rPr>
        <w:t xml:space="preserve">יֹּובֵל֙ </w:t>
      </w:r>
      <w:r>
        <w:rPr>
          <w:color w:val="FF0000"/>
          <w:vertAlign w:val="superscript"/>
          <w:rtl/>
        </w:rPr>
        <w:t>69417</w:t>
      </w:r>
      <w:r>
        <w:rPr>
          <w:rFonts w:ascii="Times New Roman" w:hAnsi="Times New Roman"/>
          <w:color w:val="828282"/>
          <w:rtl/>
        </w:rPr>
        <w:t xml:space="preserve">יָשׁ֣וּב </w:t>
      </w:r>
      <w:r>
        <w:rPr>
          <w:color w:val="FF0000"/>
          <w:vertAlign w:val="superscript"/>
          <w:rtl/>
        </w:rPr>
        <w:t>69418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69419</w:t>
      </w:r>
      <w:r>
        <w:rPr>
          <w:rFonts w:ascii="Times New Roman" w:hAnsi="Times New Roman"/>
          <w:color w:val="828282"/>
          <w:rtl/>
        </w:rPr>
        <w:t xml:space="preserve">שָּׂדֶ֔ה </w:t>
      </w:r>
    </w:p>
    <w:p w14:paraId="36FE0C98" w14:textId="77777777" w:rsidR="00D32106" w:rsidRDefault="00000000">
      <w:pPr>
        <w:pStyle w:val="Hebrew"/>
      </w:pPr>
      <w:r>
        <w:rPr>
          <w:color w:val="828282"/>
        </w:rPr>
        <w:t xml:space="preserve">בִּשְׁנַ֤ת הַיֹּובֵל֙ יָשׁ֣וּב הַשָּׂדֶ֔ה לַאֲשֶׁ֥ר קָנָ֖הוּ מֵאִתֹּ֑ו לַאֲשֶׁר־לֹ֖ו אֲחֻזַּ֥ת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8"/>
        <w:gridCol w:w="1440"/>
      </w:tblGrid>
      <w:tr w:rsidR="00D32106" w14:paraId="6531E28E" w14:textId="77777777">
        <w:trPr>
          <w:jc w:val="center"/>
        </w:trPr>
        <w:tc>
          <w:tcPr>
            <w:tcW w:w="1728" w:type="auto"/>
            <w:vAlign w:val="center"/>
          </w:tcPr>
          <w:p w14:paraId="4B35F38B" w14:textId="77777777" w:rsidR="00D32106" w:rsidRDefault="00000000">
            <w:r>
              <w:rPr>
                <w:sz w:val="16"/>
              </w:rPr>
              <w:t>ddbd13fe</w:t>
            </w:r>
          </w:p>
        </w:tc>
        <w:tc>
          <w:tcPr>
            <w:tcW w:w="1728" w:type="auto"/>
          </w:tcPr>
          <w:p w14:paraId="6FCCEA8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4EC8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701B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D3D8D4" w14:textId="77777777" w:rsidR="00D32106" w:rsidRDefault="00000000">
            <w:r>
              <w:t>x_clause</w:t>
            </w:r>
          </w:p>
        </w:tc>
      </w:tr>
      <w:tr w:rsidR="00D32106" w14:paraId="6A091B9A" w14:textId="77777777">
        <w:trPr>
          <w:jc w:val="center"/>
        </w:trPr>
        <w:tc>
          <w:tcPr>
            <w:tcW w:w="1728" w:type="auto"/>
            <w:vAlign w:val="center"/>
          </w:tcPr>
          <w:p w14:paraId="45CD3B80" w14:textId="77777777" w:rsidR="00D32106" w:rsidRDefault="00000000">
            <w:r>
              <w:rPr>
                <w:sz w:val="16"/>
              </w:rPr>
              <w:t>a93b5aff</w:t>
            </w:r>
          </w:p>
        </w:tc>
        <w:tc>
          <w:tcPr>
            <w:tcW w:w="1728" w:type="auto"/>
          </w:tcPr>
          <w:p w14:paraId="6D70762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7118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DD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9144CD" w14:textId="4578AA2D" w:rsidR="00D32106" w:rsidRDefault="00AF6FBC">
            <w:proofErr w:type="spellStart"/>
            <w:r>
              <w:t>ach_rd</w:t>
            </w:r>
            <w:proofErr w:type="spellEnd"/>
          </w:p>
        </w:tc>
      </w:tr>
      <w:tr w:rsidR="00D32106" w14:paraId="3CCADF1D" w14:textId="77777777">
        <w:trPr>
          <w:jc w:val="center"/>
        </w:trPr>
        <w:tc>
          <w:tcPr>
            <w:tcW w:w="1728" w:type="auto"/>
            <w:vAlign w:val="center"/>
          </w:tcPr>
          <w:p w14:paraId="7A74C672" w14:textId="77777777" w:rsidR="00D32106" w:rsidRDefault="00000000">
            <w:r>
              <w:rPr>
                <w:sz w:val="16"/>
              </w:rPr>
              <w:t>b7172cb7</w:t>
            </w:r>
          </w:p>
        </w:tc>
        <w:tc>
          <w:tcPr>
            <w:tcW w:w="1728" w:type="auto"/>
          </w:tcPr>
          <w:p w14:paraId="6CEE0C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4F87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143DA1" w14:textId="77777777" w:rsidR="00D32106" w:rsidRDefault="00000000">
            <w:r>
              <w:t xml:space="preserve">יָשׁ֣וּב </w:t>
            </w:r>
          </w:p>
        </w:tc>
        <w:tc>
          <w:tcPr>
            <w:tcW w:w="1728" w:type="auto"/>
          </w:tcPr>
          <w:p w14:paraId="2C8D1E29" w14:textId="77777777" w:rsidR="00D32106" w:rsidRDefault="00000000">
            <w:r>
              <w:t>mod</w:t>
            </w:r>
          </w:p>
        </w:tc>
      </w:tr>
      <w:tr w:rsidR="00D32106" w14:paraId="0C13D306" w14:textId="77777777">
        <w:trPr>
          <w:jc w:val="center"/>
        </w:trPr>
        <w:tc>
          <w:tcPr>
            <w:tcW w:w="1728" w:type="auto"/>
            <w:vAlign w:val="center"/>
          </w:tcPr>
          <w:p w14:paraId="4DDE3BAB" w14:textId="77777777" w:rsidR="00D32106" w:rsidRDefault="00000000">
            <w:r>
              <w:rPr>
                <w:sz w:val="16"/>
              </w:rPr>
              <w:t>6417390a</w:t>
            </w:r>
          </w:p>
        </w:tc>
        <w:tc>
          <w:tcPr>
            <w:tcW w:w="1728" w:type="auto"/>
          </w:tcPr>
          <w:p w14:paraId="61A3E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6F14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619783" w14:textId="77777777" w:rsidR="00D32106" w:rsidRDefault="00000000">
            <w:r>
              <w:t xml:space="preserve">בִּשְׁנַ֤ת הַיֹּובֵל֙ </w:t>
            </w:r>
          </w:p>
        </w:tc>
        <w:tc>
          <w:tcPr>
            <w:tcW w:w="1728" w:type="auto"/>
          </w:tcPr>
          <w:p w14:paraId="22FE2D12" w14:textId="1E7E33D6" w:rsidR="00D32106" w:rsidRDefault="000A07E2">
            <w:r>
              <w:t>1.1.2.5.3.2.1</w:t>
            </w:r>
          </w:p>
        </w:tc>
      </w:tr>
    </w:tbl>
    <w:p w14:paraId="6F934B98" w14:textId="77777777" w:rsidR="00D32106" w:rsidRDefault="00000000">
      <w:r>
        <w:br/>
      </w:r>
    </w:p>
    <w:p w14:paraId="00C7EBD3" w14:textId="77777777" w:rsidR="00D32106" w:rsidRDefault="00000000">
      <w:pPr>
        <w:pStyle w:val="Reference"/>
      </w:pPr>
      <w:hyperlink r:id="rId214">
        <w:r>
          <w:t>Numbers 1:1</w:t>
        </w:r>
      </w:hyperlink>
    </w:p>
    <w:p w14:paraId="10AEBCD2" w14:textId="77777777" w:rsidR="00D32106" w:rsidRDefault="00000000">
      <w:pPr>
        <w:pStyle w:val="Hebrew"/>
      </w:pPr>
      <w:r>
        <w:t xml:space="preserve">וַיְדַבֵּ֨ר יְהוָ֧ה אֶל־מֹשֶׁ֛ה בְּמִדְבַּ֥ר סִינַ֖י בְּאֹ֣הֶל מֹועֵ֑ד בְּאֶחָד֩ לַחֹ֨דֶשׁ הַשֵּׁנִ֜י בַּשָּׁנָ֣ה הַשֵּׁנִ֗ית </w:t>
      </w:r>
    </w:p>
    <w:p w14:paraId="1A8E7C7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69612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69613</w:t>
      </w:r>
      <w:r>
        <w:rPr>
          <w:rFonts w:ascii="Times New Roman" w:hAnsi="Times New Roman"/>
          <w:color w:val="828282"/>
          <w:rtl/>
        </w:rPr>
        <w:t xml:space="preserve">יְדַבֵּ֨ר </w:t>
      </w:r>
      <w:r>
        <w:rPr>
          <w:color w:val="FF0000"/>
          <w:vertAlign w:val="superscript"/>
          <w:rtl/>
        </w:rPr>
        <w:t>69614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69615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69616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69617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69618</w:t>
      </w:r>
      <w:r>
        <w:rPr>
          <w:rFonts w:ascii="Times New Roman" w:hAnsi="Times New Roman"/>
          <w:color w:val="828282"/>
          <w:rtl/>
        </w:rPr>
        <w:t xml:space="preserve">מִדְבַּ֥ר </w:t>
      </w:r>
      <w:r>
        <w:rPr>
          <w:color w:val="FF0000"/>
          <w:vertAlign w:val="superscript"/>
          <w:rtl/>
        </w:rPr>
        <w:t>69619</w:t>
      </w:r>
      <w:r>
        <w:rPr>
          <w:rFonts w:ascii="Times New Roman" w:hAnsi="Times New Roman"/>
          <w:color w:val="828282"/>
          <w:rtl/>
        </w:rPr>
        <w:t xml:space="preserve">סִינַ֖י </w:t>
      </w:r>
      <w:r>
        <w:rPr>
          <w:color w:val="FF0000"/>
          <w:vertAlign w:val="superscript"/>
          <w:rtl/>
        </w:rPr>
        <w:t>69620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69621</w:t>
      </w:r>
      <w:r>
        <w:rPr>
          <w:rFonts w:ascii="Times New Roman" w:hAnsi="Times New Roman"/>
          <w:color w:val="828282"/>
          <w:rtl/>
        </w:rPr>
        <w:t xml:space="preserve">אֹ֣הֶל </w:t>
      </w:r>
      <w:r>
        <w:rPr>
          <w:color w:val="FF0000"/>
          <w:vertAlign w:val="superscript"/>
          <w:rtl/>
        </w:rPr>
        <w:t>69622</w:t>
      </w:r>
      <w:r>
        <w:rPr>
          <w:rFonts w:ascii="Times New Roman" w:hAnsi="Times New Roman"/>
          <w:color w:val="828282"/>
          <w:rtl/>
        </w:rPr>
        <w:t xml:space="preserve">מֹועֵ֑ד </w:t>
      </w:r>
      <w:r>
        <w:rPr>
          <w:color w:val="FF0000"/>
          <w:vertAlign w:val="superscript"/>
          <w:rtl/>
        </w:rPr>
        <w:t>69623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69624</w:t>
      </w:r>
      <w:r>
        <w:rPr>
          <w:rFonts w:ascii="Times New Roman" w:hAnsi="Times New Roman"/>
          <w:color w:val="828282"/>
          <w:rtl/>
        </w:rPr>
        <w:t xml:space="preserve">אֶחָד֩ </w:t>
      </w:r>
      <w:r>
        <w:rPr>
          <w:color w:val="FF0000"/>
          <w:vertAlign w:val="superscript"/>
          <w:rtl/>
        </w:rPr>
        <w:t>69625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6962669627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69628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69629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69630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6963169632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69633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69634</w:t>
      </w:r>
      <w:r>
        <w:rPr>
          <w:rFonts w:ascii="Times New Roman" w:hAnsi="Times New Roman"/>
          <w:color w:val="828282"/>
          <w:rtl/>
        </w:rPr>
        <w:t xml:space="preserve">שֵּׁנִ֗ית </w:t>
      </w:r>
    </w:p>
    <w:p w14:paraId="674A8F3A" w14:textId="77777777" w:rsidR="00D32106" w:rsidRDefault="00000000">
      <w:pPr>
        <w:pStyle w:val="Hebrew"/>
      </w:pPr>
      <w:r>
        <w:rPr>
          <w:color w:val="828282"/>
        </w:rPr>
        <w:t xml:space="preserve">וַיְדַבֵּ֨ר יְהוָ֧ה אֶל־מֹשֶׁ֛ה בְּמִדְבַּ֥ר סִינַ֖י בְּאֹ֣הֶל מֹועֵ֑ד בְּאֶחָד֩ לַחֹ֨דֶשׁ הַשֵּׁנִ֜י בַּשָּׁנָ֣ה הַשֵּׁנִ֗ית לְצֵאתָ֛ם מֵאֶ֥רֶץ מִצְרַ֖יִם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33"/>
        <w:gridCol w:w="1076"/>
      </w:tblGrid>
      <w:tr w:rsidR="00D32106" w14:paraId="7558408D" w14:textId="77777777">
        <w:trPr>
          <w:jc w:val="center"/>
        </w:trPr>
        <w:tc>
          <w:tcPr>
            <w:tcW w:w="1728" w:type="auto"/>
            <w:vAlign w:val="center"/>
          </w:tcPr>
          <w:p w14:paraId="32659507" w14:textId="77777777" w:rsidR="00D32106" w:rsidRDefault="00000000">
            <w:r>
              <w:rPr>
                <w:sz w:val="16"/>
              </w:rPr>
              <w:t>dd4fd663</w:t>
            </w:r>
          </w:p>
        </w:tc>
        <w:tc>
          <w:tcPr>
            <w:tcW w:w="1728" w:type="auto"/>
          </w:tcPr>
          <w:p w14:paraId="7E12ED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999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52A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A91A06" w14:textId="77777777" w:rsidR="00D32106" w:rsidRDefault="00000000">
            <w:r>
              <w:t>clause_x</w:t>
            </w:r>
          </w:p>
        </w:tc>
      </w:tr>
      <w:tr w:rsidR="00D32106" w14:paraId="08697893" w14:textId="77777777">
        <w:trPr>
          <w:jc w:val="center"/>
        </w:trPr>
        <w:tc>
          <w:tcPr>
            <w:tcW w:w="1728" w:type="auto"/>
            <w:vAlign w:val="center"/>
          </w:tcPr>
          <w:p w14:paraId="55B16266" w14:textId="77777777" w:rsidR="00D32106" w:rsidRDefault="00000000">
            <w:r>
              <w:rPr>
                <w:sz w:val="16"/>
              </w:rPr>
              <w:t>6d6d7bec</w:t>
            </w:r>
          </w:p>
        </w:tc>
        <w:tc>
          <w:tcPr>
            <w:tcW w:w="1728" w:type="auto"/>
          </w:tcPr>
          <w:p w14:paraId="1118C2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EDE5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785D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A2A38E" w14:textId="755816CA" w:rsidR="00D32106" w:rsidRDefault="00DF645F">
            <w:proofErr w:type="spellStart"/>
            <w:r>
              <w:t>acc_in</w:t>
            </w:r>
            <w:proofErr w:type="spellEnd"/>
          </w:p>
        </w:tc>
      </w:tr>
      <w:tr w:rsidR="00D32106" w14:paraId="245C3D3B" w14:textId="77777777">
        <w:trPr>
          <w:jc w:val="center"/>
        </w:trPr>
        <w:tc>
          <w:tcPr>
            <w:tcW w:w="1728" w:type="auto"/>
            <w:vAlign w:val="center"/>
          </w:tcPr>
          <w:p w14:paraId="514347CA" w14:textId="77777777" w:rsidR="00D32106" w:rsidRDefault="00000000">
            <w:r>
              <w:rPr>
                <w:sz w:val="16"/>
              </w:rPr>
              <w:t>057e21c1</w:t>
            </w:r>
          </w:p>
        </w:tc>
        <w:tc>
          <w:tcPr>
            <w:tcW w:w="1728" w:type="auto"/>
          </w:tcPr>
          <w:p w14:paraId="1D25E6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0A84B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43FB" w14:textId="77777777" w:rsidR="00D32106" w:rsidRDefault="00000000">
            <w:r>
              <w:t xml:space="preserve">יְדַבֵּ֨ר </w:t>
            </w:r>
          </w:p>
        </w:tc>
        <w:tc>
          <w:tcPr>
            <w:tcW w:w="1728" w:type="auto"/>
          </w:tcPr>
          <w:p w14:paraId="1E46FCC8" w14:textId="77777777" w:rsidR="00D32106" w:rsidRDefault="00000000">
            <w:r>
              <w:t>past</w:t>
            </w:r>
          </w:p>
        </w:tc>
      </w:tr>
      <w:tr w:rsidR="00D32106" w14:paraId="01B2776B" w14:textId="77777777">
        <w:trPr>
          <w:jc w:val="center"/>
        </w:trPr>
        <w:tc>
          <w:tcPr>
            <w:tcW w:w="1728" w:type="auto"/>
            <w:vAlign w:val="center"/>
          </w:tcPr>
          <w:p w14:paraId="01A5B93C" w14:textId="77777777" w:rsidR="00D32106" w:rsidRDefault="00000000">
            <w:r>
              <w:rPr>
                <w:sz w:val="16"/>
              </w:rPr>
              <w:t>a222f1d1</w:t>
            </w:r>
          </w:p>
        </w:tc>
        <w:tc>
          <w:tcPr>
            <w:tcW w:w="1728" w:type="auto"/>
          </w:tcPr>
          <w:p w14:paraId="4DBFDA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032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22D1102" w14:textId="77777777" w:rsidR="00D32106" w:rsidRDefault="00000000">
            <w:commentRangeStart w:id="8"/>
            <w:r>
              <w:t xml:space="preserve">בְּאֶחָד֩ לַחֹ֨דֶשׁ הַשֵּׁנִ֜י בַּשָּׁנָ֣ה הַשֵּׁנִ֗ית </w:t>
            </w:r>
            <w:commentRangeEnd w:id="8"/>
            <w:r w:rsidR="00DF645F">
              <w:rPr>
                <w:rStyle w:val="CommentReference"/>
                <w:rFonts w:asciiTheme="minorHAnsi" w:hAnsiTheme="minorHAnsi"/>
              </w:rPr>
              <w:commentReference w:id="8"/>
            </w:r>
          </w:p>
        </w:tc>
        <w:tc>
          <w:tcPr>
            <w:tcW w:w="1728" w:type="auto"/>
          </w:tcPr>
          <w:p w14:paraId="45F27655" w14:textId="0995BF02" w:rsidR="00D32106" w:rsidRDefault="00D32106"/>
        </w:tc>
      </w:tr>
    </w:tbl>
    <w:p w14:paraId="369C03DC" w14:textId="77777777" w:rsidR="00D32106" w:rsidRDefault="00000000">
      <w:r>
        <w:br/>
      </w:r>
    </w:p>
    <w:p w14:paraId="1A4CED69" w14:textId="77777777" w:rsidR="00D32106" w:rsidRDefault="00000000">
      <w:pPr>
        <w:pStyle w:val="Reference"/>
      </w:pPr>
      <w:hyperlink r:id="rId215">
        <w:r>
          <w:t>Numbers 1:18</w:t>
        </w:r>
      </w:hyperlink>
    </w:p>
    <w:p w14:paraId="143CA180" w14:textId="77777777" w:rsidR="00D32106" w:rsidRDefault="00000000">
      <w:pPr>
        <w:pStyle w:val="Hebrew"/>
      </w:pPr>
      <w:r>
        <w:t xml:space="preserve">וְאֵ֨ת כָּל־הָעֵדָ֜ה הִקְהִ֗ילוּ בְּאֶחָד֙ לַחֹ֣דֶשׁ הַשֵּׁנִ֔י </w:t>
      </w:r>
    </w:p>
    <w:p w14:paraId="750C627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69789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69790</w:t>
      </w:r>
      <w:r>
        <w:rPr>
          <w:rFonts w:ascii="Times New Roman" w:hAnsi="Times New Roman"/>
          <w:color w:val="828282"/>
          <w:rtl/>
        </w:rPr>
        <w:t xml:space="preserve">אֵ֨ת </w:t>
      </w:r>
      <w:r>
        <w:rPr>
          <w:color w:val="FF0000"/>
          <w:vertAlign w:val="superscript"/>
          <w:rtl/>
        </w:rPr>
        <w:t>69791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69792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69793</w:t>
      </w:r>
      <w:r>
        <w:rPr>
          <w:rFonts w:ascii="Times New Roman" w:hAnsi="Times New Roman"/>
          <w:color w:val="828282"/>
          <w:rtl/>
        </w:rPr>
        <w:t xml:space="preserve">עֵדָ֜ה </w:t>
      </w:r>
      <w:r>
        <w:rPr>
          <w:color w:val="FF0000"/>
          <w:vertAlign w:val="superscript"/>
          <w:rtl/>
        </w:rPr>
        <w:t>69794</w:t>
      </w:r>
      <w:r>
        <w:rPr>
          <w:rFonts w:ascii="Times New Roman" w:hAnsi="Times New Roman"/>
          <w:color w:val="828282"/>
          <w:rtl/>
        </w:rPr>
        <w:t xml:space="preserve">הִקְהִ֗ילוּ </w:t>
      </w:r>
      <w:r>
        <w:rPr>
          <w:color w:val="FF0000"/>
          <w:vertAlign w:val="superscript"/>
          <w:rtl/>
        </w:rPr>
        <w:t>69795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69796</w:t>
      </w:r>
      <w:r>
        <w:rPr>
          <w:rFonts w:ascii="Times New Roman" w:hAnsi="Times New Roman"/>
          <w:color w:val="828282"/>
          <w:rtl/>
        </w:rPr>
        <w:t xml:space="preserve">אֶחָד֙ </w:t>
      </w:r>
      <w:r>
        <w:rPr>
          <w:color w:val="FF0000"/>
          <w:vertAlign w:val="superscript"/>
          <w:rtl/>
        </w:rPr>
        <w:t>69797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6979869799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69800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69801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772B8869" w14:textId="77777777" w:rsidR="00D32106" w:rsidRDefault="00000000">
      <w:pPr>
        <w:pStyle w:val="Hebrew"/>
      </w:pPr>
      <w:r>
        <w:rPr>
          <w:color w:val="828282"/>
        </w:rPr>
        <w:t xml:space="preserve">וְאֵ֨ת כָּל־הָעֵדָ֜ה הִקְהִ֗ילוּ בְּאֶחָד֙ לַחֹ֣דֶשׁ הַשֵּׁנִ֔י וַיִּתְיַֽלְד֥וּ עַל־מִשְׁפְּחֹתָ֖ם לְבֵ֣ית אֲבֹתָ֑ם בְּמִסְפַּ֣ר שֵׁמֹ֗ות מִבֶּ֨ן עֶשְׂרִ֥ים שָׁנָ֛ה וָמַ֖עְלָה לְגֻלְגְּלֹתָֽם׃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32"/>
        <w:gridCol w:w="1076"/>
      </w:tblGrid>
      <w:tr w:rsidR="00D32106" w14:paraId="632AF793" w14:textId="77777777">
        <w:trPr>
          <w:jc w:val="center"/>
        </w:trPr>
        <w:tc>
          <w:tcPr>
            <w:tcW w:w="1728" w:type="auto"/>
            <w:vAlign w:val="center"/>
          </w:tcPr>
          <w:p w14:paraId="5C1D2219" w14:textId="77777777" w:rsidR="00D32106" w:rsidRDefault="00000000">
            <w:r>
              <w:rPr>
                <w:sz w:val="16"/>
              </w:rPr>
              <w:t>0391fd1e</w:t>
            </w:r>
          </w:p>
        </w:tc>
        <w:tc>
          <w:tcPr>
            <w:tcW w:w="1728" w:type="auto"/>
          </w:tcPr>
          <w:p w14:paraId="64B1FF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B542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47D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D1DD7D" w14:textId="77777777" w:rsidR="00D32106" w:rsidRDefault="00000000">
            <w:r>
              <w:t>clause_x</w:t>
            </w:r>
          </w:p>
        </w:tc>
      </w:tr>
      <w:tr w:rsidR="00D32106" w14:paraId="5FC87C9D" w14:textId="77777777">
        <w:trPr>
          <w:jc w:val="center"/>
        </w:trPr>
        <w:tc>
          <w:tcPr>
            <w:tcW w:w="1728" w:type="auto"/>
            <w:vAlign w:val="center"/>
          </w:tcPr>
          <w:p w14:paraId="0268A337" w14:textId="77777777" w:rsidR="00D32106" w:rsidRDefault="00000000">
            <w:r>
              <w:rPr>
                <w:sz w:val="16"/>
              </w:rPr>
              <w:t>ef3b7bab</w:t>
            </w:r>
          </w:p>
        </w:tc>
        <w:tc>
          <w:tcPr>
            <w:tcW w:w="1728" w:type="auto"/>
          </w:tcPr>
          <w:p w14:paraId="034A1C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2777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1BF2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956ED" w14:textId="038C0599" w:rsidR="00D32106" w:rsidRDefault="00DC1384">
            <w:proofErr w:type="spellStart"/>
            <w:r>
              <w:t>acc_in</w:t>
            </w:r>
            <w:proofErr w:type="spellEnd"/>
          </w:p>
        </w:tc>
      </w:tr>
      <w:tr w:rsidR="00D32106" w14:paraId="50EB821F" w14:textId="77777777">
        <w:trPr>
          <w:jc w:val="center"/>
        </w:trPr>
        <w:tc>
          <w:tcPr>
            <w:tcW w:w="1728" w:type="auto"/>
            <w:vAlign w:val="center"/>
          </w:tcPr>
          <w:p w14:paraId="29618DEB" w14:textId="77777777" w:rsidR="00D32106" w:rsidRDefault="00000000">
            <w:r>
              <w:rPr>
                <w:sz w:val="16"/>
              </w:rPr>
              <w:t>c42733ec</w:t>
            </w:r>
          </w:p>
        </w:tc>
        <w:tc>
          <w:tcPr>
            <w:tcW w:w="1728" w:type="auto"/>
          </w:tcPr>
          <w:p w14:paraId="1E8E46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20D28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98566" w14:textId="77777777" w:rsidR="00D32106" w:rsidRDefault="00000000">
            <w:r>
              <w:t xml:space="preserve">הִקְהִ֗ילוּ </w:t>
            </w:r>
          </w:p>
        </w:tc>
        <w:tc>
          <w:tcPr>
            <w:tcW w:w="1728" w:type="auto"/>
          </w:tcPr>
          <w:p w14:paraId="12BF534E" w14:textId="77777777" w:rsidR="00D32106" w:rsidRDefault="00000000">
            <w:r>
              <w:t>past</w:t>
            </w:r>
          </w:p>
        </w:tc>
      </w:tr>
      <w:tr w:rsidR="00D32106" w14:paraId="7DD83EBB" w14:textId="77777777">
        <w:trPr>
          <w:jc w:val="center"/>
        </w:trPr>
        <w:tc>
          <w:tcPr>
            <w:tcW w:w="1728" w:type="auto"/>
            <w:vAlign w:val="center"/>
          </w:tcPr>
          <w:p w14:paraId="75EBAE3C" w14:textId="77777777" w:rsidR="00D32106" w:rsidRDefault="00000000">
            <w:r>
              <w:rPr>
                <w:sz w:val="16"/>
              </w:rPr>
              <w:t>e8c96d9d</w:t>
            </w:r>
          </w:p>
        </w:tc>
        <w:tc>
          <w:tcPr>
            <w:tcW w:w="1728" w:type="auto"/>
          </w:tcPr>
          <w:p w14:paraId="6D881E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51A3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9B9BA7" w14:textId="77777777" w:rsidR="00D32106" w:rsidRDefault="00000000">
            <w:r>
              <w:t xml:space="preserve">בְּאֶחָד֙ לַחֹ֣דֶשׁ הַשֵּׁנִ֔י </w:t>
            </w:r>
          </w:p>
        </w:tc>
        <w:tc>
          <w:tcPr>
            <w:tcW w:w="1728" w:type="auto"/>
          </w:tcPr>
          <w:p w14:paraId="0AAF302F" w14:textId="77777777" w:rsidR="00D32106" w:rsidRDefault="00000000">
            <w:r>
              <w:t>1.1.2.1.1</w:t>
            </w:r>
          </w:p>
        </w:tc>
      </w:tr>
    </w:tbl>
    <w:p w14:paraId="6BEB8CF5" w14:textId="77777777" w:rsidR="00D32106" w:rsidRDefault="00000000">
      <w:r>
        <w:br/>
      </w:r>
    </w:p>
    <w:p w14:paraId="468B8B1D" w14:textId="77777777" w:rsidR="00D32106" w:rsidRDefault="00000000">
      <w:pPr>
        <w:pStyle w:val="Reference"/>
      </w:pPr>
      <w:hyperlink r:id="rId216">
        <w:r>
          <w:t>Numbers 3:1</w:t>
        </w:r>
      </w:hyperlink>
    </w:p>
    <w:p w14:paraId="7264B7F7" w14:textId="77777777" w:rsidR="00D32106" w:rsidRDefault="00000000">
      <w:pPr>
        <w:pStyle w:val="Hebrew"/>
      </w:pPr>
      <w:r>
        <w:t xml:space="preserve">וְאֵ֛לֶּה תֹּולְדֹ֥ת אַהֲרֹ֖ן וּמֹשֶׁ֑ה בְּיֹ֗ום </w:t>
      </w:r>
    </w:p>
    <w:p w14:paraId="1CF27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70913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70914</w:t>
      </w:r>
      <w:r>
        <w:rPr>
          <w:rFonts w:ascii="Times New Roman" w:hAnsi="Times New Roman"/>
          <w:color w:val="828282"/>
          <w:rtl/>
        </w:rPr>
        <w:t xml:space="preserve">אֵ֛לֶּה </w:t>
      </w:r>
      <w:r>
        <w:rPr>
          <w:color w:val="FF0000"/>
          <w:vertAlign w:val="superscript"/>
          <w:rtl/>
        </w:rPr>
        <w:t>70915</w:t>
      </w:r>
      <w:r>
        <w:rPr>
          <w:rFonts w:ascii="Times New Roman" w:hAnsi="Times New Roman"/>
          <w:color w:val="828282"/>
          <w:rtl/>
        </w:rPr>
        <w:t xml:space="preserve">תֹּולְדֹ֥ת </w:t>
      </w:r>
      <w:r>
        <w:rPr>
          <w:color w:val="FF0000"/>
          <w:vertAlign w:val="superscript"/>
          <w:rtl/>
        </w:rPr>
        <w:t>70916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70917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70918</w:t>
      </w:r>
      <w:r>
        <w:rPr>
          <w:rFonts w:ascii="Times New Roman" w:hAnsi="Times New Roman"/>
          <w:color w:val="828282"/>
          <w:rtl/>
        </w:rPr>
        <w:t xml:space="preserve">מֹשֶׁ֑ה </w:t>
      </w:r>
      <w:r>
        <w:rPr>
          <w:color w:val="FF0000"/>
          <w:vertAlign w:val="superscript"/>
          <w:rtl/>
        </w:rPr>
        <w:t>70919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70920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1CAC17C8" w14:textId="77777777" w:rsidR="00D32106" w:rsidRDefault="00000000">
      <w:pPr>
        <w:pStyle w:val="Hebrew"/>
      </w:pPr>
      <w:r>
        <w:rPr>
          <w:color w:val="828282"/>
        </w:rPr>
        <w:t xml:space="preserve">וְאֵ֛לֶּה תֹּולְדֹ֥ת אַהֲרֹ֖ן וּמֹשֶׁ֑ה בְּיֹ֗ום דִּבֶּ֧ר יְהוָ֛ה אֶת־מֹשֶׁ֖ה בְּהַ֥ר סִינָֽי׃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3"/>
      </w:tblGrid>
      <w:tr w:rsidR="00D32106" w14:paraId="757FD050" w14:textId="77777777">
        <w:trPr>
          <w:jc w:val="center"/>
        </w:trPr>
        <w:tc>
          <w:tcPr>
            <w:tcW w:w="1728" w:type="auto"/>
            <w:vAlign w:val="center"/>
          </w:tcPr>
          <w:p w14:paraId="11190410" w14:textId="77777777" w:rsidR="00D32106" w:rsidRDefault="00000000">
            <w:r>
              <w:rPr>
                <w:sz w:val="16"/>
              </w:rPr>
              <w:t>94d1a64e</w:t>
            </w:r>
          </w:p>
        </w:tc>
        <w:tc>
          <w:tcPr>
            <w:tcW w:w="1728" w:type="auto"/>
          </w:tcPr>
          <w:p w14:paraId="07BD9A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D64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A16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1F5154" w14:textId="77777777" w:rsidR="00D32106" w:rsidRDefault="00000000">
            <w:r>
              <w:t>nmcl</w:t>
            </w:r>
          </w:p>
        </w:tc>
      </w:tr>
      <w:tr w:rsidR="00D32106" w14:paraId="41E5AEE9" w14:textId="77777777">
        <w:trPr>
          <w:jc w:val="center"/>
        </w:trPr>
        <w:tc>
          <w:tcPr>
            <w:tcW w:w="1728" w:type="auto"/>
            <w:vAlign w:val="center"/>
          </w:tcPr>
          <w:p w14:paraId="4367943C" w14:textId="77777777" w:rsidR="00D32106" w:rsidRDefault="00000000">
            <w:r>
              <w:rPr>
                <w:sz w:val="16"/>
              </w:rPr>
              <w:t>1c114333</w:t>
            </w:r>
          </w:p>
        </w:tc>
        <w:tc>
          <w:tcPr>
            <w:tcW w:w="1728" w:type="auto"/>
          </w:tcPr>
          <w:p w14:paraId="77AE8F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BE23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5540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8FC58" w14:textId="35712014" w:rsidR="00A75802" w:rsidRDefault="00A75802" w:rsidP="00A75802">
            <w:proofErr w:type="spellStart"/>
            <w:r>
              <w:t>sta_in</w:t>
            </w:r>
            <w:proofErr w:type="spellEnd"/>
          </w:p>
        </w:tc>
      </w:tr>
      <w:tr w:rsidR="00D32106" w14:paraId="7DAF0CF2" w14:textId="77777777">
        <w:trPr>
          <w:jc w:val="center"/>
        </w:trPr>
        <w:tc>
          <w:tcPr>
            <w:tcW w:w="1728" w:type="auto"/>
            <w:vAlign w:val="center"/>
          </w:tcPr>
          <w:p w14:paraId="2373EC8D" w14:textId="77777777" w:rsidR="00D32106" w:rsidRDefault="00000000">
            <w:r>
              <w:rPr>
                <w:sz w:val="16"/>
              </w:rPr>
              <w:t>ed5a4404</w:t>
            </w:r>
          </w:p>
        </w:tc>
        <w:tc>
          <w:tcPr>
            <w:tcW w:w="1728" w:type="auto"/>
          </w:tcPr>
          <w:p w14:paraId="314690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CD4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BA50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86F3774" w14:textId="77777777" w:rsidR="00D32106" w:rsidRDefault="00000000">
            <w:r>
              <w:t>1.1.2.5.1</w:t>
            </w:r>
          </w:p>
        </w:tc>
      </w:tr>
    </w:tbl>
    <w:p w14:paraId="3F908C69" w14:textId="77777777" w:rsidR="00D32106" w:rsidRDefault="00000000">
      <w:r>
        <w:br/>
      </w:r>
    </w:p>
    <w:p w14:paraId="27677296" w14:textId="77777777" w:rsidR="00D32106" w:rsidRDefault="00000000">
      <w:pPr>
        <w:pStyle w:val="Reference"/>
      </w:pPr>
      <w:hyperlink r:id="rId217">
        <w:r>
          <w:t>Numbers 3:13</w:t>
        </w:r>
      </w:hyperlink>
    </w:p>
    <w:p w14:paraId="46A3A12F" w14:textId="77777777" w:rsidR="00D32106" w:rsidRDefault="00000000">
      <w:pPr>
        <w:pStyle w:val="Hebrew"/>
      </w:pPr>
      <w:r>
        <w:t xml:space="preserve">בְּיֹום֩ הִקְדַּ֨שְׁתִּי לִ֤י כָל־בְּכֹור֙ בְּיִשְׂרָאֵ֔ל מֵאָדָ֖ם עַד־בְּהֵמָ֑ה </w:t>
      </w:r>
    </w:p>
    <w:p w14:paraId="0E6B66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71117</w:t>
      </w:r>
      <w:r>
        <w:rPr>
          <w:rFonts w:ascii="Times New Roman" w:hAnsi="Times New Roman"/>
          <w:color w:val="828282"/>
          <w:rtl/>
        </w:rPr>
        <w:t xml:space="preserve">יֹום֩ </w:t>
      </w:r>
      <w:r>
        <w:rPr>
          <w:color w:val="FF0000"/>
          <w:vertAlign w:val="superscript"/>
          <w:rtl/>
        </w:rPr>
        <w:t>71124</w:t>
      </w:r>
      <w:r>
        <w:rPr>
          <w:rFonts w:ascii="Times New Roman" w:hAnsi="Times New Roman"/>
          <w:color w:val="828282"/>
          <w:rtl/>
        </w:rPr>
        <w:t xml:space="preserve">הִקְדַּ֨שְׁתִּי </w:t>
      </w:r>
      <w:r>
        <w:rPr>
          <w:color w:val="FF0000"/>
          <w:vertAlign w:val="superscript"/>
          <w:rtl/>
        </w:rPr>
        <w:t>71125</w:t>
      </w:r>
      <w:r>
        <w:rPr>
          <w:rFonts w:ascii="Times New Roman" w:hAnsi="Times New Roman"/>
          <w:color w:val="828282"/>
          <w:rtl/>
        </w:rPr>
        <w:t xml:space="preserve">לִ֤י </w:t>
      </w:r>
      <w:r>
        <w:rPr>
          <w:color w:val="FF0000"/>
          <w:vertAlign w:val="superscript"/>
          <w:rtl/>
        </w:rPr>
        <w:t>71126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71127</w:t>
      </w:r>
      <w:r>
        <w:rPr>
          <w:rFonts w:ascii="Times New Roman" w:hAnsi="Times New Roman"/>
          <w:color w:val="828282"/>
          <w:rtl/>
        </w:rPr>
        <w:t xml:space="preserve">בְּכֹור֙ </w:t>
      </w:r>
      <w:r>
        <w:rPr>
          <w:color w:val="FF0000"/>
          <w:vertAlign w:val="superscript"/>
          <w:rtl/>
        </w:rPr>
        <w:t>71128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71129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71130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71131</w:t>
      </w:r>
      <w:r>
        <w:rPr>
          <w:rFonts w:ascii="Times New Roman" w:hAnsi="Times New Roman"/>
          <w:color w:val="828282"/>
          <w:rtl/>
        </w:rPr>
        <w:t xml:space="preserve">אָדָ֖ם </w:t>
      </w:r>
      <w:r>
        <w:rPr>
          <w:color w:val="FF0000"/>
          <w:vertAlign w:val="superscript"/>
          <w:rtl/>
        </w:rPr>
        <w:t>71132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71133</w:t>
      </w:r>
      <w:r>
        <w:rPr>
          <w:rFonts w:ascii="Times New Roman" w:hAnsi="Times New Roman"/>
          <w:color w:val="828282"/>
          <w:rtl/>
        </w:rPr>
        <w:t xml:space="preserve">בְּהֵמָ֑ה </w:t>
      </w:r>
    </w:p>
    <w:p w14:paraId="4955D725" w14:textId="77777777" w:rsidR="00D32106" w:rsidRDefault="00000000">
      <w:pPr>
        <w:pStyle w:val="Hebrew"/>
      </w:pPr>
      <w:r>
        <w:rPr>
          <w:color w:val="828282"/>
        </w:rPr>
        <w:t xml:space="preserve">כִּ֣י לִי֮ כָּל־בְּכֹור֒ בְּיֹום֩ הַכֹּתִ֨י כָל־בְּכֹ֜ור בְּאֶ֣רֶץ מִצְרַ֗יִם הִקְדַּ֨שְׁתִּי לִ֤י כָל־בְּכֹור֙ בְּיִשְׂרָאֵ֔ל מֵאָדָ֖ם עַד־בְּהֵמָ֑ה לִ֥י יִהְי֖וּ אֲנִ֥י יְהוָֽה׃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B9F60AB" w14:textId="77777777">
        <w:trPr>
          <w:jc w:val="center"/>
        </w:trPr>
        <w:tc>
          <w:tcPr>
            <w:tcW w:w="1728" w:type="auto"/>
            <w:vAlign w:val="center"/>
          </w:tcPr>
          <w:p w14:paraId="7D2B7C61" w14:textId="77777777" w:rsidR="00D32106" w:rsidRDefault="00000000">
            <w:r>
              <w:rPr>
                <w:sz w:val="16"/>
              </w:rPr>
              <w:t>2358f742</w:t>
            </w:r>
          </w:p>
        </w:tc>
        <w:tc>
          <w:tcPr>
            <w:tcW w:w="1728" w:type="auto"/>
          </w:tcPr>
          <w:p w14:paraId="084FA2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1BE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C72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561639" w14:textId="77777777" w:rsidR="00D32106" w:rsidRDefault="00000000">
            <w:r>
              <w:t>x_clause</w:t>
            </w:r>
          </w:p>
        </w:tc>
      </w:tr>
      <w:tr w:rsidR="00D32106" w14:paraId="02CB7B6E" w14:textId="77777777">
        <w:trPr>
          <w:jc w:val="center"/>
        </w:trPr>
        <w:tc>
          <w:tcPr>
            <w:tcW w:w="1728" w:type="auto"/>
            <w:vAlign w:val="center"/>
          </w:tcPr>
          <w:p w14:paraId="2C4C89C4" w14:textId="77777777" w:rsidR="00D32106" w:rsidRDefault="00000000">
            <w:r>
              <w:rPr>
                <w:sz w:val="16"/>
              </w:rPr>
              <w:t>4f4785e0</w:t>
            </w:r>
          </w:p>
        </w:tc>
        <w:tc>
          <w:tcPr>
            <w:tcW w:w="1728" w:type="auto"/>
          </w:tcPr>
          <w:p w14:paraId="0F4DF1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3A93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2B78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C0C828" w14:textId="33356975" w:rsidR="002C3587" w:rsidRDefault="002C3587" w:rsidP="002C3587">
            <w:proofErr w:type="spellStart"/>
            <w:r>
              <w:t>ach_id</w:t>
            </w:r>
            <w:proofErr w:type="spellEnd"/>
          </w:p>
        </w:tc>
      </w:tr>
      <w:tr w:rsidR="00D32106" w14:paraId="56CBCF78" w14:textId="77777777">
        <w:trPr>
          <w:jc w:val="center"/>
        </w:trPr>
        <w:tc>
          <w:tcPr>
            <w:tcW w:w="1728" w:type="auto"/>
            <w:vAlign w:val="center"/>
          </w:tcPr>
          <w:p w14:paraId="534AD6B8" w14:textId="77777777" w:rsidR="00D32106" w:rsidRDefault="00000000">
            <w:r>
              <w:rPr>
                <w:sz w:val="16"/>
              </w:rPr>
              <w:t>cf50002c</w:t>
            </w:r>
          </w:p>
        </w:tc>
        <w:tc>
          <w:tcPr>
            <w:tcW w:w="1728" w:type="auto"/>
          </w:tcPr>
          <w:p w14:paraId="791C2D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115F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794746" w14:textId="77777777" w:rsidR="00D32106" w:rsidRDefault="00000000">
            <w:r>
              <w:t xml:space="preserve">הִקְדַּ֨שְׁתִּי </w:t>
            </w:r>
          </w:p>
        </w:tc>
        <w:tc>
          <w:tcPr>
            <w:tcW w:w="1728" w:type="auto"/>
          </w:tcPr>
          <w:p w14:paraId="59B02D6F" w14:textId="77777777" w:rsidR="00D32106" w:rsidRDefault="00000000">
            <w:r>
              <w:t>past</w:t>
            </w:r>
          </w:p>
        </w:tc>
      </w:tr>
      <w:tr w:rsidR="00D32106" w14:paraId="6F98CD7A" w14:textId="77777777">
        <w:trPr>
          <w:jc w:val="center"/>
        </w:trPr>
        <w:tc>
          <w:tcPr>
            <w:tcW w:w="1728" w:type="auto"/>
            <w:vAlign w:val="center"/>
          </w:tcPr>
          <w:p w14:paraId="63E307C2" w14:textId="77777777" w:rsidR="00D32106" w:rsidRDefault="00000000">
            <w:r>
              <w:rPr>
                <w:sz w:val="16"/>
              </w:rPr>
              <w:t>56338268</w:t>
            </w:r>
          </w:p>
        </w:tc>
        <w:tc>
          <w:tcPr>
            <w:tcW w:w="1728" w:type="auto"/>
          </w:tcPr>
          <w:p w14:paraId="17AD7D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766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014BF2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76CB4812" w14:textId="77777777" w:rsidR="00D32106" w:rsidRDefault="00000000">
            <w:r>
              <w:t>1.1.2.5.1</w:t>
            </w:r>
          </w:p>
        </w:tc>
      </w:tr>
    </w:tbl>
    <w:p w14:paraId="540FB3BC" w14:textId="77777777" w:rsidR="00D32106" w:rsidRDefault="00000000">
      <w:r>
        <w:br/>
      </w:r>
    </w:p>
    <w:p w14:paraId="796F1B38" w14:textId="77777777" w:rsidR="00D32106" w:rsidRDefault="00000000">
      <w:pPr>
        <w:pStyle w:val="Reference"/>
      </w:pPr>
      <w:hyperlink r:id="rId218">
        <w:r>
          <w:t>Numbers 6:9</w:t>
        </w:r>
      </w:hyperlink>
    </w:p>
    <w:p w14:paraId="36743113" w14:textId="77777777" w:rsidR="00D32106" w:rsidRDefault="00000000">
      <w:pPr>
        <w:pStyle w:val="Hebrew"/>
      </w:pPr>
      <w:r>
        <w:t xml:space="preserve">וְגִלַּ֤ח רֹאשֹׁו֙ בְּיֹ֣ום טָהֳרָתֹ֔ו </w:t>
      </w:r>
    </w:p>
    <w:p w14:paraId="228B77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73541</w:t>
      </w:r>
      <w:r>
        <w:rPr>
          <w:rFonts w:ascii="Times New Roman" w:hAnsi="Times New Roman"/>
          <w:color w:val="828282"/>
          <w:rtl/>
        </w:rPr>
        <w:t xml:space="preserve">גִלַּ֤ח </w:t>
      </w:r>
      <w:r>
        <w:rPr>
          <w:color w:val="FF0000"/>
          <w:vertAlign w:val="superscript"/>
          <w:rtl/>
        </w:rPr>
        <w:t>73542</w:t>
      </w:r>
      <w:r>
        <w:rPr>
          <w:rFonts w:ascii="Times New Roman" w:hAnsi="Times New Roman"/>
          <w:color w:val="828282"/>
          <w:rtl/>
        </w:rPr>
        <w:t xml:space="preserve">רֹאשֹׁו֙ </w:t>
      </w:r>
      <w:r>
        <w:rPr>
          <w:color w:val="FF0000"/>
          <w:vertAlign w:val="superscript"/>
          <w:rtl/>
        </w:rPr>
        <w:t>73543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73544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73545</w:t>
      </w:r>
      <w:r>
        <w:rPr>
          <w:rFonts w:ascii="Times New Roman" w:hAnsi="Times New Roman"/>
          <w:color w:val="828282"/>
          <w:rtl/>
        </w:rPr>
        <w:t xml:space="preserve">טָהֳרָתֹ֔ו </w:t>
      </w:r>
    </w:p>
    <w:p w14:paraId="5B857B25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092"/>
        <w:gridCol w:w="1440"/>
      </w:tblGrid>
      <w:tr w:rsidR="00D32106" w14:paraId="0A6F0A11" w14:textId="77777777">
        <w:trPr>
          <w:jc w:val="center"/>
        </w:trPr>
        <w:tc>
          <w:tcPr>
            <w:tcW w:w="1728" w:type="auto"/>
            <w:vAlign w:val="center"/>
          </w:tcPr>
          <w:p w14:paraId="2AD21A6D" w14:textId="77777777" w:rsidR="00D32106" w:rsidRDefault="00000000">
            <w:r>
              <w:rPr>
                <w:sz w:val="16"/>
              </w:rPr>
              <w:t>5074e962</w:t>
            </w:r>
          </w:p>
        </w:tc>
        <w:tc>
          <w:tcPr>
            <w:tcW w:w="1728" w:type="auto"/>
          </w:tcPr>
          <w:p w14:paraId="594C95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058C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E99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84D1BD" w14:textId="77777777" w:rsidR="00D32106" w:rsidRDefault="00000000">
            <w:r>
              <w:t>clause_x</w:t>
            </w:r>
          </w:p>
        </w:tc>
      </w:tr>
      <w:tr w:rsidR="00D32106" w14:paraId="2A31E5EE" w14:textId="77777777">
        <w:trPr>
          <w:jc w:val="center"/>
        </w:trPr>
        <w:tc>
          <w:tcPr>
            <w:tcW w:w="1728" w:type="auto"/>
            <w:vAlign w:val="center"/>
          </w:tcPr>
          <w:p w14:paraId="60E1EFD0" w14:textId="77777777" w:rsidR="00D32106" w:rsidRDefault="00000000">
            <w:r>
              <w:rPr>
                <w:sz w:val="16"/>
              </w:rPr>
              <w:t>50b72bd4</w:t>
            </w:r>
          </w:p>
        </w:tc>
        <w:tc>
          <w:tcPr>
            <w:tcW w:w="1728" w:type="auto"/>
          </w:tcPr>
          <w:p w14:paraId="56B9DCE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5C31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D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6B9C7" w14:textId="7102764A" w:rsidR="00D32106" w:rsidRDefault="005962A8">
            <w:proofErr w:type="spellStart"/>
            <w:r>
              <w:t>acc_in</w:t>
            </w:r>
            <w:proofErr w:type="spellEnd"/>
          </w:p>
        </w:tc>
      </w:tr>
      <w:tr w:rsidR="00D32106" w14:paraId="2577AE74" w14:textId="77777777">
        <w:trPr>
          <w:jc w:val="center"/>
        </w:trPr>
        <w:tc>
          <w:tcPr>
            <w:tcW w:w="1728" w:type="auto"/>
            <w:vAlign w:val="center"/>
          </w:tcPr>
          <w:p w14:paraId="574E9EBF" w14:textId="77777777" w:rsidR="00D32106" w:rsidRDefault="00000000">
            <w:r>
              <w:rPr>
                <w:sz w:val="16"/>
              </w:rPr>
              <w:t>20f13576</w:t>
            </w:r>
          </w:p>
        </w:tc>
        <w:tc>
          <w:tcPr>
            <w:tcW w:w="1728" w:type="auto"/>
          </w:tcPr>
          <w:p w14:paraId="7E2CE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233E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17A113" w14:textId="77777777" w:rsidR="00D32106" w:rsidRDefault="00000000">
            <w:r>
              <w:t xml:space="preserve">גִלַּ֤ח </w:t>
            </w:r>
          </w:p>
        </w:tc>
        <w:tc>
          <w:tcPr>
            <w:tcW w:w="1728" w:type="auto"/>
          </w:tcPr>
          <w:p w14:paraId="4F8B137E" w14:textId="77777777" w:rsidR="00D32106" w:rsidRDefault="00000000">
            <w:r>
              <w:t>mod</w:t>
            </w:r>
          </w:p>
        </w:tc>
      </w:tr>
      <w:tr w:rsidR="00D32106" w14:paraId="1A5321EE" w14:textId="77777777">
        <w:trPr>
          <w:jc w:val="center"/>
        </w:trPr>
        <w:tc>
          <w:tcPr>
            <w:tcW w:w="1728" w:type="auto"/>
            <w:vAlign w:val="center"/>
          </w:tcPr>
          <w:p w14:paraId="7B6C5E45" w14:textId="77777777" w:rsidR="00D32106" w:rsidRDefault="00000000">
            <w:r>
              <w:rPr>
                <w:sz w:val="16"/>
              </w:rPr>
              <w:t>1f671d63</w:t>
            </w:r>
          </w:p>
        </w:tc>
        <w:tc>
          <w:tcPr>
            <w:tcW w:w="1728" w:type="auto"/>
          </w:tcPr>
          <w:p w14:paraId="07697D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0E90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5080C" w14:textId="77777777" w:rsidR="00D32106" w:rsidRDefault="00000000">
            <w:r>
              <w:t xml:space="preserve">בְּיֹ֣ום טָהֳרָתֹ֔ו </w:t>
            </w:r>
          </w:p>
        </w:tc>
        <w:tc>
          <w:tcPr>
            <w:tcW w:w="1728" w:type="auto"/>
          </w:tcPr>
          <w:p w14:paraId="69A2819C" w14:textId="0D6A0DB1" w:rsidR="00D32106" w:rsidRDefault="00DD35F3">
            <w:r>
              <w:t>1.1.2.5.3.2.1</w:t>
            </w:r>
          </w:p>
        </w:tc>
      </w:tr>
    </w:tbl>
    <w:p w14:paraId="02495C4A" w14:textId="77777777" w:rsidR="00D32106" w:rsidRDefault="00000000">
      <w:r>
        <w:br/>
      </w:r>
    </w:p>
    <w:p w14:paraId="53663888" w14:textId="77777777" w:rsidR="00D32106" w:rsidRDefault="00000000">
      <w:pPr>
        <w:pStyle w:val="Reference"/>
      </w:pPr>
      <w:hyperlink r:id="rId219">
        <w:r>
          <w:t>Numbers 6:9</w:t>
        </w:r>
      </w:hyperlink>
    </w:p>
    <w:p w14:paraId="13939559" w14:textId="77777777" w:rsidR="00D32106" w:rsidRDefault="00000000">
      <w:pPr>
        <w:pStyle w:val="Hebrew"/>
      </w:pPr>
      <w:r>
        <w:t xml:space="preserve">בַּיֹּ֥ום הַשְּׁבִיעִ֖י יְגַלְּחֶֽנּוּ׃ </w:t>
      </w:r>
    </w:p>
    <w:p w14:paraId="1FD53C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73546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7354773548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73550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73551</w:t>
      </w:r>
      <w:r>
        <w:rPr>
          <w:rFonts w:ascii="Times New Roman" w:hAnsi="Times New Roman"/>
          <w:color w:val="828282"/>
          <w:rtl/>
        </w:rPr>
        <w:t xml:space="preserve">יְגַלְּחֶֽנּוּ׃ </w:t>
      </w:r>
    </w:p>
    <w:p w14:paraId="528FB993" w14:textId="77777777" w:rsidR="00D32106" w:rsidRDefault="00000000">
      <w:pPr>
        <w:pStyle w:val="Hebrew"/>
      </w:pPr>
      <w:r>
        <w:rPr>
          <w:color w:val="828282"/>
        </w:rPr>
        <w:t xml:space="preserve">וְכִֽי־יָמ֨וּת מֵ֤ת עָלָיו֙ בְּפֶ֣תַע פִּתְאֹ֔ם וְטִמֵּ֖א רֹ֣אשׁ נִזְרֹ֑ו וְגִלַּ֤ח רֹאשֹׁו֙ בְּיֹ֣ום טָהֳרָתֹ֔ו בַּיֹּ֥ום הַשְּׁבִיעִ֖י יְגַלְּחֶֽנּוּ׃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4"/>
        <w:gridCol w:w="1186"/>
        <w:gridCol w:w="1423"/>
        <w:gridCol w:w="1165"/>
        <w:gridCol w:w="1076"/>
      </w:tblGrid>
      <w:tr w:rsidR="00D32106" w14:paraId="488CA942" w14:textId="77777777">
        <w:trPr>
          <w:jc w:val="center"/>
        </w:trPr>
        <w:tc>
          <w:tcPr>
            <w:tcW w:w="1728" w:type="auto"/>
            <w:vAlign w:val="center"/>
          </w:tcPr>
          <w:p w14:paraId="6ECF15F0" w14:textId="77777777" w:rsidR="00D32106" w:rsidRDefault="00000000">
            <w:r>
              <w:rPr>
                <w:sz w:val="16"/>
              </w:rPr>
              <w:t>ef868e57</w:t>
            </w:r>
          </w:p>
        </w:tc>
        <w:tc>
          <w:tcPr>
            <w:tcW w:w="1728" w:type="auto"/>
          </w:tcPr>
          <w:p w14:paraId="19899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122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799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1DF9E" w14:textId="77777777" w:rsidR="00D32106" w:rsidRDefault="00000000">
            <w:r>
              <w:t>x_clause</w:t>
            </w:r>
          </w:p>
        </w:tc>
      </w:tr>
      <w:tr w:rsidR="00D32106" w14:paraId="6B1DD825" w14:textId="77777777">
        <w:trPr>
          <w:jc w:val="center"/>
        </w:trPr>
        <w:tc>
          <w:tcPr>
            <w:tcW w:w="1728" w:type="auto"/>
            <w:vAlign w:val="center"/>
          </w:tcPr>
          <w:p w14:paraId="5746224A" w14:textId="77777777" w:rsidR="00D32106" w:rsidRDefault="00000000">
            <w:r>
              <w:rPr>
                <w:sz w:val="16"/>
              </w:rPr>
              <w:t>bdf6552d</w:t>
            </w:r>
          </w:p>
        </w:tc>
        <w:tc>
          <w:tcPr>
            <w:tcW w:w="1728" w:type="auto"/>
          </w:tcPr>
          <w:p w14:paraId="389E5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4A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C00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D2EEBE" w14:textId="35C027CE" w:rsidR="00D32106" w:rsidRDefault="008438A5">
            <w:proofErr w:type="spellStart"/>
            <w:r>
              <w:t>acc_in</w:t>
            </w:r>
            <w:proofErr w:type="spellEnd"/>
          </w:p>
        </w:tc>
      </w:tr>
      <w:tr w:rsidR="00D32106" w14:paraId="5F1DBE51" w14:textId="77777777">
        <w:trPr>
          <w:jc w:val="center"/>
        </w:trPr>
        <w:tc>
          <w:tcPr>
            <w:tcW w:w="1728" w:type="auto"/>
            <w:vAlign w:val="center"/>
          </w:tcPr>
          <w:p w14:paraId="72F9FD92" w14:textId="77777777" w:rsidR="00D32106" w:rsidRDefault="00000000">
            <w:r>
              <w:rPr>
                <w:sz w:val="16"/>
              </w:rPr>
              <w:t>32752f65</w:t>
            </w:r>
          </w:p>
        </w:tc>
        <w:tc>
          <w:tcPr>
            <w:tcW w:w="1728" w:type="auto"/>
          </w:tcPr>
          <w:p w14:paraId="7B81CD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AB79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51891F" w14:textId="77777777" w:rsidR="00D32106" w:rsidRDefault="00000000">
            <w:r>
              <w:t xml:space="preserve">יְגַלְּחֶֽנּוּ׃ </w:t>
            </w:r>
          </w:p>
        </w:tc>
        <w:tc>
          <w:tcPr>
            <w:tcW w:w="1728" w:type="auto"/>
          </w:tcPr>
          <w:p w14:paraId="310670AF" w14:textId="77777777" w:rsidR="00D32106" w:rsidRDefault="00000000">
            <w:r>
              <w:t>mod</w:t>
            </w:r>
          </w:p>
        </w:tc>
      </w:tr>
      <w:tr w:rsidR="00D32106" w14:paraId="71103317" w14:textId="77777777">
        <w:trPr>
          <w:jc w:val="center"/>
        </w:trPr>
        <w:tc>
          <w:tcPr>
            <w:tcW w:w="1728" w:type="auto"/>
            <w:vAlign w:val="center"/>
          </w:tcPr>
          <w:p w14:paraId="131B13FA" w14:textId="77777777" w:rsidR="00D32106" w:rsidRDefault="00000000">
            <w:r>
              <w:rPr>
                <w:sz w:val="16"/>
              </w:rPr>
              <w:t>e29f4cc6</w:t>
            </w:r>
          </w:p>
        </w:tc>
        <w:tc>
          <w:tcPr>
            <w:tcW w:w="1728" w:type="auto"/>
          </w:tcPr>
          <w:p w14:paraId="10DA1C8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858E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C7492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484DF080" w14:textId="77777777" w:rsidR="00D32106" w:rsidRDefault="00000000">
            <w:r>
              <w:t>1.1.1.2.2</w:t>
            </w:r>
          </w:p>
        </w:tc>
      </w:tr>
    </w:tbl>
    <w:p w14:paraId="1584FC55" w14:textId="77777777" w:rsidR="00D32106" w:rsidRDefault="00000000">
      <w:r>
        <w:br/>
      </w:r>
    </w:p>
    <w:p w14:paraId="29D10FD6" w14:textId="77777777" w:rsidR="00D32106" w:rsidRDefault="00000000">
      <w:pPr>
        <w:pStyle w:val="Reference"/>
      </w:pPr>
      <w:hyperlink r:id="rId220">
        <w:r>
          <w:t>Numbers 6:10</w:t>
        </w:r>
      </w:hyperlink>
    </w:p>
    <w:p w14:paraId="54595F1B" w14:textId="77777777" w:rsidR="00D32106" w:rsidRDefault="00000000">
      <w:pPr>
        <w:pStyle w:val="Hebrew"/>
      </w:pPr>
      <w: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p w14:paraId="03A26A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73552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73553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7355473555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73556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73557</w:t>
      </w:r>
      <w:r>
        <w:rPr>
          <w:rFonts w:ascii="Times New Roman" w:hAnsi="Times New Roman"/>
          <w:color w:val="828282"/>
          <w:rtl/>
        </w:rPr>
        <w:t xml:space="preserve">שְּׁמִינִ֗י </w:t>
      </w:r>
      <w:r>
        <w:rPr>
          <w:color w:val="FF0000"/>
          <w:vertAlign w:val="superscript"/>
          <w:rtl/>
        </w:rPr>
        <w:t>73558</w:t>
      </w:r>
      <w:r>
        <w:rPr>
          <w:rFonts w:ascii="Times New Roman" w:hAnsi="Times New Roman"/>
          <w:color w:val="828282"/>
          <w:rtl/>
        </w:rPr>
        <w:t xml:space="preserve">יָבִא֙ </w:t>
      </w:r>
      <w:r>
        <w:rPr>
          <w:color w:val="FF0000"/>
          <w:vertAlign w:val="superscript"/>
          <w:rtl/>
        </w:rPr>
        <w:t>73559</w:t>
      </w:r>
      <w:r>
        <w:rPr>
          <w:rFonts w:ascii="Times New Roman" w:hAnsi="Times New Roman"/>
          <w:color w:val="828282"/>
          <w:rtl/>
        </w:rPr>
        <w:t xml:space="preserve">שְׁתֵּ֣י </w:t>
      </w:r>
      <w:r>
        <w:rPr>
          <w:color w:val="FF0000"/>
          <w:vertAlign w:val="superscript"/>
          <w:rtl/>
        </w:rPr>
        <w:t>73560</w:t>
      </w:r>
      <w:r>
        <w:rPr>
          <w:rFonts w:ascii="Times New Roman" w:hAnsi="Times New Roman"/>
          <w:color w:val="828282"/>
          <w:rtl/>
        </w:rPr>
        <w:t xml:space="preserve">תֹרִ֔ים </w:t>
      </w:r>
      <w:r>
        <w:rPr>
          <w:color w:val="FF0000"/>
          <w:vertAlign w:val="superscript"/>
          <w:rtl/>
        </w:rPr>
        <w:t>73561</w:t>
      </w:r>
      <w:r>
        <w:rPr>
          <w:rFonts w:ascii="Times New Roman" w:hAnsi="Times New Roman"/>
          <w:color w:val="828282"/>
          <w:rtl/>
        </w:rPr>
        <w:t xml:space="preserve">אֹ֥ו </w:t>
      </w:r>
      <w:r>
        <w:rPr>
          <w:color w:val="FF0000"/>
          <w:vertAlign w:val="superscript"/>
          <w:rtl/>
        </w:rPr>
        <w:t>73562</w:t>
      </w:r>
      <w:r>
        <w:rPr>
          <w:rFonts w:ascii="Times New Roman" w:hAnsi="Times New Roman"/>
          <w:color w:val="828282"/>
          <w:rtl/>
        </w:rPr>
        <w:t xml:space="preserve">שְׁנֵ֖י </w:t>
      </w:r>
      <w:r>
        <w:rPr>
          <w:color w:val="FF0000"/>
          <w:vertAlign w:val="superscript"/>
          <w:rtl/>
        </w:rPr>
        <w:t>73563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73564</w:t>
      </w:r>
      <w:r>
        <w:rPr>
          <w:rFonts w:ascii="Times New Roman" w:hAnsi="Times New Roman"/>
          <w:color w:val="828282"/>
          <w:rtl/>
        </w:rPr>
        <w:t xml:space="preserve">יֹונָ֑ה </w:t>
      </w:r>
      <w:r>
        <w:rPr>
          <w:color w:val="FF0000"/>
          <w:vertAlign w:val="superscript"/>
          <w:rtl/>
        </w:rPr>
        <w:t>73565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73567</w:t>
      </w:r>
      <w:r>
        <w:rPr>
          <w:rFonts w:ascii="Times New Roman" w:hAnsi="Times New Roman"/>
          <w:color w:val="828282"/>
          <w:rtl/>
        </w:rPr>
        <w:t xml:space="preserve">כֹּהֵ֔ן </w:t>
      </w:r>
      <w:r>
        <w:rPr>
          <w:color w:val="FF0000"/>
          <w:vertAlign w:val="superscript"/>
          <w:rtl/>
        </w:rPr>
        <w:t>73568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73569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73570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73571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08EBB61A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הַשְּׁמִינִ֗י יָבִא֙ שְׁתֵּ֣י תֹרִ֔ים אֹ֥ו שְׁנֵ֖י בְּנֵ֣י יֹונָ֑ה אֶל־הַכֹּהֵ֔ן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796440B7" w14:textId="77777777">
        <w:trPr>
          <w:jc w:val="center"/>
        </w:trPr>
        <w:tc>
          <w:tcPr>
            <w:tcW w:w="1728" w:type="auto"/>
            <w:vAlign w:val="center"/>
          </w:tcPr>
          <w:p w14:paraId="55B5ADEE" w14:textId="77777777" w:rsidR="00D32106" w:rsidRDefault="00000000">
            <w:r>
              <w:rPr>
                <w:sz w:val="16"/>
              </w:rPr>
              <w:t>496954f0</w:t>
            </w:r>
          </w:p>
        </w:tc>
        <w:tc>
          <w:tcPr>
            <w:tcW w:w="1728" w:type="auto"/>
          </w:tcPr>
          <w:p w14:paraId="35DE5C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9FC5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6095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62A518" w14:textId="77777777" w:rsidR="00D32106" w:rsidRDefault="00000000">
            <w:r>
              <w:t>x_clause</w:t>
            </w:r>
          </w:p>
        </w:tc>
      </w:tr>
      <w:tr w:rsidR="00D32106" w14:paraId="3ABFC0C2" w14:textId="77777777">
        <w:trPr>
          <w:jc w:val="center"/>
        </w:trPr>
        <w:tc>
          <w:tcPr>
            <w:tcW w:w="1728" w:type="auto"/>
            <w:vAlign w:val="center"/>
          </w:tcPr>
          <w:p w14:paraId="161392C3" w14:textId="77777777" w:rsidR="00D32106" w:rsidRDefault="00000000">
            <w:r>
              <w:rPr>
                <w:sz w:val="16"/>
              </w:rPr>
              <w:t>7497c9b0</w:t>
            </w:r>
          </w:p>
        </w:tc>
        <w:tc>
          <w:tcPr>
            <w:tcW w:w="1728" w:type="auto"/>
          </w:tcPr>
          <w:p w14:paraId="07F1F4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82D16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756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27ED19" w14:textId="77777777" w:rsidR="00D32106" w:rsidRDefault="00000000">
            <w:r>
              <w:t>acc_in</w:t>
            </w:r>
          </w:p>
        </w:tc>
      </w:tr>
      <w:tr w:rsidR="00D32106" w14:paraId="232FC986" w14:textId="77777777">
        <w:trPr>
          <w:jc w:val="center"/>
        </w:trPr>
        <w:tc>
          <w:tcPr>
            <w:tcW w:w="1728" w:type="auto"/>
            <w:vAlign w:val="center"/>
          </w:tcPr>
          <w:p w14:paraId="6952A2DF" w14:textId="77777777" w:rsidR="00D32106" w:rsidRDefault="00000000">
            <w:r>
              <w:rPr>
                <w:sz w:val="16"/>
              </w:rPr>
              <w:t>b5942d16</w:t>
            </w:r>
          </w:p>
        </w:tc>
        <w:tc>
          <w:tcPr>
            <w:tcW w:w="1728" w:type="auto"/>
          </w:tcPr>
          <w:p w14:paraId="223F4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BC873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D67A3" w14:textId="77777777" w:rsidR="00D32106" w:rsidRDefault="00000000">
            <w:r>
              <w:t xml:space="preserve">יָבִא֙ </w:t>
            </w:r>
          </w:p>
        </w:tc>
        <w:tc>
          <w:tcPr>
            <w:tcW w:w="1728" w:type="auto"/>
          </w:tcPr>
          <w:p w14:paraId="679D937B" w14:textId="77777777" w:rsidR="00D32106" w:rsidRDefault="00000000">
            <w:r>
              <w:t>mod</w:t>
            </w:r>
          </w:p>
        </w:tc>
      </w:tr>
      <w:tr w:rsidR="00D32106" w14:paraId="27D681EE" w14:textId="77777777">
        <w:trPr>
          <w:jc w:val="center"/>
        </w:trPr>
        <w:tc>
          <w:tcPr>
            <w:tcW w:w="1728" w:type="auto"/>
            <w:vAlign w:val="center"/>
          </w:tcPr>
          <w:p w14:paraId="7B52EC79" w14:textId="77777777" w:rsidR="00D32106" w:rsidRDefault="00000000">
            <w:r>
              <w:rPr>
                <w:sz w:val="16"/>
              </w:rPr>
              <w:t>4ae55e8b</w:t>
            </w:r>
          </w:p>
        </w:tc>
        <w:tc>
          <w:tcPr>
            <w:tcW w:w="1728" w:type="auto"/>
          </w:tcPr>
          <w:p w14:paraId="3746D32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F0F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57223" w14:textId="77777777" w:rsidR="00D32106" w:rsidRDefault="00000000">
            <w:r>
              <w:t xml:space="preserve">בַיֹּ֣ום הַשְּׁמִינִ֗י </w:t>
            </w:r>
          </w:p>
        </w:tc>
        <w:tc>
          <w:tcPr>
            <w:tcW w:w="1728" w:type="auto"/>
          </w:tcPr>
          <w:p w14:paraId="6B188C98" w14:textId="77777777" w:rsidR="00D32106" w:rsidRDefault="00000000">
            <w:r>
              <w:t>1.1.1.2.2</w:t>
            </w:r>
          </w:p>
        </w:tc>
      </w:tr>
    </w:tbl>
    <w:p w14:paraId="6B4351B6" w14:textId="77777777" w:rsidR="00D32106" w:rsidRDefault="00000000">
      <w:r>
        <w:br/>
      </w:r>
    </w:p>
    <w:p w14:paraId="10A2B38C" w14:textId="77777777" w:rsidR="00D32106" w:rsidRDefault="00000000">
      <w:pPr>
        <w:pStyle w:val="Reference"/>
      </w:pPr>
      <w:hyperlink r:id="rId221">
        <w:r>
          <w:t>Numbers 6:11</w:t>
        </w:r>
      </w:hyperlink>
    </w:p>
    <w:p w14:paraId="4CCEC239" w14:textId="77777777" w:rsidR="00D32106" w:rsidRDefault="00000000">
      <w:pPr>
        <w:pStyle w:val="Hebrew"/>
      </w:pPr>
      <w:r>
        <w:t xml:space="preserve">וְקִדַּ֥שׁ אֶת־רֹאשֹׁ֖ו בַּיֹּ֥ום הַהֽוּא׃ </w:t>
      </w:r>
    </w:p>
    <w:p w14:paraId="32FDDF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73592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73593</w:t>
      </w:r>
      <w:r>
        <w:rPr>
          <w:rFonts w:ascii="Times New Roman" w:hAnsi="Times New Roman"/>
          <w:color w:val="828282"/>
          <w:rtl/>
        </w:rPr>
        <w:t xml:space="preserve">קִדַּ֥שׁ </w:t>
      </w:r>
      <w:r>
        <w:rPr>
          <w:color w:val="FF0000"/>
          <w:vertAlign w:val="superscript"/>
          <w:rtl/>
        </w:rPr>
        <w:t>73594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73595</w:t>
      </w:r>
      <w:r>
        <w:rPr>
          <w:rFonts w:ascii="Times New Roman" w:hAnsi="Times New Roman"/>
          <w:color w:val="828282"/>
          <w:rtl/>
        </w:rPr>
        <w:t xml:space="preserve">רֹאשֹׁ֖ו </w:t>
      </w:r>
      <w:r>
        <w:rPr>
          <w:color w:val="FF0000"/>
          <w:vertAlign w:val="superscript"/>
          <w:rtl/>
        </w:rPr>
        <w:t>73596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7359773598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73599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73600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507A9097" w14:textId="77777777" w:rsidR="00D32106" w:rsidRDefault="00000000">
      <w:pPr>
        <w:pStyle w:val="Hebrew"/>
      </w:pPr>
      <w:r>
        <w:rPr>
          <w:color w:val="828282"/>
        </w:rPr>
        <w:t xml:space="preserve">וְעָשָׂ֣ה הַכֹּהֵ֗ן אֶחָ֤ד לְחַטָּאת֙ וְאֶחָ֣ד לְעֹלָ֔ה וְכִפֶּ֣ר עָלָ֔יו מֵאֲשֶׁ֥ר חָטָ֖א עַל־הַנָּ֑פֶשׁ וְקִדַּ֥שׁ אֶת־רֹאשֹׁ֖ו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5"/>
        <w:gridCol w:w="1256"/>
      </w:tblGrid>
      <w:tr w:rsidR="00D32106" w14:paraId="785BD03C" w14:textId="77777777">
        <w:trPr>
          <w:jc w:val="center"/>
        </w:trPr>
        <w:tc>
          <w:tcPr>
            <w:tcW w:w="1728" w:type="auto"/>
            <w:vAlign w:val="center"/>
          </w:tcPr>
          <w:p w14:paraId="0909D929" w14:textId="77777777" w:rsidR="00D32106" w:rsidRDefault="00000000">
            <w:r>
              <w:rPr>
                <w:sz w:val="16"/>
              </w:rPr>
              <w:t>3f729d3b</w:t>
            </w:r>
          </w:p>
        </w:tc>
        <w:tc>
          <w:tcPr>
            <w:tcW w:w="1728" w:type="auto"/>
          </w:tcPr>
          <w:p w14:paraId="59DCA7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0DF1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7B8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2C63C" w14:textId="77777777" w:rsidR="00D32106" w:rsidRDefault="00000000">
            <w:r>
              <w:t>clause_x</w:t>
            </w:r>
          </w:p>
        </w:tc>
      </w:tr>
      <w:tr w:rsidR="00D32106" w14:paraId="4BC61B6A" w14:textId="77777777">
        <w:trPr>
          <w:jc w:val="center"/>
        </w:trPr>
        <w:tc>
          <w:tcPr>
            <w:tcW w:w="1728" w:type="auto"/>
            <w:vAlign w:val="center"/>
          </w:tcPr>
          <w:p w14:paraId="75508D9F" w14:textId="77777777" w:rsidR="00D32106" w:rsidRDefault="00000000">
            <w:r>
              <w:rPr>
                <w:sz w:val="16"/>
              </w:rPr>
              <w:t>b3550794</w:t>
            </w:r>
          </w:p>
        </w:tc>
        <w:tc>
          <w:tcPr>
            <w:tcW w:w="1728" w:type="auto"/>
          </w:tcPr>
          <w:p w14:paraId="2E5608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8FB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C224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F51226" w14:textId="0B06A005" w:rsidR="00D32106" w:rsidRDefault="00A317F8">
            <w:proofErr w:type="spellStart"/>
            <w:r>
              <w:t>ach_id</w:t>
            </w:r>
            <w:proofErr w:type="spellEnd"/>
          </w:p>
        </w:tc>
      </w:tr>
      <w:tr w:rsidR="00D32106" w14:paraId="43B80141" w14:textId="77777777">
        <w:trPr>
          <w:jc w:val="center"/>
        </w:trPr>
        <w:tc>
          <w:tcPr>
            <w:tcW w:w="1728" w:type="auto"/>
            <w:vAlign w:val="center"/>
          </w:tcPr>
          <w:p w14:paraId="0A1682A9" w14:textId="77777777" w:rsidR="00D32106" w:rsidRDefault="00000000">
            <w:r>
              <w:rPr>
                <w:sz w:val="16"/>
              </w:rPr>
              <w:t>95480d72</w:t>
            </w:r>
          </w:p>
        </w:tc>
        <w:tc>
          <w:tcPr>
            <w:tcW w:w="1728" w:type="auto"/>
          </w:tcPr>
          <w:p w14:paraId="1C9F36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E7AF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4224D2" w14:textId="77777777" w:rsidR="00D32106" w:rsidRDefault="00000000">
            <w:r>
              <w:t xml:space="preserve">קִדַּ֥שׁ </w:t>
            </w:r>
          </w:p>
        </w:tc>
        <w:tc>
          <w:tcPr>
            <w:tcW w:w="1728" w:type="auto"/>
          </w:tcPr>
          <w:p w14:paraId="5D8B4A8E" w14:textId="77777777" w:rsidR="00D32106" w:rsidRDefault="00000000">
            <w:r>
              <w:t>mod</w:t>
            </w:r>
          </w:p>
        </w:tc>
      </w:tr>
      <w:tr w:rsidR="00D32106" w14:paraId="7DE0E926" w14:textId="77777777">
        <w:trPr>
          <w:jc w:val="center"/>
        </w:trPr>
        <w:tc>
          <w:tcPr>
            <w:tcW w:w="1728" w:type="auto"/>
            <w:vAlign w:val="center"/>
          </w:tcPr>
          <w:p w14:paraId="0514E206" w14:textId="77777777" w:rsidR="00D32106" w:rsidRDefault="00000000">
            <w:r>
              <w:rPr>
                <w:sz w:val="16"/>
              </w:rPr>
              <w:t>9d2e85e9</w:t>
            </w:r>
          </w:p>
        </w:tc>
        <w:tc>
          <w:tcPr>
            <w:tcW w:w="1728" w:type="auto"/>
          </w:tcPr>
          <w:p w14:paraId="0D2FB7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A45E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D78FFD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7EBB98C6" w14:textId="77777777" w:rsidR="00D32106" w:rsidRDefault="00000000">
            <w:r>
              <w:t>1.1.1.2.1.1</w:t>
            </w:r>
          </w:p>
        </w:tc>
      </w:tr>
    </w:tbl>
    <w:p w14:paraId="385D5582" w14:textId="77777777" w:rsidR="00D32106" w:rsidRDefault="00000000">
      <w:r>
        <w:br/>
      </w:r>
    </w:p>
    <w:p w14:paraId="6FA63C0F" w14:textId="77777777" w:rsidR="00D32106" w:rsidRDefault="00000000">
      <w:pPr>
        <w:pStyle w:val="Reference"/>
      </w:pPr>
      <w:hyperlink r:id="rId222">
        <w:r>
          <w:t>Numbers 6:13</w:t>
        </w:r>
      </w:hyperlink>
    </w:p>
    <w:p w14:paraId="575AF180" w14:textId="77777777" w:rsidR="00D32106" w:rsidRDefault="00000000">
      <w:pPr>
        <w:pStyle w:val="Hebrew"/>
      </w:pPr>
      <w:r>
        <w:t xml:space="preserve">בְּיֹ֗ום יָבִ֣יא אֹתֹ֔ו אֶל־פֶּ֖תַח אֹ֥הֶל מֹועֵֽד׃ </w:t>
      </w:r>
    </w:p>
    <w:p w14:paraId="56EFA4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73629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73630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73634</w:t>
      </w:r>
      <w:r>
        <w:rPr>
          <w:rFonts w:ascii="Times New Roman" w:hAnsi="Times New Roman"/>
          <w:color w:val="828282"/>
          <w:rtl/>
        </w:rPr>
        <w:t xml:space="preserve">יָבִ֣יא </w:t>
      </w:r>
      <w:r>
        <w:rPr>
          <w:color w:val="FF0000"/>
          <w:vertAlign w:val="superscript"/>
          <w:rtl/>
        </w:rPr>
        <w:t>73635</w:t>
      </w:r>
      <w:r>
        <w:rPr>
          <w:rFonts w:ascii="Times New Roman" w:hAnsi="Times New Roman"/>
          <w:color w:val="828282"/>
          <w:rtl/>
        </w:rPr>
        <w:t xml:space="preserve">אֹתֹ֔ו </w:t>
      </w:r>
      <w:r>
        <w:rPr>
          <w:color w:val="FF0000"/>
          <w:vertAlign w:val="superscript"/>
          <w:rtl/>
        </w:rPr>
        <w:t>73636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73637</w:t>
      </w:r>
      <w:r>
        <w:rPr>
          <w:rFonts w:ascii="Times New Roman" w:hAnsi="Times New Roman"/>
          <w:color w:val="828282"/>
          <w:rtl/>
        </w:rPr>
        <w:t xml:space="preserve">פֶּ֖תַח </w:t>
      </w:r>
      <w:r>
        <w:rPr>
          <w:color w:val="FF0000"/>
          <w:vertAlign w:val="superscript"/>
          <w:rtl/>
        </w:rPr>
        <w:t>73638</w:t>
      </w:r>
      <w:r>
        <w:rPr>
          <w:rFonts w:ascii="Times New Roman" w:hAnsi="Times New Roman"/>
          <w:color w:val="828282"/>
          <w:rtl/>
        </w:rPr>
        <w:t xml:space="preserve">אֹ֥הֶל </w:t>
      </w:r>
      <w:r>
        <w:rPr>
          <w:color w:val="FF0000"/>
          <w:vertAlign w:val="superscript"/>
          <w:rtl/>
        </w:rPr>
        <w:t>73639</w:t>
      </w:r>
      <w:r>
        <w:rPr>
          <w:rFonts w:ascii="Times New Roman" w:hAnsi="Times New Roman"/>
          <w:color w:val="828282"/>
          <w:rtl/>
        </w:rPr>
        <w:t xml:space="preserve">מֹועֵֽד׃ </w:t>
      </w:r>
    </w:p>
    <w:p w14:paraId="428B61E5" w14:textId="77777777" w:rsidR="00D32106" w:rsidRDefault="00000000">
      <w:pPr>
        <w:pStyle w:val="Hebrew"/>
      </w:pPr>
      <w:r>
        <w:rPr>
          <w:color w:val="828282"/>
        </w:rPr>
        <w:t xml:space="preserve">וְזֹ֥את תֹּורַ֖ת הַנָּזִ֑יר בְּיֹ֗ום מְלֹאת֙ יְמֵ֣י נִזְרֹ֔ו יָבִ֣יא אֹתֹ֔ו אֶל־פֶּ֖תַח אֹ֥הֶל מֹועֵֽד׃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5762DF11" w14:textId="77777777">
        <w:trPr>
          <w:jc w:val="center"/>
        </w:trPr>
        <w:tc>
          <w:tcPr>
            <w:tcW w:w="1728" w:type="auto"/>
            <w:vAlign w:val="center"/>
          </w:tcPr>
          <w:p w14:paraId="78376AE0" w14:textId="77777777" w:rsidR="00D32106" w:rsidRDefault="00000000">
            <w:r>
              <w:rPr>
                <w:sz w:val="16"/>
              </w:rPr>
              <w:t>7446ea06</w:t>
            </w:r>
          </w:p>
        </w:tc>
        <w:tc>
          <w:tcPr>
            <w:tcW w:w="1728" w:type="auto"/>
          </w:tcPr>
          <w:p w14:paraId="010C07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8EDB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746B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4B78B7" w14:textId="77777777" w:rsidR="00D32106" w:rsidRDefault="00000000">
            <w:r>
              <w:t>x_clause</w:t>
            </w:r>
          </w:p>
        </w:tc>
      </w:tr>
      <w:tr w:rsidR="00D32106" w14:paraId="3089BFAB" w14:textId="77777777">
        <w:trPr>
          <w:jc w:val="center"/>
        </w:trPr>
        <w:tc>
          <w:tcPr>
            <w:tcW w:w="1728" w:type="auto"/>
            <w:vAlign w:val="center"/>
          </w:tcPr>
          <w:p w14:paraId="0714802C" w14:textId="77777777" w:rsidR="00D32106" w:rsidRDefault="00000000">
            <w:r>
              <w:rPr>
                <w:sz w:val="16"/>
              </w:rPr>
              <w:t>960243ad</w:t>
            </w:r>
          </w:p>
        </w:tc>
        <w:tc>
          <w:tcPr>
            <w:tcW w:w="1728" w:type="auto"/>
          </w:tcPr>
          <w:p w14:paraId="3885C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5CC5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073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E29C0F" w14:textId="77777777" w:rsidR="00D32106" w:rsidRDefault="00000000">
            <w:r>
              <w:t>acc_in</w:t>
            </w:r>
          </w:p>
        </w:tc>
      </w:tr>
      <w:tr w:rsidR="00D32106" w14:paraId="30378AC8" w14:textId="77777777">
        <w:trPr>
          <w:jc w:val="center"/>
        </w:trPr>
        <w:tc>
          <w:tcPr>
            <w:tcW w:w="1728" w:type="auto"/>
            <w:vAlign w:val="center"/>
          </w:tcPr>
          <w:p w14:paraId="2F8AE341" w14:textId="77777777" w:rsidR="00D32106" w:rsidRDefault="00000000">
            <w:r>
              <w:rPr>
                <w:sz w:val="16"/>
              </w:rPr>
              <w:t>1bd3b44a</w:t>
            </w:r>
          </w:p>
        </w:tc>
        <w:tc>
          <w:tcPr>
            <w:tcW w:w="1728" w:type="auto"/>
          </w:tcPr>
          <w:p w14:paraId="7E3D1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A266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500D82" w14:textId="77777777" w:rsidR="00D32106" w:rsidRDefault="00000000">
            <w:r>
              <w:t xml:space="preserve">יָבִ֣יא </w:t>
            </w:r>
          </w:p>
        </w:tc>
        <w:tc>
          <w:tcPr>
            <w:tcW w:w="1728" w:type="auto"/>
          </w:tcPr>
          <w:p w14:paraId="26233867" w14:textId="77777777" w:rsidR="00D32106" w:rsidRDefault="00000000">
            <w:r>
              <w:t>mod</w:t>
            </w:r>
          </w:p>
        </w:tc>
      </w:tr>
      <w:tr w:rsidR="00D32106" w14:paraId="3740395B" w14:textId="77777777">
        <w:trPr>
          <w:jc w:val="center"/>
        </w:trPr>
        <w:tc>
          <w:tcPr>
            <w:tcW w:w="1728" w:type="auto"/>
            <w:vAlign w:val="center"/>
          </w:tcPr>
          <w:p w14:paraId="5DD3D972" w14:textId="77777777" w:rsidR="00D32106" w:rsidRDefault="00000000">
            <w:r>
              <w:rPr>
                <w:sz w:val="16"/>
              </w:rPr>
              <w:t>c03db826</w:t>
            </w:r>
          </w:p>
        </w:tc>
        <w:tc>
          <w:tcPr>
            <w:tcW w:w="1728" w:type="auto"/>
          </w:tcPr>
          <w:p w14:paraId="2349CC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36F5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6420E3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604E4F2C" w14:textId="77777777" w:rsidR="00D32106" w:rsidRDefault="00000000">
            <w:r>
              <w:t>1.1.2.5.1</w:t>
            </w:r>
          </w:p>
        </w:tc>
      </w:tr>
    </w:tbl>
    <w:p w14:paraId="35E520E4" w14:textId="77777777" w:rsidR="00D32106" w:rsidRDefault="00000000">
      <w:r>
        <w:br/>
      </w:r>
    </w:p>
    <w:p w14:paraId="322B9396" w14:textId="77777777" w:rsidR="00D32106" w:rsidRDefault="00000000">
      <w:pPr>
        <w:pStyle w:val="Reference"/>
      </w:pPr>
      <w:hyperlink r:id="rId223">
        <w:r>
          <w:t>Numbers 7:1</w:t>
        </w:r>
      </w:hyperlink>
    </w:p>
    <w:p w14:paraId="4CC9A347" w14:textId="77777777" w:rsidR="00D32106" w:rsidRDefault="00000000">
      <w:pPr>
        <w:pStyle w:val="Hebrew"/>
      </w:pPr>
      <w:r>
        <w:t xml:space="preserve">וַיְהִ֡י בְּיֹום֩ </w:t>
      </w:r>
    </w:p>
    <w:p w14:paraId="6E89C7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73887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73888</w:t>
      </w:r>
      <w:r>
        <w:rPr>
          <w:rFonts w:ascii="Times New Roman" w:hAnsi="Times New Roman"/>
          <w:color w:val="828282"/>
          <w:rtl/>
        </w:rPr>
        <w:t xml:space="preserve">יְהִ֡י </w:t>
      </w:r>
      <w:r>
        <w:rPr>
          <w:color w:val="FF0000"/>
          <w:vertAlign w:val="superscript"/>
          <w:rtl/>
        </w:rPr>
        <w:t>73889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73890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36A69CB6" w14:textId="77777777" w:rsidR="00D32106" w:rsidRDefault="00000000">
      <w:pPr>
        <w:pStyle w:val="Hebrew"/>
      </w:pPr>
      <w:r>
        <w:rPr>
          <w:color w:val="828282"/>
        </w:rPr>
        <w:t xml:space="preserve">וַיְהִ֡י בְּיֹום֩ כַּלֹּ֨ות מֹשֶׁ֜ה לְהָקִ֣ים אֶת־הַמִּשְׁכָּ֗ן וַיִּמְשַׁ֨ח אֹתֹ֜ו וַיְקַדֵּ֤שׁ אֹתֹו֙ וְאֶת־כָּל־כֵּלָ֔יו וְאֶת־הַמִּזְבֵּ֖חַ וְאֶת־כָּל־כֵּלָ֑יו וַיִּמְשָׁחֵ֖ם וַיְקַדֵּ֥שׁ אֹתָֽם׃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E0A27C7" w14:textId="77777777">
        <w:trPr>
          <w:jc w:val="center"/>
        </w:trPr>
        <w:tc>
          <w:tcPr>
            <w:tcW w:w="1728" w:type="auto"/>
            <w:vAlign w:val="center"/>
          </w:tcPr>
          <w:p w14:paraId="30D6BB2C" w14:textId="77777777" w:rsidR="00D32106" w:rsidRDefault="00000000">
            <w:r>
              <w:rPr>
                <w:sz w:val="16"/>
              </w:rPr>
              <w:t>513f7e6a</w:t>
            </w:r>
          </w:p>
        </w:tc>
        <w:tc>
          <w:tcPr>
            <w:tcW w:w="1728" w:type="auto"/>
          </w:tcPr>
          <w:p w14:paraId="38D76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3CE9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DF71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23F211" w14:textId="77777777" w:rsidR="00D32106" w:rsidRDefault="00000000">
            <w:r>
              <w:t>wayehi_x</w:t>
            </w:r>
          </w:p>
        </w:tc>
      </w:tr>
      <w:tr w:rsidR="00D32106" w14:paraId="3F6505C5" w14:textId="77777777">
        <w:trPr>
          <w:jc w:val="center"/>
        </w:trPr>
        <w:tc>
          <w:tcPr>
            <w:tcW w:w="1728" w:type="auto"/>
            <w:vAlign w:val="center"/>
          </w:tcPr>
          <w:p w14:paraId="76A4E092" w14:textId="77777777" w:rsidR="00D32106" w:rsidRDefault="00000000">
            <w:r>
              <w:rPr>
                <w:sz w:val="16"/>
              </w:rPr>
              <w:t>b33f4344</w:t>
            </w:r>
          </w:p>
        </w:tc>
        <w:tc>
          <w:tcPr>
            <w:tcW w:w="1728" w:type="auto"/>
          </w:tcPr>
          <w:p w14:paraId="2E4834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1BAE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D78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E09FF3" w14:textId="54B31C8C" w:rsidR="00D32106" w:rsidRDefault="00BC2562">
            <w:proofErr w:type="spellStart"/>
            <w:r>
              <w:t>ach_id</w:t>
            </w:r>
            <w:proofErr w:type="spellEnd"/>
          </w:p>
        </w:tc>
      </w:tr>
      <w:tr w:rsidR="00D32106" w14:paraId="65999765" w14:textId="77777777">
        <w:trPr>
          <w:jc w:val="center"/>
        </w:trPr>
        <w:tc>
          <w:tcPr>
            <w:tcW w:w="1728" w:type="auto"/>
            <w:vAlign w:val="center"/>
          </w:tcPr>
          <w:p w14:paraId="219B1DE6" w14:textId="77777777" w:rsidR="00D32106" w:rsidRDefault="00000000">
            <w:r>
              <w:rPr>
                <w:sz w:val="16"/>
              </w:rPr>
              <w:t>937e006d</w:t>
            </w:r>
          </w:p>
        </w:tc>
        <w:tc>
          <w:tcPr>
            <w:tcW w:w="1728" w:type="auto"/>
          </w:tcPr>
          <w:p w14:paraId="56D6D7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122B8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1D0B8C" w14:textId="77777777" w:rsidR="00D32106" w:rsidRDefault="00000000">
            <w:r>
              <w:t xml:space="preserve">יְהִ֡י </w:t>
            </w:r>
          </w:p>
        </w:tc>
        <w:tc>
          <w:tcPr>
            <w:tcW w:w="1728" w:type="auto"/>
          </w:tcPr>
          <w:p w14:paraId="1C50DF77" w14:textId="75D4A5BF" w:rsidR="00D32106" w:rsidRDefault="001E22E6">
            <w:r>
              <w:t>past</w:t>
            </w:r>
          </w:p>
        </w:tc>
      </w:tr>
      <w:tr w:rsidR="00D32106" w14:paraId="2B05B4E4" w14:textId="77777777">
        <w:trPr>
          <w:jc w:val="center"/>
        </w:trPr>
        <w:tc>
          <w:tcPr>
            <w:tcW w:w="1728" w:type="auto"/>
            <w:vAlign w:val="center"/>
          </w:tcPr>
          <w:p w14:paraId="5051DC40" w14:textId="77777777" w:rsidR="00D32106" w:rsidRDefault="00000000">
            <w:r>
              <w:rPr>
                <w:sz w:val="16"/>
              </w:rPr>
              <w:t>782d6a2e</w:t>
            </w:r>
          </w:p>
        </w:tc>
        <w:tc>
          <w:tcPr>
            <w:tcW w:w="1728" w:type="auto"/>
          </w:tcPr>
          <w:p w14:paraId="6F7B65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023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6E08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3771FD0D" w14:textId="77777777" w:rsidR="00D32106" w:rsidRDefault="00000000">
            <w:r>
              <w:t>1.1.2.5.1</w:t>
            </w:r>
          </w:p>
        </w:tc>
      </w:tr>
    </w:tbl>
    <w:p w14:paraId="14F94827" w14:textId="77777777" w:rsidR="00D32106" w:rsidRDefault="00000000">
      <w:r>
        <w:br/>
      </w:r>
    </w:p>
    <w:p w14:paraId="3A51B1EC" w14:textId="77777777" w:rsidR="00D32106" w:rsidRDefault="00000000">
      <w:pPr>
        <w:pStyle w:val="Reference"/>
      </w:pPr>
      <w:hyperlink r:id="rId224">
        <w:r>
          <w:t>Numbers 7:10</w:t>
        </w:r>
      </w:hyperlink>
    </w:p>
    <w:p w14:paraId="6B237596" w14:textId="77777777" w:rsidR="00D32106" w:rsidRDefault="00000000">
      <w:pPr>
        <w:pStyle w:val="Hebrew"/>
      </w:pPr>
      <w:r>
        <w:t xml:space="preserve">וַיַּקְרִ֣יבוּ הַנְּשִׂאִ֗ים אֵ֚ת חֲנֻכַּ֣ת הַמִּזְבֵּ֔חַ בְּיֹ֖ום </w:t>
      </w:r>
    </w:p>
    <w:p w14:paraId="4A62E6F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74067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74068</w:t>
      </w:r>
      <w:r>
        <w:rPr>
          <w:rFonts w:ascii="Times New Roman" w:hAnsi="Times New Roman"/>
          <w:color w:val="828282"/>
          <w:rtl/>
        </w:rPr>
        <w:t xml:space="preserve">יַּקְרִ֣יבוּ </w:t>
      </w:r>
      <w:r>
        <w:rPr>
          <w:color w:val="FF0000"/>
          <w:vertAlign w:val="superscript"/>
          <w:rtl/>
        </w:rPr>
        <w:t>74069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74070</w:t>
      </w:r>
      <w:r>
        <w:rPr>
          <w:rFonts w:ascii="Times New Roman" w:hAnsi="Times New Roman"/>
          <w:color w:val="828282"/>
          <w:rtl/>
        </w:rPr>
        <w:t xml:space="preserve">נְּשִׂאִ֗ים </w:t>
      </w:r>
      <w:r>
        <w:rPr>
          <w:color w:val="FF0000"/>
          <w:vertAlign w:val="superscript"/>
          <w:rtl/>
        </w:rPr>
        <w:t>74071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74072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74073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74074</w:t>
      </w:r>
      <w:r>
        <w:rPr>
          <w:rFonts w:ascii="Times New Roman" w:hAnsi="Times New Roman"/>
          <w:color w:val="828282"/>
          <w:rtl/>
        </w:rPr>
        <w:t xml:space="preserve">מִּזְבֵּ֔חַ </w:t>
      </w:r>
      <w:r>
        <w:rPr>
          <w:color w:val="FF0000"/>
          <w:vertAlign w:val="superscript"/>
          <w:rtl/>
        </w:rPr>
        <w:t>74075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74076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4F42714F" w14:textId="77777777" w:rsidR="00D32106" w:rsidRDefault="00000000">
      <w:pPr>
        <w:pStyle w:val="Hebrew"/>
      </w:pPr>
      <w:r>
        <w:rPr>
          <w:color w:val="828282"/>
        </w:rPr>
        <w:t xml:space="preserve">וַיַּקְרִ֣יבוּ הַנְּשִׂאִ֗ים אֵ֚ת חֲנֻכַּ֣ת הַמִּזְבֵּ֔חַ בְּיֹ֖ום הִמָּשַׁ֣ח אֹתֹ֑ו וַיַּקְרִ֧יבוּ הַנְּשִׂיאִ֛ם אֶת־קָרְבָּנָ֖ם לִפְנֵ֥י הַמִּזְבֵּֽחַ׃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966"/>
        <w:gridCol w:w="1076"/>
      </w:tblGrid>
      <w:tr w:rsidR="00D32106" w14:paraId="18EE259F" w14:textId="77777777">
        <w:trPr>
          <w:jc w:val="center"/>
        </w:trPr>
        <w:tc>
          <w:tcPr>
            <w:tcW w:w="1728" w:type="auto"/>
            <w:vAlign w:val="center"/>
          </w:tcPr>
          <w:p w14:paraId="4301C1A9" w14:textId="77777777" w:rsidR="00D32106" w:rsidRDefault="00000000">
            <w:r>
              <w:rPr>
                <w:sz w:val="16"/>
              </w:rPr>
              <w:t>456645ea</w:t>
            </w:r>
          </w:p>
        </w:tc>
        <w:tc>
          <w:tcPr>
            <w:tcW w:w="1728" w:type="auto"/>
          </w:tcPr>
          <w:p w14:paraId="356F41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80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6CFA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0D7A8" w14:textId="77777777" w:rsidR="00D32106" w:rsidRDefault="00000000">
            <w:r>
              <w:t>clause_x</w:t>
            </w:r>
          </w:p>
        </w:tc>
      </w:tr>
      <w:tr w:rsidR="00D32106" w14:paraId="2BF30B2E" w14:textId="77777777">
        <w:trPr>
          <w:jc w:val="center"/>
        </w:trPr>
        <w:tc>
          <w:tcPr>
            <w:tcW w:w="1728" w:type="auto"/>
            <w:vAlign w:val="center"/>
          </w:tcPr>
          <w:p w14:paraId="0325F339" w14:textId="77777777" w:rsidR="00D32106" w:rsidRDefault="00000000">
            <w:r>
              <w:rPr>
                <w:sz w:val="16"/>
              </w:rPr>
              <w:t>6dafb2e1</w:t>
            </w:r>
          </w:p>
        </w:tc>
        <w:tc>
          <w:tcPr>
            <w:tcW w:w="1728" w:type="auto"/>
          </w:tcPr>
          <w:p w14:paraId="61F076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FEC7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28D6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AE9E13" w14:textId="3B9B75B8" w:rsidR="00D32106" w:rsidRDefault="001C3465">
            <w:proofErr w:type="spellStart"/>
            <w:r>
              <w:t>acc_in</w:t>
            </w:r>
            <w:proofErr w:type="spellEnd"/>
          </w:p>
        </w:tc>
      </w:tr>
      <w:tr w:rsidR="00D32106" w14:paraId="37B4F6D8" w14:textId="77777777">
        <w:trPr>
          <w:jc w:val="center"/>
        </w:trPr>
        <w:tc>
          <w:tcPr>
            <w:tcW w:w="1728" w:type="auto"/>
            <w:vAlign w:val="center"/>
          </w:tcPr>
          <w:p w14:paraId="2600BA1B" w14:textId="77777777" w:rsidR="00D32106" w:rsidRDefault="00000000">
            <w:r>
              <w:rPr>
                <w:sz w:val="16"/>
              </w:rPr>
              <w:t>b96b6d3b</w:t>
            </w:r>
          </w:p>
        </w:tc>
        <w:tc>
          <w:tcPr>
            <w:tcW w:w="1728" w:type="auto"/>
          </w:tcPr>
          <w:p w14:paraId="04F061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E672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C7AE06" w14:textId="77777777" w:rsidR="00D32106" w:rsidRDefault="00000000">
            <w:r>
              <w:t xml:space="preserve">יַּקְרִ֣יבוּ </w:t>
            </w:r>
          </w:p>
        </w:tc>
        <w:tc>
          <w:tcPr>
            <w:tcW w:w="1728" w:type="auto"/>
          </w:tcPr>
          <w:p w14:paraId="726C16D6" w14:textId="77777777" w:rsidR="00D32106" w:rsidRDefault="00000000">
            <w:r>
              <w:t>past</w:t>
            </w:r>
          </w:p>
        </w:tc>
      </w:tr>
      <w:tr w:rsidR="00D32106" w14:paraId="4A08C336" w14:textId="77777777">
        <w:trPr>
          <w:jc w:val="center"/>
        </w:trPr>
        <w:tc>
          <w:tcPr>
            <w:tcW w:w="1728" w:type="auto"/>
            <w:vAlign w:val="center"/>
          </w:tcPr>
          <w:p w14:paraId="346E93E9" w14:textId="77777777" w:rsidR="00D32106" w:rsidRDefault="00000000">
            <w:r>
              <w:rPr>
                <w:sz w:val="16"/>
              </w:rPr>
              <w:t>6456cb68</w:t>
            </w:r>
          </w:p>
        </w:tc>
        <w:tc>
          <w:tcPr>
            <w:tcW w:w="1728" w:type="auto"/>
          </w:tcPr>
          <w:p w14:paraId="112D2A8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C4A7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56DCA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725BE262" w14:textId="77777777" w:rsidR="00D32106" w:rsidRDefault="00000000">
            <w:r>
              <w:t>1.1.2.5.1</w:t>
            </w:r>
          </w:p>
        </w:tc>
      </w:tr>
    </w:tbl>
    <w:p w14:paraId="4D35C0F7" w14:textId="77777777" w:rsidR="00D32106" w:rsidRDefault="00000000">
      <w:r>
        <w:br/>
      </w:r>
    </w:p>
    <w:p w14:paraId="22388F1C" w14:textId="77777777" w:rsidR="00D32106" w:rsidRDefault="00000000">
      <w:pPr>
        <w:pStyle w:val="Reference"/>
      </w:pPr>
      <w:hyperlink r:id="rId225">
        <w:r>
          <w:t>Numbers 7:12</w:t>
        </w:r>
      </w:hyperlink>
    </w:p>
    <w:p w14:paraId="6ED6F4AB" w14:textId="77777777" w:rsidR="00D32106" w:rsidRDefault="00000000">
      <w:pPr>
        <w:pStyle w:val="Hebrew"/>
      </w:pPr>
      <w:r>
        <w:t xml:space="preserve">הַמַּקְרִ֛יב בַּיֹּ֥ום הָרִאשֹׁ֖ון אֶת־קָרְבָּנֹ֑ו </w:t>
      </w:r>
    </w:p>
    <w:p w14:paraId="4775399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74114</w:t>
      </w:r>
      <w:r>
        <w:rPr>
          <w:rFonts w:ascii="Times New Roman" w:hAnsi="Times New Roman"/>
          <w:color w:val="828282"/>
          <w:rtl/>
        </w:rPr>
        <w:t xml:space="preserve">מַּקְרִ֛יב </w:t>
      </w:r>
      <w:r>
        <w:rPr>
          <w:color w:val="FF0000"/>
          <w:vertAlign w:val="superscript"/>
          <w:rtl/>
        </w:rPr>
        <w:t>74115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7411674117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74118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74119</w:t>
      </w:r>
      <w:r>
        <w:rPr>
          <w:rFonts w:ascii="Times New Roman" w:hAnsi="Times New Roman"/>
          <w:color w:val="828282"/>
          <w:rtl/>
        </w:rPr>
        <w:t xml:space="preserve">רִאשֹׁ֖ון </w:t>
      </w:r>
      <w:r>
        <w:rPr>
          <w:color w:val="FF0000"/>
          <w:vertAlign w:val="superscript"/>
          <w:rtl/>
        </w:rPr>
        <w:t>74120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74121</w:t>
      </w:r>
      <w:r>
        <w:rPr>
          <w:rFonts w:ascii="Times New Roman" w:hAnsi="Times New Roman"/>
          <w:color w:val="828282"/>
          <w:rtl/>
        </w:rPr>
        <w:t xml:space="preserve">קָרְבָּנֹ֑ו </w:t>
      </w:r>
    </w:p>
    <w:p w14:paraId="772FE851" w14:textId="77777777" w:rsidR="00D32106" w:rsidRDefault="00000000">
      <w:pPr>
        <w:pStyle w:val="Hebrew"/>
      </w:pPr>
      <w:r>
        <w:rPr>
          <w:color w:val="828282"/>
        </w:rPr>
        <w:t xml:space="preserve">וַיְהִ֗י הַמַּקְרִ֛יב בַּיֹּ֥ום הָרִאשֹׁ֖ון אֶת־קָרְבָּנֹ֑ו נַחְשֹׁ֥ון בֶּן־עַמִּינָדָ֖ב לְמַטֵּ֥ה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78"/>
        <w:gridCol w:w="1073"/>
      </w:tblGrid>
      <w:tr w:rsidR="00D32106" w14:paraId="7AA75BD1" w14:textId="77777777">
        <w:trPr>
          <w:jc w:val="center"/>
        </w:trPr>
        <w:tc>
          <w:tcPr>
            <w:tcW w:w="1728" w:type="auto"/>
            <w:vAlign w:val="center"/>
          </w:tcPr>
          <w:p w14:paraId="03F052AE" w14:textId="77777777" w:rsidR="00D32106" w:rsidRDefault="00000000">
            <w:r>
              <w:rPr>
                <w:sz w:val="16"/>
              </w:rPr>
              <w:t>a828cb56</w:t>
            </w:r>
          </w:p>
        </w:tc>
        <w:tc>
          <w:tcPr>
            <w:tcW w:w="1728" w:type="auto"/>
          </w:tcPr>
          <w:p w14:paraId="35A09C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D9BED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F09E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EA6EBE" w14:textId="4C02A731" w:rsidR="00D32106" w:rsidRDefault="00C83492">
            <w:r>
              <w:t>medial</w:t>
            </w:r>
          </w:p>
        </w:tc>
      </w:tr>
      <w:tr w:rsidR="00D32106" w14:paraId="1A65BD8C" w14:textId="77777777">
        <w:trPr>
          <w:jc w:val="center"/>
        </w:trPr>
        <w:tc>
          <w:tcPr>
            <w:tcW w:w="1728" w:type="auto"/>
            <w:vAlign w:val="center"/>
          </w:tcPr>
          <w:p w14:paraId="017A573E" w14:textId="77777777" w:rsidR="00D32106" w:rsidRDefault="00000000">
            <w:r>
              <w:rPr>
                <w:sz w:val="16"/>
              </w:rPr>
              <w:t>8f21e282</w:t>
            </w:r>
          </w:p>
        </w:tc>
        <w:tc>
          <w:tcPr>
            <w:tcW w:w="1728" w:type="auto"/>
          </w:tcPr>
          <w:p w14:paraId="4D7191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F373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9303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06F158" w14:textId="423AA85E" w:rsidR="00D32106" w:rsidRDefault="00C83492">
            <w:proofErr w:type="spellStart"/>
            <w:r>
              <w:t>acc_in</w:t>
            </w:r>
            <w:proofErr w:type="spellEnd"/>
          </w:p>
        </w:tc>
      </w:tr>
      <w:tr w:rsidR="00D32106" w14:paraId="28BA0251" w14:textId="77777777">
        <w:trPr>
          <w:jc w:val="center"/>
        </w:trPr>
        <w:tc>
          <w:tcPr>
            <w:tcW w:w="1728" w:type="auto"/>
            <w:vAlign w:val="center"/>
          </w:tcPr>
          <w:p w14:paraId="4C257202" w14:textId="77777777" w:rsidR="00D32106" w:rsidRDefault="00000000">
            <w:r>
              <w:rPr>
                <w:sz w:val="16"/>
              </w:rPr>
              <w:t>56cbf308</w:t>
            </w:r>
          </w:p>
        </w:tc>
        <w:tc>
          <w:tcPr>
            <w:tcW w:w="1728" w:type="auto"/>
          </w:tcPr>
          <w:p w14:paraId="5393A1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B5DE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24A878" w14:textId="77777777" w:rsidR="00D32106" w:rsidRDefault="00000000">
            <w:r>
              <w:t xml:space="preserve">מַּקְרִ֛יב </w:t>
            </w:r>
          </w:p>
        </w:tc>
        <w:tc>
          <w:tcPr>
            <w:tcW w:w="1728" w:type="auto"/>
          </w:tcPr>
          <w:p w14:paraId="2E5FB546" w14:textId="77777777" w:rsidR="00D32106" w:rsidRDefault="00000000">
            <w:r>
              <w:t>past</w:t>
            </w:r>
          </w:p>
        </w:tc>
      </w:tr>
      <w:tr w:rsidR="00D32106" w14:paraId="51446608" w14:textId="77777777">
        <w:trPr>
          <w:jc w:val="center"/>
        </w:trPr>
        <w:tc>
          <w:tcPr>
            <w:tcW w:w="1728" w:type="auto"/>
            <w:vAlign w:val="center"/>
          </w:tcPr>
          <w:p w14:paraId="02F7A6A3" w14:textId="77777777" w:rsidR="00D32106" w:rsidRDefault="00000000">
            <w:r>
              <w:rPr>
                <w:sz w:val="16"/>
              </w:rPr>
              <w:t>57086143</w:t>
            </w:r>
          </w:p>
        </w:tc>
        <w:tc>
          <w:tcPr>
            <w:tcW w:w="1728" w:type="auto"/>
          </w:tcPr>
          <w:p w14:paraId="71C05A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4CD1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F79EB" w14:textId="77777777" w:rsidR="00D32106" w:rsidRDefault="00000000">
            <w:r>
              <w:t xml:space="preserve">בַּיֹּ֥ום הָרִאשֹׁ֖ון </w:t>
            </w:r>
          </w:p>
        </w:tc>
        <w:tc>
          <w:tcPr>
            <w:tcW w:w="1728" w:type="auto"/>
          </w:tcPr>
          <w:p w14:paraId="65C4FDAB" w14:textId="77777777" w:rsidR="00D32106" w:rsidRDefault="00000000">
            <w:r>
              <w:t>1.1.1.2.2</w:t>
            </w:r>
          </w:p>
        </w:tc>
      </w:tr>
    </w:tbl>
    <w:p w14:paraId="480B23BD" w14:textId="77777777" w:rsidR="00D32106" w:rsidRDefault="00000000">
      <w:r>
        <w:br/>
      </w:r>
    </w:p>
    <w:p w14:paraId="6E66D389" w14:textId="77777777" w:rsidR="00D32106" w:rsidRDefault="00000000">
      <w:pPr>
        <w:pStyle w:val="Reference"/>
      </w:pPr>
      <w:hyperlink r:id="rId226">
        <w:r>
          <w:t>Numbers 7:18</w:t>
        </w:r>
      </w:hyperlink>
    </w:p>
    <w:p w14:paraId="79CE32B7" w14:textId="77777777" w:rsidR="00D32106" w:rsidRDefault="00000000">
      <w:pPr>
        <w:pStyle w:val="Hebrew"/>
      </w:pPr>
      <w:r>
        <w:t xml:space="preserve">בַּיֹּום֙ הַשֵּׁנִ֔י הִקְרִ֖יב נְתַנְאֵ֣ל בֶּן־צוּעָ֑ר נְשִׂ֖יא יִשָּׂשכָֽר׃ </w:t>
      </w:r>
    </w:p>
    <w:p w14:paraId="767C91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74198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7419974200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74202</w:t>
      </w:r>
      <w:r>
        <w:rPr>
          <w:rFonts w:ascii="Times New Roman" w:hAnsi="Times New Roman"/>
          <w:color w:val="828282"/>
          <w:rtl/>
        </w:rPr>
        <w:t xml:space="preserve">שֵּׁנִ֔י </w:t>
      </w:r>
      <w:r>
        <w:rPr>
          <w:color w:val="FF0000"/>
          <w:vertAlign w:val="superscript"/>
          <w:rtl/>
        </w:rPr>
        <w:t>74203</w:t>
      </w:r>
      <w:r>
        <w:rPr>
          <w:rFonts w:ascii="Times New Roman" w:hAnsi="Times New Roman"/>
          <w:color w:val="828282"/>
          <w:rtl/>
        </w:rPr>
        <w:t xml:space="preserve">הִקְרִ֖יב </w:t>
      </w:r>
      <w:r>
        <w:rPr>
          <w:color w:val="FF0000"/>
          <w:vertAlign w:val="superscript"/>
          <w:rtl/>
        </w:rPr>
        <w:t>74204</w:t>
      </w:r>
      <w:r>
        <w:rPr>
          <w:rFonts w:ascii="Times New Roman" w:hAnsi="Times New Roman"/>
          <w:color w:val="828282"/>
          <w:rtl/>
        </w:rPr>
        <w:t xml:space="preserve">נְתַנְאֵ֣ל </w:t>
      </w:r>
      <w:r>
        <w:rPr>
          <w:color w:val="FF0000"/>
          <w:vertAlign w:val="superscript"/>
          <w:rtl/>
        </w:rPr>
        <w:t>74205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74206</w:t>
      </w:r>
      <w:r>
        <w:rPr>
          <w:rFonts w:ascii="Times New Roman" w:hAnsi="Times New Roman"/>
          <w:color w:val="828282"/>
          <w:rtl/>
        </w:rPr>
        <w:t xml:space="preserve">צוּעָ֑ר </w:t>
      </w:r>
      <w:r>
        <w:rPr>
          <w:color w:val="FF0000"/>
          <w:vertAlign w:val="superscript"/>
          <w:rtl/>
        </w:rPr>
        <w:t>74207</w:t>
      </w:r>
      <w:r>
        <w:rPr>
          <w:rFonts w:ascii="Times New Roman" w:hAnsi="Times New Roman"/>
          <w:color w:val="828282"/>
          <w:rtl/>
        </w:rPr>
        <w:t xml:space="preserve">נְשִׂ֖יא </w:t>
      </w:r>
      <w:r>
        <w:rPr>
          <w:color w:val="FF0000"/>
          <w:vertAlign w:val="superscript"/>
          <w:rtl/>
        </w:rPr>
        <w:t>74208</w:t>
      </w:r>
      <w:r>
        <w:rPr>
          <w:rFonts w:ascii="Times New Roman" w:hAnsi="Times New Roman"/>
          <w:color w:val="828282"/>
          <w:rtl/>
        </w:rPr>
        <w:t xml:space="preserve">יִשָּׂשכָֽר׃ </w:t>
      </w:r>
    </w:p>
    <w:p w14:paraId="23EFD1DC" w14:textId="77777777" w:rsidR="00D32106" w:rsidRDefault="00000000">
      <w:pPr>
        <w:pStyle w:val="Hebrew"/>
      </w:pPr>
      <w:r>
        <w:rPr>
          <w:color w:val="828282"/>
        </w:rPr>
        <w:t xml:space="preserve">בַּיֹּום֙ הַשֵּׁנִ֔י הִקְרִ֖יב נְתַנְאֵ֣ל בֶּן־צוּעָ֑ר נְשִׂ֖יא יִשָּׂשכָֽר׃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73"/>
        <w:gridCol w:w="1076"/>
      </w:tblGrid>
      <w:tr w:rsidR="00D32106" w14:paraId="3ADF62CA" w14:textId="77777777">
        <w:trPr>
          <w:jc w:val="center"/>
        </w:trPr>
        <w:tc>
          <w:tcPr>
            <w:tcW w:w="1728" w:type="auto"/>
            <w:vAlign w:val="center"/>
          </w:tcPr>
          <w:p w14:paraId="4252A270" w14:textId="77777777" w:rsidR="00D32106" w:rsidRDefault="00000000">
            <w:r>
              <w:rPr>
                <w:sz w:val="16"/>
              </w:rPr>
              <w:t>a323f51a</w:t>
            </w:r>
          </w:p>
        </w:tc>
        <w:tc>
          <w:tcPr>
            <w:tcW w:w="1728" w:type="auto"/>
          </w:tcPr>
          <w:p w14:paraId="772E81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26F0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DE0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075F4A" w14:textId="77777777" w:rsidR="00D32106" w:rsidRDefault="00000000">
            <w:r>
              <w:t>x_clause</w:t>
            </w:r>
          </w:p>
        </w:tc>
      </w:tr>
      <w:tr w:rsidR="00D32106" w14:paraId="5C770267" w14:textId="77777777">
        <w:trPr>
          <w:jc w:val="center"/>
        </w:trPr>
        <w:tc>
          <w:tcPr>
            <w:tcW w:w="1728" w:type="auto"/>
            <w:vAlign w:val="center"/>
          </w:tcPr>
          <w:p w14:paraId="26DDAF1C" w14:textId="77777777" w:rsidR="00D32106" w:rsidRDefault="00000000">
            <w:r>
              <w:rPr>
                <w:sz w:val="16"/>
              </w:rPr>
              <w:t>18c0a459</w:t>
            </w:r>
          </w:p>
        </w:tc>
        <w:tc>
          <w:tcPr>
            <w:tcW w:w="1728" w:type="auto"/>
          </w:tcPr>
          <w:p w14:paraId="21938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0F38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31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ACE26C" w14:textId="5E7E51C0" w:rsidR="00D32106" w:rsidRDefault="00762476">
            <w:proofErr w:type="spellStart"/>
            <w:r>
              <w:t>acc_in</w:t>
            </w:r>
            <w:proofErr w:type="spellEnd"/>
          </w:p>
        </w:tc>
      </w:tr>
      <w:tr w:rsidR="00D32106" w14:paraId="3D7CA1E8" w14:textId="77777777">
        <w:trPr>
          <w:jc w:val="center"/>
        </w:trPr>
        <w:tc>
          <w:tcPr>
            <w:tcW w:w="1728" w:type="auto"/>
            <w:vAlign w:val="center"/>
          </w:tcPr>
          <w:p w14:paraId="5CA419F5" w14:textId="77777777" w:rsidR="00D32106" w:rsidRDefault="00000000">
            <w:r>
              <w:rPr>
                <w:sz w:val="16"/>
              </w:rPr>
              <w:t>ade1bd4d</w:t>
            </w:r>
          </w:p>
        </w:tc>
        <w:tc>
          <w:tcPr>
            <w:tcW w:w="1728" w:type="auto"/>
          </w:tcPr>
          <w:p w14:paraId="1E84C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982A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A5C953" w14:textId="77777777" w:rsidR="00D32106" w:rsidRDefault="00000000">
            <w:r>
              <w:t xml:space="preserve">הִקְרִ֖יב </w:t>
            </w:r>
          </w:p>
        </w:tc>
        <w:tc>
          <w:tcPr>
            <w:tcW w:w="1728" w:type="auto"/>
          </w:tcPr>
          <w:p w14:paraId="51296E63" w14:textId="77777777" w:rsidR="00D32106" w:rsidRDefault="00000000">
            <w:r>
              <w:t>past</w:t>
            </w:r>
          </w:p>
        </w:tc>
      </w:tr>
      <w:tr w:rsidR="00D32106" w14:paraId="31184B6D" w14:textId="77777777">
        <w:trPr>
          <w:jc w:val="center"/>
        </w:trPr>
        <w:tc>
          <w:tcPr>
            <w:tcW w:w="1728" w:type="auto"/>
            <w:vAlign w:val="center"/>
          </w:tcPr>
          <w:p w14:paraId="715C283B" w14:textId="77777777" w:rsidR="00D32106" w:rsidRDefault="00000000">
            <w:r>
              <w:rPr>
                <w:sz w:val="16"/>
              </w:rPr>
              <w:t>58d4d7d1</w:t>
            </w:r>
          </w:p>
        </w:tc>
        <w:tc>
          <w:tcPr>
            <w:tcW w:w="1728" w:type="auto"/>
          </w:tcPr>
          <w:p w14:paraId="77804F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6F1E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E4AEA3" w14:textId="77777777" w:rsidR="00D32106" w:rsidRDefault="00000000">
            <w:r>
              <w:t xml:space="preserve">בַּיֹּום֙ הַשֵּׁנִ֔י </w:t>
            </w:r>
          </w:p>
        </w:tc>
        <w:tc>
          <w:tcPr>
            <w:tcW w:w="1728" w:type="auto"/>
          </w:tcPr>
          <w:p w14:paraId="0D0C6F58" w14:textId="77777777" w:rsidR="00D32106" w:rsidRDefault="00000000">
            <w:r>
              <w:t>1.1.1.2.2</w:t>
            </w:r>
          </w:p>
        </w:tc>
      </w:tr>
    </w:tbl>
    <w:p w14:paraId="0C1260E1" w14:textId="77777777" w:rsidR="00D32106" w:rsidRDefault="00000000">
      <w:r>
        <w:br/>
      </w:r>
    </w:p>
    <w:p w14:paraId="381B47C5" w14:textId="77777777" w:rsidR="00D32106" w:rsidRDefault="00000000">
      <w:pPr>
        <w:pStyle w:val="Reference"/>
      </w:pPr>
      <w:hyperlink r:id="rId227">
        <w:r>
          <w:t>Num</w:t>
        </w:r>
        <w:r>
          <w:t>b</w:t>
        </w:r>
        <w:r>
          <w:t>ers 7:24</w:t>
        </w:r>
      </w:hyperlink>
    </w:p>
    <w:p w14:paraId="099D149B" w14:textId="77777777" w:rsidR="00D32106" w:rsidRDefault="00000000">
      <w:pPr>
        <w:pStyle w:val="Hebrew"/>
      </w:pPr>
      <w:r>
        <w:t xml:space="preserve">בַּיֹּום֙ הַשְּׁלִישִׁ֔י נָשִׂ֖יא לִבְנֵ֣י זְבוּלֻ֑ן אֱלִיאָ֖ב בֶּן־חֵלֹֽן׃ </w:t>
      </w:r>
    </w:p>
    <w:p w14:paraId="6A2C2F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74280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7428174282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74283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74284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74285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74286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74287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74288</w:t>
      </w:r>
      <w:r>
        <w:rPr>
          <w:rFonts w:ascii="Times New Roman" w:hAnsi="Times New Roman"/>
          <w:color w:val="828282"/>
          <w:rtl/>
        </w:rPr>
        <w:t xml:space="preserve">זְבוּלֻ֑ן </w:t>
      </w:r>
      <w:r>
        <w:rPr>
          <w:color w:val="FF0000"/>
          <w:vertAlign w:val="superscript"/>
          <w:rtl/>
        </w:rPr>
        <w:t>74289</w:t>
      </w:r>
      <w:r>
        <w:rPr>
          <w:rFonts w:ascii="Times New Roman" w:hAnsi="Times New Roman"/>
          <w:color w:val="828282"/>
          <w:rtl/>
        </w:rPr>
        <w:t xml:space="preserve">אֱלִיאָ֖ב </w:t>
      </w:r>
      <w:r>
        <w:rPr>
          <w:color w:val="FF0000"/>
          <w:vertAlign w:val="superscript"/>
          <w:rtl/>
        </w:rPr>
        <w:t>74290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74291</w:t>
      </w:r>
      <w:r>
        <w:rPr>
          <w:rFonts w:ascii="Times New Roman" w:hAnsi="Times New Roman"/>
          <w:color w:val="828282"/>
          <w:rtl/>
        </w:rPr>
        <w:t xml:space="preserve">חֵלֹֽן׃ </w:t>
      </w:r>
    </w:p>
    <w:p w14:paraId="3C17425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הַשְּׁלִישִׁ֔י נָשִׂ֖יא לִבְנֵ֣י זְבוּלֻ֑ן אֱלִיאָ֖ב בֶּן־חֵלֹֽן׃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3"/>
      </w:tblGrid>
      <w:tr w:rsidR="00D32106" w14:paraId="287F628E" w14:textId="77777777">
        <w:trPr>
          <w:jc w:val="center"/>
        </w:trPr>
        <w:tc>
          <w:tcPr>
            <w:tcW w:w="1728" w:type="auto"/>
            <w:vAlign w:val="center"/>
          </w:tcPr>
          <w:p w14:paraId="635924A0" w14:textId="77777777" w:rsidR="00D32106" w:rsidRDefault="00000000">
            <w:r>
              <w:rPr>
                <w:sz w:val="16"/>
              </w:rPr>
              <w:t>e2277d84</w:t>
            </w:r>
          </w:p>
        </w:tc>
        <w:tc>
          <w:tcPr>
            <w:tcW w:w="1728" w:type="auto"/>
          </w:tcPr>
          <w:p w14:paraId="6DDEF539" w14:textId="77777777" w:rsidR="00D32106" w:rsidRDefault="00000000">
            <w:proofErr w:type="spellStart"/>
            <w:r>
              <w:t>cl_type</w:t>
            </w:r>
            <w:proofErr w:type="spellEnd"/>
          </w:p>
        </w:tc>
        <w:tc>
          <w:tcPr>
            <w:tcW w:w="1728" w:type="auto"/>
          </w:tcPr>
          <w:p w14:paraId="1D7289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23F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1C0F30" w14:textId="2F9625A0" w:rsidR="00D32106" w:rsidRDefault="00A11DF9">
            <w:proofErr w:type="spellStart"/>
            <w:r>
              <w:t>nmcl</w:t>
            </w:r>
            <w:proofErr w:type="spellEnd"/>
          </w:p>
        </w:tc>
      </w:tr>
      <w:tr w:rsidR="00D32106" w14:paraId="5E5227F6" w14:textId="77777777">
        <w:trPr>
          <w:jc w:val="center"/>
        </w:trPr>
        <w:tc>
          <w:tcPr>
            <w:tcW w:w="1728" w:type="auto"/>
            <w:vAlign w:val="center"/>
          </w:tcPr>
          <w:p w14:paraId="39F4AB51" w14:textId="77777777" w:rsidR="00D32106" w:rsidRDefault="00000000">
            <w:r>
              <w:rPr>
                <w:sz w:val="16"/>
              </w:rPr>
              <w:t>85e6f91a</w:t>
            </w:r>
          </w:p>
        </w:tc>
        <w:tc>
          <w:tcPr>
            <w:tcW w:w="1728" w:type="auto"/>
          </w:tcPr>
          <w:p w14:paraId="7A5D121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B3F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21B1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9B0D18" w14:textId="3965A666" w:rsidR="00D32106" w:rsidRDefault="00A11DF9">
            <w:proofErr w:type="spellStart"/>
            <w:r>
              <w:t>sta_tr</w:t>
            </w:r>
            <w:proofErr w:type="spellEnd"/>
          </w:p>
        </w:tc>
      </w:tr>
      <w:tr w:rsidR="00D32106" w14:paraId="26A471CC" w14:textId="77777777">
        <w:trPr>
          <w:jc w:val="center"/>
        </w:trPr>
        <w:tc>
          <w:tcPr>
            <w:tcW w:w="1728" w:type="auto"/>
            <w:vAlign w:val="center"/>
          </w:tcPr>
          <w:p w14:paraId="10D3E4D5" w14:textId="77777777" w:rsidR="00D32106" w:rsidRDefault="00000000">
            <w:r>
              <w:rPr>
                <w:sz w:val="16"/>
              </w:rPr>
              <w:t>2c030cb0</w:t>
            </w:r>
          </w:p>
        </w:tc>
        <w:tc>
          <w:tcPr>
            <w:tcW w:w="1728" w:type="auto"/>
          </w:tcPr>
          <w:p w14:paraId="2BFE78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DC3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2805BC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5E70C0E1" w14:textId="60549E7D" w:rsidR="00D32106" w:rsidRDefault="00A11DF9">
            <w:r>
              <w:t>1.1.1.2.2</w:t>
            </w:r>
          </w:p>
        </w:tc>
      </w:tr>
    </w:tbl>
    <w:p w14:paraId="0DAE74D5" w14:textId="77777777" w:rsidR="00D32106" w:rsidRDefault="00000000">
      <w:r>
        <w:br/>
      </w:r>
    </w:p>
    <w:p w14:paraId="78C4BB0F" w14:textId="77777777" w:rsidR="00D32106" w:rsidRDefault="00000000">
      <w:pPr>
        <w:pStyle w:val="Reference"/>
      </w:pPr>
      <w:hyperlink r:id="rId228">
        <w:r>
          <w:t>Numbers 7:30</w:t>
        </w:r>
      </w:hyperlink>
    </w:p>
    <w:p w14:paraId="2E492AAF" w14:textId="77777777" w:rsidR="00D32106" w:rsidRDefault="00000000">
      <w:pPr>
        <w:pStyle w:val="Hebrew"/>
      </w:pPr>
      <w:r>
        <w:t xml:space="preserve">בַּיֹּום֙ הָרְבִיעִ֔י נָשִׂ֖יא לִבְנֵ֣י רְאוּבֵ֑ן אֱלִיצ֖וּר בֶּן־שְׁדֵיאֽוּר׃ </w:t>
      </w:r>
    </w:p>
    <w:p w14:paraId="47F735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74361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7436274363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74364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74365</w:t>
      </w:r>
      <w:r>
        <w:rPr>
          <w:rFonts w:ascii="Times New Roman" w:hAnsi="Times New Roman"/>
          <w:color w:val="828282"/>
          <w:rtl/>
        </w:rPr>
        <w:t xml:space="preserve">רְבִיעִ֔י </w:t>
      </w:r>
      <w:r>
        <w:rPr>
          <w:color w:val="FF0000"/>
          <w:vertAlign w:val="superscript"/>
          <w:rtl/>
        </w:rPr>
        <w:t>74366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74367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74368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74369</w:t>
      </w:r>
      <w:r>
        <w:rPr>
          <w:rFonts w:ascii="Times New Roman" w:hAnsi="Times New Roman"/>
          <w:color w:val="828282"/>
          <w:rtl/>
        </w:rPr>
        <w:t xml:space="preserve">רְאוּבֵ֑ן </w:t>
      </w:r>
      <w:r>
        <w:rPr>
          <w:color w:val="FF0000"/>
          <w:vertAlign w:val="superscript"/>
          <w:rtl/>
        </w:rPr>
        <w:t>74370</w:t>
      </w:r>
      <w:r>
        <w:rPr>
          <w:rFonts w:ascii="Times New Roman" w:hAnsi="Times New Roman"/>
          <w:color w:val="828282"/>
          <w:rtl/>
        </w:rPr>
        <w:t xml:space="preserve">אֱלִיצ֖וּר </w:t>
      </w:r>
      <w:r>
        <w:rPr>
          <w:color w:val="FF0000"/>
          <w:vertAlign w:val="superscript"/>
          <w:rtl/>
        </w:rPr>
        <w:t>74371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74372</w:t>
      </w:r>
      <w:r>
        <w:rPr>
          <w:rFonts w:ascii="Times New Roman" w:hAnsi="Times New Roman"/>
          <w:color w:val="828282"/>
          <w:rtl/>
        </w:rPr>
        <w:t xml:space="preserve">שְׁדֵיאֽוּר׃ </w:t>
      </w:r>
    </w:p>
    <w:p w14:paraId="71C64C87" w14:textId="77777777" w:rsidR="00D32106" w:rsidRDefault="00000000">
      <w:pPr>
        <w:pStyle w:val="Hebrew"/>
      </w:pPr>
      <w:r>
        <w:rPr>
          <w:color w:val="828282"/>
        </w:rPr>
        <w:t xml:space="preserve">בַּיֹּום֙ הָרְבִיעִ֔י נָשִׂ֖יא לִבְנֵ֣י רְאוּבֵ֑ן אֱלִיצ֖וּר בֶּן־שְׁדֵיאֽוּר׃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33"/>
        <w:gridCol w:w="1073"/>
      </w:tblGrid>
      <w:tr w:rsidR="00D32106" w14:paraId="4C01A188" w14:textId="77777777">
        <w:trPr>
          <w:jc w:val="center"/>
        </w:trPr>
        <w:tc>
          <w:tcPr>
            <w:tcW w:w="1728" w:type="auto"/>
            <w:vAlign w:val="center"/>
          </w:tcPr>
          <w:p w14:paraId="5F72D5E5" w14:textId="77777777" w:rsidR="00D32106" w:rsidRDefault="00000000">
            <w:r>
              <w:rPr>
                <w:sz w:val="16"/>
              </w:rPr>
              <w:t>cbf10c82</w:t>
            </w:r>
          </w:p>
        </w:tc>
        <w:tc>
          <w:tcPr>
            <w:tcW w:w="1728" w:type="auto"/>
          </w:tcPr>
          <w:p w14:paraId="53849F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F97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6A6E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D8DB1" w14:textId="77777777" w:rsidR="00D32106" w:rsidRDefault="00000000">
            <w:r>
              <w:t>nmcl</w:t>
            </w:r>
          </w:p>
        </w:tc>
      </w:tr>
      <w:tr w:rsidR="00D32106" w14:paraId="007C9E44" w14:textId="77777777">
        <w:trPr>
          <w:jc w:val="center"/>
        </w:trPr>
        <w:tc>
          <w:tcPr>
            <w:tcW w:w="1728" w:type="auto"/>
            <w:vAlign w:val="center"/>
          </w:tcPr>
          <w:p w14:paraId="759EBD43" w14:textId="77777777" w:rsidR="00D32106" w:rsidRDefault="00000000">
            <w:r>
              <w:rPr>
                <w:sz w:val="16"/>
              </w:rPr>
              <w:t>1cf99f15</w:t>
            </w:r>
          </w:p>
        </w:tc>
        <w:tc>
          <w:tcPr>
            <w:tcW w:w="1728" w:type="auto"/>
          </w:tcPr>
          <w:p w14:paraId="65CFB1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E870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20EA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C8DABF" w14:textId="33CC4396" w:rsidR="00D32106" w:rsidRDefault="00AB6D73">
            <w:proofErr w:type="spellStart"/>
            <w:r>
              <w:t>sta_tr</w:t>
            </w:r>
            <w:proofErr w:type="spellEnd"/>
          </w:p>
        </w:tc>
      </w:tr>
      <w:tr w:rsidR="00D32106" w14:paraId="7BD6F535" w14:textId="77777777">
        <w:trPr>
          <w:jc w:val="center"/>
        </w:trPr>
        <w:tc>
          <w:tcPr>
            <w:tcW w:w="1728" w:type="auto"/>
            <w:vAlign w:val="center"/>
          </w:tcPr>
          <w:p w14:paraId="47D0581E" w14:textId="77777777" w:rsidR="00D32106" w:rsidRDefault="00000000">
            <w:r>
              <w:rPr>
                <w:sz w:val="16"/>
              </w:rPr>
              <w:t>e02a3ed8</w:t>
            </w:r>
          </w:p>
        </w:tc>
        <w:tc>
          <w:tcPr>
            <w:tcW w:w="1728" w:type="auto"/>
          </w:tcPr>
          <w:p w14:paraId="1ED14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9DBC1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A46B06E" w14:textId="77777777" w:rsidR="00D32106" w:rsidRDefault="00000000">
            <w:r>
              <w:t xml:space="preserve">בַּיֹּום֙ הָרְבִיעִ֔י </w:t>
            </w:r>
          </w:p>
        </w:tc>
        <w:tc>
          <w:tcPr>
            <w:tcW w:w="1728" w:type="auto"/>
          </w:tcPr>
          <w:p w14:paraId="74EB2427" w14:textId="77777777" w:rsidR="00D32106" w:rsidRDefault="00000000">
            <w:r>
              <w:t>1.1.1.2.2</w:t>
            </w:r>
          </w:p>
        </w:tc>
      </w:tr>
    </w:tbl>
    <w:p w14:paraId="0089FB01" w14:textId="77777777" w:rsidR="00D32106" w:rsidRDefault="00000000">
      <w:r>
        <w:br/>
      </w:r>
    </w:p>
    <w:p w14:paraId="486EF582" w14:textId="77777777" w:rsidR="00D32106" w:rsidRDefault="00000000">
      <w:pPr>
        <w:pStyle w:val="Reference"/>
      </w:pPr>
      <w:hyperlink r:id="rId229">
        <w:r>
          <w:t>Numbers 7:36</w:t>
        </w:r>
      </w:hyperlink>
    </w:p>
    <w:p w14:paraId="63CD5325" w14:textId="77777777" w:rsidR="00D32106" w:rsidRDefault="00000000">
      <w:pPr>
        <w:pStyle w:val="Hebrew"/>
      </w:pPr>
      <w:r>
        <w:t xml:space="preserve">בַּיֹּום֙ הַחֲמִישִׁ֔י נָשִׂ֖יא לִבְנֵ֣י שִׁמְעֹ֑ון שְׁלֻֽמִיאֵ֖ל בֶּן־צוּרִֽישַׁדָּֽי׃ </w:t>
      </w:r>
    </w:p>
    <w:p w14:paraId="56FB8C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74442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7444374444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74445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74446</w:t>
      </w:r>
      <w:r>
        <w:rPr>
          <w:rFonts w:ascii="Times New Roman" w:hAnsi="Times New Roman"/>
          <w:color w:val="828282"/>
          <w:rtl/>
        </w:rPr>
        <w:t xml:space="preserve">חֲמִישִׁ֔י </w:t>
      </w:r>
      <w:r>
        <w:rPr>
          <w:color w:val="FF0000"/>
          <w:vertAlign w:val="superscript"/>
          <w:rtl/>
        </w:rPr>
        <w:t>74447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74448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74449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74450</w:t>
      </w:r>
      <w:r>
        <w:rPr>
          <w:rFonts w:ascii="Times New Roman" w:hAnsi="Times New Roman"/>
          <w:color w:val="828282"/>
          <w:rtl/>
        </w:rPr>
        <w:t xml:space="preserve">שִׁמְעֹ֑ון </w:t>
      </w:r>
      <w:r>
        <w:rPr>
          <w:color w:val="FF0000"/>
          <w:vertAlign w:val="superscript"/>
          <w:rtl/>
        </w:rPr>
        <w:t>74451</w:t>
      </w:r>
      <w:r>
        <w:rPr>
          <w:rFonts w:ascii="Times New Roman" w:hAnsi="Times New Roman"/>
          <w:color w:val="828282"/>
          <w:rtl/>
        </w:rPr>
        <w:t xml:space="preserve">שְׁלֻֽמִיאֵ֖ל </w:t>
      </w:r>
      <w:r>
        <w:rPr>
          <w:color w:val="FF0000"/>
          <w:vertAlign w:val="superscript"/>
          <w:rtl/>
        </w:rPr>
        <w:t>74452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74453</w:t>
      </w:r>
      <w:r>
        <w:rPr>
          <w:rFonts w:ascii="Times New Roman" w:hAnsi="Times New Roman"/>
          <w:color w:val="828282"/>
          <w:rtl/>
        </w:rPr>
        <w:t xml:space="preserve">צוּרִֽישַׁדָּֽי׃ </w:t>
      </w:r>
    </w:p>
    <w:p w14:paraId="0B4457B4" w14:textId="77777777" w:rsidR="00D32106" w:rsidRDefault="00000000">
      <w:pPr>
        <w:pStyle w:val="Hebrew"/>
      </w:pPr>
      <w:r>
        <w:rPr>
          <w:color w:val="828282"/>
        </w:rPr>
        <w:t xml:space="preserve">בַּיֹּום֙ הַחֲמִישִׁ֔י נָשִׂ֖יא לִבְנֵ֣י שִׁמְעֹ֑ון שְׁלֻֽמִיאֵ֖ל בֶּן־צוּרִֽישַׁדָּֽי׃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1176"/>
        <w:gridCol w:w="1073"/>
      </w:tblGrid>
      <w:tr w:rsidR="00D32106" w14:paraId="13EC943D" w14:textId="77777777">
        <w:trPr>
          <w:jc w:val="center"/>
        </w:trPr>
        <w:tc>
          <w:tcPr>
            <w:tcW w:w="1728" w:type="auto"/>
            <w:vAlign w:val="center"/>
          </w:tcPr>
          <w:p w14:paraId="57E5434B" w14:textId="77777777" w:rsidR="00D32106" w:rsidRDefault="00000000">
            <w:r>
              <w:rPr>
                <w:sz w:val="16"/>
              </w:rPr>
              <w:t>efa4bc75</w:t>
            </w:r>
          </w:p>
        </w:tc>
        <w:tc>
          <w:tcPr>
            <w:tcW w:w="1728" w:type="auto"/>
          </w:tcPr>
          <w:p w14:paraId="1153893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C3A4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97F6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DAFB6E" w14:textId="77777777" w:rsidR="00D32106" w:rsidRDefault="00000000">
            <w:r>
              <w:t>nmcl</w:t>
            </w:r>
          </w:p>
        </w:tc>
      </w:tr>
      <w:tr w:rsidR="00D32106" w14:paraId="2098EA2E" w14:textId="77777777">
        <w:trPr>
          <w:jc w:val="center"/>
        </w:trPr>
        <w:tc>
          <w:tcPr>
            <w:tcW w:w="1728" w:type="auto"/>
            <w:vAlign w:val="center"/>
          </w:tcPr>
          <w:p w14:paraId="75FFA380" w14:textId="77777777" w:rsidR="00D32106" w:rsidRDefault="00000000">
            <w:r>
              <w:rPr>
                <w:sz w:val="16"/>
              </w:rPr>
              <w:t>db18bda8</w:t>
            </w:r>
          </w:p>
        </w:tc>
        <w:tc>
          <w:tcPr>
            <w:tcW w:w="1728" w:type="auto"/>
          </w:tcPr>
          <w:p w14:paraId="6B3060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EB85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6B63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29348" w14:textId="18C14D8C" w:rsidR="00D32106" w:rsidRDefault="00F050C0">
            <w:proofErr w:type="spellStart"/>
            <w:r>
              <w:t>sta_tr</w:t>
            </w:r>
            <w:proofErr w:type="spellEnd"/>
          </w:p>
        </w:tc>
      </w:tr>
      <w:tr w:rsidR="00D32106" w14:paraId="69DA179D" w14:textId="77777777">
        <w:trPr>
          <w:jc w:val="center"/>
        </w:trPr>
        <w:tc>
          <w:tcPr>
            <w:tcW w:w="1728" w:type="auto"/>
            <w:vAlign w:val="center"/>
          </w:tcPr>
          <w:p w14:paraId="255CA2F5" w14:textId="77777777" w:rsidR="00D32106" w:rsidRDefault="00000000">
            <w:r>
              <w:rPr>
                <w:sz w:val="16"/>
              </w:rPr>
              <w:t>4d782b56</w:t>
            </w:r>
          </w:p>
        </w:tc>
        <w:tc>
          <w:tcPr>
            <w:tcW w:w="1728" w:type="auto"/>
          </w:tcPr>
          <w:p w14:paraId="6DE45C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CFEA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5362C4" w14:textId="77777777" w:rsidR="00D32106" w:rsidRDefault="00000000">
            <w:r>
              <w:t xml:space="preserve">בַּיֹּום֙ הַחֲמִישִׁ֔י </w:t>
            </w:r>
          </w:p>
        </w:tc>
        <w:tc>
          <w:tcPr>
            <w:tcW w:w="1728" w:type="auto"/>
          </w:tcPr>
          <w:p w14:paraId="3D00FC41" w14:textId="77777777" w:rsidR="00D32106" w:rsidRDefault="00000000">
            <w:r>
              <w:t>1.1.1.2.2</w:t>
            </w:r>
          </w:p>
        </w:tc>
      </w:tr>
    </w:tbl>
    <w:p w14:paraId="6EC8BF3E" w14:textId="77777777" w:rsidR="00D32106" w:rsidRDefault="00000000">
      <w:r>
        <w:br/>
      </w:r>
    </w:p>
    <w:p w14:paraId="265DAC3B" w14:textId="77777777" w:rsidR="00D32106" w:rsidRDefault="00000000">
      <w:pPr>
        <w:pStyle w:val="Reference"/>
      </w:pPr>
      <w:hyperlink r:id="rId230">
        <w:r>
          <w:t>Numbers 7:42</w:t>
        </w:r>
      </w:hyperlink>
    </w:p>
    <w:p w14:paraId="72A50CE7" w14:textId="77777777" w:rsidR="00D32106" w:rsidRDefault="00000000">
      <w:pPr>
        <w:pStyle w:val="Hebrew"/>
      </w:pPr>
      <w:r>
        <w:t xml:space="preserve">בַּיֹּום֙ הַשִּׁשִּׁ֔י נָשִׂ֖יא לִבְנֵ֣י גָ֑ד אֶלְיָסָ֖ף בֶּן־דְּעוּאֵֽל׃ </w:t>
      </w:r>
    </w:p>
    <w:p w14:paraId="40ECDF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74523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7452474525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74526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74527</w:t>
      </w:r>
      <w:r>
        <w:rPr>
          <w:rFonts w:ascii="Times New Roman" w:hAnsi="Times New Roman"/>
          <w:color w:val="828282"/>
          <w:rtl/>
        </w:rPr>
        <w:t xml:space="preserve">שִּׁשִּׁ֔י </w:t>
      </w:r>
      <w:r>
        <w:rPr>
          <w:color w:val="FF0000"/>
          <w:vertAlign w:val="superscript"/>
          <w:rtl/>
        </w:rPr>
        <w:t>74528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74529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74530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74531</w:t>
      </w:r>
      <w:r>
        <w:rPr>
          <w:rFonts w:ascii="Times New Roman" w:hAnsi="Times New Roman"/>
          <w:color w:val="828282"/>
          <w:rtl/>
        </w:rPr>
        <w:t xml:space="preserve">גָ֑ד </w:t>
      </w:r>
      <w:r>
        <w:rPr>
          <w:color w:val="FF0000"/>
          <w:vertAlign w:val="superscript"/>
          <w:rtl/>
        </w:rPr>
        <w:t>74532</w:t>
      </w:r>
      <w:r>
        <w:rPr>
          <w:rFonts w:ascii="Times New Roman" w:hAnsi="Times New Roman"/>
          <w:color w:val="828282"/>
          <w:rtl/>
        </w:rPr>
        <w:t xml:space="preserve">אֶלְיָסָ֖ף </w:t>
      </w:r>
      <w:r>
        <w:rPr>
          <w:color w:val="FF0000"/>
          <w:vertAlign w:val="superscript"/>
          <w:rtl/>
        </w:rPr>
        <w:t>74533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74534</w:t>
      </w:r>
      <w:r>
        <w:rPr>
          <w:rFonts w:ascii="Times New Roman" w:hAnsi="Times New Roman"/>
          <w:color w:val="828282"/>
          <w:rtl/>
        </w:rPr>
        <w:t xml:space="preserve">דְּעוּאֵֽל׃ </w:t>
      </w:r>
    </w:p>
    <w:p w14:paraId="5A591638" w14:textId="77777777" w:rsidR="00D32106" w:rsidRDefault="00000000">
      <w:pPr>
        <w:pStyle w:val="Hebrew"/>
      </w:pPr>
      <w:r>
        <w:rPr>
          <w:color w:val="828282"/>
        </w:rPr>
        <w:t xml:space="preserve">בַּיֹּום֙ הַשִּׁשִּׁ֔י נָשִׂ֖יא לִבְנֵ֣י גָ֑ד אֶלְיָסָ֖ף בֶּן־דְּעוּאֵֽל׃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76DB0517" w14:textId="77777777">
        <w:trPr>
          <w:jc w:val="center"/>
        </w:trPr>
        <w:tc>
          <w:tcPr>
            <w:tcW w:w="1728" w:type="auto"/>
            <w:vAlign w:val="center"/>
          </w:tcPr>
          <w:p w14:paraId="26B6361E" w14:textId="77777777" w:rsidR="00D32106" w:rsidRDefault="00000000">
            <w:r>
              <w:rPr>
                <w:sz w:val="16"/>
              </w:rPr>
              <w:t>cbc586cc</w:t>
            </w:r>
          </w:p>
        </w:tc>
        <w:tc>
          <w:tcPr>
            <w:tcW w:w="1728" w:type="auto"/>
          </w:tcPr>
          <w:p w14:paraId="3746D3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21FF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8C0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CE352D" w14:textId="77777777" w:rsidR="00D32106" w:rsidRDefault="00000000">
            <w:r>
              <w:t>nmcl</w:t>
            </w:r>
          </w:p>
        </w:tc>
      </w:tr>
      <w:tr w:rsidR="00D32106" w14:paraId="3A2032B9" w14:textId="77777777">
        <w:trPr>
          <w:jc w:val="center"/>
        </w:trPr>
        <w:tc>
          <w:tcPr>
            <w:tcW w:w="1728" w:type="auto"/>
            <w:vAlign w:val="center"/>
          </w:tcPr>
          <w:p w14:paraId="4B5F4C66" w14:textId="77777777" w:rsidR="00D32106" w:rsidRDefault="00000000">
            <w:r>
              <w:rPr>
                <w:sz w:val="16"/>
              </w:rPr>
              <w:t>8a54bde4</w:t>
            </w:r>
          </w:p>
        </w:tc>
        <w:tc>
          <w:tcPr>
            <w:tcW w:w="1728" w:type="auto"/>
          </w:tcPr>
          <w:p w14:paraId="2202C7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A9DA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21A7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89531" w14:textId="6EB33567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F9C0379" w14:textId="77777777">
        <w:trPr>
          <w:jc w:val="center"/>
        </w:trPr>
        <w:tc>
          <w:tcPr>
            <w:tcW w:w="1728" w:type="auto"/>
            <w:vAlign w:val="center"/>
          </w:tcPr>
          <w:p w14:paraId="0046A659" w14:textId="77777777" w:rsidR="00D32106" w:rsidRDefault="00000000">
            <w:r>
              <w:rPr>
                <w:sz w:val="16"/>
              </w:rPr>
              <w:t>b16ddf3c</w:t>
            </w:r>
          </w:p>
        </w:tc>
        <w:tc>
          <w:tcPr>
            <w:tcW w:w="1728" w:type="auto"/>
          </w:tcPr>
          <w:p w14:paraId="31684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8D82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D16DC9" w14:textId="77777777" w:rsidR="00D32106" w:rsidRDefault="00000000">
            <w:r>
              <w:t xml:space="preserve">בַּיֹּום֙ הַשִּׁשִּׁ֔י </w:t>
            </w:r>
          </w:p>
        </w:tc>
        <w:tc>
          <w:tcPr>
            <w:tcW w:w="1728" w:type="auto"/>
          </w:tcPr>
          <w:p w14:paraId="416D77DC" w14:textId="77777777" w:rsidR="00D32106" w:rsidRDefault="00000000">
            <w:r>
              <w:t>1.1.1.2.2</w:t>
            </w:r>
          </w:p>
        </w:tc>
      </w:tr>
    </w:tbl>
    <w:p w14:paraId="3F3DF68C" w14:textId="77777777" w:rsidR="00D32106" w:rsidRDefault="00000000">
      <w:r>
        <w:br/>
      </w:r>
    </w:p>
    <w:p w14:paraId="47283E89" w14:textId="77777777" w:rsidR="00D32106" w:rsidRDefault="00000000">
      <w:pPr>
        <w:pStyle w:val="Reference"/>
      </w:pPr>
      <w:hyperlink r:id="rId231">
        <w:r>
          <w:t>Numbers 7:48</w:t>
        </w:r>
      </w:hyperlink>
    </w:p>
    <w:p w14:paraId="6DF3FA43" w14:textId="77777777" w:rsidR="00D32106" w:rsidRDefault="00000000">
      <w:pPr>
        <w:pStyle w:val="Hebrew"/>
      </w:pPr>
      <w:r>
        <w:t xml:space="preserve">בַּיֹּום֙ הַשְּׁבִיעִ֔י נָשִׂ֖יא לִבְנֵ֣י אֶפְרָ֑יִם אֱלִֽישָׁמָ֖ע בֶּן־עַמִּיהֽוּד׃ </w:t>
      </w:r>
    </w:p>
    <w:p w14:paraId="43D4DD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7460574606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74608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74609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74610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74611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74612</w:t>
      </w:r>
      <w:r>
        <w:rPr>
          <w:rFonts w:ascii="Times New Roman" w:hAnsi="Times New Roman"/>
          <w:color w:val="828282"/>
          <w:rtl/>
        </w:rPr>
        <w:t xml:space="preserve">אֶפְרָ֑יִם </w:t>
      </w:r>
      <w:r>
        <w:rPr>
          <w:color w:val="FF0000"/>
          <w:vertAlign w:val="superscript"/>
          <w:rtl/>
        </w:rPr>
        <w:t>74613</w:t>
      </w:r>
      <w:r>
        <w:rPr>
          <w:rFonts w:ascii="Times New Roman" w:hAnsi="Times New Roman"/>
          <w:color w:val="828282"/>
          <w:rtl/>
        </w:rPr>
        <w:t xml:space="preserve">אֱלִֽישָׁמָ֖ע </w:t>
      </w:r>
      <w:r>
        <w:rPr>
          <w:color w:val="FF0000"/>
          <w:vertAlign w:val="superscript"/>
          <w:rtl/>
        </w:rPr>
        <w:t>74614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74615</w:t>
      </w:r>
      <w:r>
        <w:rPr>
          <w:rFonts w:ascii="Times New Roman" w:hAnsi="Times New Roman"/>
          <w:color w:val="828282"/>
          <w:rtl/>
        </w:rPr>
        <w:t xml:space="preserve">עַמִּיהֽוּד׃ </w:t>
      </w:r>
    </w:p>
    <w:p w14:paraId="58349135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הַשְּׁבִיעִ֔י נָשִׂ֖יא לִבְנֵ֣י אֶפְרָ֑יִם אֱלִֽישָׁמָ֖ע בֶּן־עַמִּיהֽוּד׃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3"/>
      </w:tblGrid>
      <w:tr w:rsidR="00D32106" w14:paraId="79D3A19F" w14:textId="77777777">
        <w:trPr>
          <w:jc w:val="center"/>
        </w:trPr>
        <w:tc>
          <w:tcPr>
            <w:tcW w:w="1728" w:type="auto"/>
            <w:vAlign w:val="center"/>
          </w:tcPr>
          <w:p w14:paraId="73B38401" w14:textId="77777777" w:rsidR="00D32106" w:rsidRDefault="00000000">
            <w:r>
              <w:rPr>
                <w:sz w:val="16"/>
              </w:rPr>
              <w:t>d9c3bb1f</w:t>
            </w:r>
          </w:p>
        </w:tc>
        <w:tc>
          <w:tcPr>
            <w:tcW w:w="1728" w:type="auto"/>
          </w:tcPr>
          <w:p w14:paraId="48DC0D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0B54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B20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572FDB" w14:textId="77777777" w:rsidR="00D32106" w:rsidRDefault="00000000">
            <w:r>
              <w:t>nmcl</w:t>
            </w:r>
          </w:p>
        </w:tc>
      </w:tr>
      <w:tr w:rsidR="00D32106" w14:paraId="19DFC76B" w14:textId="77777777">
        <w:trPr>
          <w:jc w:val="center"/>
        </w:trPr>
        <w:tc>
          <w:tcPr>
            <w:tcW w:w="1728" w:type="auto"/>
            <w:vAlign w:val="center"/>
          </w:tcPr>
          <w:p w14:paraId="46EC5263" w14:textId="77777777" w:rsidR="00D32106" w:rsidRDefault="00000000">
            <w:r>
              <w:rPr>
                <w:sz w:val="16"/>
              </w:rPr>
              <w:t>536e1d07</w:t>
            </w:r>
          </w:p>
        </w:tc>
        <w:tc>
          <w:tcPr>
            <w:tcW w:w="1728" w:type="auto"/>
          </w:tcPr>
          <w:p w14:paraId="732183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AF1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790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C42582" w14:textId="15369DD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1DE8928F" w14:textId="77777777">
        <w:trPr>
          <w:jc w:val="center"/>
        </w:trPr>
        <w:tc>
          <w:tcPr>
            <w:tcW w:w="1728" w:type="auto"/>
            <w:vAlign w:val="center"/>
          </w:tcPr>
          <w:p w14:paraId="38F20985" w14:textId="77777777" w:rsidR="00D32106" w:rsidRDefault="00000000">
            <w:r>
              <w:rPr>
                <w:sz w:val="16"/>
              </w:rPr>
              <w:t>5563add4</w:t>
            </w:r>
          </w:p>
        </w:tc>
        <w:tc>
          <w:tcPr>
            <w:tcW w:w="1728" w:type="auto"/>
          </w:tcPr>
          <w:p w14:paraId="38640F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AA059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A4FE39" w14:textId="77777777" w:rsidR="00D32106" w:rsidRDefault="00000000">
            <w:r>
              <w:t xml:space="preserve">בַּיֹּום֙ הַשְּׁבִיעִ֔י </w:t>
            </w:r>
          </w:p>
        </w:tc>
        <w:tc>
          <w:tcPr>
            <w:tcW w:w="1728" w:type="auto"/>
          </w:tcPr>
          <w:p w14:paraId="2EB98323" w14:textId="77777777" w:rsidR="00D32106" w:rsidRDefault="00000000">
            <w:r>
              <w:t>1.1.1.2.2</w:t>
            </w:r>
          </w:p>
        </w:tc>
      </w:tr>
    </w:tbl>
    <w:p w14:paraId="7E4B3E4E" w14:textId="77777777" w:rsidR="00D32106" w:rsidRDefault="00000000">
      <w:r>
        <w:br/>
      </w:r>
    </w:p>
    <w:p w14:paraId="27A225AE" w14:textId="77777777" w:rsidR="00D32106" w:rsidRDefault="00000000">
      <w:pPr>
        <w:pStyle w:val="Reference"/>
      </w:pPr>
      <w:hyperlink r:id="rId232">
        <w:r>
          <w:t>Numbers 7:54</w:t>
        </w:r>
      </w:hyperlink>
    </w:p>
    <w:p w14:paraId="128C5B0E" w14:textId="77777777" w:rsidR="00D32106" w:rsidRDefault="00000000">
      <w:pPr>
        <w:pStyle w:val="Hebrew"/>
      </w:pPr>
      <w:r>
        <w:t xml:space="preserve">בַּיֹּום֙ הַשְּׁמִינִ֔י נָשִׂ֖יא לִבְנֵ֣י מְנַשֶּׁ֑ה גַּמְלִיאֵ֖ל בֶּן־פְּדָה־צֽוּר׃ </w:t>
      </w:r>
    </w:p>
    <w:p w14:paraId="2D8DEF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74685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7468674687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74688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74689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74690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74691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74692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74693</w:t>
      </w:r>
      <w:r>
        <w:rPr>
          <w:rFonts w:ascii="Times New Roman" w:hAnsi="Times New Roman"/>
          <w:color w:val="828282"/>
          <w:rtl/>
        </w:rPr>
        <w:t xml:space="preserve">מְנַשֶּׁ֑ה </w:t>
      </w:r>
      <w:r>
        <w:rPr>
          <w:color w:val="FF0000"/>
          <w:vertAlign w:val="superscript"/>
          <w:rtl/>
        </w:rPr>
        <w:t>74694</w:t>
      </w:r>
      <w:r>
        <w:rPr>
          <w:rFonts w:ascii="Times New Roman" w:hAnsi="Times New Roman"/>
          <w:color w:val="828282"/>
          <w:rtl/>
        </w:rPr>
        <w:t xml:space="preserve">גַּמְלִיאֵ֖ל </w:t>
      </w:r>
      <w:r>
        <w:rPr>
          <w:color w:val="FF0000"/>
          <w:vertAlign w:val="superscript"/>
          <w:rtl/>
        </w:rPr>
        <w:t>74695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74696</w:t>
      </w:r>
      <w:r>
        <w:rPr>
          <w:rFonts w:ascii="Times New Roman" w:hAnsi="Times New Roman"/>
          <w:color w:val="828282"/>
          <w:rtl/>
        </w:rPr>
        <w:t xml:space="preserve">פְּדָה־צֽוּר׃ </w:t>
      </w:r>
    </w:p>
    <w:p w14:paraId="392C7274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נָשִׂ֖יא לִבְנֵ֣י מְנַשֶּׁ֑ה גַּמְלִיאֵ֖ל בֶּן־פְּדָה־צֽוּר׃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38"/>
        <w:gridCol w:w="1073"/>
      </w:tblGrid>
      <w:tr w:rsidR="00D32106" w14:paraId="01FA4AE5" w14:textId="77777777">
        <w:trPr>
          <w:jc w:val="center"/>
        </w:trPr>
        <w:tc>
          <w:tcPr>
            <w:tcW w:w="1728" w:type="auto"/>
            <w:vAlign w:val="center"/>
          </w:tcPr>
          <w:p w14:paraId="792FB1BD" w14:textId="77777777" w:rsidR="00D32106" w:rsidRDefault="00000000">
            <w:r>
              <w:rPr>
                <w:sz w:val="16"/>
              </w:rPr>
              <w:t>ef565866</w:t>
            </w:r>
          </w:p>
        </w:tc>
        <w:tc>
          <w:tcPr>
            <w:tcW w:w="1728" w:type="auto"/>
          </w:tcPr>
          <w:p w14:paraId="35C2AB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3C1E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8A1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CD4C6F" w14:textId="77777777" w:rsidR="00D32106" w:rsidRDefault="00000000">
            <w:r>
              <w:t>nmcl</w:t>
            </w:r>
          </w:p>
        </w:tc>
      </w:tr>
      <w:tr w:rsidR="00D32106" w14:paraId="0E1BF795" w14:textId="77777777">
        <w:trPr>
          <w:jc w:val="center"/>
        </w:trPr>
        <w:tc>
          <w:tcPr>
            <w:tcW w:w="1728" w:type="auto"/>
            <w:vAlign w:val="center"/>
          </w:tcPr>
          <w:p w14:paraId="7A17DD5F" w14:textId="77777777" w:rsidR="00D32106" w:rsidRDefault="00000000">
            <w:r>
              <w:rPr>
                <w:sz w:val="16"/>
              </w:rPr>
              <w:t>8bcd160e</w:t>
            </w:r>
          </w:p>
        </w:tc>
        <w:tc>
          <w:tcPr>
            <w:tcW w:w="1728" w:type="auto"/>
          </w:tcPr>
          <w:p w14:paraId="00948F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B4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49D3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D57" w14:textId="6B5251F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7072362" w14:textId="77777777">
        <w:trPr>
          <w:jc w:val="center"/>
        </w:trPr>
        <w:tc>
          <w:tcPr>
            <w:tcW w:w="1728" w:type="auto"/>
            <w:vAlign w:val="center"/>
          </w:tcPr>
          <w:p w14:paraId="61F5D2B6" w14:textId="77777777" w:rsidR="00D32106" w:rsidRDefault="00000000">
            <w:r>
              <w:rPr>
                <w:sz w:val="16"/>
              </w:rPr>
              <w:t>7feb4efd</w:t>
            </w:r>
          </w:p>
        </w:tc>
        <w:tc>
          <w:tcPr>
            <w:tcW w:w="1728" w:type="auto"/>
          </w:tcPr>
          <w:p w14:paraId="2EA18A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3EB61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DB7C39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35396C93" w14:textId="77777777" w:rsidR="00D32106" w:rsidRDefault="00000000">
            <w:r>
              <w:t>1.1.1.2.2</w:t>
            </w:r>
          </w:p>
        </w:tc>
      </w:tr>
    </w:tbl>
    <w:p w14:paraId="67E55A97" w14:textId="77777777" w:rsidR="00D32106" w:rsidRDefault="00000000">
      <w:r>
        <w:br/>
      </w:r>
    </w:p>
    <w:p w14:paraId="64D13396" w14:textId="77777777" w:rsidR="00D32106" w:rsidRDefault="00000000">
      <w:pPr>
        <w:pStyle w:val="Reference"/>
      </w:pPr>
      <w:hyperlink r:id="rId233">
        <w:r>
          <w:t>Numbers 7:60</w:t>
        </w:r>
      </w:hyperlink>
    </w:p>
    <w:p w14:paraId="48B4EE70" w14:textId="77777777" w:rsidR="00D32106" w:rsidRDefault="00000000">
      <w:pPr>
        <w:pStyle w:val="Hebrew"/>
      </w:pPr>
      <w:r>
        <w:t xml:space="preserve">בַּיֹּום֙ הַתְּשִׁיעִ֔י נָשִׂ֖יא לִבְנֵ֣י בִנְיָמִ֑ן אֲבִידָ֖ן בֶּן־גִּדְעֹנִֽי׃ </w:t>
      </w:r>
    </w:p>
    <w:p w14:paraId="602C1C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74766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7476774768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74769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74770</w:t>
      </w:r>
      <w:r>
        <w:rPr>
          <w:rFonts w:ascii="Times New Roman" w:hAnsi="Times New Roman"/>
          <w:color w:val="828282"/>
          <w:rtl/>
        </w:rPr>
        <w:t xml:space="preserve">תְּשִׁיעִ֔י </w:t>
      </w:r>
      <w:r>
        <w:rPr>
          <w:color w:val="FF0000"/>
          <w:vertAlign w:val="superscript"/>
          <w:rtl/>
        </w:rPr>
        <w:t>74771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74772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74773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74774</w:t>
      </w:r>
      <w:r>
        <w:rPr>
          <w:rFonts w:ascii="Times New Roman" w:hAnsi="Times New Roman"/>
          <w:color w:val="828282"/>
          <w:rtl/>
        </w:rPr>
        <w:t xml:space="preserve">בִנְיָמִ֑ן </w:t>
      </w:r>
      <w:r>
        <w:rPr>
          <w:color w:val="FF0000"/>
          <w:vertAlign w:val="superscript"/>
          <w:rtl/>
        </w:rPr>
        <w:t>74775</w:t>
      </w:r>
      <w:r>
        <w:rPr>
          <w:rFonts w:ascii="Times New Roman" w:hAnsi="Times New Roman"/>
          <w:color w:val="828282"/>
          <w:rtl/>
        </w:rPr>
        <w:t xml:space="preserve">אֲבִידָ֖ן </w:t>
      </w:r>
      <w:r>
        <w:rPr>
          <w:color w:val="FF0000"/>
          <w:vertAlign w:val="superscript"/>
          <w:rtl/>
        </w:rPr>
        <w:t>74776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74777</w:t>
      </w:r>
      <w:r>
        <w:rPr>
          <w:rFonts w:ascii="Times New Roman" w:hAnsi="Times New Roman"/>
          <w:color w:val="828282"/>
          <w:rtl/>
        </w:rPr>
        <w:t xml:space="preserve">גִּדְעֹנִֽי׃ </w:t>
      </w:r>
    </w:p>
    <w:p w14:paraId="1750FDBC" w14:textId="77777777" w:rsidR="00D32106" w:rsidRDefault="00000000">
      <w:pPr>
        <w:pStyle w:val="Hebrew"/>
      </w:pPr>
      <w:r>
        <w:rPr>
          <w:color w:val="828282"/>
        </w:rPr>
        <w:t xml:space="preserve">בַּיֹּום֙ הַתְּשִׁיעִ֔י נָשִׂ֖יא לִבְנֵ֣י בִנְיָמִ֑ן אֲבִידָ֖ן בֶּן־גִּדְעֹנִֽי׃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75"/>
        <w:gridCol w:w="1073"/>
      </w:tblGrid>
      <w:tr w:rsidR="00D32106" w14:paraId="10EE5355" w14:textId="77777777">
        <w:trPr>
          <w:jc w:val="center"/>
        </w:trPr>
        <w:tc>
          <w:tcPr>
            <w:tcW w:w="1728" w:type="auto"/>
            <w:vAlign w:val="center"/>
          </w:tcPr>
          <w:p w14:paraId="1922CFF8" w14:textId="77777777" w:rsidR="00D32106" w:rsidRDefault="00000000">
            <w:r>
              <w:rPr>
                <w:sz w:val="16"/>
              </w:rPr>
              <w:t>b0d79ac2</w:t>
            </w:r>
          </w:p>
        </w:tc>
        <w:tc>
          <w:tcPr>
            <w:tcW w:w="1728" w:type="auto"/>
          </w:tcPr>
          <w:p w14:paraId="679119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48013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85E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2A5C5" w14:textId="77777777" w:rsidR="00D32106" w:rsidRDefault="00000000">
            <w:r>
              <w:t>nmcl</w:t>
            </w:r>
          </w:p>
        </w:tc>
      </w:tr>
      <w:tr w:rsidR="00D32106" w14:paraId="7B12FB82" w14:textId="77777777">
        <w:trPr>
          <w:jc w:val="center"/>
        </w:trPr>
        <w:tc>
          <w:tcPr>
            <w:tcW w:w="1728" w:type="auto"/>
            <w:vAlign w:val="center"/>
          </w:tcPr>
          <w:p w14:paraId="21FF9DEA" w14:textId="77777777" w:rsidR="00D32106" w:rsidRDefault="00000000">
            <w:r>
              <w:rPr>
                <w:sz w:val="16"/>
              </w:rPr>
              <w:t>b2ba3b46</w:t>
            </w:r>
          </w:p>
        </w:tc>
        <w:tc>
          <w:tcPr>
            <w:tcW w:w="1728" w:type="auto"/>
          </w:tcPr>
          <w:p w14:paraId="6659D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36C3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00B2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BF89B7" w14:textId="501E68A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78023A07" w14:textId="77777777">
        <w:trPr>
          <w:jc w:val="center"/>
        </w:trPr>
        <w:tc>
          <w:tcPr>
            <w:tcW w:w="1728" w:type="auto"/>
            <w:vAlign w:val="center"/>
          </w:tcPr>
          <w:p w14:paraId="224795C0" w14:textId="77777777" w:rsidR="00D32106" w:rsidRDefault="00000000">
            <w:r>
              <w:rPr>
                <w:sz w:val="16"/>
              </w:rPr>
              <w:t>b7c547a7</w:t>
            </w:r>
          </w:p>
        </w:tc>
        <w:tc>
          <w:tcPr>
            <w:tcW w:w="1728" w:type="auto"/>
          </w:tcPr>
          <w:p w14:paraId="2F48B3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17494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6371AC" w14:textId="77777777" w:rsidR="00D32106" w:rsidRDefault="00000000">
            <w:r>
              <w:t xml:space="preserve">בַּיֹּום֙ הַתְּשִׁיעִ֔י </w:t>
            </w:r>
          </w:p>
        </w:tc>
        <w:tc>
          <w:tcPr>
            <w:tcW w:w="1728" w:type="auto"/>
          </w:tcPr>
          <w:p w14:paraId="250CD2DD" w14:textId="77777777" w:rsidR="00D32106" w:rsidRDefault="00000000">
            <w:r>
              <w:t>1.1.1.2.2</w:t>
            </w:r>
          </w:p>
        </w:tc>
      </w:tr>
    </w:tbl>
    <w:p w14:paraId="08792545" w14:textId="77777777" w:rsidR="00D32106" w:rsidRDefault="00000000">
      <w:r>
        <w:br/>
      </w:r>
    </w:p>
    <w:p w14:paraId="2A976BF5" w14:textId="77777777" w:rsidR="00D32106" w:rsidRDefault="00000000">
      <w:pPr>
        <w:pStyle w:val="Reference"/>
      </w:pPr>
      <w:hyperlink r:id="rId234">
        <w:r>
          <w:t>Numbers 7:66</w:t>
        </w:r>
      </w:hyperlink>
    </w:p>
    <w:p w14:paraId="0E157012" w14:textId="77777777" w:rsidR="00D32106" w:rsidRDefault="00000000">
      <w:pPr>
        <w:pStyle w:val="Hebrew"/>
      </w:pPr>
      <w:r>
        <w:t xml:space="preserve">בַּיֹּום֙ הָעֲשִׂירִ֔י נָשִׂ֖יא לִבְנֵ֣י דָ֑ן אֲחִיעֶ֖זֶר בֶּן־עַמִּישַׁדָּֽי׃ </w:t>
      </w:r>
    </w:p>
    <w:p w14:paraId="677922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74847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7484874849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74850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74851</w:t>
      </w:r>
      <w:r>
        <w:rPr>
          <w:rFonts w:ascii="Times New Roman" w:hAnsi="Times New Roman"/>
          <w:color w:val="828282"/>
          <w:rtl/>
        </w:rPr>
        <w:t xml:space="preserve">עֲשִׂירִ֔י </w:t>
      </w:r>
      <w:r>
        <w:rPr>
          <w:color w:val="FF0000"/>
          <w:vertAlign w:val="superscript"/>
          <w:rtl/>
        </w:rPr>
        <w:t>74852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74853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74854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74855</w:t>
      </w:r>
      <w:r>
        <w:rPr>
          <w:rFonts w:ascii="Times New Roman" w:hAnsi="Times New Roman"/>
          <w:color w:val="828282"/>
          <w:rtl/>
        </w:rPr>
        <w:t xml:space="preserve">דָ֑ן </w:t>
      </w:r>
      <w:r>
        <w:rPr>
          <w:color w:val="FF0000"/>
          <w:vertAlign w:val="superscript"/>
          <w:rtl/>
        </w:rPr>
        <w:t>74856</w:t>
      </w:r>
      <w:r>
        <w:rPr>
          <w:rFonts w:ascii="Times New Roman" w:hAnsi="Times New Roman"/>
          <w:color w:val="828282"/>
          <w:rtl/>
        </w:rPr>
        <w:t xml:space="preserve">אֲחִיעֶ֖זֶר </w:t>
      </w:r>
      <w:r>
        <w:rPr>
          <w:color w:val="FF0000"/>
          <w:vertAlign w:val="superscript"/>
          <w:rtl/>
        </w:rPr>
        <w:t>74857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74858</w:t>
      </w:r>
      <w:r>
        <w:rPr>
          <w:rFonts w:ascii="Times New Roman" w:hAnsi="Times New Roman"/>
          <w:color w:val="828282"/>
          <w:rtl/>
        </w:rPr>
        <w:t xml:space="preserve">עַמִּישַׁדָּֽי׃ </w:t>
      </w:r>
    </w:p>
    <w:p w14:paraId="2D371324" w14:textId="77777777" w:rsidR="00D32106" w:rsidRDefault="00000000">
      <w:pPr>
        <w:pStyle w:val="Hebrew"/>
      </w:pPr>
      <w:r>
        <w:rPr>
          <w:color w:val="828282"/>
        </w:rPr>
        <w:t xml:space="preserve">בַּיֹּום֙ הָעֲשִׂירִ֔י נָשִׂ֖יא לִבְנֵ֣י דָ֑ן אֲחִיעֶ֖זֶר בֶּן־עַמִּישַׁדָּֽי׃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68"/>
        <w:gridCol w:w="1073"/>
      </w:tblGrid>
      <w:tr w:rsidR="00D32106" w14:paraId="2159768E" w14:textId="77777777">
        <w:trPr>
          <w:jc w:val="center"/>
        </w:trPr>
        <w:tc>
          <w:tcPr>
            <w:tcW w:w="1728" w:type="auto"/>
            <w:vAlign w:val="center"/>
          </w:tcPr>
          <w:p w14:paraId="34E61B6E" w14:textId="77777777" w:rsidR="00D32106" w:rsidRDefault="00000000">
            <w:r>
              <w:rPr>
                <w:sz w:val="16"/>
              </w:rPr>
              <w:t>619bb7cb</w:t>
            </w:r>
          </w:p>
        </w:tc>
        <w:tc>
          <w:tcPr>
            <w:tcW w:w="1728" w:type="auto"/>
          </w:tcPr>
          <w:p w14:paraId="7AB70C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59E8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40B4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67E8C5" w14:textId="77777777" w:rsidR="00D32106" w:rsidRDefault="00000000">
            <w:r>
              <w:t>nmcl</w:t>
            </w:r>
          </w:p>
        </w:tc>
      </w:tr>
      <w:tr w:rsidR="00D32106" w14:paraId="5A99C7A6" w14:textId="77777777">
        <w:trPr>
          <w:jc w:val="center"/>
        </w:trPr>
        <w:tc>
          <w:tcPr>
            <w:tcW w:w="1728" w:type="auto"/>
            <w:vAlign w:val="center"/>
          </w:tcPr>
          <w:p w14:paraId="0025E6C7" w14:textId="77777777" w:rsidR="00D32106" w:rsidRDefault="00000000">
            <w:r>
              <w:rPr>
                <w:sz w:val="16"/>
              </w:rPr>
              <w:t>f419c702</w:t>
            </w:r>
          </w:p>
        </w:tc>
        <w:tc>
          <w:tcPr>
            <w:tcW w:w="1728" w:type="auto"/>
          </w:tcPr>
          <w:p w14:paraId="491314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127C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3C5C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B1D087" w14:textId="39A1FAA1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1D209FC" w14:textId="77777777">
        <w:trPr>
          <w:jc w:val="center"/>
        </w:trPr>
        <w:tc>
          <w:tcPr>
            <w:tcW w:w="1728" w:type="auto"/>
            <w:vAlign w:val="center"/>
          </w:tcPr>
          <w:p w14:paraId="588D07C4" w14:textId="77777777" w:rsidR="00D32106" w:rsidRDefault="00000000">
            <w:r>
              <w:rPr>
                <w:sz w:val="16"/>
              </w:rPr>
              <w:t>c77220a0</w:t>
            </w:r>
          </w:p>
        </w:tc>
        <w:tc>
          <w:tcPr>
            <w:tcW w:w="1728" w:type="auto"/>
          </w:tcPr>
          <w:p w14:paraId="356FC99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562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1346C" w14:textId="77777777" w:rsidR="00D32106" w:rsidRDefault="00000000">
            <w:r>
              <w:t xml:space="preserve">בַּיֹּום֙ הָעֲשִׂירִ֔י </w:t>
            </w:r>
          </w:p>
        </w:tc>
        <w:tc>
          <w:tcPr>
            <w:tcW w:w="1728" w:type="auto"/>
          </w:tcPr>
          <w:p w14:paraId="3FA4D6D2" w14:textId="77777777" w:rsidR="00D32106" w:rsidRDefault="00000000">
            <w:r>
              <w:t>1.1.1.2.2</w:t>
            </w:r>
          </w:p>
        </w:tc>
      </w:tr>
    </w:tbl>
    <w:p w14:paraId="61D5DE43" w14:textId="77777777" w:rsidR="00D32106" w:rsidRDefault="00000000">
      <w:r>
        <w:br/>
      </w:r>
    </w:p>
    <w:p w14:paraId="64BCA8BF" w14:textId="77777777" w:rsidR="00D32106" w:rsidRDefault="00000000">
      <w:pPr>
        <w:pStyle w:val="Reference"/>
      </w:pPr>
      <w:hyperlink r:id="rId235">
        <w:r>
          <w:t>Numbers 7:72</w:t>
        </w:r>
      </w:hyperlink>
    </w:p>
    <w:p w14:paraId="34A2A39E" w14:textId="77777777" w:rsidR="00D32106" w:rsidRDefault="00000000">
      <w:pPr>
        <w:pStyle w:val="Hebrew"/>
      </w:pPr>
      <w:r>
        <w:t xml:space="preserve">בְּיֹום֙ עַשְׁתֵּ֣י עָשָׂ֣ר יֹ֔ום נָשִׂ֖יא לִבְנֵ֣י אָשֵׁ֑ר פַּגְעִיאֵ֖ל בֶּן־עָכְרָֽן׃ </w:t>
      </w:r>
    </w:p>
    <w:p w14:paraId="5E6BC4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74928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74929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74930</w:t>
      </w:r>
      <w:r>
        <w:rPr>
          <w:rFonts w:ascii="Times New Roman" w:hAnsi="Times New Roman"/>
          <w:color w:val="828282"/>
          <w:rtl/>
        </w:rPr>
        <w:t xml:space="preserve">עַשְׁתֵּ֣י </w:t>
      </w:r>
      <w:r>
        <w:rPr>
          <w:color w:val="FF0000"/>
          <w:vertAlign w:val="superscript"/>
          <w:rtl/>
        </w:rPr>
        <w:t>74931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74932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74933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74934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74935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74936</w:t>
      </w:r>
      <w:r>
        <w:rPr>
          <w:rFonts w:ascii="Times New Roman" w:hAnsi="Times New Roman"/>
          <w:color w:val="828282"/>
          <w:rtl/>
        </w:rPr>
        <w:t xml:space="preserve">אָשֵׁ֑ר </w:t>
      </w:r>
      <w:r>
        <w:rPr>
          <w:color w:val="FF0000"/>
          <w:vertAlign w:val="superscript"/>
          <w:rtl/>
        </w:rPr>
        <w:t>74937</w:t>
      </w:r>
      <w:r>
        <w:rPr>
          <w:rFonts w:ascii="Times New Roman" w:hAnsi="Times New Roman"/>
          <w:color w:val="828282"/>
          <w:rtl/>
        </w:rPr>
        <w:t xml:space="preserve">פַּגְעִיאֵ֖ל </w:t>
      </w:r>
      <w:r>
        <w:rPr>
          <w:color w:val="FF0000"/>
          <w:vertAlign w:val="superscript"/>
          <w:rtl/>
        </w:rPr>
        <w:t>74938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74939</w:t>
      </w:r>
      <w:r>
        <w:rPr>
          <w:rFonts w:ascii="Times New Roman" w:hAnsi="Times New Roman"/>
          <w:color w:val="828282"/>
          <w:rtl/>
        </w:rPr>
        <w:t xml:space="preserve">עָכְרָֽן׃ </w:t>
      </w:r>
    </w:p>
    <w:p w14:paraId="6759B13A" w14:textId="77777777" w:rsidR="00D32106" w:rsidRDefault="00000000">
      <w:pPr>
        <w:pStyle w:val="Hebrew"/>
      </w:pPr>
      <w:r>
        <w:rPr>
          <w:color w:val="828282"/>
        </w:rPr>
        <w:t xml:space="preserve">בְּיֹום֙ עַשְׁתֵּ֣י עָשָׂ֣ר יֹ֔ום נָשִׂ֖יא לִבְנֵ֣י אָשֵׁ֑ר פַּגְעִיאֵ֖ל בֶּן־עָכְרָֽן׃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1703"/>
        <w:gridCol w:w="1073"/>
      </w:tblGrid>
      <w:tr w:rsidR="00D32106" w14:paraId="4D999F82" w14:textId="77777777">
        <w:trPr>
          <w:jc w:val="center"/>
        </w:trPr>
        <w:tc>
          <w:tcPr>
            <w:tcW w:w="1728" w:type="auto"/>
            <w:vAlign w:val="center"/>
          </w:tcPr>
          <w:p w14:paraId="76F0DECD" w14:textId="77777777" w:rsidR="00D32106" w:rsidRDefault="00000000">
            <w:r>
              <w:rPr>
                <w:sz w:val="16"/>
              </w:rPr>
              <w:t>c2bd4f1d</w:t>
            </w:r>
          </w:p>
        </w:tc>
        <w:tc>
          <w:tcPr>
            <w:tcW w:w="1728" w:type="auto"/>
          </w:tcPr>
          <w:p w14:paraId="11A04B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7A2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0D0D8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CD8CA7" w14:textId="77777777" w:rsidR="00D32106" w:rsidRDefault="00000000">
            <w:r>
              <w:t>nmcl</w:t>
            </w:r>
          </w:p>
        </w:tc>
      </w:tr>
      <w:tr w:rsidR="00D32106" w14:paraId="202B952B" w14:textId="77777777">
        <w:trPr>
          <w:jc w:val="center"/>
        </w:trPr>
        <w:tc>
          <w:tcPr>
            <w:tcW w:w="1728" w:type="auto"/>
            <w:vAlign w:val="center"/>
          </w:tcPr>
          <w:p w14:paraId="19892AF3" w14:textId="77777777" w:rsidR="00D32106" w:rsidRDefault="00000000">
            <w:r>
              <w:rPr>
                <w:sz w:val="16"/>
              </w:rPr>
              <w:t>c38045ce</w:t>
            </w:r>
          </w:p>
        </w:tc>
        <w:tc>
          <w:tcPr>
            <w:tcW w:w="1728" w:type="auto"/>
          </w:tcPr>
          <w:p w14:paraId="3E4175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3C3B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C9EF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3CC90" w14:textId="1618C729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37808CC3" w14:textId="77777777">
        <w:trPr>
          <w:jc w:val="center"/>
        </w:trPr>
        <w:tc>
          <w:tcPr>
            <w:tcW w:w="1728" w:type="auto"/>
            <w:vAlign w:val="center"/>
          </w:tcPr>
          <w:p w14:paraId="430658D4" w14:textId="77777777" w:rsidR="00D32106" w:rsidRDefault="00000000">
            <w:r>
              <w:rPr>
                <w:sz w:val="16"/>
              </w:rPr>
              <w:t>fde95cb4</w:t>
            </w:r>
          </w:p>
        </w:tc>
        <w:tc>
          <w:tcPr>
            <w:tcW w:w="1728" w:type="auto"/>
          </w:tcPr>
          <w:p w14:paraId="658A9E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EC74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174C8" w14:textId="77777777" w:rsidR="00D32106" w:rsidRDefault="00000000">
            <w:r>
              <w:t xml:space="preserve">בְּיֹום֙ עַשְׁתֵּ֣י עָשָׂ֣ר יֹ֔ום </w:t>
            </w:r>
          </w:p>
        </w:tc>
        <w:tc>
          <w:tcPr>
            <w:tcW w:w="1728" w:type="auto"/>
          </w:tcPr>
          <w:p w14:paraId="7F59EA5A" w14:textId="77777777" w:rsidR="00D32106" w:rsidRDefault="00000000">
            <w:r>
              <w:t>1.1.2.5.2</w:t>
            </w:r>
          </w:p>
        </w:tc>
      </w:tr>
    </w:tbl>
    <w:p w14:paraId="59A4D74D" w14:textId="77777777" w:rsidR="00D32106" w:rsidRDefault="00000000">
      <w:r>
        <w:br/>
      </w:r>
    </w:p>
    <w:p w14:paraId="23E4833C" w14:textId="77777777" w:rsidR="00D32106" w:rsidRDefault="00000000">
      <w:pPr>
        <w:pStyle w:val="Reference"/>
      </w:pPr>
      <w:hyperlink r:id="rId236">
        <w:r>
          <w:t>Numbers 7:78</w:t>
        </w:r>
      </w:hyperlink>
    </w:p>
    <w:p w14:paraId="108B5B9B" w14:textId="77777777" w:rsidR="00D32106" w:rsidRDefault="00000000">
      <w:pPr>
        <w:pStyle w:val="Hebrew"/>
      </w:pPr>
      <w:r>
        <w:t xml:space="preserve">בְּיֹום֙ שְׁנֵ֣ים עָשָׂ֣ר יֹ֔ום נָשִׂ֖יא לִבְנֵ֣י נַפְתָּלִ֑י אֲחִירַ֖ע בֶּן־עֵינָֽן׃ </w:t>
      </w:r>
    </w:p>
    <w:p w14:paraId="4D4615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75009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75010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75011</w:t>
      </w:r>
      <w:r>
        <w:rPr>
          <w:rFonts w:ascii="Times New Roman" w:hAnsi="Times New Roman"/>
          <w:color w:val="828282"/>
          <w:rtl/>
        </w:rPr>
        <w:t xml:space="preserve">שְׁנֵ֣ים </w:t>
      </w:r>
      <w:r>
        <w:rPr>
          <w:color w:val="FF0000"/>
          <w:vertAlign w:val="superscript"/>
          <w:rtl/>
        </w:rPr>
        <w:t>75012</w:t>
      </w:r>
      <w:r>
        <w:rPr>
          <w:rFonts w:ascii="Times New Roman" w:hAnsi="Times New Roman"/>
          <w:color w:val="828282"/>
          <w:rtl/>
        </w:rPr>
        <w:t xml:space="preserve">עָשָׂ֣ר </w:t>
      </w:r>
      <w:r>
        <w:rPr>
          <w:color w:val="FF0000"/>
          <w:vertAlign w:val="superscript"/>
          <w:rtl/>
        </w:rPr>
        <w:t>75013</w:t>
      </w:r>
      <w:r>
        <w:rPr>
          <w:rFonts w:ascii="Times New Roman" w:hAnsi="Times New Roman"/>
          <w:color w:val="828282"/>
          <w:rtl/>
        </w:rPr>
        <w:t xml:space="preserve">יֹ֔ום </w:t>
      </w:r>
      <w:r>
        <w:rPr>
          <w:color w:val="FF0000"/>
          <w:vertAlign w:val="superscript"/>
          <w:rtl/>
        </w:rPr>
        <w:t>75014</w:t>
      </w:r>
      <w:r>
        <w:rPr>
          <w:rFonts w:ascii="Times New Roman" w:hAnsi="Times New Roman"/>
          <w:color w:val="828282"/>
          <w:rtl/>
        </w:rPr>
        <w:t xml:space="preserve">נָשִׂ֖יא </w:t>
      </w:r>
      <w:r>
        <w:rPr>
          <w:color w:val="FF0000"/>
          <w:vertAlign w:val="superscript"/>
          <w:rtl/>
        </w:rPr>
        <w:t>75015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75016</w:t>
      </w:r>
      <w:r>
        <w:rPr>
          <w:rFonts w:ascii="Times New Roman" w:hAnsi="Times New Roman"/>
          <w:color w:val="828282"/>
          <w:rtl/>
        </w:rPr>
        <w:t xml:space="preserve">בְנֵ֣י </w:t>
      </w:r>
      <w:r>
        <w:rPr>
          <w:color w:val="FF0000"/>
          <w:vertAlign w:val="superscript"/>
          <w:rtl/>
        </w:rPr>
        <w:t>75017</w:t>
      </w:r>
      <w:r>
        <w:rPr>
          <w:rFonts w:ascii="Times New Roman" w:hAnsi="Times New Roman"/>
          <w:color w:val="828282"/>
          <w:rtl/>
        </w:rPr>
        <w:t xml:space="preserve">נַפְתָּלִ֑י </w:t>
      </w:r>
      <w:r>
        <w:rPr>
          <w:color w:val="FF0000"/>
          <w:vertAlign w:val="superscript"/>
          <w:rtl/>
        </w:rPr>
        <w:t>75018</w:t>
      </w:r>
      <w:r>
        <w:rPr>
          <w:rFonts w:ascii="Times New Roman" w:hAnsi="Times New Roman"/>
          <w:color w:val="828282"/>
          <w:rtl/>
        </w:rPr>
        <w:t xml:space="preserve">אֲחִירַ֖ע </w:t>
      </w:r>
      <w:r>
        <w:rPr>
          <w:color w:val="FF0000"/>
          <w:vertAlign w:val="superscript"/>
          <w:rtl/>
        </w:rPr>
        <w:t>75019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75020</w:t>
      </w:r>
      <w:r>
        <w:rPr>
          <w:rFonts w:ascii="Times New Roman" w:hAnsi="Times New Roman"/>
          <w:color w:val="828282"/>
          <w:rtl/>
        </w:rPr>
        <w:t xml:space="preserve">עֵינָֽן׃ </w:t>
      </w:r>
    </w:p>
    <w:p w14:paraId="14BCB1A1" w14:textId="77777777" w:rsidR="00D32106" w:rsidRDefault="00000000">
      <w:pPr>
        <w:pStyle w:val="Hebrew"/>
      </w:pPr>
      <w:r>
        <w:rPr>
          <w:color w:val="828282"/>
        </w:rPr>
        <w:t xml:space="preserve">בְּיֹום֙ שְׁנֵ֣ים עָשָׂ֣ר יֹ֔ום נָשִׂ֖יא לִבְנֵ֣י נַפְתָּלִ֑י אֲחִירַ֖ע בֶּן־עֵינָֽן׃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672"/>
        <w:gridCol w:w="1073"/>
      </w:tblGrid>
      <w:tr w:rsidR="00D32106" w14:paraId="0293E04B" w14:textId="77777777">
        <w:trPr>
          <w:jc w:val="center"/>
        </w:trPr>
        <w:tc>
          <w:tcPr>
            <w:tcW w:w="1728" w:type="auto"/>
            <w:vAlign w:val="center"/>
          </w:tcPr>
          <w:p w14:paraId="25F72948" w14:textId="77777777" w:rsidR="00D32106" w:rsidRDefault="00000000">
            <w:r>
              <w:rPr>
                <w:sz w:val="16"/>
              </w:rPr>
              <w:t>9f8c6973</w:t>
            </w:r>
          </w:p>
        </w:tc>
        <w:tc>
          <w:tcPr>
            <w:tcW w:w="1728" w:type="auto"/>
          </w:tcPr>
          <w:p w14:paraId="15F78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04B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6D9E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76FB4F" w14:textId="77777777" w:rsidR="00D32106" w:rsidRDefault="00000000">
            <w:r>
              <w:t>nmcl</w:t>
            </w:r>
          </w:p>
        </w:tc>
      </w:tr>
      <w:tr w:rsidR="00D32106" w14:paraId="6FE9AC83" w14:textId="77777777">
        <w:trPr>
          <w:jc w:val="center"/>
        </w:trPr>
        <w:tc>
          <w:tcPr>
            <w:tcW w:w="1728" w:type="auto"/>
            <w:vAlign w:val="center"/>
          </w:tcPr>
          <w:p w14:paraId="7E104182" w14:textId="77777777" w:rsidR="00D32106" w:rsidRDefault="00000000">
            <w:r>
              <w:rPr>
                <w:sz w:val="16"/>
              </w:rPr>
              <w:t>73d34bba</w:t>
            </w:r>
          </w:p>
        </w:tc>
        <w:tc>
          <w:tcPr>
            <w:tcW w:w="1728" w:type="auto"/>
          </w:tcPr>
          <w:p w14:paraId="50AE15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6DA2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F936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A6D942" w14:textId="4F9D2D1C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63BCB35" w14:textId="77777777">
        <w:trPr>
          <w:jc w:val="center"/>
        </w:trPr>
        <w:tc>
          <w:tcPr>
            <w:tcW w:w="1728" w:type="auto"/>
            <w:vAlign w:val="center"/>
          </w:tcPr>
          <w:p w14:paraId="728C213C" w14:textId="77777777" w:rsidR="00D32106" w:rsidRDefault="00000000">
            <w:r>
              <w:rPr>
                <w:sz w:val="16"/>
              </w:rPr>
              <w:t>247ae881</w:t>
            </w:r>
          </w:p>
        </w:tc>
        <w:tc>
          <w:tcPr>
            <w:tcW w:w="1728" w:type="auto"/>
          </w:tcPr>
          <w:p w14:paraId="04E400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5B72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2811BA8" w14:textId="77777777" w:rsidR="00D32106" w:rsidRDefault="00000000">
            <w:r>
              <w:t xml:space="preserve">בְּיֹום֙ שְׁנֵ֣ים עָשָׂ֣ר יֹ֔ום </w:t>
            </w:r>
          </w:p>
        </w:tc>
        <w:tc>
          <w:tcPr>
            <w:tcW w:w="1728" w:type="auto"/>
          </w:tcPr>
          <w:p w14:paraId="4E0EBB7F" w14:textId="77777777" w:rsidR="00D32106" w:rsidRDefault="00000000">
            <w:r>
              <w:t>1.1.2.5.2</w:t>
            </w:r>
          </w:p>
        </w:tc>
      </w:tr>
    </w:tbl>
    <w:p w14:paraId="5EEF8273" w14:textId="77777777" w:rsidR="00D32106" w:rsidRDefault="00000000">
      <w:r>
        <w:br/>
      </w:r>
    </w:p>
    <w:p w14:paraId="256C5995" w14:textId="77777777" w:rsidR="00D32106" w:rsidRDefault="00000000">
      <w:pPr>
        <w:pStyle w:val="Reference"/>
      </w:pPr>
      <w:hyperlink r:id="rId237">
        <w:r>
          <w:t>Numbers 7:84</w:t>
        </w:r>
      </w:hyperlink>
    </w:p>
    <w:p w14:paraId="48B580DF" w14:textId="77777777" w:rsidR="00D32106" w:rsidRDefault="00000000">
      <w:pPr>
        <w:pStyle w:val="Hebrew"/>
      </w:pPr>
      <w:r>
        <w:t xml:space="preserve">זֹ֣את׀ חֲנֻכַּ֣ת הַמִּזְבֵּ֗חַ בְּיֹום֙ </w:t>
      </w:r>
    </w:p>
    <w:p w14:paraId="761DB9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75090</w:t>
      </w:r>
      <w:r>
        <w:rPr>
          <w:rFonts w:ascii="Times New Roman" w:hAnsi="Times New Roman"/>
          <w:color w:val="828282"/>
          <w:rtl/>
        </w:rPr>
        <w:t xml:space="preserve">זֹ֣את׀ </w:t>
      </w:r>
      <w:r>
        <w:rPr>
          <w:color w:val="FF0000"/>
          <w:vertAlign w:val="superscript"/>
          <w:rtl/>
        </w:rPr>
        <w:t>75091</w:t>
      </w:r>
      <w:r>
        <w:rPr>
          <w:rFonts w:ascii="Times New Roman" w:hAnsi="Times New Roman"/>
          <w:color w:val="828282"/>
          <w:rtl/>
        </w:rPr>
        <w:t xml:space="preserve">חֲנֻכַּ֣ת </w:t>
      </w:r>
      <w:r>
        <w:rPr>
          <w:color w:val="FF0000"/>
          <w:vertAlign w:val="superscript"/>
          <w:rtl/>
        </w:rPr>
        <w:t>75092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75093</w:t>
      </w:r>
      <w:r>
        <w:rPr>
          <w:rFonts w:ascii="Times New Roman" w:hAnsi="Times New Roman"/>
          <w:color w:val="828282"/>
          <w:rtl/>
        </w:rPr>
        <w:t xml:space="preserve">מִּזְבֵּ֗חַ </w:t>
      </w:r>
      <w:r>
        <w:rPr>
          <w:color w:val="FF0000"/>
          <w:vertAlign w:val="superscript"/>
          <w:rtl/>
        </w:rPr>
        <w:t>75094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75095</w:t>
      </w:r>
      <w:r>
        <w:rPr>
          <w:rFonts w:ascii="Times New Roman" w:hAnsi="Times New Roman"/>
          <w:color w:val="828282"/>
          <w:rtl/>
        </w:rPr>
        <w:t xml:space="preserve">יֹום֙ </w:t>
      </w:r>
    </w:p>
    <w:p w14:paraId="6D5DE4A7" w14:textId="77777777" w:rsidR="00D32106" w:rsidRDefault="00000000">
      <w:pPr>
        <w:pStyle w:val="Hebrew"/>
      </w:pPr>
      <w:r>
        <w:rPr>
          <w:color w:val="828282"/>
        </w:rPr>
        <w:t xml:space="preserve">זֹ֣את׀ חֲנֻכַּ֣ת הַמִּזְבֵּ֗חַ בְּיֹום֙ הִמָּשַׁ֣ח אֹתֹ֔ו מֵאֵ֖ת נְשִׂיאֵ֣י יִשְׂרָאֵ֑ל קַעֲרֹ֨ת כֶּ֜סֶף שְׁתֵּ֣ים עֶשְׂרֵ֗ה מִֽזְרְקֵי־כֶ֨סֶף֙ שְׁנֵ֣ים עָשָׂ֔ר כַּפֹּ֥ות זָהָ֖ב שְׁתֵּ֥ים עֶשְׂרֵֽה׃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3"/>
      </w:tblGrid>
      <w:tr w:rsidR="00D32106" w14:paraId="03CC3A34" w14:textId="77777777">
        <w:trPr>
          <w:jc w:val="center"/>
        </w:trPr>
        <w:tc>
          <w:tcPr>
            <w:tcW w:w="1728" w:type="auto"/>
            <w:vAlign w:val="center"/>
          </w:tcPr>
          <w:p w14:paraId="4619C4D7" w14:textId="77777777" w:rsidR="00D32106" w:rsidRDefault="00000000">
            <w:r>
              <w:rPr>
                <w:sz w:val="16"/>
              </w:rPr>
              <w:t>9bc663d5</w:t>
            </w:r>
          </w:p>
        </w:tc>
        <w:tc>
          <w:tcPr>
            <w:tcW w:w="1728" w:type="auto"/>
          </w:tcPr>
          <w:p w14:paraId="65A154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3E4C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C08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4B18C" w14:textId="77777777" w:rsidR="00D32106" w:rsidRDefault="00000000">
            <w:r>
              <w:t>nmcl</w:t>
            </w:r>
          </w:p>
        </w:tc>
      </w:tr>
      <w:tr w:rsidR="00D32106" w14:paraId="43A4353C" w14:textId="77777777">
        <w:trPr>
          <w:jc w:val="center"/>
        </w:trPr>
        <w:tc>
          <w:tcPr>
            <w:tcW w:w="1728" w:type="auto"/>
            <w:vAlign w:val="center"/>
          </w:tcPr>
          <w:p w14:paraId="4CE19769" w14:textId="77777777" w:rsidR="00D32106" w:rsidRDefault="00000000">
            <w:r>
              <w:rPr>
                <w:sz w:val="16"/>
              </w:rPr>
              <w:t>9f84b578</w:t>
            </w:r>
          </w:p>
        </w:tc>
        <w:tc>
          <w:tcPr>
            <w:tcW w:w="1728" w:type="auto"/>
          </w:tcPr>
          <w:p w14:paraId="057A6B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812E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DF0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601221" w14:textId="5BD8745F" w:rsidR="00D32106" w:rsidRDefault="00756521">
            <w:proofErr w:type="spellStart"/>
            <w:r>
              <w:t>sta_tr</w:t>
            </w:r>
            <w:proofErr w:type="spellEnd"/>
          </w:p>
        </w:tc>
      </w:tr>
      <w:tr w:rsidR="00D32106" w14:paraId="2F7D26C3" w14:textId="77777777">
        <w:trPr>
          <w:jc w:val="center"/>
        </w:trPr>
        <w:tc>
          <w:tcPr>
            <w:tcW w:w="1728" w:type="auto"/>
            <w:vAlign w:val="center"/>
          </w:tcPr>
          <w:p w14:paraId="0D9B0FF3" w14:textId="77777777" w:rsidR="00D32106" w:rsidRDefault="00000000">
            <w:r>
              <w:rPr>
                <w:sz w:val="16"/>
              </w:rPr>
              <w:t>6155bf25</w:t>
            </w:r>
          </w:p>
        </w:tc>
        <w:tc>
          <w:tcPr>
            <w:tcW w:w="1728" w:type="auto"/>
          </w:tcPr>
          <w:p w14:paraId="10BF8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80408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38B74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FDB69F8" w14:textId="77777777" w:rsidR="00D32106" w:rsidRDefault="00000000">
            <w:r>
              <w:t>1.1.2.5.1</w:t>
            </w:r>
          </w:p>
        </w:tc>
      </w:tr>
    </w:tbl>
    <w:p w14:paraId="6F44CE3E" w14:textId="77777777" w:rsidR="00D32106" w:rsidRDefault="00000000">
      <w:r>
        <w:br/>
      </w:r>
    </w:p>
    <w:p w14:paraId="3DA924B3" w14:textId="77777777" w:rsidR="00D32106" w:rsidRDefault="00000000">
      <w:pPr>
        <w:pStyle w:val="Reference"/>
      </w:pPr>
      <w:hyperlink r:id="rId238">
        <w:r>
          <w:t>Numbers 8:17</w:t>
        </w:r>
      </w:hyperlink>
    </w:p>
    <w:p w14:paraId="1CF1AA64" w14:textId="77777777" w:rsidR="00D32106" w:rsidRDefault="00000000">
      <w:pPr>
        <w:pStyle w:val="Hebrew"/>
      </w:pPr>
      <w:r>
        <w:t xml:space="preserve">בְּיֹ֗ום הִקְדַּ֥שְׁתִּי אֹתָ֖ם לִֽי׃ </w:t>
      </w:r>
    </w:p>
    <w:p w14:paraId="7E227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75542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75543</w:t>
      </w:r>
      <w:r>
        <w:rPr>
          <w:rFonts w:ascii="Times New Roman" w:hAnsi="Times New Roman"/>
          <w:color w:val="828282"/>
          <w:rtl/>
        </w:rPr>
        <w:t xml:space="preserve">יֹ֗ום </w:t>
      </w:r>
      <w:r>
        <w:rPr>
          <w:color w:val="FF0000"/>
          <w:vertAlign w:val="superscript"/>
          <w:rtl/>
        </w:rPr>
        <w:t>75550</w:t>
      </w:r>
      <w:r>
        <w:rPr>
          <w:rFonts w:ascii="Times New Roman" w:hAnsi="Times New Roman"/>
          <w:color w:val="828282"/>
          <w:rtl/>
        </w:rPr>
        <w:t xml:space="preserve">הִקְדַּ֥שְׁתִּי </w:t>
      </w:r>
      <w:r>
        <w:rPr>
          <w:color w:val="FF0000"/>
          <w:vertAlign w:val="superscript"/>
          <w:rtl/>
        </w:rPr>
        <w:t>75551</w:t>
      </w:r>
      <w:r>
        <w:rPr>
          <w:rFonts w:ascii="Times New Roman" w:hAnsi="Times New Roman"/>
          <w:color w:val="828282"/>
          <w:rtl/>
        </w:rPr>
        <w:t xml:space="preserve">אֹתָ֖ם </w:t>
      </w:r>
      <w:r>
        <w:rPr>
          <w:color w:val="FF0000"/>
          <w:vertAlign w:val="superscript"/>
          <w:rtl/>
        </w:rPr>
        <w:t>75552</w:t>
      </w:r>
      <w:r>
        <w:rPr>
          <w:rFonts w:ascii="Times New Roman" w:hAnsi="Times New Roman"/>
          <w:color w:val="828282"/>
          <w:rtl/>
        </w:rPr>
        <w:t xml:space="preserve">לִֽי׃ </w:t>
      </w:r>
    </w:p>
    <w:p w14:paraId="0C26C9FC" w14:textId="77777777" w:rsidR="00D32106" w:rsidRDefault="00000000">
      <w:pPr>
        <w:pStyle w:val="Hebrew"/>
      </w:pPr>
      <w:r>
        <w:rPr>
          <w:color w:val="828282"/>
        </w:rPr>
        <w:t xml:space="preserve">כִּ֣י לִ֤י כָל־בְּכֹור֙ בִּבְנֵ֣י יִשְׂרָאֵ֔ל בָּאָדָ֖ם וּבַבְּהֵמָ֑ה בְּיֹ֗ום הַכֹּתִ֤י כָל־בְּכֹור֙ בְּאֶ֣רֶץ מִצְרַ֔יִם הִקְדַּ֥שְׁתִּי אֹתָ֖ם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47875799" w14:textId="77777777">
        <w:trPr>
          <w:jc w:val="center"/>
        </w:trPr>
        <w:tc>
          <w:tcPr>
            <w:tcW w:w="1728" w:type="auto"/>
            <w:vAlign w:val="center"/>
          </w:tcPr>
          <w:p w14:paraId="471F732E" w14:textId="77777777" w:rsidR="00D32106" w:rsidRDefault="00000000">
            <w:r>
              <w:rPr>
                <w:sz w:val="16"/>
              </w:rPr>
              <w:t>5bed50a6</w:t>
            </w:r>
          </w:p>
        </w:tc>
        <w:tc>
          <w:tcPr>
            <w:tcW w:w="1728" w:type="auto"/>
          </w:tcPr>
          <w:p w14:paraId="1C92931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228C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745F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BB40E" w14:textId="77777777" w:rsidR="00D32106" w:rsidRDefault="00000000">
            <w:r>
              <w:t>x_clause</w:t>
            </w:r>
          </w:p>
        </w:tc>
      </w:tr>
      <w:tr w:rsidR="00D32106" w14:paraId="7786D6C7" w14:textId="77777777">
        <w:trPr>
          <w:jc w:val="center"/>
        </w:trPr>
        <w:tc>
          <w:tcPr>
            <w:tcW w:w="1728" w:type="auto"/>
            <w:vAlign w:val="center"/>
          </w:tcPr>
          <w:p w14:paraId="2E38729B" w14:textId="77777777" w:rsidR="00D32106" w:rsidRDefault="00000000">
            <w:r>
              <w:rPr>
                <w:sz w:val="16"/>
              </w:rPr>
              <w:t>ff5fea74</w:t>
            </w:r>
          </w:p>
        </w:tc>
        <w:tc>
          <w:tcPr>
            <w:tcW w:w="1728" w:type="auto"/>
          </w:tcPr>
          <w:p w14:paraId="46917E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C0E8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3338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2BD493" w14:textId="057364BF" w:rsidR="00D32106" w:rsidRDefault="00A67A60">
            <w:proofErr w:type="spellStart"/>
            <w:r>
              <w:t>ach_di</w:t>
            </w:r>
            <w:proofErr w:type="spellEnd"/>
          </w:p>
        </w:tc>
      </w:tr>
      <w:tr w:rsidR="00D32106" w14:paraId="2F76A4BB" w14:textId="77777777">
        <w:trPr>
          <w:jc w:val="center"/>
        </w:trPr>
        <w:tc>
          <w:tcPr>
            <w:tcW w:w="1728" w:type="auto"/>
            <w:vAlign w:val="center"/>
          </w:tcPr>
          <w:p w14:paraId="0AEA8629" w14:textId="77777777" w:rsidR="00D32106" w:rsidRDefault="00000000">
            <w:r>
              <w:rPr>
                <w:sz w:val="16"/>
              </w:rPr>
              <w:t>248edb16</w:t>
            </w:r>
          </w:p>
        </w:tc>
        <w:tc>
          <w:tcPr>
            <w:tcW w:w="1728" w:type="auto"/>
          </w:tcPr>
          <w:p w14:paraId="62297BB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7C8E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7573FE" w14:textId="77777777" w:rsidR="00D32106" w:rsidRDefault="00000000">
            <w:r>
              <w:t xml:space="preserve">הִקְדַּ֥שְׁתִּי </w:t>
            </w:r>
          </w:p>
        </w:tc>
        <w:tc>
          <w:tcPr>
            <w:tcW w:w="1728" w:type="auto"/>
          </w:tcPr>
          <w:p w14:paraId="11EF96BE" w14:textId="77777777" w:rsidR="00D32106" w:rsidRDefault="00000000">
            <w:r>
              <w:t>past</w:t>
            </w:r>
          </w:p>
        </w:tc>
      </w:tr>
      <w:tr w:rsidR="00D32106" w14:paraId="732B2917" w14:textId="77777777">
        <w:trPr>
          <w:jc w:val="center"/>
        </w:trPr>
        <w:tc>
          <w:tcPr>
            <w:tcW w:w="1728" w:type="auto"/>
            <w:vAlign w:val="center"/>
          </w:tcPr>
          <w:p w14:paraId="759A77A1" w14:textId="77777777" w:rsidR="00D32106" w:rsidRDefault="00000000">
            <w:r>
              <w:rPr>
                <w:sz w:val="16"/>
              </w:rPr>
              <w:t>388062de</w:t>
            </w:r>
          </w:p>
        </w:tc>
        <w:tc>
          <w:tcPr>
            <w:tcW w:w="1728" w:type="auto"/>
          </w:tcPr>
          <w:p w14:paraId="41EC4D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76EE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B1C0D8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04005CC" w14:textId="77777777" w:rsidR="00D32106" w:rsidRDefault="00000000">
            <w:r>
              <w:t>1.1.2.5.1</w:t>
            </w:r>
          </w:p>
        </w:tc>
      </w:tr>
    </w:tbl>
    <w:p w14:paraId="59D44A38" w14:textId="77777777" w:rsidR="00D32106" w:rsidRDefault="00000000">
      <w:r>
        <w:br/>
      </w:r>
    </w:p>
    <w:p w14:paraId="403031B7" w14:textId="77777777" w:rsidR="00D32106" w:rsidRDefault="00000000">
      <w:pPr>
        <w:pStyle w:val="Reference"/>
      </w:pPr>
      <w:hyperlink r:id="rId239">
        <w:r>
          <w:t>Numbers 9:1</w:t>
        </w:r>
      </w:hyperlink>
    </w:p>
    <w:p w14:paraId="13F01E7D" w14:textId="77777777" w:rsidR="00D32106" w:rsidRDefault="00000000">
      <w:pPr>
        <w:pStyle w:val="Hebrew"/>
      </w:pPr>
      <w:r>
        <w:t xml:space="preserve">וַיְדַבֵּ֣ר יְהוָ֣ה אֶל־מֹשֶׁ֣ה בְמִדְבַּר־סִ֠ינַי בַּשָּׁנָ֨ה הַשֵּׁנִ֜ית בַּחֹ֥דֶשׁ הָרִאשֹׁ֖ון </w:t>
      </w:r>
    </w:p>
    <w:p w14:paraId="7DCE4F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75752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75753</w:t>
      </w:r>
      <w:r>
        <w:rPr>
          <w:rFonts w:ascii="Times New Roman" w:hAnsi="Times New Roman"/>
          <w:color w:val="828282"/>
          <w:rtl/>
        </w:rPr>
        <w:t xml:space="preserve">יְדַבֵּ֣ר </w:t>
      </w:r>
      <w:r>
        <w:rPr>
          <w:color w:val="FF0000"/>
          <w:vertAlign w:val="superscript"/>
          <w:rtl/>
        </w:rPr>
        <w:t>75754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75755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75756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75757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75758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75759</w:t>
      </w:r>
      <w:r>
        <w:rPr>
          <w:rFonts w:ascii="Times New Roman" w:hAnsi="Times New Roman"/>
          <w:color w:val="828282"/>
          <w:rtl/>
        </w:rPr>
        <w:t xml:space="preserve">סִ֠ינַי </w:t>
      </w:r>
      <w:r>
        <w:rPr>
          <w:color w:val="FF0000"/>
          <w:vertAlign w:val="superscript"/>
          <w:rtl/>
        </w:rPr>
        <w:t>75760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7576175762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75763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75764</w:t>
      </w:r>
      <w:r>
        <w:rPr>
          <w:rFonts w:ascii="Times New Roman" w:hAnsi="Times New Roman"/>
          <w:color w:val="828282"/>
          <w:rtl/>
        </w:rPr>
        <w:t xml:space="preserve">שֵּׁנִ֜ית </w:t>
      </w:r>
      <w:r>
        <w:rPr>
          <w:color w:val="FF0000"/>
          <w:vertAlign w:val="superscript"/>
          <w:rtl/>
        </w:rPr>
        <w:t>75770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7577175772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75773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75774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6EC0E3F7" w14:textId="77777777" w:rsidR="00D32106" w:rsidRDefault="00000000">
      <w:pPr>
        <w:pStyle w:val="Hebrew"/>
      </w:pPr>
      <w:r>
        <w:rPr>
          <w:color w:val="828282"/>
        </w:rPr>
        <w:t xml:space="preserve">וַיְדַבֵּ֣ר יְהוָ֣ה אֶל־מֹשֶׁ֣ה בְמִדְבַּר־סִ֠ינַי בַּשָּׁנָ֨ה הַשֵּׁנִ֜ית לְצֵאתָ֨ם מֵאֶ֧רֶץ מִצְרַ֛יִם בַּחֹ֥דֶשׁ הָרִאשֹׁ֖ון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78"/>
        <w:gridCol w:w="1076"/>
      </w:tblGrid>
      <w:tr w:rsidR="00D32106" w14:paraId="76A18841" w14:textId="77777777">
        <w:trPr>
          <w:jc w:val="center"/>
        </w:trPr>
        <w:tc>
          <w:tcPr>
            <w:tcW w:w="1728" w:type="auto"/>
            <w:vAlign w:val="center"/>
          </w:tcPr>
          <w:p w14:paraId="78F65A90" w14:textId="77777777" w:rsidR="00D32106" w:rsidRDefault="00000000">
            <w:r>
              <w:rPr>
                <w:sz w:val="16"/>
              </w:rPr>
              <w:t>af92102f</w:t>
            </w:r>
          </w:p>
        </w:tc>
        <w:tc>
          <w:tcPr>
            <w:tcW w:w="1728" w:type="auto"/>
          </w:tcPr>
          <w:p w14:paraId="1DFD2C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9EB4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874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C1F82" w14:textId="77777777" w:rsidR="00D32106" w:rsidRDefault="00000000">
            <w:r>
              <w:t>clause_x</w:t>
            </w:r>
          </w:p>
        </w:tc>
      </w:tr>
      <w:tr w:rsidR="00D32106" w14:paraId="2E8428B0" w14:textId="77777777">
        <w:trPr>
          <w:jc w:val="center"/>
        </w:trPr>
        <w:tc>
          <w:tcPr>
            <w:tcW w:w="1728" w:type="auto"/>
            <w:vAlign w:val="center"/>
          </w:tcPr>
          <w:p w14:paraId="2DF51123" w14:textId="77777777" w:rsidR="00D32106" w:rsidRDefault="00000000">
            <w:r>
              <w:rPr>
                <w:sz w:val="16"/>
              </w:rPr>
              <w:t>75d96397</w:t>
            </w:r>
          </w:p>
        </w:tc>
        <w:tc>
          <w:tcPr>
            <w:tcW w:w="1728" w:type="auto"/>
          </w:tcPr>
          <w:p w14:paraId="2D9F38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42410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32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3363AF" w14:textId="54CCDFC1" w:rsidR="00A67A60" w:rsidRDefault="00A67A60" w:rsidP="00A67A60">
            <w:proofErr w:type="spellStart"/>
            <w:r>
              <w:t>acc_in</w:t>
            </w:r>
            <w:proofErr w:type="spellEnd"/>
          </w:p>
        </w:tc>
      </w:tr>
      <w:tr w:rsidR="00D32106" w14:paraId="1CFF6B00" w14:textId="77777777">
        <w:trPr>
          <w:jc w:val="center"/>
        </w:trPr>
        <w:tc>
          <w:tcPr>
            <w:tcW w:w="1728" w:type="auto"/>
            <w:vAlign w:val="center"/>
          </w:tcPr>
          <w:p w14:paraId="1F19A1EF" w14:textId="77777777" w:rsidR="00D32106" w:rsidRDefault="00000000">
            <w:r>
              <w:rPr>
                <w:sz w:val="16"/>
              </w:rPr>
              <w:t>fc2e1ee2</w:t>
            </w:r>
          </w:p>
        </w:tc>
        <w:tc>
          <w:tcPr>
            <w:tcW w:w="1728" w:type="auto"/>
          </w:tcPr>
          <w:p w14:paraId="356617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B0D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2655650" w14:textId="77777777" w:rsidR="00D32106" w:rsidRDefault="00000000">
            <w:r>
              <w:t xml:space="preserve">יְדַבֵּ֣ר </w:t>
            </w:r>
          </w:p>
        </w:tc>
        <w:tc>
          <w:tcPr>
            <w:tcW w:w="1728" w:type="auto"/>
          </w:tcPr>
          <w:p w14:paraId="24AD0757" w14:textId="77777777" w:rsidR="00D32106" w:rsidRDefault="00000000">
            <w:r>
              <w:t>past</w:t>
            </w:r>
          </w:p>
        </w:tc>
      </w:tr>
      <w:tr w:rsidR="00D32106" w14:paraId="028DBE0F" w14:textId="77777777">
        <w:trPr>
          <w:jc w:val="center"/>
        </w:trPr>
        <w:tc>
          <w:tcPr>
            <w:tcW w:w="1728" w:type="auto"/>
            <w:vAlign w:val="center"/>
          </w:tcPr>
          <w:p w14:paraId="0DB8A30A" w14:textId="77777777" w:rsidR="00D32106" w:rsidRDefault="00000000">
            <w:r>
              <w:rPr>
                <w:sz w:val="16"/>
              </w:rPr>
              <w:t>b724200c</w:t>
            </w:r>
          </w:p>
        </w:tc>
        <w:tc>
          <w:tcPr>
            <w:tcW w:w="1728" w:type="auto"/>
          </w:tcPr>
          <w:p w14:paraId="7F5367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30A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A6A4F2" w14:textId="77777777" w:rsidR="00D32106" w:rsidRDefault="00000000">
            <w:r>
              <w:t xml:space="preserve">בַּשָּׁנָ֨ה הַשֵּׁנִ֜ית </w:t>
            </w:r>
          </w:p>
        </w:tc>
        <w:tc>
          <w:tcPr>
            <w:tcW w:w="1728" w:type="auto"/>
          </w:tcPr>
          <w:p w14:paraId="4C12A697" w14:textId="77777777" w:rsidR="00D32106" w:rsidRDefault="00000000">
            <w:r>
              <w:t>1.1.1.2.2</w:t>
            </w:r>
          </w:p>
        </w:tc>
      </w:tr>
      <w:tr w:rsidR="00D32106" w14:paraId="6A37D9F1" w14:textId="77777777">
        <w:trPr>
          <w:jc w:val="center"/>
        </w:trPr>
        <w:tc>
          <w:tcPr>
            <w:tcW w:w="1728" w:type="auto"/>
            <w:vAlign w:val="center"/>
          </w:tcPr>
          <w:p w14:paraId="12C0F8B4" w14:textId="77777777" w:rsidR="00D32106" w:rsidRDefault="00000000">
            <w:r>
              <w:rPr>
                <w:sz w:val="16"/>
              </w:rPr>
              <w:t>8c386e0f</w:t>
            </w:r>
          </w:p>
        </w:tc>
        <w:tc>
          <w:tcPr>
            <w:tcW w:w="1728" w:type="auto"/>
          </w:tcPr>
          <w:p w14:paraId="1011CE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1ED1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FC7EB" w14:textId="77777777" w:rsidR="00D32106" w:rsidRDefault="00000000">
            <w:r>
              <w:t xml:space="preserve">בַּחֹ֥דֶשׁ הָרִאשֹׁ֖ון </w:t>
            </w:r>
          </w:p>
        </w:tc>
        <w:tc>
          <w:tcPr>
            <w:tcW w:w="1728" w:type="auto"/>
          </w:tcPr>
          <w:p w14:paraId="0AB55984" w14:textId="77777777" w:rsidR="00D32106" w:rsidRDefault="00000000">
            <w:r>
              <w:t>1.1.1.2.2</w:t>
            </w:r>
          </w:p>
        </w:tc>
      </w:tr>
    </w:tbl>
    <w:p w14:paraId="7BB0ED34" w14:textId="77777777" w:rsidR="00D32106" w:rsidRDefault="00000000">
      <w:r>
        <w:br/>
      </w:r>
    </w:p>
    <w:p w14:paraId="4D88F15B" w14:textId="77777777" w:rsidR="00D32106" w:rsidRDefault="00000000">
      <w:pPr>
        <w:pStyle w:val="Reference"/>
      </w:pPr>
      <w:hyperlink r:id="rId240">
        <w:r>
          <w:t>Numbers 9:3</w:t>
        </w:r>
      </w:hyperlink>
    </w:p>
    <w:p w14:paraId="19A00781" w14:textId="77777777" w:rsidR="00D32106" w:rsidRDefault="00000000">
      <w:pPr>
        <w:pStyle w:val="Hebrew"/>
      </w:pPr>
      <w:r>
        <w:t xml:space="preserve">בְּאַרְבָּעָ֣ה עָשָֽׂר־יֹ֠ום בַּחֹ֨דֶשׁ הַזֶּ֜ה בֵּ֧ין הָֽעֲרְבַּ֛יִם תַּעֲשׂ֥וּ אֹתֹ֖ו בְּמֹועֲדֹ֑ו </w:t>
      </w:r>
    </w:p>
    <w:p w14:paraId="2B4C92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75786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75787</w:t>
      </w:r>
      <w:r>
        <w:rPr>
          <w:rFonts w:ascii="Times New Roman" w:hAnsi="Times New Roman"/>
          <w:color w:val="828282"/>
          <w:rtl/>
        </w:rPr>
        <w:t xml:space="preserve">אַרְבָּעָ֣ה </w:t>
      </w:r>
      <w:r>
        <w:rPr>
          <w:color w:val="FF0000"/>
          <w:vertAlign w:val="superscript"/>
          <w:rtl/>
        </w:rPr>
        <w:t>75788</w:t>
      </w:r>
      <w:r>
        <w:rPr>
          <w:rFonts w:ascii="Times New Roman" w:hAnsi="Times New Roman"/>
          <w:color w:val="828282"/>
          <w:rtl/>
        </w:rPr>
        <w:t>עָשָֽׂר־</w:t>
      </w:r>
      <w:r>
        <w:rPr>
          <w:color w:val="FF0000"/>
          <w:vertAlign w:val="superscript"/>
          <w:rtl/>
        </w:rPr>
        <w:t>75789</w:t>
      </w:r>
      <w:r>
        <w:rPr>
          <w:rFonts w:ascii="Times New Roman" w:hAnsi="Times New Roman"/>
          <w:color w:val="828282"/>
          <w:rtl/>
        </w:rPr>
        <w:t xml:space="preserve">יֹ֠ום </w:t>
      </w:r>
      <w:r>
        <w:rPr>
          <w:color w:val="FF0000"/>
          <w:vertAlign w:val="superscript"/>
          <w:rtl/>
        </w:rPr>
        <w:t>75790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7579175792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75793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75794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75795</w:t>
      </w:r>
      <w:r>
        <w:rPr>
          <w:rFonts w:ascii="Times New Roman" w:hAnsi="Times New Roman"/>
          <w:color w:val="828282"/>
          <w:rtl/>
        </w:rPr>
        <w:t xml:space="preserve">בֵּ֧ין </w:t>
      </w:r>
      <w:r>
        <w:rPr>
          <w:color w:val="FF0000"/>
          <w:vertAlign w:val="superscript"/>
          <w:rtl/>
        </w:rPr>
        <w:t>75796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75797</w:t>
      </w:r>
      <w:r>
        <w:rPr>
          <w:rFonts w:ascii="Times New Roman" w:hAnsi="Times New Roman"/>
          <w:color w:val="828282"/>
          <w:rtl/>
        </w:rPr>
        <w:t xml:space="preserve">עֲרְבַּ֛יִם </w:t>
      </w:r>
      <w:r>
        <w:rPr>
          <w:color w:val="FF0000"/>
          <w:vertAlign w:val="superscript"/>
          <w:rtl/>
        </w:rPr>
        <w:t>75798</w:t>
      </w:r>
      <w:r>
        <w:rPr>
          <w:rFonts w:ascii="Times New Roman" w:hAnsi="Times New Roman"/>
          <w:color w:val="828282"/>
          <w:rtl/>
        </w:rPr>
        <w:t xml:space="preserve">תַּעֲשׂ֥וּ </w:t>
      </w:r>
      <w:r>
        <w:rPr>
          <w:color w:val="FF0000"/>
          <w:vertAlign w:val="superscript"/>
          <w:rtl/>
        </w:rPr>
        <w:t>75799</w:t>
      </w:r>
      <w:r>
        <w:rPr>
          <w:rFonts w:ascii="Times New Roman" w:hAnsi="Times New Roman"/>
          <w:color w:val="828282"/>
          <w:rtl/>
        </w:rPr>
        <w:t xml:space="preserve">אֹתֹ֖ו </w:t>
      </w:r>
      <w:r>
        <w:rPr>
          <w:color w:val="FF0000"/>
          <w:vertAlign w:val="superscript"/>
          <w:rtl/>
        </w:rPr>
        <w:t>75800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75801</w:t>
      </w:r>
      <w:r>
        <w:rPr>
          <w:rFonts w:ascii="Times New Roman" w:hAnsi="Times New Roman"/>
          <w:color w:val="828282"/>
          <w:rtl/>
        </w:rPr>
        <w:t xml:space="preserve">מֹועֲדֹ֑ו </w:t>
      </w:r>
    </w:p>
    <w:p w14:paraId="3397E3F6" w14:textId="77777777" w:rsidR="00D32106" w:rsidRDefault="00000000">
      <w:pPr>
        <w:pStyle w:val="Hebrew"/>
      </w:pPr>
      <w:r>
        <w:rPr>
          <w:color w:val="828282"/>
        </w:rPr>
        <w:t xml:space="preserve">בְּאַרְבָּעָ֣ה עָשָֽׂר־יֹ֠ום בַּחֹ֨דֶשׁ הַזֶּ֜ה בֵּ֧ין הָֽעֲרְבַּ֛יִם תַּעֲשׂ֥וּ אֹתֹ֖ו בְּמֹועֲדֹ֑ו כְּכָל־חֻקֹּתָ֥יו וּכְכָל־מִשְׁפָּטָ֖יו תַּעֲשׂ֥וּ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367"/>
        <w:gridCol w:w="1076"/>
      </w:tblGrid>
      <w:tr w:rsidR="00D32106" w14:paraId="5364548B" w14:textId="77777777">
        <w:trPr>
          <w:jc w:val="center"/>
        </w:trPr>
        <w:tc>
          <w:tcPr>
            <w:tcW w:w="1728" w:type="auto"/>
            <w:vAlign w:val="center"/>
          </w:tcPr>
          <w:p w14:paraId="6511169A" w14:textId="77777777" w:rsidR="00D32106" w:rsidRDefault="00000000">
            <w:r>
              <w:rPr>
                <w:sz w:val="16"/>
              </w:rPr>
              <w:t>4f1f2910</w:t>
            </w:r>
          </w:p>
        </w:tc>
        <w:tc>
          <w:tcPr>
            <w:tcW w:w="1728" w:type="auto"/>
          </w:tcPr>
          <w:p w14:paraId="5B9D01A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55A9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4DA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2959BC" w14:textId="77777777" w:rsidR="00D32106" w:rsidRDefault="00000000">
            <w:r>
              <w:t>x_clause</w:t>
            </w:r>
          </w:p>
        </w:tc>
      </w:tr>
      <w:tr w:rsidR="00D32106" w14:paraId="48BC30F1" w14:textId="77777777">
        <w:trPr>
          <w:jc w:val="center"/>
        </w:trPr>
        <w:tc>
          <w:tcPr>
            <w:tcW w:w="1728" w:type="auto"/>
            <w:vAlign w:val="center"/>
          </w:tcPr>
          <w:p w14:paraId="4B0C2AC4" w14:textId="77777777" w:rsidR="00D32106" w:rsidRDefault="00000000">
            <w:r>
              <w:rPr>
                <w:sz w:val="16"/>
              </w:rPr>
              <w:t>4878c931</w:t>
            </w:r>
          </w:p>
        </w:tc>
        <w:tc>
          <w:tcPr>
            <w:tcW w:w="1728" w:type="auto"/>
          </w:tcPr>
          <w:p w14:paraId="2CD18B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3C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3C2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D508B7" w14:textId="7602AE08" w:rsidR="00D32106" w:rsidRDefault="001452D7">
            <w:proofErr w:type="spellStart"/>
            <w:r>
              <w:t>acc_in</w:t>
            </w:r>
            <w:proofErr w:type="spellEnd"/>
          </w:p>
        </w:tc>
      </w:tr>
      <w:tr w:rsidR="00D32106" w14:paraId="684673A8" w14:textId="77777777">
        <w:trPr>
          <w:jc w:val="center"/>
        </w:trPr>
        <w:tc>
          <w:tcPr>
            <w:tcW w:w="1728" w:type="auto"/>
            <w:vAlign w:val="center"/>
          </w:tcPr>
          <w:p w14:paraId="76AE6CEE" w14:textId="77777777" w:rsidR="00D32106" w:rsidRDefault="00000000">
            <w:r>
              <w:rPr>
                <w:sz w:val="16"/>
              </w:rPr>
              <w:t>5cf49681</w:t>
            </w:r>
          </w:p>
        </w:tc>
        <w:tc>
          <w:tcPr>
            <w:tcW w:w="1728" w:type="auto"/>
          </w:tcPr>
          <w:p w14:paraId="1C95E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0F2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D68F8F" w14:textId="77777777" w:rsidR="00D32106" w:rsidRDefault="00000000">
            <w:r>
              <w:t xml:space="preserve">תַּעֲשׂ֥וּ </w:t>
            </w:r>
          </w:p>
        </w:tc>
        <w:tc>
          <w:tcPr>
            <w:tcW w:w="1728" w:type="auto"/>
          </w:tcPr>
          <w:p w14:paraId="194E34A6" w14:textId="77777777" w:rsidR="00D32106" w:rsidRDefault="00000000">
            <w:r>
              <w:t>mod</w:t>
            </w:r>
          </w:p>
        </w:tc>
      </w:tr>
      <w:tr w:rsidR="00D32106" w14:paraId="4C1292B0" w14:textId="77777777">
        <w:trPr>
          <w:jc w:val="center"/>
        </w:trPr>
        <w:tc>
          <w:tcPr>
            <w:tcW w:w="1728" w:type="auto"/>
            <w:vAlign w:val="center"/>
          </w:tcPr>
          <w:p w14:paraId="71CFEC70" w14:textId="77777777" w:rsidR="00D32106" w:rsidRDefault="00000000">
            <w:r>
              <w:rPr>
                <w:sz w:val="16"/>
              </w:rPr>
              <w:t>d9de975b</w:t>
            </w:r>
          </w:p>
        </w:tc>
        <w:tc>
          <w:tcPr>
            <w:tcW w:w="1728" w:type="auto"/>
          </w:tcPr>
          <w:p w14:paraId="50AE8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94978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850B6D" w14:textId="77777777" w:rsidR="00D32106" w:rsidRDefault="00000000">
            <w:commentRangeStart w:id="9"/>
            <w:r>
              <w:t xml:space="preserve">בְּאַרְבָּעָ֣ה עָשָֽׂר־יֹ֠ום בַּחֹ֨דֶשׁ הַזֶּ֜ה </w:t>
            </w:r>
            <w:commentRangeEnd w:id="9"/>
            <w:r w:rsidR="00DE4643">
              <w:rPr>
                <w:rStyle w:val="CommentReference"/>
                <w:rFonts w:asciiTheme="minorHAnsi" w:hAnsiTheme="minorHAnsi"/>
              </w:rPr>
              <w:commentReference w:id="9"/>
            </w:r>
          </w:p>
        </w:tc>
        <w:tc>
          <w:tcPr>
            <w:tcW w:w="1728" w:type="auto"/>
          </w:tcPr>
          <w:p w14:paraId="27142D17" w14:textId="4320954D" w:rsidR="00D32106" w:rsidRDefault="00D32106"/>
        </w:tc>
      </w:tr>
    </w:tbl>
    <w:p w14:paraId="7F9240C7" w14:textId="77777777" w:rsidR="00D32106" w:rsidRDefault="00000000">
      <w:r>
        <w:br/>
      </w:r>
    </w:p>
    <w:p w14:paraId="28CC0024" w14:textId="77777777" w:rsidR="00D32106" w:rsidRDefault="00000000">
      <w:pPr>
        <w:pStyle w:val="Reference"/>
      </w:pPr>
      <w:hyperlink r:id="rId241">
        <w:r>
          <w:t>Numbers 9:5</w:t>
        </w:r>
      </w:hyperlink>
    </w:p>
    <w:p w14:paraId="352E23A5" w14:textId="77777777" w:rsidR="00D32106" w:rsidRDefault="00000000">
      <w:pPr>
        <w:pStyle w:val="Hebrew"/>
      </w:pPr>
      <w: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</w:t>
      </w:r>
    </w:p>
    <w:p w14:paraId="461A3E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75822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75823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75824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75825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75826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7582775828</w:t>
      </w:r>
      <w:r>
        <w:rPr>
          <w:rFonts w:ascii="Times New Roman" w:hAnsi="Times New Roman"/>
          <w:color w:val="828282"/>
          <w:rtl/>
        </w:rPr>
        <w:t xml:space="preserve">רִאשֹׁ֡ון </w:t>
      </w:r>
      <w:r>
        <w:rPr>
          <w:color w:val="FF0000"/>
          <w:vertAlign w:val="superscript"/>
          <w:rtl/>
        </w:rPr>
        <w:t>75829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75830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75831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75832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75833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7583475835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75836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75837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75838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75839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75840</w:t>
      </w:r>
      <w:r>
        <w:rPr>
          <w:rFonts w:ascii="Times New Roman" w:hAnsi="Times New Roman"/>
          <w:color w:val="828282"/>
          <w:rtl/>
        </w:rPr>
        <w:t xml:space="preserve">מִדְבַּ֣ר </w:t>
      </w:r>
      <w:r>
        <w:rPr>
          <w:color w:val="FF0000"/>
          <w:vertAlign w:val="superscript"/>
          <w:rtl/>
        </w:rPr>
        <w:t>75841</w:t>
      </w:r>
      <w:r>
        <w:rPr>
          <w:rFonts w:ascii="Times New Roman" w:hAnsi="Times New Roman"/>
          <w:color w:val="828282"/>
          <w:rtl/>
        </w:rPr>
        <w:t xml:space="preserve">סִינָ֑י </w:t>
      </w:r>
      <w:r>
        <w:rPr>
          <w:color w:val="FF0000"/>
          <w:vertAlign w:val="superscript"/>
          <w:rtl/>
        </w:rPr>
        <w:t>75842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75843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77CDE22E" w14:textId="77777777" w:rsidR="00D32106" w:rsidRDefault="00000000">
      <w:pPr>
        <w:pStyle w:val="Hebrew"/>
      </w:pPr>
      <w:r>
        <w:rPr>
          <w:color w:val="828282"/>
        </w:rPr>
        <w:t xml:space="preserve">וַיַּעֲשׂ֣וּ אֶת־הַפֶּ֡סַח בָּרִאשֹׁ֡ון בְּאַרְבָּעָה֩ עָשָׂ֨ר יֹ֥ום לַחֹ֛דֶשׁ בֵּ֥ין הָעַרְבַּ֖יִם בְּמִדְבַּ֣ר סִינָ֑י כְּ֠כֹל אֲשֶׁ֨ר צִוָּ֤ה יְהוָה֙ אֶת־מֹשֶׁ֔ה כֵּ֥ן עָשׂ֖וּ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634"/>
        <w:gridCol w:w="1076"/>
      </w:tblGrid>
      <w:tr w:rsidR="00D32106" w14:paraId="15D2DFCF" w14:textId="77777777">
        <w:trPr>
          <w:jc w:val="center"/>
        </w:trPr>
        <w:tc>
          <w:tcPr>
            <w:tcW w:w="1728" w:type="auto"/>
            <w:vAlign w:val="center"/>
          </w:tcPr>
          <w:p w14:paraId="306B0462" w14:textId="77777777" w:rsidR="00D32106" w:rsidRDefault="00000000">
            <w:r>
              <w:rPr>
                <w:sz w:val="16"/>
              </w:rPr>
              <w:t>b7e3ccdc</w:t>
            </w:r>
          </w:p>
        </w:tc>
        <w:tc>
          <w:tcPr>
            <w:tcW w:w="1728" w:type="auto"/>
          </w:tcPr>
          <w:p w14:paraId="1493FF3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CB3A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0BE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5BFBAC" w14:textId="77777777" w:rsidR="00D32106" w:rsidRDefault="00000000">
            <w:r>
              <w:t>clause_x</w:t>
            </w:r>
          </w:p>
        </w:tc>
      </w:tr>
      <w:tr w:rsidR="00D32106" w14:paraId="35D0D955" w14:textId="77777777">
        <w:trPr>
          <w:jc w:val="center"/>
        </w:trPr>
        <w:tc>
          <w:tcPr>
            <w:tcW w:w="1728" w:type="auto"/>
            <w:vAlign w:val="center"/>
          </w:tcPr>
          <w:p w14:paraId="55E0D85F" w14:textId="77777777" w:rsidR="00D32106" w:rsidRDefault="00000000">
            <w:r>
              <w:rPr>
                <w:sz w:val="16"/>
              </w:rPr>
              <w:t>0339ebb1</w:t>
            </w:r>
          </w:p>
        </w:tc>
        <w:tc>
          <w:tcPr>
            <w:tcW w:w="1728" w:type="auto"/>
          </w:tcPr>
          <w:p w14:paraId="2DD99BF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420C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F30B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125844" w14:textId="6B51FB3F" w:rsidR="00D32106" w:rsidRDefault="00DE4643">
            <w:proofErr w:type="spellStart"/>
            <w:r>
              <w:t>acc_in</w:t>
            </w:r>
            <w:proofErr w:type="spellEnd"/>
          </w:p>
        </w:tc>
      </w:tr>
      <w:tr w:rsidR="00D32106" w14:paraId="66EF62DE" w14:textId="77777777">
        <w:trPr>
          <w:jc w:val="center"/>
        </w:trPr>
        <w:tc>
          <w:tcPr>
            <w:tcW w:w="1728" w:type="auto"/>
            <w:vAlign w:val="center"/>
          </w:tcPr>
          <w:p w14:paraId="282E674D" w14:textId="77777777" w:rsidR="00D32106" w:rsidRDefault="00000000">
            <w:r>
              <w:rPr>
                <w:sz w:val="16"/>
              </w:rPr>
              <w:t>34230d8e</w:t>
            </w:r>
          </w:p>
        </w:tc>
        <w:tc>
          <w:tcPr>
            <w:tcW w:w="1728" w:type="auto"/>
          </w:tcPr>
          <w:p w14:paraId="173DAB2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B90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4E9A3C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277FA526" w14:textId="77777777" w:rsidR="00D32106" w:rsidRDefault="00000000">
            <w:r>
              <w:t>past</w:t>
            </w:r>
          </w:p>
        </w:tc>
      </w:tr>
      <w:tr w:rsidR="00D32106" w14:paraId="2A7DD658" w14:textId="77777777">
        <w:trPr>
          <w:jc w:val="center"/>
        </w:trPr>
        <w:tc>
          <w:tcPr>
            <w:tcW w:w="1728" w:type="auto"/>
            <w:vAlign w:val="center"/>
          </w:tcPr>
          <w:p w14:paraId="08B0C41B" w14:textId="77777777" w:rsidR="00D32106" w:rsidRDefault="00000000">
            <w:r>
              <w:rPr>
                <w:sz w:val="16"/>
              </w:rPr>
              <w:t>bc74263f</w:t>
            </w:r>
          </w:p>
        </w:tc>
        <w:tc>
          <w:tcPr>
            <w:tcW w:w="1728" w:type="auto"/>
          </w:tcPr>
          <w:p w14:paraId="005FF10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AECD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FE0D78" w14:textId="77777777" w:rsidR="00D32106" w:rsidRDefault="00000000">
            <w:commentRangeStart w:id="10"/>
            <w:r>
              <w:t xml:space="preserve">בָּרִאשֹׁ֡ון בְּאַרְבָּעָה֩ עָשָׂ֨ר יֹ֥ום לַחֹ֛דֶשׁ </w:t>
            </w:r>
            <w:commentRangeEnd w:id="10"/>
            <w:r w:rsidR="00DE4643">
              <w:rPr>
                <w:rStyle w:val="CommentReference"/>
                <w:rFonts w:asciiTheme="minorHAnsi" w:hAnsiTheme="minorHAnsi"/>
              </w:rPr>
              <w:commentReference w:id="10"/>
            </w:r>
          </w:p>
        </w:tc>
        <w:tc>
          <w:tcPr>
            <w:tcW w:w="1728" w:type="auto"/>
          </w:tcPr>
          <w:p w14:paraId="5C57AC67" w14:textId="4909FE65" w:rsidR="00D32106" w:rsidRDefault="00D32106"/>
        </w:tc>
      </w:tr>
    </w:tbl>
    <w:p w14:paraId="3894A92A" w14:textId="77777777" w:rsidR="00D32106" w:rsidRDefault="00000000">
      <w:r>
        <w:br/>
      </w:r>
    </w:p>
    <w:p w14:paraId="3A2A76C4" w14:textId="77777777" w:rsidR="00D32106" w:rsidRDefault="00000000">
      <w:pPr>
        <w:pStyle w:val="Reference"/>
      </w:pPr>
      <w:hyperlink r:id="rId242">
        <w:r>
          <w:t>Numbers 9:6</w:t>
        </w:r>
      </w:hyperlink>
    </w:p>
    <w:p w14:paraId="0A1B1420" w14:textId="77777777" w:rsidR="00D32106" w:rsidRDefault="00000000">
      <w:pPr>
        <w:pStyle w:val="Hebrew"/>
      </w:pPr>
      <w:r>
        <w:t xml:space="preserve">לַעֲשֹׂת־הַפֶּ֖סַח בַּיֹּ֣ום הַה֑וּא </w:t>
      </w:r>
    </w:p>
    <w:p w14:paraId="4BDFB7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75865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75866</w:t>
      </w:r>
      <w:r>
        <w:rPr>
          <w:rFonts w:ascii="Times New Roman" w:hAnsi="Times New Roman"/>
          <w:color w:val="828282"/>
          <w:rtl/>
        </w:rPr>
        <w:t>עֲשֹׂת־</w:t>
      </w:r>
      <w:r>
        <w:rPr>
          <w:color w:val="FF0000"/>
          <w:vertAlign w:val="superscript"/>
          <w:rtl/>
        </w:rPr>
        <w:t>75867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75868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75869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7587075871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75872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75873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097A1C6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631883A" w14:textId="77777777">
        <w:trPr>
          <w:jc w:val="center"/>
        </w:trPr>
        <w:tc>
          <w:tcPr>
            <w:tcW w:w="1728" w:type="auto"/>
            <w:vAlign w:val="center"/>
          </w:tcPr>
          <w:p w14:paraId="34260EE8" w14:textId="77777777" w:rsidR="00D32106" w:rsidRDefault="00000000">
            <w:r>
              <w:rPr>
                <w:sz w:val="16"/>
              </w:rPr>
              <w:t>ba6a1c95</w:t>
            </w:r>
          </w:p>
        </w:tc>
        <w:tc>
          <w:tcPr>
            <w:tcW w:w="1728" w:type="auto"/>
          </w:tcPr>
          <w:p w14:paraId="3316BC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422C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BEF2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621E4E" w14:textId="12A9A530" w:rsidR="00D32106" w:rsidRDefault="00B93FF8">
            <w:proofErr w:type="spellStart"/>
            <w:r>
              <w:t>clause_x</w:t>
            </w:r>
            <w:proofErr w:type="spellEnd"/>
          </w:p>
        </w:tc>
      </w:tr>
      <w:tr w:rsidR="00D32106" w14:paraId="30CA1EB4" w14:textId="77777777">
        <w:trPr>
          <w:jc w:val="center"/>
        </w:trPr>
        <w:tc>
          <w:tcPr>
            <w:tcW w:w="1728" w:type="auto"/>
            <w:vAlign w:val="center"/>
          </w:tcPr>
          <w:p w14:paraId="7543F681" w14:textId="77777777" w:rsidR="00D32106" w:rsidRDefault="00000000">
            <w:r>
              <w:rPr>
                <w:sz w:val="16"/>
              </w:rPr>
              <w:t>0c3fd555</w:t>
            </w:r>
          </w:p>
        </w:tc>
        <w:tc>
          <w:tcPr>
            <w:tcW w:w="1728" w:type="auto"/>
          </w:tcPr>
          <w:p w14:paraId="4B54A01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8F25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A6CB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DE9369" w14:textId="420293F7" w:rsidR="00D32106" w:rsidRDefault="00B93FF8">
            <w:proofErr w:type="spellStart"/>
            <w:r>
              <w:t>acc_in</w:t>
            </w:r>
            <w:proofErr w:type="spellEnd"/>
          </w:p>
        </w:tc>
      </w:tr>
      <w:tr w:rsidR="00D32106" w14:paraId="6EE58544" w14:textId="77777777">
        <w:trPr>
          <w:jc w:val="center"/>
        </w:trPr>
        <w:tc>
          <w:tcPr>
            <w:tcW w:w="1728" w:type="auto"/>
            <w:vAlign w:val="center"/>
          </w:tcPr>
          <w:p w14:paraId="5508A719" w14:textId="77777777" w:rsidR="00D32106" w:rsidRDefault="00000000">
            <w:r>
              <w:rPr>
                <w:sz w:val="16"/>
              </w:rPr>
              <w:t>67772d61</w:t>
            </w:r>
          </w:p>
        </w:tc>
        <w:tc>
          <w:tcPr>
            <w:tcW w:w="1728" w:type="auto"/>
          </w:tcPr>
          <w:p w14:paraId="47FF3D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E371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8C20AF" w14:textId="77777777" w:rsidR="00D32106" w:rsidRDefault="00000000">
            <w:r>
              <w:t>עֲשֹׂת־</w:t>
            </w:r>
          </w:p>
        </w:tc>
        <w:tc>
          <w:tcPr>
            <w:tcW w:w="1728" w:type="auto"/>
          </w:tcPr>
          <w:p w14:paraId="17CEAD92" w14:textId="4DD54279" w:rsidR="00D32106" w:rsidRDefault="00B93FF8">
            <w:r>
              <w:t>inf</w:t>
            </w:r>
          </w:p>
        </w:tc>
      </w:tr>
      <w:tr w:rsidR="00D32106" w14:paraId="716912BE" w14:textId="77777777">
        <w:trPr>
          <w:jc w:val="center"/>
        </w:trPr>
        <w:tc>
          <w:tcPr>
            <w:tcW w:w="1728" w:type="auto"/>
            <w:vAlign w:val="center"/>
          </w:tcPr>
          <w:p w14:paraId="763669A0" w14:textId="77777777" w:rsidR="00D32106" w:rsidRDefault="00000000">
            <w:r>
              <w:rPr>
                <w:sz w:val="16"/>
              </w:rPr>
              <w:t>60114bef</w:t>
            </w:r>
          </w:p>
        </w:tc>
        <w:tc>
          <w:tcPr>
            <w:tcW w:w="1728" w:type="auto"/>
          </w:tcPr>
          <w:p w14:paraId="207F1C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85AF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A6CD3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01ADBA5" w14:textId="77777777" w:rsidR="00D32106" w:rsidRDefault="00000000">
            <w:r>
              <w:t>1.1.1.2.1.1</w:t>
            </w:r>
          </w:p>
        </w:tc>
      </w:tr>
    </w:tbl>
    <w:p w14:paraId="67010000" w14:textId="77777777" w:rsidR="00D32106" w:rsidRDefault="00000000">
      <w:r>
        <w:br/>
      </w:r>
    </w:p>
    <w:p w14:paraId="2C69FF4E" w14:textId="77777777" w:rsidR="00D32106" w:rsidRDefault="00000000">
      <w:pPr>
        <w:pStyle w:val="Reference"/>
      </w:pPr>
      <w:hyperlink r:id="rId243">
        <w:r>
          <w:t>Numbers 9:6</w:t>
        </w:r>
      </w:hyperlink>
    </w:p>
    <w:p w14:paraId="79741E1C" w14:textId="77777777" w:rsidR="00D32106" w:rsidRDefault="00000000">
      <w:pPr>
        <w:pStyle w:val="Hebrew"/>
      </w:pPr>
      <w:r>
        <w:t xml:space="preserve">וַֽיִּקְרְב֞וּ לִפְנֵ֥י מֹשֶׁ֛ה וְלִפְנֵ֥י אַהֲרֹ֖ן בַּיֹּ֥ום הַהֽוּא׃ </w:t>
      </w:r>
    </w:p>
    <w:p w14:paraId="76B423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75874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75875</w:t>
      </w:r>
      <w:r>
        <w:rPr>
          <w:rFonts w:ascii="Times New Roman" w:hAnsi="Times New Roman"/>
          <w:color w:val="828282"/>
          <w:rtl/>
        </w:rPr>
        <w:t xml:space="preserve">יִּקְרְב֞וּ </w:t>
      </w:r>
      <w:r>
        <w:rPr>
          <w:color w:val="FF0000"/>
          <w:vertAlign w:val="superscript"/>
          <w:rtl/>
        </w:rPr>
        <w:t>75876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75877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75878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75879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75880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75881</w:t>
      </w:r>
      <w:r>
        <w:rPr>
          <w:rFonts w:ascii="Times New Roman" w:hAnsi="Times New Roman"/>
          <w:color w:val="828282"/>
          <w:rtl/>
        </w:rPr>
        <w:t xml:space="preserve">פְנֵ֥י </w:t>
      </w:r>
      <w:r>
        <w:rPr>
          <w:color w:val="FF0000"/>
          <w:vertAlign w:val="superscript"/>
          <w:rtl/>
        </w:rPr>
        <w:t>75882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75883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7588475885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75886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75887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77B01A41" w14:textId="77777777" w:rsidR="00D32106" w:rsidRDefault="00000000">
      <w:pPr>
        <w:pStyle w:val="Hebrew"/>
      </w:pPr>
      <w:r>
        <w:rPr>
          <w:color w:val="828282"/>
        </w:rPr>
        <w:t xml:space="preserve">וַיְהִ֣י אֲנָשִׁ֗ים אֲשֶׁ֨ר הָי֤וּ טְמֵאִים֙ לְנֶ֣פֶשׁ אָדָ֔ם וְלֹא־יָכְל֥וּ לַעֲשֹׂת־הַפֶּ֖סַח בַּיֹּ֣ום הַה֑וּא וַֽיִּקְרְב֞וּ לִפְנֵ֥י מֹשֶׁ֛ה וְלִפְנֵ֥י אַהֲרֹ֖ן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270992CB" w14:textId="77777777">
        <w:trPr>
          <w:jc w:val="center"/>
        </w:trPr>
        <w:tc>
          <w:tcPr>
            <w:tcW w:w="1728" w:type="auto"/>
            <w:vAlign w:val="center"/>
          </w:tcPr>
          <w:p w14:paraId="39EC2CAB" w14:textId="77777777" w:rsidR="00D32106" w:rsidRDefault="00000000">
            <w:r>
              <w:rPr>
                <w:sz w:val="16"/>
              </w:rPr>
              <w:t>a941b3b4</w:t>
            </w:r>
          </w:p>
        </w:tc>
        <w:tc>
          <w:tcPr>
            <w:tcW w:w="1728" w:type="auto"/>
          </w:tcPr>
          <w:p w14:paraId="347A7C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F7E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29B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ED6A08" w14:textId="77777777" w:rsidR="00D32106" w:rsidRDefault="00000000">
            <w:r>
              <w:t>clause_x</w:t>
            </w:r>
          </w:p>
        </w:tc>
      </w:tr>
      <w:tr w:rsidR="00D32106" w14:paraId="1358B13E" w14:textId="77777777">
        <w:trPr>
          <w:jc w:val="center"/>
        </w:trPr>
        <w:tc>
          <w:tcPr>
            <w:tcW w:w="1728" w:type="auto"/>
            <w:vAlign w:val="center"/>
          </w:tcPr>
          <w:p w14:paraId="35514013" w14:textId="77777777" w:rsidR="00D32106" w:rsidRDefault="00000000">
            <w:r>
              <w:rPr>
                <w:sz w:val="16"/>
              </w:rPr>
              <w:t>180e5e69</w:t>
            </w:r>
          </w:p>
        </w:tc>
        <w:tc>
          <w:tcPr>
            <w:tcW w:w="1728" w:type="auto"/>
          </w:tcPr>
          <w:p w14:paraId="0913F9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682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DE1F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6D7CC7" w14:textId="40BCD468" w:rsidR="00D32106" w:rsidRDefault="002F48A4">
            <w:proofErr w:type="spellStart"/>
            <w:r>
              <w:t>acc_in</w:t>
            </w:r>
            <w:proofErr w:type="spellEnd"/>
          </w:p>
        </w:tc>
      </w:tr>
      <w:tr w:rsidR="00D32106" w14:paraId="2B4D955C" w14:textId="77777777">
        <w:trPr>
          <w:jc w:val="center"/>
        </w:trPr>
        <w:tc>
          <w:tcPr>
            <w:tcW w:w="1728" w:type="auto"/>
            <w:vAlign w:val="center"/>
          </w:tcPr>
          <w:p w14:paraId="4C944DEC" w14:textId="77777777" w:rsidR="00D32106" w:rsidRDefault="00000000">
            <w:r>
              <w:rPr>
                <w:sz w:val="16"/>
              </w:rPr>
              <w:t>04ba2e37</w:t>
            </w:r>
          </w:p>
        </w:tc>
        <w:tc>
          <w:tcPr>
            <w:tcW w:w="1728" w:type="auto"/>
          </w:tcPr>
          <w:p w14:paraId="707E2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5C91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4AEA83" w14:textId="77777777" w:rsidR="00D32106" w:rsidRDefault="00000000">
            <w:r>
              <w:t xml:space="preserve">יִּקְרְב֞וּ </w:t>
            </w:r>
          </w:p>
        </w:tc>
        <w:tc>
          <w:tcPr>
            <w:tcW w:w="1728" w:type="auto"/>
          </w:tcPr>
          <w:p w14:paraId="32135917" w14:textId="77777777" w:rsidR="00D32106" w:rsidRDefault="00000000">
            <w:r>
              <w:t>past</w:t>
            </w:r>
          </w:p>
        </w:tc>
      </w:tr>
      <w:tr w:rsidR="00D32106" w14:paraId="448313F7" w14:textId="77777777">
        <w:trPr>
          <w:jc w:val="center"/>
        </w:trPr>
        <w:tc>
          <w:tcPr>
            <w:tcW w:w="1728" w:type="auto"/>
            <w:vAlign w:val="center"/>
          </w:tcPr>
          <w:p w14:paraId="5A67ACC5" w14:textId="77777777" w:rsidR="00D32106" w:rsidRDefault="00000000">
            <w:r>
              <w:rPr>
                <w:sz w:val="16"/>
              </w:rPr>
              <w:t>24bf975a</w:t>
            </w:r>
          </w:p>
        </w:tc>
        <w:tc>
          <w:tcPr>
            <w:tcW w:w="1728" w:type="auto"/>
          </w:tcPr>
          <w:p w14:paraId="565BE8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F56FC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CEA147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A0DF52A" w14:textId="77777777" w:rsidR="00D32106" w:rsidRDefault="00000000">
            <w:r>
              <w:t>1.1.1.2.1.1</w:t>
            </w:r>
          </w:p>
        </w:tc>
      </w:tr>
    </w:tbl>
    <w:p w14:paraId="73A1BE0C" w14:textId="77777777" w:rsidR="00D32106" w:rsidRDefault="00000000">
      <w:r>
        <w:br/>
      </w:r>
    </w:p>
    <w:p w14:paraId="1F04D1F7" w14:textId="77777777" w:rsidR="00D32106" w:rsidRDefault="00000000">
      <w:pPr>
        <w:pStyle w:val="Reference"/>
      </w:pPr>
      <w:hyperlink r:id="rId244">
        <w:r>
          <w:t>Numbers 9:11</w:t>
        </w:r>
      </w:hyperlink>
    </w:p>
    <w:p w14:paraId="16F7B119" w14:textId="77777777" w:rsidR="00D32106" w:rsidRDefault="00000000">
      <w:pPr>
        <w:pStyle w:val="Hebrew"/>
      </w:pPr>
      <w:r>
        <w:t xml:space="preserve">בַּחֹ֨דֶשׁ הַשֵּׁנִ֜י בְּאַרְבָּעָ֨ה עָשָׂ֥ר יֹ֛ום בֵּ֥ין הָעַרְבַּ֖יִם יַעֲשׂ֣וּ אֹתֹ֑ו </w:t>
      </w:r>
    </w:p>
    <w:p w14:paraId="3751C0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75958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7595975960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75961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75962</w:t>
      </w:r>
      <w:r>
        <w:rPr>
          <w:rFonts w:ascii="Times New Roman" w:hAnsi="Times New Roman"/>
          <w:color w:val="828282"/>
          <w:rtl/>
        </w:rPr>
        <w:t xml:space="preserve">שֵּׁנִ֜י </w:t>
      </w:r>
      <w:r>
        <w:rPr>
          <w:color w:val="FF0000"/>
          <w:vertAlign w:val="superscript"/>
          <w:rtl/>
        </w:rPr>
        <w:t>75963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75964</w:t>
      </w:r>
      <w:r>
        <w:rPr>
          <w:rFonts w:ascii="Times New Roman" w:hAnsi="Times New Roman"/>
          <w:color w:val="828282"/>
          <w:rtl/>
        </w:rPr>
        <w:t xml:space="preserve">אַרְבָּעָ֨ה </w:t>
      </w:r>
      <w:r>
        <w:rPr>
          <w:color w:val="FF0000"/>
          <w:vertAlign w:val="superscript"/>
          <w:rtl/>
        </w:rPr>
        <w:t>75965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75966</w:t>
      </w:r>
      <w:r>
        <w:rPr>
          <w:rFonts w:ascii="Times New Roman" w:hAnsi="Times New Roman"/>
          <w:color w:val="828282"/>
          <w:rtl/>
        </w:rPr>
        <w:t xml:space="preserve">יֹ֛ום </w:t>
      </w:r>
      <w:r>
        <w:rPr>
          <w:color w:val="FF0000"/>
          <w:vertAlign w:val="superscript"/>
          <w:rtl/>
        </w:rPr>
        <w:t>75967</w:t>
      </w:r>
      <w:r>
        <w:rPr>
          <w:rFonts w:ascii="Times New Roman" w:hAnsi="Times New Roman"/>
          <w:color w:val="828282"/>
          <w:rtl/>
        </w:rPr>
        <w:t xml:space="preserve">בֵּ֥ין </w:t>
      </w:r>
      <w:r>
        <w:rPr>
          <w:color w:val="FF0000"/>
          <w:vertAlign w:val="superscript"/>
          <w:rtl/>
        </w:rPr>
        <w:t>75968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75969</w:t>
      </w:r>
      <w:r>
        <w:rPr>
          <w:rFonts w:ascii="Times New Roman" w:hAnsi="Times New Roman"/>
          <w:color w:val="828282"/>
          <w:rtl/>
        </w:rPr>
        <w:t xml:space="preserve">עַרְבַּ֖יִם </w:t>
      </w:r>
      <w:r>
        <w:rPr>
          <w:color w:val="FF0000"/>
          <w:vertAlign w:val="superscript"/>
          <w:rtl/>
        </w:rPr>
        <w:t>75970</w:t>
      </w:r>
      <w:r>
        <w:rPr>
          <w:rFonts w:ascii="Times New Roman" w:hAnsi="Times New Roman"/>
          <w:color w:val="828282"/>
          <w:rtl/>
        </w:rPr>
        <w:t xml:space="preserve">יַעֲשׂ֣וּ </w:t>
      </w:r>
      <w:r>
        <w:rPr>
          <w:color w:val="FF0000"/>
          <w:vertAlign w:val="superscript"/>
          <w:rtl/>
        </w:rPr>
        <w:t>75971</w:t>
      </w:r>
      <w:r>
        <w:rPr>
          <w:rFonts w:ascii="Times New Roman" w:hAnsi="Times New Roman"/>
          <w:color w:val="828282"/>
          <w:rtl/>
        </w:rPr>
        <w:t xml:space="preserve">אֹתֹ֑ו </w:t>
      </w:r>
    </w:p>
    <w:p w14:paraId="5659C0AE" w14:textId="77777777" w:rsidR="00D32106" w:rsidRDefault="00000000">
      <w:pPr>
        <w:pStyle w:val="Hebrew"/>
      </w:pPr>
      <w:r>
        <w:rPr>
          <w:color w:val="828282"/>
        </w:rPr>
        <w:t xml:space="preserve">בַּחֹ֨דֶשׁ הַשֵּׁנִ֜י בְּאַרְבָּעָ֨ה עָשָׂ֥ר יֹ֛ום בֵּ֥ין הָעַרְבַּ֖יִם יַעֲשׂ֣וּ אֹתֹ֑ו עַל־מַצֹּ֥ות וּמְרֹרִ֖ים יֹאכְלֻֽהוּ׃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438"/>
        <w:gridCol w:w="1076"/>
      </w:tblGrid>
      <w:tr w:rsidR="00D32106" w14:paraId="322D26FC" w14:textId="77777777">
        <w:trPr>
          <w:jc w:val="center"/>
        </w:trPr>
        <w:tc>
          <w:tcPr>
            <w:tcW w:w="1728" w:type="auto"/>
            <w:vAlign w:val="center"/>
          </w:tcPr>
          <w:p w14:paraId="4C41BB83" w14:textId="77777777" w:rsidR="00D32106" w:rsidRDefault="00000000">
            <w:r>
              <w:rPr>
                <w:sz w:val="16"/>
              </w:rPr>
              <w:t>d4abc6ea</w:t>
            </w:r>
          </w:p>
        </w:tc>
        <w:tc>
          <w:tcPr>
            <w:tcW w:w="1728" w:type="auto"/>
          </w:tcPr>
          <w:p w14:paraId="10C364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F0D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E73B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52F87" w14:textId="77777777" w:rsidR="00D32106" w:rsidRDefault="00000000">
            <w:r>
              <w:t>x_clause</w:t>
            </w:r>
          </w:p>
        </w:tc>
      </w:tr>
      <w:tr w:rsidR="00D32106" w14:paraId="4E148B76" w14:textId="77777777">
        <w:trPr>
          <w:jc w:val="center"/>
        </w:trPr>
        <w:tc>
          <w:tcPr>
            <w:tcW w:w="1728" w:type="auto"/>
            <w:vAlign w:val="center"/>
          </w:tcPr>
          <w:p w14:paraId="093D5C54" w14:textId="77777777" w:rsidR="00D32106" w:rsidRDefault="00000000">
            <w:r>
              <w:rPr>
                <w:sz w:val="16"/>
              </w:rPr>
              <w:t>0cff26ae</w:t>
            </w:r>
          </w:p>
        </w:tc>
        <w:tc>
          <w:tcPr>
            <w:tcW w:w="1728" w:type="auto"/>
          </w:tcPr>
          <w:p w14:paraId="120BC0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E9D0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F3B3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44B65B" w14:textId="77777777" w:rsidR="00D32106" w:rsidRDefault="00D32106"/>
        </w:tc>
      </w:tr>
      <w:tr w:rsidR="00D32106" w14:paraId="407C68E3" w14:textId="77777777">
        <w:trPr>
          <w:jc w:val="center"/>
        </w:trPr>
        <w:tc>
          <w:tcPr>
            <w:tcW w:w="1728" w:type="auto"/>
            <w:vAlign w:val="center"/>
          </w:tcPr>
          <w:p w14:paraId="053715DF" w14:textId="77777777" w:rsidR="00D32106" w:rsidRDefault="00000000">
            <w:r>
              <w:rPr>
                <w:sz w:val="16"/>
              </w:rPr>
              <w:t>989cce8c</w:t>
            </w:r>
          </w:p>
        </w:tc>
        <w:tc>
          <w:tcPr>
            <w:tcW w:w="1728" w:type="auto"/>
          </w:tcPr>
          <w:p w14:paraId="2D4EC3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C168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CC0076" w14:textId="77777777" w:rsidR="00D32106" w:rsidRDefault="00000000">
            <w:r>
              <w:t xml:space="preserve">יַעֲשׂ֣וּ </w:t>
            </w:r>
          </w:p>
        </w:tc>
        <w:tc>
          <w:tcPr>
            <w:tcW w:w="1728" w:type="auto"/>
          </w:tcPr>
          <w:p w14:paraId="343A6D35" w14:textId="77777777" w:rsidR="00D32106" w:rsidRDefault="00000000">
            <w:r>
              <w:t>mod</w:t>
            </w:r>
          </w:p>
        </w:tc>
      </w:tr>
      <w:tr w:rsidR="00D32106" w14:paraId="7240A8AD" w14:textId="77777777">
        <w:trPr>
          <w:jc w:val="center"/>
        </w:trPr>
        <w:tc>
          <w:tcPr>
            <w:tcW w:w="1728" w:type="auto"/>
            <w:vAlign w:val="center"/>
          </w:tcPr>
          <w:p w14:paraId="7FD0B61C" w14:textId="77777777" w:rsidR="00D32106" w:rsidRDefault="00000000">
            <w:r>
              <w:rPr>
                <w:sz w:val="16"/>
              </w:rPr>
              <w:t>e0e1ea90</w:t>
            </w:r>
          </w:p>
        </w:tc>
        <w:tc>
          <w:tcPr>
            <w:tcW w:w="1728" w:type="auto"/>
          </w:tcPr>
          <w:p w14:paraId="04E754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A9FD1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6065C7" w14:textId="77777777" w:rsidR="00D32106" w:rsidRDefault="00000000">
            <w:commentRangeStart w:id="11"/>
            <w:r>
              <w:t xml:space="preserve">בַּחֹ֨דֶשׁ הַשֵּׁנִ֜י בְּאַרְבָּעָ֨ה עָשָׂ֥ר יֹ֛ום </w:t>
            </w:r>
            <w:commentRangeEnd w:id="11"/>
            <w:r w:rsidR="00B35F95">
              <w:rPr>
                <w:rStyle w:val="CommentReference"/>
                <w:rFonts w:asciiTheme="minorHAnsi" w:hAnsiTheme="minorHAnsi"/>
              </w:rPr>
              <w:commentReference w:id="11"/>
            </w:r>
          </w:p>
        </w:tc>
        <w:tc>
          <w:tcPr>
            <w:tcW w:w="1728" w:type="auto"/>
          </w:tcPr>
          <w:p w14:paraId="122D6321" w14:textId="53588307" w:rsidR="00D32106" w:rsidRDefault="00D32106"/>
        </w:tc>
      </w:tr>
    </w:tbl>
    <w:p w14:paraId="3593DDD3" w14:textId="77777777" w:rsidR="00D32106" w:rsidRDefault="00000000">
      <w:r>
        <w:br/>
      </w:r>
    </w:p>
    <w:p w14:paraId="04B1AD90" w14:textId="77777777" w:rsidR="00D32106" w:rsidRDefault="00000000">
      <w:pPr>
        <w:pStyle w:val="Reference"/>
      </w:pPr>
      <w:hyperlink r:id="rId245">
        <w:r>
          <w:t>Numbers 9:15</w:t>
        </w:r>
      </w:hyperlink>
    </w:p>
    <w:p w14:paraId="2F5C32D9" w14:textId="77777777" w:rsidR="00D32106" w:rsidRDefault="00000000">
      <w:pPr>
        <w:pStyle w:val="Hebrew"/>
      </w:pPr>
      <w:r>
        <w:t xml:space="preserve">וּבְיֹום֙ כִּסָּ֤ה הֶֽעָנָן֙ אֶת־הַמִּשְׁכָּ֔ן לְאֹ֖הֶל הָעֵדֻ֑ת </w:t>
      </w:r>
    </w:p>
    <w:p w14:paraId="7F1777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76065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76066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76071</w:t>
      </w:r>
      <w:r>
        <w:rPr>
          <w:rFonts w:ascii="Times New Roman" w:hAnsi="Times New Roman"/>
          <w:color w:val="828282"/>
          <w:rtl/>
        </w:rPr>
        <w:t xml:space="preserve">כִּסָּ֤ה </w:t>
      </w:r>
      <w:r>
        <w:rPr>
          <w:color w:val="FF0000"/>
          <w:vertAlign w:val="superscript"/>
          <w:rtl/>
        </w:rPr>
        <w:t>76072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76073</w:t>
      </w:r>
      <w:r>
        <w:rPr>
          <w:rFonts w:ascii="Times New Roman" w:hAnsi="Times New Roman"/>
          <w:color w:val="828282"/>
          <w:rtl/>
        </w:rPr>
        <w:t xml:space="preserve">עָנָן֙ </w:t>
      </w:r>
      <w:r>
        <w:rPr>
          <w:color w:val="FF0000"/>
          <w:vertAlign w:val="superscript"/>
          <w:rtl/>
        </w:rPr>
        <w:t>76074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76075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76076</w:t>
      </w:r>
      <w:r>
        <w:rPr>
          <w:rFonts w:ascii="Times New Roman" w:hAnsi="Times New Roman"/>
          <w:color w:val="828282"/>
          <w:rtl/>
        </w:rPr>
        <w:t xml:space="preserve">מִּשְׁכָּ֔ן </w:t>
      </w:r>
      <w:r>
        <w:rPr>
          <w:color w:val="FF0000"/>
          <w:vertAlign w:val="superscript"/>
          <w:rtl/>
        </w:rPr>
        <w:t>76077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76078</w:t>
      </w:r>
      <w:r>
        <w:rPr>
          <w:rFonts w:ascii="Times New Roman" w:hAnsi="Times New Roman"/>
          <w:color w:val="828282"/>
          <w:rtl/>
        </w:rPr>
        <w:t xml:space="preserve">אֹ֖הֶל </w:t>
      </w:r>
      <w:r>
        <w:rPr>
          <w:color w:val="FF0000"/>
          <w:vertAlign w:val="superscript"/>
          <w:rtl/>
        </w:rPr>
        <w:t>76079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76080</w:t>
      </w:r>
      <w:r>
        <w:rPr>
          <w:rFonts w:ascii="Times New Roman" w:hAnsi="Times New Roman"/>
          <w:color w:val="828282"/>
          <w:rtl/>
        </w:rPr>
        <w:t xml:space="preserve">עֵדֻ֑ת </w:t>
      </w:r>
    </w:p>
    <w:p w14:paraId="425F1D20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4F20AE8D" w14:textId="77777777">
        <w:trPr>
          <w:jc w:val="center"/>
        </w:trPr>
        <w:tc>
          <w:tcPr>
            <w:tcW w:w="1728" w:type="auto"/>
            <w:vAlign w:val="center"/>
          </w:tcPr>
          <w:p w14:paraId="55ED3090" w14:textId="77777777" w:rsidR="00D32106" w:rsidRDefault="00000000">
            <w:r>
              <w:rPr>
                <w:sz w:val="16"/>
              </w:rPr>
              <w:t>b448e2b5</w:t>
            </w:r>
          </w:p>
        </w:tc>
        <w:tc>
          <w:tcPr>
            <w:tcW w:w="1728" w:type="auto"/>
          </w:tcPr>
          <w:p w14:paraId="076CD9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5D878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89E1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A0AD2F" w14:textId="77777777" w:rsidR="00D32106" w:rsidRDefault="00000000">
            <w:r>
              <w:t>x_clause</w:t>
            </w:r>
          </w:p>
        </w:tc>
      </w:tr>
      <w:tr w:rsidR="00D32106" w14:paraId="1347D470" w14:textId="77777777">
        <w:trPr>
          <w:jc w:val="center"/>
        </w:trPr>
        <w:tc>
          <w:tcPr>
            <w:tcW w:w="1728" w:type="auto"/>
            <w:vAlign w:val="center"/>
          </w:tcPr>
          <w:p w14:paraId="33D54631" w14:textId="77777777" w:rsidR="00D32106" w:rsidRDefault="00000000">
            <w:r>
              <w:rPr>
                <w:sz w:val="16"/>
              </w:rPr>
              <w:t>8f7e4ace</w:t>
            </w:r>
          </w:p>
        </w:tc>
        <w:tc>
          <w:tcPr>
            <w:tcW w:w="1728" w:type="auto"/>
          </w:tcPr>
          <w:p w14:paraId="17F2A00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F187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EC0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C0AD2" w14:textId="57465F09" w:rsidR="00D32106" w:rsidRDefault="00B973C4">
            <w:proofErr w:type="spellStart"/>
            <w:r>
              <w:t>ach_rd</w:t>
            </w:r>
            <w:proofErr w:type="spellEnd"/>
          </w:p>
        </w:tc>
      </w:tr>
      <w:tr w:rsidR="00D32106" w14:paraId="46102E22" w14:textId="77777777">
        <w:trPr>
          <w:jc w:val="center"/>
        </w:trPr>
        <w:tc>
          <w:tcPr>
            <w:tcW w:w="1728" w:type="auto"/>
            <w:vAlign w:val="center"/>
          </w:tcPr>
          <w:p w14:paraId="45AD7E5D" w14:textId="77777777" w:rsidR="00D32106" w:rsidRDefault="00000000">
            <w:r>
              <w:rPr>
                <w:sz w:val="16"/>
              </w:rPr>
              <w:t>49b39d7b</w:t>
            </w:r>
          </w:p>
        </w:tc>
        <w:tc>
          <w:tcPr>
            <w:tcW w:w="1728" w:type="auto"/>
          </w:tcPr>
          <w:p w14:paraId="2BD5A0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6942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28078F" w14:textId="77777777" w:rsidR="00D32106" w:rsidRDefault="00000000">
            <w:r>
              <w:t xml:space="preserve">כִּסָּ֤ה </w:t>
            </w:r>
          </w:p>
        </w:tc>
        <w:tc>
          <w:tcPr>
            <w:tcW w:w="1728" w:type="auto"/>
          </w:tcPr>
          <w:p w14:paraId="3CB6A622" w14:textId="77777777" w:rsidR="00D32106" w:rsidRDefault="00000000">
            <w:r>
              <w:t>past</w:t>
            </w:r>
          </w:p>
        </w:tc>
      </w:tr>
      <w:tr w:rsidR="00D32106" w14:paraId="3E7D4631" w14:textId="77777777">
        <w:trPr>
          <w:jc w:val="center"/>
        </w:trPr>
        <w:tc>
          <w:tcPr>
            <w:tcW w:w="1728" w:type="auto"/>
            <w:vAlign w:val="center"/>
          </w:tcPr>
          <w:p w14:paraId="75C6A8A3" w14:textId="77777777" w:rsidR="00D32106" w:rsidRDefault="00000000">
            <w:r>
              <w:rPr>
                <w:sz w:val="16"/>
              </w:rPr>
              <w:t>d8678dab</w:t>
            </w:r>
          </w:p>
        </w:tc>
        <w:tc>
          <w:tcPr>
            <w:tcW w:w="1728" w:type="auto"/>
          </w:tcPr>
          <w:p w14:paraId="614070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3043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A1ADC6" w14:textId="77777777" w:rsidR="00D32106" w:rsidRDefault="00000000">
            <w:r>
              <w:t xml:space="preserve">בְיֹום֙ </w:t>
            </w:r>
          </w:p>
        </w:tc>
        <w:tc>
          <w:tcPr>
            <w:tcW w:w="1728" w:type="auto"/>
          </w:tcPr>
          <w:p w14:paraId="139461EC" w14:textId="77777777" w:rsidR="00D32106" w:rsidRDefault="00000000">
            <w:r>
              <w:t>1.1.2.5.1</w:t>
            </w:r>
          </w:p>
        </w:tc>
      </w:tr>
    </w:tbl>
    <w:p w14:paraId="66FAAD20" w14:textId="77777777" w:rsidR="00D32106" w:rsidRDefault="00000000">
      <w:r>
        <w:br/>
      </w:r>
    </w:p>
    <w:p w14:paraId="39D090F9" w14:textId="77777777" w:rsidR="00D32106" w:rsidRDefault="00000000">
      <w:pPr>
        <w:pStyle w:val="Reference"/>
      </w:pPr>
      <w:hyperlink r:id="rId246">
        <w:r>
          <w:t>Numbers 9:15</w:t>
        </w:r>
      </w:hyperlink>
    </w:p>
    <w:p w14:paraId="11566CF6" w14:textId="77777777" w:rsidR="00D32106" w:rsidRDefault="00000000">
      <w:pPr>
        <w:pStyle w:val="Hebrew"/>
      </w:pPr>
      <w:r>
        <w:t xml:space="preserve">וּבָעֶ֜רֶב יִהְיֶ֧ה עַֽל־הַמִּשְׁכָּ֛ן כְּמַרְאֵה־אֵ֖שׁ עַד־בֹּֽקֶר׃ </w:t>
      </w:r>
    </w:p>
    <w:p w14:paraId="3B9EDE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76081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76082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7608376084</w:t>
      </w:r>
      <w:r>
        <w:rPr>
          <w:rFonts w:ascii="Times New Roman" w:hAnsi="Times New Roman"/>
          <w:color w:val="828282"/>
          <w:rtl/>
        </w:rPr>
        <w:t xml:space="preserve">עֶ֜רֶב </w:t>
      </w:r>
      <w:r>
        <w:rPr>
          <w:color w:val="FF0000"/>
          <w:vertAlign w:val="superscript"/>
          <w:rtl/>
        </w:rPr>
        <w:t>76085</w:t>
      </w:r>
      <w:r>
        <w:rPr>
          <w:rFonts w:ascii="Times New Roman" w:hAnsi="Times New Roman"/>
          <w:color w:val="828282"/>
          <w:rtl/>
        </w:rPr>
        <w:t xml:space="preserve">יִהְיֶ֧ה </w:t>
      </w:r>
      <w:r>
        <w:rPr>
          <w:color w:val="FF0000"/>
          <w:vertAlign w:val="superscript"/>
          <w:rtl/>
        </w:rPr>
        <w:t>76086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76087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76088</w:t>
      </w:r>
      <w:r>
        <w:rPr>
          <w:rFonts w:ascii="Times New Roman" w:hAnsi="Times New Roman"/>
          <w:color w:val="828282"/>
          <w:rtl/>
        </w:rPr>
        <w:t xml:space="preserve">מִּשְׁכָּ֛ן </w:t>
      </w:r>
      <w:r>
        <w:rPr>
          <w:color w:val="FF0000"/>
          <w:vertAlign w:val="superscript"/>
          <w:rtl/>
        </w:rPr>
        <w:t>76089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76090</w:t>
      </w:r>
      <w:r>
        <w:rPr>
          <w:rFonts w:ascii="Times New Roman" w:hAnsi="Times New Roman"/>
          <w:color w:val="828282"/>
          <w:rtl/>
        </w:rPr>
        <w:t>מַרְאֵה־</w:t>
      </w:r>
      <w:r>
        <w:rPr>
          <w:color w:val="FF0000"/>
          <w:vertAlign w:val="superscript"/>
          <w:rtl/>
        </w:rPr>
        <w:t>76091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76092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76093</w:t>
      </w:r>
      <w:r>
        <w:rPr>
          <w:rFonts w:ascii="Times New Roman" w:hAnsi="Times New Roman"/>
          <w:color w:val="828282"/>
          <w:rtl/>
        </w:rPr>
        <w:t xml:space="preserve">בֹּֽקֶר׃ </w:t>
      </w:r>
    </w:p>
    <w:p w14:paraId="58C30E02" w14:textId="77777777" w:rsidR="00D32106" w:rsidRDefault="00000000">
      <w:pPr>
        <w:pStyle w:val="Hebrew"/>
      </w:pPr>
      <w:r>
        <w:rPr>
          <w:color w:val="828282"/>
        </w:rPr>
        <w:t xml:space="preserve">וּבְיֹום֙ הָקִ֣ים אֶת־הַמִּשְׁכָּ֔ן כִּסָּ֤ה הֶֽעָנָן֙ אֶת־הַמִּשְׁכָּ֔ן לְאֹ֖הֶל הָעֵדֻ֑ת וּבָעֶ֜רֶב יִהְיֶ֧ה עַֽל־הַמִּשְׁכָּ֛ן כְּמַרְאֵה־אֵ֖שׁ עַד־בֹּֽקֶר׃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62"/>
      </w:tblGrid>
      <w:tr w:rsidR="00D32106" w14:paraId="147211B6" w14:textId="77777777">
        <w:trPr>
          <w:jc w:val="center"/>
        </w:trPr>
        <w:tc>
          <w:tcPr>
            <w:tcW w:w="1728" w:type="auto"/>
            <w:vAlign w:val="center"/>
          </w:tcPr>
          <w:p w14:paraId="4DFD3AFE" w14:textId="77777777" w:rsidR="00D32106" w:rsidRDefault="00000000">
            <w:r>
              <w:rPr>
                <w:sz w:val="16"/>
              </w:rPr>
              <w:t>18677f55</w:t>
            </w:r>
          </w:p>
        </w:tc>
        <w:tc>
          <w:tcPr>
            <w:tcW w:w="1728" w:type="auto"/>
          </w:tcPr>
          <w:p w14:paraId="06CCFB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878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B11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F6D55" w14:textId="77777777" w:rsidR="00D32106" w:rsidRDefault="00000000">
            <w:r>
              <w:t>x_clause</w:t>
            </w:r>
          </w:p>
        </w:tc>
      </w:tr>
      <w:tr w:rsidR="00D32106" w14:paraId="1358CB7A" w14:textId="77777777">
        <w:trPr>
          <w:jc w:val="center"/>
        </w:trPr>
        <w:tc>
          <w:tcPr>
            <w:tcW w:w="1728" w:type="auto"/>
            <w:vAlign w:val="center"/>
          </w:tcPr>
          <w:p w14:paraId="771E3B4F" w14:textId="77777777" w:rsidR="00D32106" w:rsidRDefault="00000000">
            <w:r>
              <w:rPr>
                <w:sz w:val="16"/>
              </w:rPr>
              <w:t>8ea9456b</w:t>
            </w:r>
          </w:p>
        </w:tc>
        <w:tc>
          <w:tcPr>
            <w:tcW w:w="1728" w:type="auto"/>
          </w:tcPr>
          <w:p w14:paraId="5DD6332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7471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3AC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B354E" w14:textId="682CA38A" w:rsidR="00D32106" w:rsidRDefault="00130684">
            <w:proofErr w:type="spellStart"/>
            <w:r>
              <w:t>sta_tr</w:t>
            </w:r>
            <w:proofErr w:type="spellEnd"/>
          </w:p>
        </w:tc>
      </w:tr>
      <w:tr w:rsidR="00D32106" w14:paraId="0B477069" w14:textId="77777777">
        <w:trPr>
          <w:jc w:val="center"/>
        </w:trPr>
        <w:tc>
          <w:tcPr>
            <w:tcW w:w="1728" w:type="auto"/>
            <w:vAlign w:val="center"/>
          </w:tcPr>
          <w:p w14:paraId="5082CE80" w14:textId="77777777" w:rsidR="00D32106" w:rsidRDefault="00000000">
            <w:r>
              <w:rPr>
                <w:sz w:val="16"/>
              </w:rPr>
              <w:t>18e5dc8a</w:t>
            </w:r>
          </w:p>
        </w:tc>
        <w:tc>
          <w:tcPr>
            <w:tcW w:w="1728" w:type="auto"/>
          </w:tcPr>
          <w:p w14:paraId="4538F3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EC9C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34A6E9" w14:textId="77777777" w:rsidR="00D32106" w:rsidRDefault="00000000">
            <w:r>
              <w:t xml:space="preserve">יִהְיֶ֧ה </w:t>
            </w:r>
          </w:p>
        </w:tc>
        <w:tc>
          <w:tcPr>
            <w:tcW w:w="1728" w:type="auto"/>
          </w:tcPr>
          <w:p w14:paraId="22F4254B" w14:textId="3AB6EF3E" w:rsidR="00D32106" w:rsidRDefault="00000000">
            <w:r>
              <w:t>past</w:t>
            </w:r>
            <w:r w:rsidR="009D33DC">
              <w:t xml:space="preserve"> prog</w:t>
            </w:r>
          </w:p>
        </w:tc>
      </w:tr>
      <w:tr w:rsidR="00D32106" w14:paraId="32320196" w14:textId="77777777">
        <w:trPr>
          <w:jc w:val="center"/>
        </w:trPr>
        <w:tc>
          <w:tcPr>
            <w:tcW w:w="1728" w:type="auto"/>
            <w:vAlign w:val="center"/>
          </w:tcPr>
          <w:p w14:paraId="4EB02E88" w14:textId="77777777" w:rsidR="00D32106" w:rsidRDefault="00000000">
            <w:r>
              <w:rPr>
                <w:sz w:val="16"/>
              </w:rPr>
              <w:t>32414bd6</w:t>
            </w:r>
          </w:p>
        </w:tc>
        <w:tc>
          <w:tcPr>
            <w:tcW w:w="1728" w:type="auto"/>
          </w:tcPr>
          <w:p w14:paraId="57F5EE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D313F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16A0F" w14:textId="77777777" w:rsidR="00D32106" w:rsidRDefault="00000000">
            <w:r>
              <w:t xml:space="preserve">בָעֶ֜רֶב </w:t>
            </w:r>
          </w:p>
        </w:tc>
        <w:tc>
          <w:tcPr>
            <w:tcW w:w="1728" w:type="auto"/>
          </w:tcPr>
          <w:p w14:paraId="0D3E82F1" w14:textId="77777777" w:rsidR="00D32106" w:rsidRDefault="00000000">
            <w:r>
              <w:t>1.1.1.1</w:t>
            </w:r>
          </w:p>
        </w:tc>
      </w:tr>
    </w:tbl>
    <w:p w14:paraId="4373AD83" w14:textId="77777777" w:rsidR="00D32106" w:rsidRDefault="00000000">
      <w:r>
        <w:br/>
      </w:r>
    </w:p>
    <w:p w14:paraId="47D44225" w14:textId="77777777" w:rsidR="00D32106" w:rsidRDefault="00000000">
      <w:pPr>
        <w:pStyle w:val="Reference"/>
      </w:pPr>
      <w:hyperlink r:id="rId247">
        <w:r>
          <w:t>Numbers 9:21</w:t>
        </w:r>
      </w:hyperlink>
    </w:p>
    <w:p w14:paraId="34FA7130" w14:textId="77777777" w:rsidR="00D32106" w:rsidRDefault="00000000">
      <w:pPr>
        <w:pStyle w:val="Hebrew"/>
      </w:pPr>
      <w:r>
        <w:t xml:space="preserve">וְנַעֲלָ֧ה הֶֽעָנָ֛ן בַּבֹּ֖קֶר </w:t>
      </w:r>
    </w:p>
    <w:p w14:paraId="06D51F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76204</w:t>
      </w:r>
      <w:r>
        <w:rPr>
          <w:rFonts w:ascii="Times New Roman" w:hAnsi="Times New Roman"/>
          <w:color w:val="828282"/>
          <w:rtl/>
        </w:rPr>
        <w:t xml:space="preserve">נַעֲלָ֧ה </w:t>
      </w:r>
      <w:r>
        <w:rPr>
          <w:color w:val="FF0000"/>
          <w:vertAlign w:val="superscript"/>
          <w:rtl/>
        </w:rPr>
        <w:t>76205</w:t>
      </w:r>
      <w:r>
        <w:rPr>
          <w:rFonts w:ascii="Times New Roman" w:hAnsi="Times New Roman"/>
          <w:color w:val="828282"/>
          <w:rtl/>
        </w:rPr>
        <w:t>הֶֽ</w:t>
      </w:r>
      <w:r>
        <w:rPr>
          <w:color w:val="FF0000"/>
          <w:vertAlign w:val="superscript"/>
          <w:rtl/>
        </w:rPr>
        <w:t>76206</w:t>
      </w:r>
      <w:r>
        <w:rPr>
          <w:rFonts w:ascii="Times New Roman" w:hAnsi="Times New Roman"/>
          <w:color w:val="828282"/>
          <w:rtl/>
        </w:rPr>
        <w:t xml:space="preserve">עָנָ֛ן </w:t>
      </w:r>
      <w:r>
        <w:rPr>
          <w:color w:val="FF0000"/>
          <w:vertAlign w:val="superscript"/>
          <w:rtl/>
        </w:rPr>
        <w:t>76207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7620876209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39366046" w14:textId="77777777" w:rsidR="00D32106" w:rsidRDefault="00000000">
      <w:pPr>
        <w:pStyle w:val="Hebrew"/>
      </w:pPr>
      <w:r>
        <w:rPr>
          <w:color w:val="828282"/>
        </w:rPr>
        <w:t xml:space="preserve">וְיֵ֞שׁ אֲשֶׁ֨ר יִהְיֶ֤ה הֶֽעָנָן֙ מֵעֶ֣רֶב עַד־בֹּ֔קֶר וְנַעֲלָ֧ה הֶֽעָנָ֛ן בַּבֹּ֖קֶר וְנָסָ֑עוּ אֹ֚ו יֹומָ֣ם וָלַ֔יְלָה וְנַעֲלָ֥ה הֶעָנָ֖ן וְנָסָֽעוּ׃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1D409ACB" w14:textId="77777777">
        <w:trPr>
          <w:jc w:val="center"/>
        </w:trPr>
        <w:tc>
          <w:tcPr>
            <w:tcW w:w="1728" w:type="auto"/>
            <w:vAlign w:val="center"/>
          </w:tcPr>
          <w:p w14:paraId="76183877" w14:textId="77777777" w:rsidR="00D32106" w:rsidRDefault="00000000">
            <w:r>
              <w:rPr>
                <w:sz w:val="16"/>
              </w:rPr>
              <w:t>db67ee5e</w:t>
            </w:r>
          </w:p>
        </w:tc>
        <w:tc>
          <w:tcPr>
            <w:tcW w:w="1728" w:type="auto"/>
          </w:tcPr>
          <w:p w14:paraId="1A3B21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8781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7DF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107AB8" w14:textId="77777777" w:rsidR="00D32106" w:rsidRDefault="00000000">
            <w:r>
              <w:t>clause_x</w:t>
            </w:r>
          </w:p>
        </w:tc>
      </w:tr>
      <w:tr w:rsidR="00D32106" w14:paraId="4971B73E" w14:textId="77777777">
        <w:trPr>
          <w:jc w:val="center"/>
        </w:trPr>
        <w:tc>
          <w:tcPr>
            <w:tcW w:w="1728" w:type="auto"/>
            <w:vAlign w:val="center"/>
          </w:tcPr>
          <w:p w14:paraId="527F2F31" w14:textId="77777777" w:rsidR="00D32106" w:rsidRDefault="00000000">
            <w:r>
              <w:rPr>
                <w:sz w:val="16"/>
              </w:rPr>
              <w:t>1583d2d4</w:t>
            </w:r>
          </w:p>
        </w:tc>
        <w:tc>
          <w:tcPr>
            <w:tcW w:w="1728" w:type="auto"/>
          </w:tcPr>
          <w:p w14:paraId="744255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DC9B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556A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F2B0B5" w14:textId="04A8F335" w:rsidR="00D32106" w:rsidRDefault="009D3BCC">
            <w:proofErr w:type="spellStart"/>
            <w:r>
              <w:t>ach_rd</w:t>
            </w:r>
            <w:proofErr w:type="spellEnd"/>
          </w:p>
        </w:tc>
      </w:tr>
      <w:tr w:rsidR="00D32106" w14:paraId="4B3DF04B" w14:textId="77777777">
        <w:trPr>
          <w:jc w:val="center"/>
        </w:trPr>
        <w:tc>
          <w:tcPr>
            <w:tcW w:w="1728" w:type="auto"/>
            <w:vAlign w:val="center"/>
          </w:tcPr>
          <w:p w14:paraId="2A8F94CD" w14:textId="77777777" w:rsidR="00D32106" w:rsidRDefault="00000000">
            <w:r>
              <w:rPr>
                <w:sz w:val="16"/>
              </w:rPr>
              <w:t>9e8935d2</w:t>
            </w:r>
          </w:p>
        </w:tc>
        <w:tc>
          <w:tcPr>
            <w:tcW w:w="1728" w:type="auto"/>
          </w:tcPr>
          <w:p w14:paraId="614C36B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DB03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1AD3D4" w14:textId="77777777" w:rsidR="00D32106" w:rsidRDefault="00000000">
            <w:r>
              <w:t xml:space="preserve">נַעֲלָ֧ה </w:t>
            </w:r>
          </w:p>
        </w:tc>
        <w:tc>
          <w:tcPr>
            <w:tcW w:w="1728" w:type="auto"/>
          </w:tcPr>
          <w:p w14:paraId="543D3598" w14:textId="77777777" w:rsidR="00D32106" w:rsidRDefault="00000000">
            <w:r>
              <w:t>past</w:t>
            </w:r>
          </w:p>
        </w:tc>
      </w:tr>
      <w:tr w:rsidR="00D32106" w14:paraId="0BBBE910" w14:textId="77777777">
        <w:trPr>
          <w:jc w:val="center"/>
        </w:trPr>
        <w:tc>
          <w:tcPr>
            <w:tcW w:w="1728" w:type="auto"/>
            <w:vAlign w:val="center"/>
          </w:tcPr>
          <w:p w14:paraId="2238528D" w14:textId="77777777" w:rsidR="00D32106" w:rsidRDefault="00000000">
            <w:r>
              <w:rPr>
                <w:sz w:val="16"/>
              </w:rPr>
              <w:t>43cf86b6</w:t>
            </w:r>
          </w:p>
        </w:tc>
        <w:tc>
          <w:tcPr>
            <w:tcW w:w="1728" w:type="auto"/>
          </w:tcPr>
          <w:p w14:paraId="65C3B4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FEE46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8DBE0E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28C0E91E" w14:textId="77777777" w:rsidR="00D32106" w:rsidRDefault="00000000">
            <w:r>
              <w:t>1.1.1.1</w:t>
            </w:r>
          </w:p>
        </w:tc>
      </w:tr>
    </w:tbl>
    <w:p w14:paraId="42E8B107" w14:textId="77777777" w:rsidR="00D32106" w:rsidRDefault="00000000">
      <w:r>
        <w:br/>
      </w:r>
    </w:p>
    <w:p w14:paraId="73DC2571" w14:textId="77777777" w:rsidR="00D32106" w:rsidRDefault="00000000">
      <w:pPr>
        <w:pStyle w:val="Reference"/>
      </w:pPr>
      <w:hyperlink r:id="rId248">
        <w:r>
          <w:t>Numbers 10:10</w:t>
        </w:r>
      </w:hyperlink>
    </w:p>
    <w:p w14:paraId="5F956054" w14:textId="77777777" w:rsidR="00D32106" w:rsidRDefault="00000000">
      <w:pPr>
        <w:pStyle w:val="Hebrew"/>
      </w:pPr>
      <w:r>
        <w:t xml:space="preserve">וּבְיֹ֨ום שִׂמְחַתְכֶ֥ם וּֽבְמֹועֲדֵיכֶם֮ וּבְרָאשֵׁ֣י חָדְשֵׁיכֶם֒ </w:t>
      </w:r>
    </w:p>
    <w:p w14:paraId="009D4F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76398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76399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76400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76401</w:t>
      </w:r>
      <w:r>
        <w:rPr>
          <w:rFonts w:ascii="Times New Roman" w:hAnsi="Times New Roman"/>
          <w:color w:val="828282"/>
          <w:rtl/>
        </w:rPr>
        <w:t xml:space="preserve">שִׂמְחַתְכֶ֥ם </w:t>
      </w:r>
      <w:r>
        <w:rPr>
          <w:color w:val="FF0000"/>
          <w:vertAlign w:val="superscript"/>
          <w:rtl/>
        </w:rPr>
        <w:t>76402</w:t>
      </w:r>
      <w:r>
        <w:rPr>
          <w:rFonts w:ascii="Times New Roman" w:hAnsi="Times New Roman"/>
          <w:color w:val="828282"/>
          <w:rtl/>
        </w:rPr>
        <w:t>וּֽ</w:t>
      </w:r>
      <w:r>
        <w:rPr>
          <w:color w:val="FF0000"/>
          <w:vertAlign w:val="superscript"/>
          <w:rtl/>
        </w:rPr>
        <w:t>76403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76404</w:t>
      </w:r>
      <w:r>
        <w:rPr>
          <w:rFonts w:ascii="Times New Roman" w:hAnsi="Times New Roman"/>
          <w:color w:val="828282"/>
          <w:rtl/>
        </w:rPr>
        <w:t xml:space="preserve">מֹועֲדֵיכֶם֮ </w:t>
      </w:r>
      <w:r>
        <w:rPr>
          <w:color w:val="FF0000"/>
          <w:vertAlign w:val="superscript"/>
          <w:rtl/>
        </w:rPr>
        <w:t>76405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76406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76407</w:t>
      </w:r>
      <w:r>
        <w:rPr>
          <w:rFonts w:ascii="Times New Roman" w:hAnsi="Times New Roman"/>
          <w:color w:val="828282"/>
          <w:rtl/>
        </w:rPr>
        <w:t xml:space="preserve">רָאשֵׁ֣י </w:t>
      </w:r>
      <w:r>
        <w:rPr>
          <w:color w:val="FF0000"/>
          <w:vertAlign w:val="superscript"/>
          <w:rtl/>
        </w:rPr>
        <w:t>76408</w:t>
      </w:r>
      <w:r>
        <w:rPr>
          <w:rFonts w:ascii="Times New Roman" w:hAnsi="Times New Roman"/>
          <w:color w:val="828282"/>
          <w:rtl/>
        </w:rPr>
        <w:t xml:space="preserve">חָדְשֵׁיכֶם֒ </w:t>
      </w:r>
    </w:p>
    <w:p w14:paraId="2DF286CD" w14:textId="77777777" w:rsidR="00D32106" w:rsidRDefault="00000000">
      <w:pPr>
        <w:pStyle w:val="Hebrew"/>
      </w:pPr>
      <w:r>
        <w:rPr>
          <w:color w:val="828282"/>
        </w:rPr>
        <w:t xml:space="preserve">וּבְיֹ֨ום שִׂמְחַתְכֶ֥ם וּֽבְמֹועֲדֵיכֶם֮ וּבְרָאשֵׁ֣י חָדְשֵׁיכֶם֒ וּתְקַעְתֶּ֣ם בַּחֲצֹֽצְרֹ֗ת עַ֚ל עֹלֹ֣תֵיכֶ֔ם וְעַ֖ל זִבְחֵ֣י שַׁלְמֵיכֶ֑ם וְהָי֨וּ לָכֶ֤ם לְזִכָּרֹון֙ לִפְנֵ֣י אֱלֹֽהֵיכֶ֔ם אֲנִ֖י יְהוָ֥ה אֱלֹהֵיכֶֽם׃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403"/>
        <w:gridCol w:w="222"/>
      </w:tblGrid>
      <w:tr w:rsidR="00D32106" w14:paraId="39F40624" w14:textId="77777777">
        <w:trPr>
          <w:jc w:val="center"/>
        </w:trPr>
        <w:tc>
          <w:tcPr>
            <w:tcW w:w="1728" w:type="auto"/>
            <w:vAlign w:val="center"/>
          </w:tcPr>
          <w:p w14:paraId="4C2A3513" w14:textId="77777777" w:rsidR="00D32106" w:rsidRDefault="00000000">
            <w:r>
              <w:rPr>
                <w:sz w:val="16"/>
              </w:rPr>
              <w:t>fd3fe82b</w:t>
            </w:r>
          </w:p>
        </w:tc>
        <w:tc>
          <w:tcPr>
            <w:tcW w:w="1728" w:type="auto"/>
          </w:tcPr>
          <w:p w14:paraId="0A42EDA3" w14:textId="77777777" w:rsidR="00D32106" w:rsidRDefault="00000000">
            <w:commentRangeStart w:id="12"/>
            <w:proofErr w:type="spellStart"/>
            <w:r>
              <w:t>cl_type</w:t>
            </w:r>
            <w:commentRangeEnd w:id="12"/>
            <w:proofErr w:type="spellEnd"/>
            <w:r w:rsidR="00194616">
              <w:rPr>
                <w:rStyle w:val="CommentReference"/>
                <w:rFonts w:asciiTheme="minorHAnsi" w:hAnsiTheme="minorHAnsi"/>
              </w:rPr>
              <w:commentReference w:id="12"/>
            </w:r>
          </w:p>
        </w:tc>
        <w:tc>
          <w:tcPr>
            <w:tcW w:w="1728" w:type="auto"/>
          </w:tcPr>
          <w:p w14:paraId="44A34C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F0D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3B0D8" w14:textId="5E5C980F" w:rsidR="00D32106" w:rsidRDefault="00D32106"/>
        </w:tc>
      </w:tr>
      <w:tr w:rsidR="00D32106" w14:paraId="5D7FE1AD" w14:textId="77777777">
        <w:trPr>
          <w:jc w:val="center"/>
        </w:trPr>
        <w:tc>
          <w:tcPr>
            <w:tcW w:w="1728" w:type="auto"/>
            <w:vAlign w:val="center"/>
          </w:tcPr>
          <w:p w14:paraId="619C6B58" w14:textId="77777777" w:rsidR="00D32106" w:rsidRDefault="00000000">
            <w:r>
              <w:rPr>
                <w:sz w:val="16"/>
              </w:rPr>
              <w:t>172fe254</w:t>
            </w:r>
          </w:p>
        </w:tc>
        <w:tc>
          <w:tcPr>
            <w:tcW w:w="1728" w:type="auto"/>
          </w:tcPr>
          <w:p w14:paraId="48CEE7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DE0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5F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8A1CCE" w14:textId="77777777" w:rsidR="00D32106" w:rsidRDefault="00D32106"/>
        </w:tc>
      </w:tr>
      <w:tr w:rsidR="00D32106" w14:paraId="25BFE6F7" w14:textId="77777777">
        <w:trPr>
          <w:jc w:val="center"/>
        </w:trPr>
        <w:tc>
          <w:tcPr>
            <w:tcW w:w="1728" w:type="auto"/>
            <w:vAlign w:val="center"/>
          </w:tcPr>
          <w:p w14:paraId="0E0197B2" w14:textId="77777777" w:rsidR="00D32106" w:rsidRDefault="00000000">
            <w:r>
              <w:rPr>
                <w:sz w:val="16"/>
              </w:rPr>
              <w:t>855ba82e</w:t>
            </w:r>
          </w:p>
        </w:tc>
        <w:tc>
          <w:tcPr>
            <w:tcW w:w="1728" w:type="auto"/>
          </w:tcPr>
          <w:p w14:paraId="6E25461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FE52D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BDF42E" w14:textId="77777777" w:rsidR="00D32106" w:rsidRDefault="00000000">
            <w:commentRangeStart w:id="13"/>
            <w:r>
              <w:t xml:space="preserve">בְיֹ֨ום שִׂמְחַתְכֶ֥ם וּֽבְמֹועֲדֵיכֶם֮ וּבְרָאשֵׁ֣י חָדְשֵׁיכֶם֒ </w:t>
            </w:r>
            <w:commentRangeEnd w:id="13"/>
            <w:r w:rsidR="00194616">
              <w:rPr>
                <w:rStyle w:val="CommentReference"/>
                <w:rFonts w:asciiTheme="minorHAnsi" w:hAnsiTheme="minorHAnsi"/>
              </w:rPr>
              <w:commentReference w:id="13"/>
            </w:r>
          </w:p>
        </w:tc>
        <w:tc>
          <w:tcPr>
            <w:tcW w:w="1728" w:type="auto"/>
          </w:tcPr>
          <w:p w14:paraId="634D40E8" w14:textId="77777777" w:rsidR="00D32106" w:rsidRDefault="00D32106"/>
        </w:tc>
      </w:tr>
    </w:tbl>
    <w:p w14:paraId="4E0C4DAC" w14:textId="77777777" w:rsidR="00D32106" w:rsidRDefault="00000000">
      <w:r>
        <w:br/>
      </w:r>
    </w:p>
    <w:p w14:paraId="490CA550" w14:textId="77777777" w:rsidR="00D32106" w:rsidRDefault="00000000">
      <w:pPr>
        <w:pStyle w:val="Reference"/>
      </w:pPr>
      <w:hyperlink r:id="rId249">
        <w:r>
          <w:t>Numbers 10:11</w:t>
        </w:r>
      </w:hyperlink>
    </w:p>
    <w:p w14:paraId="052EC223" w14:textId="77777777" w:rsidR="00D32106" w:rsidRDefault="00000000">
      <w:pPr>
        <w:pStyle w:val="Hebrew"/>
      </w:pPr>
      <w:r>
        <w:t xml:space="preserve">וַיְהִ֞י בַּשָּׁנָ֧ה הַשֵּׁנִ֛ית בַּחֹ֥דֶשׁ הַשֵּׁנִ֖י בְּעֶשְׂרִ֣ים בַּחֹ֑דֶשׁ </w:t>
      </w:r>
    </w:p>
    <w:p w14:paraId="6DDA648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76430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76431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76432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7643376434</w:t>
      </w:r>
      <w:r>
        <w:rPr>
          <w:rFonts w:ascii="Times New Roman" w:hAnsi="Times New Roman"/>
          <w:color w:val="828282"/>
          <w:rtl/>
        </w:rPr>
        <w:t xml:space="preserve">שָּׁנָ֧ה </w:t>
      </w:r>
      <w:r>
        <w:rPr>
          <w:color w:val="FF0000"/>
          <w:vertAlign w:val="superscript"/>
          <w:rtl/>
        </w:rPr>
        <w:t>76435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76436</w:t>
      </w:r>
      <w:r>
        <w:rPr>
          <w:rFonts w:ascii="Times New Roman" w:hAnsi="Times New Roman"/>
          <w:color w:val="828282"/>
          <w:rtl/>
        </w:rPr>
        <w:t xml:space="preserve">שֵּׁנִ֛ית </w:t>
      </w:r>
      <w:r>
        <w:rPr>
          <w:color w:val="FF0000"/>
          <w:vertAlign w:val="superscript"/>
          <w:rtl/>
        </w:rPr>
        <w:t>76437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7643876439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76440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76441</w:t>
      </w:r>
      <w:r>
        <w:rPr>
          <w:rFonts w:ascii="Times New Roman" w:hAnsi="Times New Roman"/>
          <w:color w:val="828282"/>
          <w:rtl/>
        </w:rPr>
        <w:t xml:space="preserve">שֵּׁנִ֖י </w:t>
      </w:r>
      <w:r>
        <w:rPr>
          <w:color w:val="FF0000"/>
          <w:vertAlign w:val="superscript"/>
          <w:rtl/>
        </w:rPr>
        <w:t>76442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76443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76444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7644576446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6E5032A9" w14:textId="77777777" w:rsidR="00D32106" w:rsidRDefault="00000000">
      <w:pPr>
        <w:pStyle w:val="Hebrew"/>
      </w:pPr>
      <w:r>
        <w:rPr>
          <w:color w:val="828282"/>
        </w:rPr>
        <w:t xml:space="preserve">וַיְהִ֞י בַּשָּׁנָ֧ה הַשֵּׁנִ֛ית בַּחֹ֥דֶשׁ הַשֵּׁנִ֖י בְּעֶשְׂרִ֣ים בַּחֹ֑דֶשׁ נַעֲלָה֙ הֶֽעָנָ֔ן מֵעַ֖ל מִשְׁכַּ֥ן הָעֵדֻֽת׃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35"/>
        <w:gridCol w:w="1125"/>
      </w:tblGrid>
      <w:tr w:rsidR="00D32106" w14:paraId="54201DA3" w14:textId="77777777">
        <w:trPr>
          <w:jc w:val="center"/>
        </w:trPr>
        <w:tc>
          <w:tcPr>
            <w:tcW w:w="1728" w:type="auto"/>
            <w:vAlign w:val="center"/>
          </w:tcPr>
          <w:p w14:paraId="15B47B80" w14:textId="77777777" w:rsidR="00D32106" w:rsidRDefault="00000000">
            <w:r>
              <w:rPr>
                <w:sz w:val="16"/>
              </w:rPr>
              <w:t>a3f784ba</w:t>
            </w:r>
          </w:p>
        </w:tc>
        <w:tc>
          <w:tcPr>
            <w:tcW w:w="1728" w:type="auto"/>
          </w:tcPr>
          <w:p w14:paraId="47F2AB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BB69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DBDB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8C297B" w14:textId="77777777" w:rsidR="00D32106" w:rsidRDefault="00000000">
            <w:r>
              <w:t>wayehi_x</w:t>
            </w:r>
          </w:p>
        </w:tc>
      </w:tr>
      <w:tr w:rsidR="00D32106" w14:paraId="0CAF89CB" w14:textId="77777777">
        <w:trPr>
          <w:jc w:val="center"/>
        </w:trPr>
        <w:tc>
          <w:tcPr>
            <w:tcW w:w="1728" w:type="auto"/>
            <w:vAlign w:val="center"/>
          </w:tcPr>
          <w:p w14:paraId="6F1DDAC4" w14:textId="77777777" w:rsidR="00D32106" w:rsidRDefault="00000000">
            <w:r>
              <w:rPr>
                <w:sz w:val="16"/>
              </w:rPr>
              <w:t>dfa4f184</w:t>
            </w:r>
          </w:p>
        </w:tc>
        <w:tc>
          <w:tcPr>
            <w:tcW w:w="1728" w:type="auto"/>
          </w:tcPr>
          <w:p w14:paraId="675E88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E64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AE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F83C9" w14:textId="3CD4F99B" w:rsidR="00D32106" w:rsidRDefault="00EB3A6A">
            <w:proofErr w:type="spellStart"/>
            <w:r>
              <w:t>ach_rd</w:t>
            </w:r>
            <w:proofErr w:type="spellEnd"/>
          </w:p>
        </w:tc>
      </w:tr>
      <w:tr w:rsidR="00D32106" w14:paraId="29960838" w14:textId="77777777">
        <w:trPr>
          <w:jc w:val="center"/>
        </w:trPr>
        <w:tc>
          <w:tcPr>
            <w:tcW w:w="1728" w:type="auto"/>
            <w:vAlign w:val="center"/>
          </w:tcPr>
          <w:p w14:paraId="4545E712" w14:textId="77777777" w:rsidR="00D32106" w:rsidRDefault="00000000">
            <w:r>
              <w:rPr>
                <w:sz w:val="16"/>
              </w:rPr>
              <w:t>dd27d200</w:t>
            </w:r>
          </w:p>
        </w:tc>
        <w:tc>
          <w:tcPr>
            <w:tcW w:w="1728" w:type="auto"/>
          </w:tcPr>
          <w:p w14:paraId="25BE6B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2D8A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26206C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44B68841" w14:textId="7245FCF9" w:rsidR="00D32106" w:rsidRDefault="00A866D7">
            <w:r>
              <w:t>past</w:t>
            </w:r>
          </w:p>
        </w:tc>
      </w:tr>
      <w:tr w:rsidR="00D32106" w14:paraId="77A61717" w14:textId="77777777">
        <w:trPr>
          <w:jc w:val="center"/>
        </w:trPr>
        <w:tc>
          <w:tcPr>
            <w:tcW w:w="1728" w:type="auto"/>
            <w:vAlign w:val="center"/>
          </w:tcPr>
          <w:p w14:paraId="7BC627AE" w14:textId="77777777" w:rsidR="00D32106" w:rsidRDefault="00000000">
            <w:r>
              <w:rPr>
                <w:sz w:val="16"/>
              </w:rPr>
              <w:t>3666475f</w:t>
            </w:r>
          </w:p>
        </w:tc>
        <w:tc>
          <w:tcPr>
            <w:tcW w:w="1728" w:type="auto"/>
          </w:tcPr>
          <w:p w14:paraId="7BED28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A80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9B663" w14:textId="77777777" w:rsidR="00D32106" w:rsidRDefault="00000000">
            <w:commentRangeStart w:id="14"/>
            <w:r>
              <w:t xml:space="preserve">בַּשָּׁנָ֧ה הַשֵּׁנִ֛ית בַּחֹ֥דֶשׁ הַשֵּׁנִ֖י בְּעֶשְׂרִ֣ים בַּחֹ֑דֶשׁ </w:t>
            </w:r>
            <w:commentRangeEnd w:id="14"/>
            <w:r w:rsidR="00EB3A6A">
              <w:rPr>
                <w:rStyle w:val="CommentReference"/>
                <w:rFonts w:asciiTheme="minorHAnsi" w:hAnsiTheme="minorHAnsi"/>
              </w:rPr>
              <w:commentReference w:id="14"/>
            </w:r>
          </w:p>
        </w:tc>
        <w:tc>
          <w:tcPr>
            <w:tcW w:w="1728" w:type="auto"/>
          </w:tcPr>
          <w:p w14:paraId="0CF6EB1B" w14:textId="2EBC6D02" w:rsidR="00D32106" w:rsidRDefault="00D32106"/>
        </w:tc>
      </w:tr>
    </w:tbl>
    <w:p w14:paraId="39D0B49B" w14:textId="77777777" w:rsidR="00D32106" w:rsidRDefault="00000000">
      <w:r>
        <w:br/>
      </w:r>
    </w:p>
    <w:p w14:paraId="16AD83D7" w14:textId="77777777" w:rsidR="00D32106" w:rsidRDefault="00000000">
      <w:pPr>
        <w:pStyle w:val="Reference"/>
      </w:pPr>
      <w:hyperlink r:id="rId250">
        <w:r>
          <w:t>Numbers 14:1</w:t>
        </w:r>
      </w:hyperlink>
    </w:p>
    <w:p w14:paraId="19A7874E" w14:textId="77777777" w:rsidR="00D32106" w:rsidRDefault="00000000">
      <w:pPr>
        <w:pStyle w:val="Hebrew"/>
      </w:pPr>
      <w:r>
        <w:t xml:space="preserve">וַיִּבְכּ֥וּ הָעָ֖ם בַּלַּ֥יְלָה הַהֽוּא׃ </w:t>
      </w:r>
    </w:p>
    <w:p w14:paraId="4AFE77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78424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78425</w:t>
      </w:r>
      <w:r>
        <w:rPr>
          <w:rFonts w:ascii="Times New Roman" w:hAnsi="Times New Roman"/>
          <w:color w:val="828282"/>
          <w:rtl/>
        </w:rPr>
        <w:t xml:space="preserve">יִּבְכּ֥וּ </w:t>
      </w:r>
      <w:r>
        <w:rPr>
          <w:color w:val="FF0000"/>
          <w:vertAlign w:val="superscript"/>
          <w:rtl/>
        </w:rPr>
        <w:t>78426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78427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78428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7842978430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78431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78432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1F4123FA" w14:textId="77777777" w:rsidR="00D32106" w:rsidRDefault="00000000">
      <w:pPr>
        <w:pStyle w:val="Hebrew"/>
      </w:pPr>
      <w:r>
        <w:rPr>
          <w:color w:val="828282"/>
        </w:rPr>
        <w:t xml:space="preserve">וַתִּשָּׂא֙ כָּל־הָ֣עֵדָ֔ה וַֽיִּתְּנ֖וּ אֶת־קֹולָ֑ם וַיִּבְכּ֥וּ הָעָ֖ם בַּלַּ֥יְלָה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6"/>
        <w:gridCol w:w="1256"/>
      </w:tblGrid>
      <w:tr w:rsidR="00D32106" w14:paraId="563B2965" w14:textId="77777777">
        <w:trPr>
          <w:jc w:val="center"/>
        </w:trPr>
        <w:tc>
          <w:tcPr>
            <w:tcW w:w="1728" w:type="auto"/>
            <w:vAlign w:val="center"/>
          </w:tcPr>
          <w:p w14:paraId="210DED49" w14:textId="77777777" w:rsidR="00D32106" w:rsidRDefault="00000000">
            <w:r>
              <w:rPr>
                <w:sz w:val="16"/>
              </w:rPr>
              <w:t>a304fd3a</w:t>
            </w:r>
          </w:p>
        </w:tc>
        <w:tc>
          <w:tcPr>
            <w:tcW w:w="1728" w:type="auto"/>
          </w:tcPr>
          <w:p w14:paraId="2E54DD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C5BC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CC22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556CC9" w14:textId="77777777" w:rsidR="00D32106" w:rsidRDefault="00000000">
            <w:r>
              <w:t>clause_x</w:t>
            </w:r>
          </w:p>
        </w:tc>
      </w:tr>
      <w:tr w:rsidR="00D32106" w14:paraId="69731A19" w14:textId="77777777">
        <w:trPr>
          <w:jc w:val="center"/>
        </w:trPr>
        <w:tc>
          <w:tcPr>
            <w:tcW w:w="1728" w:type="auto"/>
            <w:vAlign w:val="center"/>
          </w:tcPr>
          <w:p w14:paraId="36AFE162" w14:textId="77777777" w:rsidR="00D32106" w:rsidRDefault="00000000">
            <w:r>
              <w:rPr>
                <w:sz w:val="16"/>
              </w:rPr>
              <w:t>cb924648</w:t>
            </w:r>
          </w:p>
        </w:tc>
        <w:tc>
          <w:tcPr>
            <w:tcW w:w="1728" w:type="auto"/>
          </w:tcPr>
          <w:p w14:paraId="146630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5934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4E4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777FE" w14:textId="27133B21" w:rsidR="00DB1D8E" w:rsidRDefault="00DB1D8E" w:rsidP="00DB1D8E">
            <w:proofErr w:type="spellStart"/>
            <w:r>
              <w:t>act_un</w:t>
            </w:r>
            <w:proofErr w:type="spellEnd"/>
          </w:p>
        </w:tc>
      </w:tr>
      <w:tr w:rsidR="00D32106" w14:paraId="43F881C7" w14:textId="77777777">
        <w:trPr>
          <w:jc w:val="center"/>
        </w:trPr>
        <w:tc>
          <w:tcPr>
            <w:tcW w:w="1728" w:type="auto"/>
            <w:vAlign w:val="center"/>
          </w:tcPr>
          <w:p w14:paraId="7FBD0E37" w14:textId="77777777" w:rsidR="00D32106" w:rsidRDefault="00000000">
            <w:r>
              <w:rPr>
                <w:sz w:val="16"/>
              </w:rPr>
              <w:t>2fc01255</w:t>
            </w:r>
          </w:p>
        </w:tc>
        <w:tc>
          <w:tcPr>
            <w:tcW w:w="1728" w:type="auto"/>
          </w:tcPr>
          <w:p w14:paraId="12D74BB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8808F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0E5AE0" w14:textId="77777777" w:rsidR="00D32106" w:rsidRDefault="00000000">
            <w:r>
              <w:t xml:space="preserve">יִּבְכּ֥וּ </w:t>
            </w:r>
          </w:p>
        </w:tc>
        <w:tc>
          <w:tcPr>
            <w:tcW w:w="1728" w:type="auto"/>
          </w:tcPr>
          <w:p w14:paraId="6CC10562" w14:textId="77777777" w:rsidR="00D32106" w:rsidRDefault="00000000">
            <w:r>
              <w:t>past</w:t>
            </w:r>
          </w:p>
        </w:tc>
      </w:tr>
      <w:tr w:rsidR="00D32106" w14:paraId="0AD2BE60" w14:textId="77777777">
        <w:trPr>
          <w:jc w:val="center"/>
        </w:trPr>
        <w:tc>
          <w:tcPr>
            <w:tcW w:w="1728" w:type="auto"/>
            <w:vAlign w:val="center"/>
          </w:tcPr>
          <w:p w14:paraId="2F978ED4" w14:textId="77777777" w:rsidR="00D32106" w:rsidRDefault="00000000">
            <w:r>
              <w:rPr>
                <w:sz w:val="16"/>
              </w:rPr>
              <w:t>8e7f2945</w:t>
            </w:r>
          </w:p>
        </w:tc>
        <w:tc>
          <w:tcPr>
            <w:tcW w:w="1728" w:type="auto"/>
          </w:tcPr>
          <w:p w14:paraId="644F25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52C2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F348AD" w14:textId="77777777" w:rsidR="00D32106" w:rsidRDefault="00000000">
            <w:r>
              <w:t xml:space="preserve">בַּלַּ֥יְלָה הַהֽוּא׃ </w:t>
            </w:r>
          </w:p>
        </w:tc>
        <w:tc>
          <w:tcPr>
            <w:tcW w:w="1728" w:type="auto"/>
          </w:tcPr>
          <w:p w14:paraId="5037E180" w14:textId="77777777" w:rsidR="00D32106" w:rsidRDefault="00000000">
            <w:r>
              <w:t>1.1.1.2.1.1</w:t>
            </w:r>
          </w:p>
        </w:tc>
      </w:tr>
    </w:tbl>
    <w:p w14:paraId="51DE184E" w14:textId="77777777" w:rsidR="00D32106" w:rsidRDefault="00000000">
      <w:r>
        <w:br/>
      </w:r>
    </w:p>
    <w:p w14:paraId="5057415A" w14:textId="77777777" w:rsidR="00D32106" w:rsidRDefault="00000000">
      <w:pPr>
        <w:pStyle w:val="Reference"/>
      </w:pPr>
      <w:hyperlink r:id="rId251">
        <w:r>
          <w:t>Numbers 14:40</w:t>
        </w:r>
      </w:hyperlink>
    </w:p>
    <w:p w14:paraId="3E72EB71" w14:textId="77777777" w:rsidR="00D32106" w:rsidRDefault="00000000">
      <w:pPr>
        <w:pStyle w:val="Hebrew"/>
      </w:pPr>
      <w:r>
        <w:t xml:space="preserve">וַיַּשְׁכִּ֣מוּ בַבֹּ֔קֶר </w:t>
      </w:r>
    </w:p>
    <w:p w14:paraId="59BF2E6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79202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79203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79204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7920579206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643C40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בַבֹּ֔קֶר וַיַּֽעֲל֥וּ אֶל־רֹאשׁ־הָהָ֖ר לֵאמֹ֑ר הִנֶּ֗נּוּ וְעָלִ֛ינוּ אֶל־הַמָּקֹ֛ום אֲשֶׁר־אָמַ֥ר יְהוָ֖ה כִּ֥י חָטָֽאנוּ׃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2C41936C" w14:textId="77777777">
        <w:trPr>
          <w:jc w:val="center"/>
        </w:trPr>
        <w:tc>
          <w:tcPr>
            <w:tcW w:w="1728" w:type="auto"/>
            <w:vAlign w:val="center"/>
          </w:tcPr>
          <w:p w14:paraId="1E682F61" w14:textId="77777777" w:rsidR="00D32106" w:rsidRDefault="00000000">
            <w:r>
              <w:rPr>
                <w:sz w:val="16"/>
              </w:rPr>
              <w:t>9622a1c3</w:t>
            </w:r>
          </w:p>
        </w:tc>
        <w:tc>
          <w:tcPr>
            <w:tcW w:w="1728" w:type="auto"/>
          </w:tcPr>
          <w:p w14:paraId="1DEE64B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99CC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580F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87AF2" w14:textId="77777777" w:rsidR="00D32106" w:rsidRDefault="00000000">
            <w:r>
              <w:t>clause_x</w:t>
            </w:r>
          </w:p>
        </w:tc>
      </w:tr>
      <w:tr w:rsidR="00D32106" w14:paraId="27444E86" w14:textId="77777777">
        <w:trPr>
          <w:jc w:val="center"/>
        </w:trPr>
        <w:tc>
          <w:tcPr>
            <w:tcW w:w="1728" w:type="auto"/>
            <w:vAlign w:val="center"/>
          </w:tcPr>
          <w:p w14:paraId="6AC1534C" w14:textId="77777777" w:rsidR="00D32106" w:rsidRDefault="00000000">
            <w:r>
              <w:rPr>
                <w:sz w:val="16"/>
              </w:rPr>
              <w:t>99629841</w:t>
            </w:r>
          </w:p>
        </w:tc>
        <w:tc>
          <w:tcPr>
            <w:tcW w:w="1728" w:type="auto"/>
          </w:tcPr>
          <w:p w14:paraId="15A58C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01BCC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3F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56583" w14:textId="14CD8088" w:rsidR="00D32106" w:rsidRDefault="00B306FC">
            <w:proofErr w:type="spellStart"/>
            <w:r>
              <w:t>ach_rd</w:t>
            </w:r>
            <w:proofErr w:type="spellEnd"/>
          </w:p>
        </w:tc>
      </w:tr>
      <w:tr w:rsidR="00D32106" w14:paraId="33D9C784" w14:textId="77777777">
        <w:trPr>
          <w:jc w:val="center"/>
        </w:trPr>
        <w:tc>
          <w:tcPr>
            <w:tcW w:w="1728" w:type="auto"/>
            <w:vAlign w:val="center"/>
          </w:tcPr>
          <w:p w14:paraId="02852EF2" w14:textId="77777777" w:rsidR="00D32106" w:rsidRDefault="00000000">
            <w:r>
              <w:rPr>
                <w:sz w:val="16"/>
              </w:rPr>
              <w:t>b78913b0</w:t>
            </w:r>
          </w:p>
        </w:tc>
        <w:tc>
          <w:tcPr>
            <w:tcW w:w="1728" w:type="auto"/>
          </w:tcPr>
          <w:p w14:paraId="4A669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1169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456CF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2752F04F" w14:textId="77777777" w:rsidR="00D32106" w:rsidRDefault="00000000">
            <w:r>
              <w:t>past</w:t>
            </w:r>
          </w:p>
        </w:tc>
      </w:tr>
      <w:tr w:rsidR="00D32106" w14:paraId="45DCF31B" w14:textId="77777777">
        <w:trPr>
          <w:jc w:val="center"/>
        </w:trPr>
        <w:tc>
          <w:tcPr>
            <w:tcW w:w="1728" w:type="auto"/>
            <w:vAlign w:val="center"/>
          </w:tcPr>
          <w:p w14:paraId="44C7D8A3" w14:textId="77777777" w:rsidR="00D32106" w:rsidRDefault="00000000">
            <w:r>
              <w:rPr>
                <w:sz w:val="16"/>
              </w:rPr>
              <w:t>1f9f0aa6</w:t>
            </w:r>
          </w:p>
        </w:tc>
        <w:tc>
          <w:tcPr>
            <w:tcW w:w="1728" w:type="auto"/>
          </w:tcPr>
          <w:p w14:paraId="41CEBC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1712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342D06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7AFFF2B" w14:textId="77777777" w:rsidR="00D32106" w:rsidRDefault="00000000">
            <w:r>
              <w:t>1.1.1.1</w:t>
            </w:r>
          </w:p>
        </w:tc>
      </w:tr>
    </w:tbl>
    <w:p w14:paraId="48672E85" w14:textId="77777777" w:rsidR="00D32106" w:rsidRDefault="00000000">
      <w:r>
        <w:br/>
      </w:r>
    </w:p>
    <w:p w14:paraId="39708ABE" w14:textId="77777777" w:rsidR="00D32106" w:rsidRDefault="00000000">
      <w:pPr>
        <w:pStyle w:val="Reference"/>
      </w:pPr>
      <w:hyperlink r:id="rId252">
        <w:r>
          <w:t>Numbers 15:32</w:t>
        </w:r>
      </w:hyperlink>
    </w:p>
    <w:p w14:paraId="2D87807A" w14:textId="77777777" w:rsidR="00D32106" w:rsidRDefault="00000000">
      <w:pPr>
        <w:pStyle w:val="Hebrew"/>
      </w:pPr>
      <w:r>
        <w:t xml:space="preserve">מְקֹשֵׁ֥שׁ עֵצִ֖ים בְּיֹ֥ום הַשַּׁבָּֽת׃ </w:t>
      </w:r>
    </w:p>
    <w:p w14:paraId="42589F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79890</w:t>
      </w:r>
      <w:r>
        <w:rPr>
          <w:rFonts w:ascii="Times New Roman" w:hAnsi="Times New Roman"/>
          <w:color w:val="828282"/>
          <w:rtl/>
        </w:rPr>
        <w:t xml:space="preserve">מְקֹשֵׁ֥שׁ </w:t>
      </w:r>
      <w:r>
        <w:rPr>
          <w:color w:val="FF0000"/>
          <w:vertAlign w:val="superscript"/>
          <w:rtl/>
        </w:rPr>
        <w:t>79891</w:t>
      </w:r>
      <w:r>
        <w:rPr>
          <w:rFonts w:ascii="Times New Roman" w:hAnsi="Times New Roman"/>
          <w:color w:val="828282"/>
          <w:rtl/>
        </w:rPr>
        <w:t xml:space="preserve">עֵצִ֖ים </w:t>
      </w:r>
      <w:r>
        <w:rPr>
          <w:color w:val="FF0000"/>
          <w:vertAlign w:val="superscript"/>
          <w:rtl/>
        </w:rPr>
        <w:t>79892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79893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79894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79895</w:t>
      </w:r>
      <w:r>
        <w:rPr>
          <w:rFonts w:ascii="Times New Roman" w:hAnsi="Times New Roman"/>
          <w:color w:val="828282"/>
          <w:rtl/>
        </w:rPr>
        <w:t xml:space="preserve">שַּׁבָּֽת׃ </w:t>
      </w:r>
    </w:p>
    <w:p w14:paraId="5CFB9472" w14:textId="77777777" w:rsidR="00D32106" w:rsidRDefault="00000000">
      <w:pPr>
        <w:pStyle w:val="Hebrew"/>
      </w:pPr>
      <w:r>
        <w:rPr>
          <w:color w:val="828282"/>
        </w:rPr>
        <w:t xml:space="preserve">וַיִּהְי֥וּ בְנֵֽי־יִשְׂרָאֵ֖ל בַּמִּדְבָּ֑ר וַֽיִּמְצְא֗וּ אִ֛ישׁ מְקֹשֵׁ֥שׁ עֵצִ֖ים בְּיֹ֥ום הַשַּׁבָּֽת׃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9"/>
        <w:gridCol w:w="1440"/>
      </w:tblGrid>
      <w:tr w:rsidR="00D32106" w14:paraId="7EE9DE13" w14:textId="77777777">
        <w:trPr>
          <w:jc w:val="center"/>
        </w:trPr>
        <w:tc>
          <w:tcPr>
            <w:tcW w:w="1728" w:type="auto"/>
            <w:vAlign w:val="center"/>
          </w:tcPr>
          <w:p w14:paraId="3A7ABB59" w14:textId="77777777" w:rsidR="00D32106" w:rsidRDefault="00000000">
            <w:r>
              <w:rPr>
                <w:sz w:val="16"/>
              </w:rPr>
              <w:t>5e2280d5</w:t>
            </w:r>
          </w:p>
        </w:tc>
        <w:tc>
          <w:tcPr>
            <w:tcW w:w="1728" w:type="auto"/>
          </w:tcPr>
          <w:p w14:paraId="11720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B5F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6259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1AA99E" w14:textId="72B8105A" w:rsidR="00D32106" w:rsidRDefault="00E57E92">
            <w:proofErr w:type="spellStart"/>
            <w:r>
              <w:t>clause_x</w:t>
            </w:r>
            <w:proofErr w:type="spellEnd"/>
          </w:p>
        </w:tc>
      </w:tr>
      <w:tr w:rsidR="00D32106" w14:paraId="23E8F496" w14:textId="77777777">
        <w:trPr>
          <w:jc w:val="center"/>
        </w:trPr>
        <w:tc>
          <w:tcPr>
            <w:tcW w:w="1728" w:type="auto"/>
            <w:vAlign w:val="center"/>
          </w:tcPr>
          <w:p w14:paraId="6CF96A46" w14:textId="77777777" w:rsidR="00D32106" w:rsidRDefault="00000000">
            <w:r>
              <w:rPr>
                <w:sz w:val="16"/>
              </w:rPr>
              <w:t>68c4c2be</w:t>
            </w:r>
          </w:p>
        </w:tc>
        <w:tc>
          <w:tcPr>
            <w:tcW w:w="1728" w:type="auto"/>
          </w:tcPr>
          <w:p w14:paraId="376E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412A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500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F1CA41" w14:textId="324F2E01" w:rsidR="00D32106" w:rsidRDefault="007C5E20">
            <w:proofErr w:type="spellStart"/>
            <w:r>
              <w:t>act_di</w:t>
            </w:r>
            <w:proofErr w:type="spellEnd"/>
          </w:p>
        </w:tc>
      </w:tr>
      <w:tr w:rsidR="00D32106" w14:paraId="4140DA89" w14:textId="77777777">
        <w:trPr>
          <w:jc w:val="center"/>
        </w:trPr>
        <w:tc>
          <w:tcPr>
            <w:tcW w:w="1728" w:type="auto"/>
            <w:vAlign w:val="center"/>
          </w:tcPr>
          <w:p w14:paraId="3AFBD138" w14:textId="77777777" w:rsidR="00D32106" w:rsidRDefault="00000000">
            <w:r>
              <w:rPr>
                <w:sz w:val="16"/>
              </w:rPr>
              <w:t>af1d4766</w:t>
            </w:r>
          </w:p>
        </w:tc>
        <w:tc>
          <w:tcPr>
            <w:tcW w:w="1728" w:type="auto"/>
          </w:tcPr>
          <w:p w14:paraId="69962A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D85D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8EF36B" w14:textId="77777777" w:rsidR="00D32106" w:rsidRDefault="00000000">
            <w:r>
              <w:t xml:space="preserve">מְקֹשֵׁ֥שׁ </w:t>
            </w:r>
          </w:p>
        </w:tc>
        <w:tc>
          <w:tcPr>
            <w:tcW w:w="1728" w:type="auto"/>
          </w:tcPr>
          <w:p w14:paraId="521D187A" w14:textId="675E8F2D" w:rsidR="00D32106" w:rsidRDefault="00E57E92">
            <w:proofErr w:type="spellStart"/>
            <w:r>
              <w:t>ptcp</w:t>
            </w:r>
            <w:proofErr w:type="spellEnd"/>
          </w:p>
        </w:tc>
      </w:tr>
      <w:tr w:rsidR="00D32106" w14:paraId="2DB7076E" w14:textId="77777777">
        <w:trPr>
          <w:jc w:val="center"/>
        </w:trPr>
        <w:tc>
          <w:tcPr>
            <w:tcW w:w="1728" w:type="auto"/>
            <w:vAlign w:val="center"/>
          </w:tcPr>
          <w:p w14:paraId="700C87EB" w14:textId="77777777" w:rsidR="00D32106" w:rsidRDefault="00000000">
            <w:r>
              <w:rPr>
                <w:sz w:val="16"/>
              </w:rPr>
              <w:t>d64dfb11</w:t>
            </w:r>
          </w:p>
        </w:tc>
        <w:tc>
          <w:tcPr>
            <w:tcW w:w="1728" w:type="auto"/>
          </w:tcPr>
          <w:p w14:paraId="2BC72D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A179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6DDC2" w14:textId="77777777" w:rsidR="00D32106" w:rsidRDefault="00000000">
            <w:r>
              <w:t xml:space="preserve">בְּיֹ֥ום הַשַּׁבָּֽת׃ </w:t>
            </w:r>
          </w:p>
        </w:tc>
        <w:tc>
          <w:tcPr>
            <w:tcW w:w="1728" w:type="auto"/>
          </w:tcPr>
          <w:p w14:paraId="5E062B46" w14:textId="483F8715" w:rsidR="00D32106" w:rsidRDefault="00702AF5">
            <w:r>
              <w:t>1.1.2.5.3.2.1</w:t>
            </w:r>
          </w:p>
        </w:tc>
      </w:tr>
    </w:tbl>
    <w:p w14:paraId="61A4C91F" w14:textId="77777777" w:rsidR="00D32106" w:rsidRDefault="00000000">
      <w:r>
        <w:br/>
      </w:r>
    </w:p>
    <w:p w14:paraId="09C49304" w14:textId="77777777" w:rsidR="00D32106" w:rsidRDefault="00000000">
      <w:pPr>
        <w:pStyle w:val="Reference"/>
      </w:pPr>
      <w:hyperlink r:id="rId253">
        <w:r>
          <w:t>Numbers 19:12</w:t>
        </w:r>
      </w:hyperlink>
    </w:p>
    <w:p w14:paraId="5548B161" w14:textId="77777777" w:rsidR="00D32106" w:rsidRDefault="00000000">
      <w:pPr>
        <w:pStyle w:val="Hebrew"/>
      </w:pPr>
      <w:r>
        <w:t xml:space="preserve">ה֣וּא יִתְחַטָּא־בֹ֞ו בַּיֹּ֧ום הַשְּׁלִישִׁ֛י </w:t>
      </w:r>
    </w:p>
    <w:p w14:paraId="60C9C7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82240</w:t>
      </w:r>
      <w:r>
        <w:rPr>
          <w:rFonts w:ascii="Times New Roman" w:hAnsi="Times New Roman"/>
          <w:color w:val="828282"/>
          <w:rtl/>
        </w:rPr>
        <w:t xml:space="preserve">ה֣וּא </w:t>
      </w:r>
      <w:r>
        <w:rPr>
          <w:color w:val="FF0000"/>
          <w:vertAlign w:val="superscript"/>
          <w:rtl/>
        </w:rPr>
        <w:t>82241</w:t>
      </w:r>
      <w:r>
        <w:rPr>
          <w:rFonts w:ascii="Times New Roman" w:hAnsi="Times New Roman"/>
          <w:color w:val="828282"/>
          <w:rtl/>
        </w:rPr>
        <w:t>יִתְחַטָּא־</w:t>
      </w:r>
      <w:r>
        <w:rPr>
          <w:color w:val="FF0000"/>
          <w:vertAlign w:val="superscript"/>
          <w:rtl/>
        </w:rPr>
        <w:t>82242</w:t>
      </w:r>
      <w:r>
        <w:rPr>
          <w:rFonts w:ascii="Times New Roman" w:hAnsi="Times New Roman"/>
          <w:color w:val="828282"/>
          <w:rtl/>
        </w:rPr>
        <w:t xml:space="preserve">בֹ֞ו </w:t>
      </w:r>
      <w:r>
        <w:rPr>
          <w:color w:val="FF0000"/>
          <w:vertAlign w:val="superscript"/>
          <w:rtl/>
        </w:rPr>
        <w:t>82243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8224482245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82247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37F87876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94"/>
        <w:gridCol w:w="1076"/>
      </w:tblGrid>
      <w:tr w:rsidR="00D32106" w14:paraId="0BFC37FB" w14:textId="77777777" w:rsidTr="00F95C15">
        <w:trPr>
          <w:jc w:val="center"/>
        </w:trPr>
        <w:tc>
          <w:tcPr>
            <w:tcW w:w="0" w:type="auto"/>
            <w:vAlign w:val="center"/>
          </w:tcPr>
          <w:p w14:paraId="5232085B" w14:textId="77777777" w:rsidR="00D32106" w:rsidRDefault="00000000">
            <w:r>
              <w:rPr>
                <w:sz w:val="16"/>
              </w:rPr>
              <w:t>646bbf50</w:t>
            </w:r>
          </w:p>
        </w:tc>
        <w:tc>
          <w:tcPr>
            <w:tcW w:w="0" w:type="auto"/>
          </w:tcPr>
          <w:p w14:paraId="64775B74" w14:textId="77777777" w:rsidR="00D32106" w:rsidRDefault="00000000">
            <w:r>
              <w:t>cl_type</w:t>
            </w:r>
          </w:p>
        </w:tc>
        <w:tc>
          <w:tcPr>
            <w:tcW w:w="0" w:type="auto"/>
          </w:tcPr>
          <w:p w14:paraId="51FC6D85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5C02753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65586A8B" w14:textId="77777777" w:rsidR="00D32106" w:rsidRDefault="00000000">
            <w:r>
              <w:t>clause_x</w:t>
            </w:r>
          </w:p>
        </w:tc>
      </w:tr>
      <w:tr w:rsidR="00D32106" w14:paraId="6DAC3065" w14:textId="77777777" w:rsidTr="00F95C15">
        <w:trPr>
          <w:jc w:val="center"/>
        </w:trPr>
        <w:tc>
          <w:tcPr>
            <w:tcW w:w="0" w:type="auto"/>
            <w:vAlign w:val="center"/>
          </w:tcPr>
          <w:p w14:paraId="65FC57B9" w14:textId="77777777" w:rsidR="00D32106" w:rsidRDefault="00000000">
            <w:r>
              <w:rPr>
                <w:sz w:val="16"/>
              </w:rPr>
              <w:t>7d209583</w:t>
            </w:r>
          </w:p>
        </w:tc>
        <w:tc>
          <w:tcPr>
            <w:tcW w:w="0" w:type="auto"/>
          </w:tcPr>
          <w:p w14:paraId="1CBE2F3F" w14:textId="77777777" w:rsidR="00D32106" w:rsidRDefault="00000000">
            <w:r>
              <w:t>aspect</w:t>
            </w:r>
          </w:p>
        </w:tc>
        <w:tc>
          <w:tcPr>
            <w:tcW w:w="0" w:type="auto"/>
          </w:tcPr>
          <w:p w14:paraId="472751F6" w14:textId="77777777" w:rsidR="00D32106" w:rsidRDefault="00000000">
            <w:r>
              <w:t>time_clause</w:t>
            </w:r>
          </w:p>
        </w:tc>
        <w:tc>
          <w:tcPr>
            <w:tcW w:w="0" w:type="auto"/>
          </w:tcPr>
          <w:p w14:paraId="4A802E8C" w14:textId="77777777" w:rsidR="00D32106" w:rsidRDefault="00000000">
            <w:r>
              <w:t>[clause]</w:t>
            </w:r>
          </w:p>
        </w:tc>
        <w:tc>
          <w:tcPr>
            <w:tcW w:w="368" w:type="dxa"/>
          </w:tcPr>
          <w:p w14:paraId="32868514" w14:textId="38ABA8B4" w:rsidR="00D32106" w:rsidRDefault="00F95C15">
            <w:proofErr w:type="spellStart"/>
            <w:r>
              <w:t>ach_rd</w:t>
            </w:r>
            <w:proofErr w:type="spellEnd"/>
          </w:p>
        </w:tc>
      </w:tr>
      <w:tr w:rsidR="00D32106" w14:paraId="5661CD07" w14:textId="77777777" w:rsidTr="00F95C15">
        <w:trPr>
          <w:jc w:val="center"/>
        </w:trPr>
        <w:tc>
          <w:tcPr>
            <w:tcW w:w="0" w:type="auto"/>
            <w:vAlign w:val="center"/>
          </w:tcPr>
          <w:p w14:paraId="01C9949F" w14:textId="77777777" w:rsidR="00D32106" w:rsidRDefault="00000000">
            <w:r>
              <w:rPr>
                <w:sz w:val="16"/>
              </w:rPr>
              <w:t>efb167e7</w:t>
            </w:r>
          </w:p>
        </w:tc>
        <w:tc>
          <w:tcPr>
            <w:tcW w:w="0" w:type="auto"/>
          </w:tcPr>
          <w:p w14:paraId="2D574A0A" w14:textId="77777777" w:rsidR="00D32106" w:rsidRDefault="00000000">
            <w:r>
              <w:t>tense</w:t>
            </w:r>
          </w:p>
        </w:tc>
        <w:tc>
          <w:tcPr>
            <w:tcW w:w="0" w:type="auto"/>
          </w:tcPr>
          <w:p w14:paraId="08C036E8" w14:textId="77777777" w:rsidR="00D32106" w:rsidRDefault="00000000">
            <w:r>
              <w:t>verb</w:t>
            </w:r>
          </w:p>
        </w:tc>
        <w:tc>
          <w:tcPr>
            <w:tcW w:w="0" w:type="auto"/>
          </w:tcPr>
          <w:p w14:paraId="51072185" w14:textId="77777777" w:rsidR="00D32106" w:rsidRDefault="00000000">
            <w:r>
              <w:t>יִתְחַטָּא־</w:t>
            </w:r>
          </w:p>
        </w:tc>
        <w:tc>
          <w:tcPr>
            <w:tcW w:w="368" w:type="dxa"/>
          </w:tcPr>
          <w:p w14:paraId="199DD0D9" w14:textId="77777777" w:rsidR="00D32106" w:rsidRDefault="00000000">
            <w:r>
              <w:t>mod</w:t>
            </w:r>
          </w:p>
        </w:tc>
      </w:tr>
      <w:tr w:rsidR="00D32106" w14:paraId="21E82EBF" w14:textId="77777777" w:rsidTr="00F95C15">
        <w:trPr>
          <w:jc w:val="center"/>
        </w:trPr>
        <w:tc>
          <w:tcPr>
            <w:tcW w:w="0" w:type="auto"/>
            <w:vAlign w:val="center"/>
          </w:tcPr>
          <w:p w14:paraId="0103683A" w14:textId="77777777" w:rsidR="00D32106" w:rsidRDefault="00000000">
            <w:r>
              <w:rPr>
                <w:sz w:val="16"/>
              </w:rPr>
              <w:t>d87be0eb</w:t>
            </w:r>
          </w:p>
        </w:tc>
        <w:tc>
          <w:tcPr>
            <w:tcW w:w="0" w:type="auto"/>
          </w:tcPr>
          <w:p w14:paraId="7AC23502" w14:textId="77777777" w:rsidR="00D32106" w:rsidRDefault="00000000">
            <w:r>
              <w:t>tp_cluster</w:t>
            </w:r>
          </w:p>
        </w:tc>
        <w:tc>
          <w:tcPr>
            <w:tcW w:w="0" w:type="auto"/>
          </w:tcPr>
          <w:p w14:paraId="077899EC" w14:textId="77777777" w:rsidR="00D32106" w:rsidRDefault="00000000">
            <w:r>
              <w:t>time_phrase</w:t>
            </w:r>
          </w:p>
        </w:tc>
        <w:tc>
          <w:tcPr>
            <w:tcW w:w="0" w:type="auto"/>
          </w:tcPr>
          <w:p w14:paraId="38B5AC0E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368" w:type="dxa"/>
          </w:tcPr>
          <w:p w14:paraId="2C966D34" w14:textId="77777777" w:rsidR="00D32106" w:rsidRDefault="00000000">
            <w:r>
              <w:t>1.1.1.2.2</w:t>
            </w:r>
          </w:p>
        </w:tc>
      </w:tr>
    </w:tbl>
    <w:p w14:paraId="63561A78" w14:textId="77777777" w:rsidR="00D32106" w:rsidRDefault="00000000">
      <w:r>
        <w:br/>
      </w:r>
    </w:p>
    <w:p w14:paraId="79425990" w14:textId="77777777" w:rsidR="00D32106" w:rsidRDefault="00000000">
      <w:pPr>
        <w:pStyle w:val="Reference"/>
      </w:pPr>
      <w:hyperlink r:id="rId254">
        <w:r>
          <w:t>Numbers 19:12</w:t>
        </w:r>
      </w:hyperlink>
    </w:p>
    <w:p w14:paraId="0172DFB4" w14:textId="77777777" w:rsidR="00D32106" w:rsidRDefault="00000000">
      <w:pPr>
        <w:pStyle w:val="Hebrew"/>
      </w:pPr>
      <w:r>
        <w:t xml:space="preserve">וּבַיֹּ֥ום הַשְּׁבִיעִ֖י יִטְהָ֑ר </w:t>
      </w:r>
    </w:p>
    <w:p w14:paraId="2EFCA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82249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8225082251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82253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82254</w:t>
      </w:r>
      <w:r>
        <w:rPr>
          <w:rFonts w:ascii="Times New Roman" w:hAnsi="Times New Roman"/>
          <w:color w:val="828282"/>
          <w:rtl/>
        </w:rPr>
        <w:t xml:space="preserve">יִטְהָ֑ר </w:t>
      </w:r>
    </w:p>
    <w:p w14:paraId="2EE829D7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1186"/>
        <w:gridCol w:w="1423"/>
        <w:gridCol w:w="1165"/>
        <w:gridCol w:w="1076"/>
      </w:tblGrid>
      <w:tr w:rsidR="00D32106" w14:paraId="0E6C260D" w14:textId="77777777">
        <w:trPr>
          <w:jc w:val="center"/>
        </w:trPr>
        <w:tc>
          <w:tcPr>
            <w:tcW w:w="1728" w:type="auto"/>
            <w:vAlign w:val="center"/>
          </w:tcPr>
          <w:p w14:paraId="1B99EC1F" w14:textId="77777777" w:rsidR="00D32106" w:rsidRDefault="00000000">
            <w:r>
              <w:rPr>
                <w:sz w:val="16"/>
              </w:rPr>
              <w:t>5f2fdfef</w:t>
            </w:r>
          </w:p>
        </w:tc>
        <w:tc>
          <w:tcPr>
            <w:tcW w:w="1728" w:type="auto"/>
          </w:tcPr>
          <w:p w14:paraId="7B04164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D755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FED9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D0741" w14:textId="77777777" w:rsidR="00D32106" w:rsidRDefault="00000000">
            <w:r>
              <w:t>x_clause</w:t>
            </w:r>
          </w:p>
        </w:tc>
      </w:tr>
      <w:tr w:rsidR="00D32106" w14:paraId="5A88ACFD" w14:textId="77777777">
        <w:trPr>
          <w:jc w:val="center"/>
        </w:trPr>
        <w:tc>
          <w:tcPr>
            <w:tcW w:w="1728" w:type="auto"/>
            <w:vAlign w:val="center"/>
          </w:tcPr>
          <w:p w14:paraId="65FC879A" w14:textId="77777777" w:rsidR="00D32106" w:rsidRDefault="00000000">
            <w:r>
              <w:rPr>
                <w:sz w:val="16"/>
              </w:rPr>
              <w:t>d2b6bf3e</w:t>
            </w:r>
          </w:p>
        </w:tc>
        <w:tc>
          <w:tcPr>
            <w:tcW w:w="1728" w:type="auto"/>
          </w:tcPr>
          <w:p w14:paraId="23EB18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1F91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217D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C995E8" w14:textId="6C2AA8E3" w:rsidR="00D32106" w:rsidRDefault="002E18E0">
            <w:proofErr w:type="spellStart"/>
            <w:r>
              <w:t>sta_tr</w:t>
            </w:r>
            <w:proofErr w:type="spellEnd"/>
          </w:p>
        </w:tc>
      </w:tr>
      <w:tr w:rsidR="00D32106" w14:paraId="43F43CE5" w14:textId="77777777">
        <w:trPr>
          <w:jc w:val="center"/>
        </w:trPr>
        <w:tc>
          <w:tcPr>
            <w:tcW w:w="1728" w:type="auto"/>
            <w:vAlign w:val="center"/>
          </w:tcPr>
          <w:p w14:paraId="4861393B" w14:textId="77777777" w:rsidR="00D32106" w:rsidRDefault="00000000">
            <w:r>
              <w:rPr>
                <w:sz w:val="16"/>
              </w:rPr>
              <w:t>3cca36df</w:t>
            </w:r>
          </w:p>
        </w:tc>
        <w:tc>
          <w:tcPr>
            <w:tcW w:w="1728" w:type="auto"/>
          </w:tcPr>
          <w:p w14:paraId="54DD65A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925E2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63238B6" w14:textId="77777777" w:rsidR="00D32106" w:rsidRDefault="00000000">
            <w:r>
              <w:t xml:space="preserve">יִטְהָ֑ר </w:t>
            </w:r>
          </w:p>
        </w:tc>
        <w:tc>
          <w:tcPr>
            <w:tcW w:w="1728" w:type="auto"/>
          </w:tcPr>
          <w:p w14:paraId="6FB66958" w14:textId="6012C918" w:rsidR="00D32106" w:rsidRDefault="00544D08">
            <w:r>
              <w:t>mod</w:t>
            </w:r>
          </w:p>
        </w:tc>
      </w:tr>
      <w:tr w:rsidR="00D32106" w14:paraId="25E22A68" w14:textId="77777777">
        <w:trPr>
          <w:jc w:val="center"/>
        </w:trPr>
        <w:tc>
          <w:tcPr>
            <w:tcW w:w="1728" w:type="auto"/>
            <w:vAlign w:val="center"/>
          </w:tcPr>
          <w:p w14:paraId="0BD0F4A3" w14:textId="77777777" w:rsidR="00D32106" w:rsidRDefault="00000000">
            <w:r>
              <w:rPr>
                <w:sz w:val="16"/>
              </w:rPr>
              <w:t>6608e9f9</w:t>
            </w:r>
          </w:p>
        </w:tc>
        <w:tc>
          <w:tcPr>
            <w:tcW w:w="1728" w:type="auto"/>
          </w:tcPr>
          <w:p w14:paraId="6A45C3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722D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E4844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2A37486C" w14:textId="77777777" w:rsidR="00D32106" w:rsidRDefault="00000000">
            <w:r>
              <w:t>1.1.1.2.2</w:t>
            </w:r>
          </w:p>
        </w:tc>
      </w:tr>
    </w:tbl>
    <w:p w14:paraId="7081A315" w14:textId="77777777" w:rsidR="00D32106" w:rsidRDefault="00000000">
      <w:r>
        <w:br/>
      </w:r>
    </w:p>
    <w:p w14:paraId="385A4B86" w14:textId="77777777" w:rsidR="00D32106" w:rsidRDefault="00000000">
      <w:pPr>
        <w:pStyle w:val="Reference"/>
      </w:pPr>
      <w:hyperlink r:id="rId255">
        <w:r>
          <w:t>Numbers 19:12</w:t>
        </w:r>
      </w:hyperlink>
    </w:p>
    <w:p w14:paraId="7B1026EC" w14:textId="77777777" w:rsidR="00D32106" w:rsidRDefault="00000000">
      <w:pPr>
        <w:pStyle w:val="Hebrew"/>
      </w:pPr>
      <w:r>
        <w:t xml:space="preserve">וְאִם־לֹ֨א יִתְחַטָּ֜א בַּיֹּ֧ום הַשְּׁלִישִׁ֛י </w:t>
      </w:r>
    </w:p>
    <w:p w14:paraId="35B224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82255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82256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82257</w:t>
      </w:r>
      <w:r>
        <w:rPr>
          <w:rFonts w:ascii="Times New Roman" w:hAnsi="Times New Roman"/>
          <w:color w:val="828282"/>
          <w:rtl/>
        </w:rPr>
        <w:t xml:space="preserve">לֹ֨א </w:t>
      </w:r>
      <w:r>
        <w:rPr>
          <w:color w:val="FF0000"/>
          <w:vertAlign w:val="superscript"/>
          <w:rtl/>
        </w:rPr>
        <w:t>82258</w:t>
      </w:r>
      <w:r>
        <w:rPr>
          <w:rFonts w:ascii="Times New Roman" w:hAnsi="Times New Roman"/>
          <w:color w:val="828282"/>
          <w:rtl/>
        </w:rPr>
        <w:t xml:space="preserve">יִתְחַטָּ֜א </w:t>
      </w:r>
      <w:r>
        <w:rPr>
          <w:color w:val="FF0000"/>
          <w:vertAlign w:val="superscript"/>
          <w:rtl/>
        </w:rPr>
        <w:t>82259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8226082261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82262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82263</w:t>
      </w:r>
      <w:r>
        <w:rPr>
          <w:rFonts w:ascii="Times New Roman" w:hAnsi="Times New Roman"/>
          <w:color w:val="828282"/>
          <w:rtl/>
        </w:rPr>
        <w:t xml:space="preserve">שְּׁלִישִׁ֛י </w:t>
      </w:r>
    </w:p>
    <w:p w14:paraId="0E2A1513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129"/>
      </w:tblGrid>
      <w:tr w:rsidR="00D32106" w14:paraId="01636F60" w14:textId="77777777">
        <w:trPr>
          <w:jc w:val="center"/>
        </w:trPr>
        <w:tc>
          <w:tcPr>
            <w:tcW w:w="1728" w:type="auto"/>
            <w:vAlign w:val="center"/>
          </w:tcPr>
          <w:p w14:paraId="7F773518" w14:textId="77777777" w:rsidR="00D32106" w:rsidRDefault="00000000">
            <w:r>
              <w:rPr>
                <w:sz w:val="16"/>
              </w:rPr>
              <w:t>1edf287a</w:t>
            </w:r>
          </w:p>
        </w:tc>
        <w:tc>
          <w:tcPr>
            <w:tcW w:w="1728" w:type="auto"/>
          </w:tcPr>
          <w:p w14:paraId="1B3CC6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9B65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9F0B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7F72CA" w14:textId="77777777" w:rsidR="00D32106" w:rsidRDefault="00000000">
            <w:r>
              <w:t>clause_x</w:t>
            </w:r>
          </w:p>
        </w:tc>
      </w:tr>
      <w:tr w:rsidR="00D32106" w14:paraId="7E4E987D" w14:textId="77777777">
        <w:trPr>
          <w:jc w:val="center"/>
        </w:trPr>
        <w:tc>
          <w:tcPr>
            <w:tcW w:w="1728" w:type="auto"/>
            <w:vAlign w:val="center"/>
          </w:tcPr>
          <w:p w14:paraId="5EB46DFF" w14:textId="77777777" w:rsidR="00D32106" w:rsidRDefault="00000000">
            <w:r>
              <w:rPr>
                <w:sz w:val="16"/>
              </w:rPr>
              <w:t>41150446</w:t>
            </w:r>
          </w:p>
        </w:tc>
        <w:tc>
          <w:tcPr>
            <w:tcW w:w="1728" w:type="auto"/>
          </w:tcPr>
          <w:p w14:paraId="4AECAB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667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62D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4AF966" w14:textId="540A4814" w:rsidR="00F95C15" w:rsidRDefault="00F95C15" w:rsidP="00F95C15">
            <w:proofErr w:type="spellStart"/>
            <w:r>
              <w:t>ach_rd</w:t>
            </w:r>
            <w:proofErr w:type="spellEnd"/>
          </w:p>
        </w:tc>
      </w:tr>
      <w:tr w:rsidR="00D32106" w14:paraId="28CA9D96" w14:textId="77777777">
        <w:trPr>
          <w:jc w:val="center"/>
        </w:trPr>
        <w:tc>
          <w:tcPr>
            <w:tcW w:w="1728" w:type="auto"/>
            <w:vAlign w:val="center"/>
          </w:tcPr>
          <w:p w14:paraId="283CFCD5" w14:textId="77777777" w:rsidR="00D32106" w:rsidRDefault="00000000">
            <w:r>
              <w:rPr>
                <w:sz w:val="16"/>
              </w:rPr>
              <w:t>6fb4f9ee</w:t>
            </w:r>
          </w:p>
        </w:tc>
        <w:tc>
          <w:tcPr>
            <w:tcW w:w="1728" w:type="auto"/>
          </w:tcPr>
          <w:p w14:paraId="46BC2F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885C7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4F0263" w14:textId="77777777" w:rsidR="00D32106" w:rsidRDefault="00000000">
            <w:r>
              <w:t xml:space="preserve">יִתְחַטָּ֜א </w:t>
            </w:r>
          </w:p>
        </w:tc>
        <w:tc>
          <w:tcPr>
            <w:tcW w:w="1728" w:type="auto"/>
          </w:tcPr>
          <w:p w14:paraId="301B77AB" w14:textId="2B70B092" w:rsidR="00D32106" w:rsidRDefault="009A690B">
            <w:r>
              <w:t>epis mod</w:t>
            </w:r>
          </w:p>
        </w:tc>
      </w:tr>
      <w:tr w:rsidR="00D32106" w14:paraId="27C67FF6" w14:textId="77777777">
        <w:trPr>
          <w:jc w:val="center"/>
        </w:trPr>
        <w:tc>
          <w:tcPr>
            <w:tcW w:w="1728" w:type="auto"/>
            <w:vAlign w:val="center"/>
          </w:tcPr>
          <w:p w14:paraId="000C3B65" w14:textId="77777777" w:rsidR="00D32106" w:rsidRDefault="00000000">
            <w:r>
              <w:rPr>
                <w:sz w:val="16"/>
              </w:rPr>
              <w:t>853684b0</w:t>
            </w:r>
          </w:p>
        </w:tc>
        <w:tc>
          <w:tcPr>
            <w:tcW w:w="1728" w:type="auto"/>
          </w:tcPr>
          <w:p w14:paraId="704F322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335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5A9832" w14:textId="77777777" w:rsidR="00D32106" w:rsidRDefault="00000000">
            <w:r>
              <w:t xml:space="preserve">בַּיֹּ֧ום הַשְּׁלִישִׁ֛י </w:t>
            </w:r>
          </w:p>
        </w:tc>
        <w:tc>
          <w:tcPr>
            <w:tcW w:w="1728" w:type="auto"/>
          </w:tcPr>
          <w:p w14:paraId="388D8224" w14:textId="77777777" w:rsidR="00D32106" w:rsidRDefault="00000000">
            <w:r>
              <w:t>1.1.1.2.2</w:t>
            </w:r>
          </w:p>
        </w:tc>
      </w:tr>
    </w:tbl>
    <w:p w14:paraId="0527D4E4" w14:textId="77777777" w:rsidR="00D32106" w:rsidRDefault="00000000">
      <w:r>
        <w:br/>
      </w:r>
    </w:p>
    <w:p w14:paraId="641EDE1B" w14:textId="77777777" w:rsidR="00D32106" w:rsidRDefault="00000000">
      <w:pPr>
        <w:pStyle w:val="Reference"/>
      </w:pPr>
      <w:hyperlink r:id="rId256">
        <w:r>
          <w:t>Numbers 19:12</w:t>
        </w:r>
      </w:hyperlink>
    </w:p>
    <w:p w14:paraId="0F3BA341" w14:textId="77777777" w:rsidR="00D32106" w:rsidRDefault="00000000">
      <w:pPr>
        <w:pStyle w:val="Hebrew"/>
      </w:pPr>
      <w:r>
        <w:t xml:space="preserve">וּבַיֹּ֥ום הַשְּׁבִיעִ֖י לֹ֥א יִטְהָֽר׃ </w:t>
      </w:r>
    </w:p>
    <w:p w14:paraId="7DF2A83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82264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82265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8226682267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82268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82269</w:t>
      </w:r>
      <w:r>
        <w:rPr>
          <w:rFonts w:ascii="Times New Roman" w:hAnsi="Times New Roman"/>
          <w:color w:val="828282"/>
          <w:rtl/>
        </w:rPr>
        <w:t xml:space="preserve">שְּׁבִיעִ֖י </w:t>
      </w:r>
      <w:r>
        <w:rPr>
          <w:color w:val="FF0000"/>
          <w:vertAlign w:val="superscript"/>
          <w:rtl/>
        </w:rPr>
        <w:t>82270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82271</w:t>
      </w:r>
      <w:r>
        <w:rPr>
          <w:rFonts w:ascii="Times New Roman" w:hAnsi="Times New Roman"/>
          <w:color w:val="828282"/>
          <w:rtl/>
        </w:rPr>
        <w:t xml:space="preserve">יִטְהָֽר׃ </w:t>
      </w:r>
    </w:p>
    <w:p w14:paraId="612D0BC4" w14:textId="77777777" w:rsidR="00D32106" w:rsidRDefault="00000000">
      <w:pPr>
        <w:pStyle w:val="Hebrew"/>
      </w:pPr>
      <w:r>
        <w:rPr>
          <w:color w:val="828282"/>
        </w:rPr>
        <w:t xml:space="preserve">ה֣וּא יִתְחַטָּא־בֹ֞ו בַּיֹּ֧ום הַשְּׁלִישִׁ֛י וּבַיֹּ֥ום הַשְּׁבִיעִ֖י יִטְהָ֑ר וְאִם־לֹ֨א יִתְחַטָּ֜א בַּיֹּ֧ום הַשְּׁלִישִׁ֛י וּבַיֹּ֥ום הַשְּׁבִיעִ֖י לֹ֥א יִטְהָֽר׃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61566A23" w14:textId="77777777">
        <w:trPr>
          <w:jc w:val="center"/>
        </w:trPr>
        <w:tc>
          <w:tcPr>
            <w:tcW w:w="1728" w:type="auto"/>
            <w:vAlign w:val="center"/>
          </w:tcPr>
          <w:p w14:paraId="182955B7" w14:textId="77777777" w:rsidR="00D32106" w:rsidRDefault="00000000">
            <w:r>
              <w:rPr>
                <w:sz w:val="16"/>
              </w:rPr>
              <w:t>83b6c804</w:t>
            </w:r>
          </w:p>
        </w:tc>
        <w:tc>
          <w:tcPr>
            <w:tcW w:w="1728" w:type="auto"/>
          </w:tcPr>
          <w:p w14:paraId="04CA1C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279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E0F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34A2CD" w14:textId="77777777" w:rsidR="00D32106" w:rsidRDefault="00000000">
            <w:r>
              <w:t>x_clause</w:t>
            </w:r>
          </w:p>
        </w:tc>
      </w:tr>
      <w:tr w:rsidR="00D32106" w14:paraId="67C14178" w14:textId="77777777">
        <w:trPr>
          <w:jc w:val="center"/>
        </w:trPr>
        <w:tc>
          <w:tcPr>
            <w:tcW w:w="1728" w:type="auto"/>
            <w:vAlign w:val="center"/>
          </w:tcPr>
          <w:p w14:paraId="4B32AE7C" w14:textId="77777777" w:rsidR="00D32106" w:rsidRDefault="00000000">
            <w:r>
              <w:rPr>
                <w:sz w:val="16"/>
              </w:rPr>
              <w:t>c435884b</w:t>
            </w:r>
          </w:p>
        </w:tc>
        <w:tc>
          <w:tcPr>
            <w:tcW w:w="1728" w:type="auto"/>
          </w:tcPr>
          <w:p w14:paraId="725CA8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C6C3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3E8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B646A7" w14:textId="0D72EC43" w:rsidR="00D32106" w:rsidRDefault="00B76D52">
            <w:proofErr w:type="spellStart"/>
            <w:r>
              <w:t>sta_tr</w:t>
            </w:r>
            <w:proofErr w:type="spellEnd"/>
          </w:p>
        </w:tc>
      </w:tr>
      <w:tr w:rsidR="00D32106" w14:paraId="1A3EC803" w14:textId="77777777">
        <w:trPr>
          <w:jc w:val="center"/>
        </w:trPr>
        <w:tc>
          <w:tcPr>
            <w:tcW w:w="1728" w:type="auto"/>
            <w:vAlign w:val="center"/>
          </w:tcPr>
          <w:p w14:paraId="7BF97966" w14:textId="77777777" w:rsidR="00D32106" w:rsidRDefault="00000000">
            <w:r>
              <w:rPr>
                <w:sz w:val="16"/>
              </w:rPr>
              <w:t>4451776b</w:t>
            </w:r>
          </w:p>
        </w:tc>
        <w:tc>
          <w:tcPr>
            <w:tcW w:w="1728" w:type="auto"/>
          </w:tcPr>
          <w:p w14:paraId="2CB331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90D0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AC327F" w14:textId="77777777" w:rsidR="00D32106" w:rsidRDefault="00000000">
            <w:r>
              <w:t xml:space="preserve">יִטְהָֽר׃ </w:t>
            </w:r>
          </w:p>
        </w:tc>
        <w:tc>
          <w:tcPr>
            <w:tcW w:w="1728" w:type="auto"/>
          </w:tcPr>
          <w:p w14:paraId="781A0BAC" w14:textId="6467BF68" w:rsidR="00D32106" w:rsidRDefault="00544D08">
            <w:r>
              <w:t>mod</w:t>
            </w:r>
          </w:p>
        </w:tc>
      </w:tr>
      <w:tr w:rsidR="00D32106" w14:paraId="2FEBC171" w14:textId="77777777">
        <w:trPr>
          <w:jc w:val="center"/>
        </w:trPr>
        <w:tc>
          <w:tcPr>
            <w:tcW w:w="1728" w:type="auto"/>
            <w:vAlign w:val="center"/>
          </w:tcPr>
          <w:p w14:paraId="758BDEBF" w14:textId="77777777" w:rsidR="00D32106" w:rsidRDefault="00000000">
            <w:r>
              <w:rPr>
                <w:sz w:val="16"/>
              </w:rPr>
              <w:t>c95faae6</w:t>
            </w:r>
          </w:p>
        </w:tc>
        <w:tc>
          <w:tcPr>
            <w:tcW w:w="1728" w:type="auto"/>
          </w:tcPr>
          <w:p w14:paraId="11ED46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B322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35F7F9" w14:textId="77777777" w:rsidR="00D32106" w:rsidRDefault="00000000">
            <w:r>
              <w:t xml:space="preserve">בַיֹּ֥ום הַשְּׁבִיעִ֖י </w:t>
            </w:r>
          </w:p>
        </w:tc>
        <w:tc>
          <w:tcPr>
            <w:tcW w:w="1728" w:type="auto"/>
          </w:tcPr>
          <w:p w14:paraId="7E76D58F" w14:textId="77777777" w:rsidR="00D32106" w:rsidRDefault="00000000">
            <w:r>
              <w:t>1.1.1.2.2</w:t>
            </w:r>
          </w:p>
        </w:tc>
      </w:tr>
    </w:tbl>
    <w:p w14:paraId="0268D483" w14:textId="77777777" w:rsidR="00D32106" w:rsidRDefault="00000000">
      <w:r>
        <w:br/>
      </w:r>
    </w:p>
    <w:p w14:paraId="0AAD4B82" w14:textId="77777777" w:rsidR="00D32106" w:rsidRDefault="00000000">
      <w:pPr>
        <w:pStyle w:val="Reference"/>
      </w:pPr>
      <w:hyperlink r:id="rId257">
        <w:r>
          <w:t>Numbers 19:19</w:t>
        </w:r>
      </w:hyperlink>
    </w:p>
    <w:p w14:paraId="35366A42" w14:textId="77777777" w:rsidR="00D32106" w:rsidRDefault="00000000">
      <w:pPr>
        <w:pStyle w:val="Hebrew"/>
      </w:pPr>
      <w:r>
        <w:t xml:space="preserve">וְהִזָּ֤ה הַטָּהֹר֙ עַל־הַטָּמֵ֔א בַּיֹּ֥ום הַשְּׁלִישִׁ֖י וּבַיֹּ֣ום הַשְּׁבִיעִ֑י </w:t>
      </w:r>
    </w:p>
    <w:p w14:paraId="039741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82430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82431</w:t>
      </w:r>
      <w:r>
        <w:rPr>
          <w:rFonts w:ascii="Times New Roman" w:hAnsi="Times New Roman"/>
          <w:color w:val="828282"/>
          <w:rtl/>
        </w:rPr>
        <w:t xml:space="preserve">הִזָּ֤ה </w:t>
      </w:r>
      <w:r>
        <w:rPr>
          <w:color w:val="FF0000"/>
          <w:vertAlign w:val="superscript"/>
          <w:rtl/>
        </w:rPr>
        <w:t>82432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82433</w:t>
      </w:r>
      <w:r>
        <w:rPr>
          <w:rFonts w:ascii="Times New Roman" w:hAnsi="Times New Roman"/>
          <w:color w:val="828282"/>
          <w:rtl/>
        </w:rPr>
        <w:t xml:space="preserve">טָּהֹר֙ </w:t>
      </w:r>
      <w:r>
        <w:rPr>
          <w:color w:val="FF0000"/>
          <w:vertAlign w:val="superscript"/>
          <w:rtl/>
        </w:rPr>
        <w:t>82434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82435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82436</w:t>
      </w:r>
      <w:r>
        <w:rPr>
          <w:rFonts w:ascii="Times New Roman" w:hAnsi="Times New Roman"/>
          <w:color w:val="828282"/>
          <w:rtl/>
        </w:rPr>
        <w:t xml:space="preserve">טָּמֵ֔א </w:t>
      </w:r>
      <w:r>
        <w:rPr>
          <w:color w:val="FF0000"/>
          <w:vertAlign w:val="superscript"/>
          <w:rtl/>
        </w:rPr>
        <w:t>82437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8243882439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82440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82441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82442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82443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8244482445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82447</w:t>
      </w:r>
      <w:r>
        <w:rPr>
          <w:rFonts w:ascii="Times New Roman" w:hAnsi="Times New Roman"/>
          <w:color w:val="828282"/>
          <w:rtl/>
        </w:rPr>
        <w:t xml:space="preserve">שְּׁבִיעִ֑י </w:t>
      </w:r>
    </w:p>
    <w:p w14:paraId="5CA5A88D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264"/>
        <w:gridCol w:w="1076"/>
      </w:tblGrid>
      <w:tr w:rsidR="00D32106" w14:paraId="3734EE0A" w14:textId="77777777">
        <w:trPr>
          <w:jc w:val="center"/>
        </w:trPr>
        <w:tc>
          <w:tcPr>
            <w:tcW w:w="1728" w:type="auto"/>
            <w:vAlign w:val="center"/>
          </w:tcPr>
          <w:p w14:paraId="5A4021F8" w14:textId="77777777" w:rsidR="00D32106" w:rsidRDefault="00000000">
            <w:r>
              <w:rPr>
                <w:sz w:val="16"/>
              </w:rPr>
              <w:t>cd6a35e4</w:t>
            </w:r>
          </w:p>
        </w:tc>
        <w:tc>
          <w:tcPr>
            <w:tcW w:w="1728" w:type="auto"/>
          </w:tcPr>
          <w:p w14:paraId="696409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DBDF4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55D1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571E5E" w14:textId="77777777" w:rsidR="00D32106" w:rsidRDefault="00000000">
            <w:r>
              <w:t>clause_x</w:t>
            </w:r>
          </w:p>
        </w:tc>
      </w:tr>
      <w:tr w:rsidR="00D32106" w14:paraId="1B4F6F89" w14:textId="77777777">
        <w:trPr>
          <w:jc w:val="center"/>
        </w:trPr>
        <w:tc>
          <w:tcPr>
            <w:tcW w:w="1728" w:type="auto"/>
            <w:vAlign w:val="center"/>
          </w:tcPr>
          <w:p w14:paraId="049CD313" w14:textId="77777777" w:rsidR="00D32106" w:rsidRDefault="00000000">
            <w:r>
              <w:rPr>
                <w:sz w:val="16"/>
              </w:rPr>
              <w:t>8cfafa99</w:t>
            </w:r>
          </w:p>
        </w:tc>
        <w:tc>
          <w:tcPr>
            <w:tcW w:w="1728" w:type="auto"/>
          </w:tcPr>
          <w:p w14:paraId="0F5A2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AA2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DDA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9BC132" w14:textId="2730E62E" w:rsidR="00D32106" w:rsidRDefault="00AF7E6E">
            <w:proofErr w:type="spellStart"/>
            <w:r>
              <w:t>ac</w:t>
            </w:r>
            <w:r w:rsidR="00DD68CA">
              <w:t>t_di</w:t>
            </w:r>
            <w:proofErr w:type="spellEnd"/>
          </w:p>
        </w:tc>
      </w:tr>
      <w:tr w:rsidR="00D32106" w14:paraId="624639CF" w14:textId="77777777">
        <w:trPr>
          <w:jc w:val="center"/>
        </w:trPr>
        <w:tc>
          <w:tcPr>
            <w:tcW w:w="1728" w:type="auto"/>
            <w:vAlign w:val="center"/>
          </w:tcPr>
          <w:p w14:paraId="5176A27A" w14:textId="77777777" w:rsidR="00D32106" w:rsidRDefault="00000000">
            <w:r>
              <w:rPr>
                <w:sz w:val="16"/>
              </w:rPr>
              <w:t>dcd6ab63</w:t>
            </w:r>
          </w:p>
        </w:tc>
        <w:tc>
          <w:tcPr>
            <w:tcW w:w="1728" w:type="auto"/>
          </w:tcPr>
          <w:p w14:paraId="4F43F5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336DD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8D194" w14:textId="77777777" w:rsidR="00D32106" w:rsidRDefault="00000000">
            <w:r>
              <w:t xml:space="preserve">הִזָּ֤ה </w:t>
            </w:r>
          </w:p>
        </w:tc>
        <w:tc>
          <w:tcPr>
            <w:tcW w:w="1728" w:type="auto"/>
          </w:tcPr>
          <w:p w14:paraId="225CEEEA" w14:textId="77777777" w:rsidR="00D32106" w:rsidRDefault="00000000">
            <w:r>
              <w:t>mod</w:t>
            </w:r>
          </w:p>
        </w:tc>
      </w:tr>
      <w:tr w:rsidR="00D32106" w14:paraId="32E4BCF7" w14:textId="77777777">
        <w:trPr>
          <w:jc w:val="center"/>
        </w:trPr>
        <w:tc>
          <w:tcPr>
            <w:tcW w:w="1728" w:type="auto"/>
            <w:vAlign w:val="center"/>
          </w:tcPr>
          <w:p w14:paraId="3B2499E2" w14:textId="77777777" w:rsidR="00D32106" w:rsidRDefault="00000000">
            <w:r>
              <w:rPr>
                <w:sz w:val="16"/>
              </w:rPr>
              <w:t>394b1105</w:t>
            </w:r>
          </w:p>
        </w:tc>
        <w:tc>
          <w:tcPr>
            <w:tcW w:w="1728" w:type="auto"/>
          </w:tcPr>
          <w:p w14:paraId="06304B3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C26E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0A5F9D" w14:textId="77777777" w:rsidR="00D32106" w:rsidRDefault="00000000">
            <w:r>
              <w:t>בַּיֹּ֥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לִיש</w:t>
            </w:r>
            <w:proofErr w:type="spellEnd"/>
            <w:r>
              <w:t xml:space="preserve">ִׁ֖י </w:t>
            </w:r>
            <w:proofErr w:type="spellStart"/>
            <w:r>
              <w:t>וּבַי</w:t>
            </w:r>
            <w:proofErr w:type="spellEnd"/>
            <w:r>
              <w:t>ֹּ֣</w:t>
            </w:r>
            <w:proofErr w:type="spellStart"/>
            <w:r>
              <w:t>ום</w:t>
            </w:r>
            <w:proofErr w:type="spellEnd"/>
            <w:r>
              <w:t xml:space="preserve"> </w:t>
            </w:r>
            <w:commentRangeStart w:id="15"/>
            <w:proofErr w:type="spellStart"/>
            <w:r>
              <w:t>הַש</w:t>
            </w:r>
            <w:proofErr w:type="spellEnd"/>
            <w:r>
              <w:t>ְּׁ</w:t>
            </w:r>
            <w:proofErr w:type="spellStart"/>
            <w:r>
              <w:t>בִיע</w:t>
            </w:r>
            <w:proofErr w:type="spellEnd"/>
            <w:r>
              <w:t>ִ֑י</w:t>
            </w:r>
            <w:commentRangeEnd w:id="15"/>
            <w:r w:rsidR="00A35E01">
              <w:rPr>
                <w:rStyle w:val="CommentReference"/>
                <w:rFonts w:asciiTheme="minorHAnsi" w:hAnsiTheme="minorHAnsi"/>
              </w:rPr>
              <w:commentReference w:id="15"/>
            </w:r>
            <w:r>
              <w:t xml:space="preserve"> </w:t>
            </w:r>
          </w:p>
        </w:tc>
        <w:tc>
          <w:tcPr>
            <w:tcW w:w="1728" w:type="auto"/>
          </w:tcPr>
          <w:p w14:paraId="1C02CFA5" w14:textId="416DE04A" w:rsidR="00D32106" w:rsidRDefault="00D32106"/>
        </w:tc>
      </w:tr>
    </w:tbl>
    <w:p w14:paraId="0C322946" w14:textId="77777777" w:rsidR="00D32106" w:rsidRDefault="00000000">
      <w:r>
        <w:br/>
      </w:r>
    </w:p>
    <w:p w14:paraId="7B66183A" w14:textId="77777777" w:rsidR="00D32106" w:rsidRDefault="00000000">
      <w:pPr>
        <w:pStyle w:val="Reference"/>
      </w:pPr>
      <w:hyperlink r:id="rId258">
        <w:r>
          <w:t>Numbers 19:19</w:t>
        </w:r>
      </w:hyperlink>
    </w:p>
    <w:p w14:paraId="16BC52F2" w14:textId="77777777" w:rsidR="00D32106" w:rsidRDefault="00000000">
      <w:pPr>
        <w:pStyle w:val="Hebrew"/>
      </w:pPr>
      <w:r>
        <w:t xml:space="preserve">וְחִטְּאֹו֙ בַּיֹּ֣ום הַשְּׁבִיעִ֔י </w:t>
      </w:r>
    </w:p>
    <w:p w14:paraId="51C6DAB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82448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82449</w:t>
      </w:r>
      <w:r>
        <w:rPr>
          <w:rFonts w:ascii="Times New Roman" w:hAnsi="Times New Roman"/>
          <w:color w:val="828282"/>
          <w:rtl/>
        </w:rPr>
        <w:t xml:space="preserve">חִטְּאֹו֙ </w:t>
      </w:r>
      <w:r>
        <w:rPr>
          <w:color w:val="FF0000"/>
          <w:vertAlign w:val="superscript"/>
          <w:rtl/>
        </w:rPr>
        <w:t>82450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8245182452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82453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82454</w:t>
      </w:r>
      <w:r>
        <w:rPr>
          <w:rFonts w:ascii="Times New Roman" w:hAnsi="Times New Roman"/>
          <w:color w:val="828282"/>
          <w:rtl/>
        </w:rPr>
        <w:t xml:space="preserve">שְּׁבִיעִ֔י </w:t>
      </w:r>
    </w:p>
    <w:p w14:paraId="54C17F49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165"/>
        <w:gridCol w:w="1076"/>
      </w:tblGrid>
      <w:tr w:rsidR="00D32106" w14:paraId="359E36B2" w14:textId="77777777">
        <w:trPr>
          <w:jc w:val="center"/>
        </w:trPr>
        <w:tc>
          <w:tcPr>
            <w:tcW w:w="1728" w:type="auto"/>
            <w:vAlign w:val="center"/>
          </w:tcPr>
          <w:p w14:paraId="1E3D0770" w14:textId="77777777" w:rsidR="00D32106" w:rsidRDefault="00000000">
            <w:r>
              <w:rPr>
                <w:sz w:val="16"/>
              </w:rPr>
              <w:t>f7b01ce0</w:t>
            </w:r>
          </w:p>
        </w:tc>
        <w:tc>
          <w:tcPr>
            <w:tcW w:w="1728" w:type="auto"/>
          </w:tcPr>
          <w:p w14:paraId="2653071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3C8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EC4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B6DF38" w14:textId="77777777" w:rsidR="00D32106" w:rsidRDefault="00000000">
            <w:r>
              <w:t>clause_x</w:t>
            </w:r>
          </w:p>
        </w:tc>
      </w:tr>
      <w:tr w:rsidR="00D32106" w14:paraId="7F4F8035" w14:textId="77777777">
        <w:trPr>
          <w:jc w:val="center"/>
        </w:trPr>
        <w:tc>
          <w:tcPr>
            <w:tcW w:w="1728" w:type="auto"/>
            <w:vAlign w:val="center"/>
          </w:tcPr>
          <w:p w14:paraId="11A50BDB" w14:textId="77777777" w:rsidR="00D32106" w:rsidRDefault="00000000">
            <w:r>
              <w:rPr>
                <w:sz w:val="16"/>
              </w:rPr>
              <w:t>77899fc5</w:t>
            </w:r>
          </w:p>
        </w:tc>
        <w:tc>
          <w:tcPr>
            <w:tcW w:w="1728" w:type="auto"/>
          </w:tcPr>
          <w:p w14:paraId="03C485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325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2BA7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C23A9D" w14:textId="2E5E76A5" w:rsidR="00D32106" w:rsidRDefault="00A35E01">
            <w:proofErr w:type="spellStart"/>
            <w:r>
              <w:t>ach_rd</w:t>
            </w:r>
            <w:proofErr w:type="spellEnd"/>
          </w:p>
        </w:tc>
      </w:tr>
      <w:tr w:rsidR="00D32106" w14:paraId="6AB8DB9D" w14:textId="77777777">
        <w:trPr>
          <w:jc w:val="center"/>
        </w:trPr>
        <w:tc>
          <w:tcPr>
            <w:tcW w:w="1728" w:type="auto"/>
            <w:vAlign w:val="center"/>
          </w:tcPr>
          <w:p w14:paraId="27F67607" w14:textId="77777777" w:rsidR="00D32106" w:rsidRDefault="00000000">
            <w:r>
              <w:rPr>
                <w:sz w:val="16"/>
              </w:rPr>
              <w:t>053535cf</w:t>
            </w:r>
          </w:p>
        </w:tc>
        <w:tc>
          <w:tcPr>
            <w:tcW w:w="1728" w:type="auto"/>
          </w:tcPr>
          <w:p w14:paraId="351ABF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93E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3EF740" w14:textId="77777777" w:rsidR="00D32106" w:rsidRDefault="00000000">
            <w:r>
              <w:t xml:space="preserve">חִטְּאֹו֙ </w:t>
            </w:r>
          </w:p>
        </w:tc>
        <w:tc>
          <w:tcPr>
            <w:tcW w:w="1728" w:type="auto"/>
          </w:tcPr>
          <w:p w14:paraId="5DA053B9" w14:textId="77777777" w:rsidR="00D32106" w:rsidRDefault="00000000">
            <w:r>
              <w:t>mod</w:t>
            </w:r>
          </w:p>
        </w:tc>
      </w:tr>
      <w:tr w:rsidR="00D32106" w14:paraId="4B93389D" w14:textId="77777777">
        <w:trPr>
          <w:jc w:val="center"/>
        </w:trPr>
        <w:tc>
          <w:tcPr>
            <w:tcW w:w="1728" w:type="auto"/>
            <w:vAlign w:val="center"/>
          </w:tcPr>
          <w:p w14:paraId="50CDF618" w14:textId="77777777" w:rsidR="00D32106" w:rsidRDefault="00000000">
            <w:r>
              <w:rPr>
                <w:sz w:val="16"/>
              </w:rPr>
              <w:t>30b2df26</w:t>
            </w:r>
          </w:p>
        </w:tc>
        <w:tc>
          <w:tcPr>
            <w:tcW w:w="1728" w:type="auto"/>
          </w:tcPr>
          <w:p w14:paraId="0866CB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9298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F7EBCF" w14:textId="77777777" w:rsidR="00D32106" w:rsidRDefault="00000000">
            <w:r>
              <w:t xml:space="preserve">בַּיֹּ֣ום הַשְּׁבִיעִ֔י </w:t>
            </w:r>
          </w:p>
        </w:tc>
        <w:tc>
          <w:tcPr>
            <w:tcW w:w="1728" w:type="auto"/>
          </w:tcPr>
          <w:p w14:paraId="061E1834" w14:textId="77777777" w:rsidR="00D32106" w:rsidRDefault="00000000">
            <w:r>
              <w:t>1.1.1.2.2</w:t>
            </w:r>
          </w:p>
        </w:tc>
      </w:tr>
    </w:tbl>
    <w:p w14:paraId="69EFC1F0" w14:textId="77777777" w:rsidR="00D32106" w:rsidRDefault="00000000">
      <w:r>
        <w:br/>
      </w:r>
    </w:p>
    <w:p w14:paraId="2DF00B66" w14:textId="77777777" w:rsidR="00D32106" w:rsidRDefault="00000000">
      <w:pPr>
        <w:pStyle w:val="Reference"/>
      </w:pPr>
      <w:hyperlink r:id="rId259">
        <w:r>
          <w:t>Numbers 19:19</w:t>
        </w:r>
      </w:hyperlink>
    </w:p>
    <w:p w14:paraId="6CF22184" w14:textId="77777777" w:rsidR="00D32106" w:rsidRDefault="00000000">
      <w:pPr>
        <w:pStyle w:val="Hebrew"/>
      </w:pPr>
      <w:r>
        <w:t xml:space="preserve">וְטָהֵ֥ר בָּעָֽרֶב׃ </w:t>
      </w:r>
    </w:p>
    <w:p w14:paraId="1FFCC08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82463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82464</w:t>
      </w:r>
      <w:r>
        <w:rPr>
          <w:rFonts w:ascii="Times New Roman" w:hAnsi="Times New Roman"/>
          <w:color w:val="828282"/>
          <w:rtl/>
        </w:rPr>
        <w:t xml:space="preserve">טָהֵ֥ר </w:t>
      </w:r>
      <w:r>
        <w:rPr>
          <w:color w:val="FF0000"/>
          <w:vertAlign w:val="superscript"/>
          <w:rtl/>
        </w:rPr>
        <w:t>82465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8246682467</w:t>
      </w:r>
      <w:r>
        <w:rPr>
          <w:rFonts w:ascii="Times New Roman" w:hAnsi="Times New Roman"/>
          <w:color w:val="828282"/>
          <w:rtl/>
        </w:rPr>
        <w:t xml:space="preserve">עָֽרֶב׃ </w:t>
      </w:r>
    </w:p>
    <w:p w14:paraId="3E72294C" w14:textId="77777777" w:rsidR="00D32106" w:rsidRDefault="00000000">
      <w:pPr>
        <w:pStyle w:val="Hebrew"/>
      </w:pPr>
      <w:r>
        <w:rPr>
          <w:color w:val="828282"/>
        </w:rPr>
        <w:t xml:space="preserve">וְהִזָּ֤ה הַטָּהֹר֙ עַל־הַטָּמֵ֔א בַּיֹּ֥ום הַשְּׁלִישִׁ֖י וּבַיֹּ֣ום הַשְּׁבִיעִ֑י וְחִטְּאֹו֙ בַּיֹּ֣ום הַשְּׁבִיעִ֔י וְכִבֶּ֧ס בְּגָדָ֛יו וְרָחַ֥ץ בַּמַּ֖יִם וְטָהֵ֥ר בָּעָֽרֶב׃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20596465" w14:textId="77777777">
        <w:trPr>
          <w:jc w:val="center"/>
        </w:trPr>
        <w:tc>
          <w:tcPr>
            <w:tcW w:w="1728" w:type="auto"/>
            <w:vAlign w:val="center"/>
          </w:tcPr>
          <w:p w14:paraId="3CA71BEE" w14:textId="77777777" w:rsidR="00D32106" w:rsidRDefault="00000000">
            <w:r>
              <w:rPr>
                <w:sz w:val="16"/>
              </w:rPr>
              <w:t>fdd02000</w:t>
            </w:r>
          </w:p>
        </w:tc>
        <w:tc>
          <w:tcPr>
            <w:tcW w:w="1728" w:type="auto"/>
          </w:tcPr>
          <w:p w14:paraId="71E752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5C8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347E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04238" w14:textId="77777777" w:rsidR="00D32106" w:rsidRDefault="00000000">
            <w:r>
              <w:t>clause_x</w:t>
            </w:r>
          </w:p>
        </w:tc>
      </w:tr>
      <w:tr w:rsidR="00D32106" w14:paraId="68D3D2DF" w14:textId="77777777">
        <w:trPr>
          <w:jc w:val="center"/>
        </w:trPr>
        <w:tc>
          <w:tcPr>
            <w:tcW w:w="1728" w:type="auto"/>
            <w:vAlign w:val="center"/>
          </w:tcPr>
          <w:p w14:paraId="206D2885" w14:textId="77777777" w:rsidR="00D32106" w:rsidRDefault="00000000">
            <w:r>
              <w:rPr>
                <w:sz w:val="16"/>
              </w:rPr>
              <w:t>17fe2959</w:t>
            </w:r>
          </w:p>
        </w:tc>
        <w:tc>
          <w:tcPr>
            <w:tcW w:w="1728" w:type="auto"/>
          </w:tcPr>
          <w:p w14:paraId="16B848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44E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2C1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7886AF" w14:textId="071B2FDA" w:rsidR="00D32106" w:rsidRDefault="00146817">
            <w:proofErr w:type="spellStart"/>
            <w:r>
              <w:t>sta_tr</w:t>
            </w:r>
            <w:proofErr w:type="spellEnd"/>
          </w:p>
        </w:tc>
      </w:tr>
      <w:tr w:rsidR="00D32106" w14:paraId="6F9BEF95" w14:textId="77777777">
        <w:trPr>
          <w:jc w:val="center"/>
        </w:trPr>
        <w:tc>
          <w:tcPr>
            <w:tcW w:w="1728" w:type="auto"/>
            <w:vAlign w:val="center"/>
          </w:tcPr>
          <w:p w14:paraId="214D930D" w14:textId="77777777" w:rsidR="00D32106" w:rsidRDefault="00000000">
            <w:r>
              <w:rPr>
                <w:sz w:val="16"/>
              </w:rPr>
              <w:t>e870c700</w:t>
            </w:r>
          </w:p>
        </w:tc>
        <w:tc>
          <w:tcPr>
            <w:tcW w:w="1728" w:type="auto"/>
          </w:tcPr>
          <w:p w14:paraId="380F0BA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1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AAE137" w14:textId="77777777" w:rsidR="00D32106" w:rsidRDefault="00000000">
            <w:r>
              <w:t xml:space="preserve">טָהֵ֥ר </w:t>
            </w:r>
          </w:p>
        </w:tc>
        <w:tc>
          <w:tcPr>
            <w:tcW w:w="1728" w:type="auto"/>
          </w:tcPr>
          <w:p w14:paraId="308EC157" w14:textId="77777777" w:rsidR="00D32106" w:rsidRDefault="00000000">
            <w:r>
              <w:t>mod</w:t>
            </w:r>
          </w:p>
        </w:tc>
      </w:tr>
      <w:tr w:rsidR="00D32106" w14:paraId="3F09A7FF" w14:textId="77777777">
        <w:trPr>
          <w:jc w:val="center"/>
        </w:trPr>
        <w:tc>
          <w:tcPr>
            <w:tcW w:w="1728" w:type="auto"/>
            <w:vAlign w:val="center"/>
          </w:tcPr>
          <w:p w14:paraId="4C43242F" w14:textId="77777777" w:rsidR="00D32106" w:rsidRDefault="00000000">
            <w:r>
              <w:rPr>
                <w:sz w:val="16"/>
              </w:rPr>
              <w:t>18d7e673</w:t>
            </w:r>
          </w:p>
        </w:tc>
        <w:tc>
          <w:tcPr>
            <w:tcW w:w="1728" w:type="auto"/>
          </w:tcPr>
          <w:p w14:paraId="46CFFF0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78B0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07A9A3" w14:textId="77777777" w:rsidR="00D32106" w:rsidRDefault="00000000">
            <w:r>
              <w:t xml:space="preserve">בָּעָֽרֶב׃ </w:t>
            </w:r>
          </w:p>
        </w:tc>
        <w:tc>
          <w:tcPr>
            <w:tcW w:w="1728" w:type="auto"/>
          </w:tcPr>
          <w:p w14:paraId="620398CC" w14:textId="77777777" w:rsidR="00D32106" w:rsidRDefault="00000000">
            <w:r>
              <w:t>1.1.1.1</w:t>
            </w:r>
          </w:p>
        </w:tc>
      </w:tr>
    </w:tbl>
    <w:p w14:paraId="707EABF7" w14:textId="77777777" w:rsidR="00D32106" w:rsidRDefault="00000000">
      <w:r>
        <w:br/>
      </w:r>
    </w:p>
    <w:p w14:paraId="469803C3" w14:textId="77777777" w:rsidR="00D32106" w:rsidRDefault="00000000">
      <w:pPr>
        <w:pStyle w:val="Reference"/>
      </w:pPr>
      <w:hyperlink r:id="rId260">
        <w:r>
          <w:t>Numbers 20:1</w:t>
        </w:r>
      </w:hyperlink>
    </w:p>
    <w:p w14:paraId="50D5325F" w14:textId="77777777" w:rsidR="00D32106" w:rsidRDefault="00000000">
      <w:pPr>
        <w:pStyle w:val="Hebrew"/>
      </w:pPr>
      <w:r>
        <w:t xml:space="preserve">וַיָּבֹ֣אוּ בְנֵֽי־יִ֠שְׂרָאֵל כָּל־הָ֨עֵדָ֤ה מִדְבַּר־צִן֙ בַּחֹ֣דֶשׁ הָֽרִאשֹׁ֔ון </w:t>
      </w:r>
    </w:p>
    <w:p w14:paraId="1DFA3A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82538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82539</w:t>
      </w:r>
      <w:r>
        <w:rPr>
          <w:rFonts w:ascii="Times New Roman" w:hAnsi="Times New Roman"/>
          <w:color w:val="828282"/>
          <w:rtl/>
        </w:rPr>
        <w:t xml:space="preserve">יָּבֹ֣אוּ </w:t>
      </w:r>
      <w:r>
        <w:rPr>
          <w:color w:val="FF0000"/>
          <w:vertAlign w:val="superscript"/>
          <w:rtl/>
        </w:rPr>
        <w:t>82540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82541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82542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82543</w:t>
      </w:r>
      <w:r>
        <w:rPr>
          <w:rFonts w:ascii="Times New Roman" w:hAnsi="Times New Roman"/>
          <w:color w:val="828282"/>
          <w:rtl/>
        </w:rPr>
        <w:t>הָ֨</w:t>
      </w:r>
      <w:r>
        <w:rPr>
          <w:color w:val="FF0000"/>
          <w:vertAlign w:val="superscript"/>
          <w:rtl/>
        </w:rPr>
        <w:t>82544</w:t>
      </w:r>
      <w:r>
        <w:rPr>
          <w:rFonts w:ascii="Times New Roman" w:hAnsi="Times New Roman"/>
          <w:color w:val="828282"/>
          <w:rtl/>
        </w:rPr>
        <w:t xml:space="preserve">עֵדָ֤ה </w:t>
      </w:r>
      <w:r>
        <w:rPr>
          <w:color w:val="FF0000"/>
          <w:vertAlign w:val="superscript"/>
          <w:rtl/>
        </w:rPr>
        <w:t>82545</w:t>
      </w:r>
      <w:r>
        <w:rPr>
          <w:rFonts w:ascii="Times New Roman" w:hAnsi="Times New Roman"/>
          <w:color w:val="828282"/>
          <w:rtl/>
        </w:rPr>
        <w:t>מִדְבַּר־</w:t>
      </w:r>
      <w:r>
        <w:rPr>
          <w:color w:val="FF0000"/>
          <w:vertAlign w:val="superscript"/>
          <w:rtl/>
        </w:rPr>
        <w:t>82546</w:t>
      </w:r>
      <w:r>
        <w:rPr>
          <w:rFonts w:ascii="Times New Roman" w:hAnsi="Times New Roman"/>
          <w:color w:val="828282"/>
          <w:rtl/>
        </w:rPr>
        <w:t xml:space="preserve">צִן֙ </w:t>
      </w:r>
      <w:r>
        <w:rPr>
          <w:color w:val="FF0000"/>
          <w:vertAlign w:val="superscript"/>
          <w:rtl/>
        </w:rPr>
        <w:t>82547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8254882549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82550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82551</w:t>
      </w:r>
      <w:r>
        <w:rPr>
          <w:rFonts w:ascii="Times New Roman" w:hAnsi="Times New Roman"/>
          <w:color w:val="828282"/>
          <w:rtl/>
        </w:rPr>
        <w:t xml:space="preserve">רִאשֹׁ֔ון </w:t>
      </w:r>
    </w:p>
    <w:p w14:paraId="23B1B7CF" w14:textId="77777777" w:rsidR="00D32106" w:rsidRDefault="00000000">
      <w:pPr>
        <w:pStyle w:val="Hebrew"/>
      </w:pPr>
      <w:r>
        <w:rPr>
          <w:color w:val="828282"/>
        </w:rPr>
        <w:t xml:space="preserve">וַיָּבֹ֣אוּ בְנֵֽי־יִ֠שְׂרָאֵל כָּל־הָ֨עֵדָ֤ה מִדְבַּר־צִן֙ בַּחֹ֣דֶשׁ הָֽרִאשֹׁ֔ון וַיֵּ֥שֶׁב הָעָ֖ם בְּקָדֵ֑שׁ וַתָּ֤מָת שָׁם֙ מִרְיָ֔ם וַתִּקָּבֵ֖ר 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78"/>
        <w:gridCol w:w="1076"/>
      </w:tblGrid>
      <w:tr w:rsidR="00D32106" w14:paraId="3C273B9B" w14:textId="77777777">
        <w:trPr>
          <w:jc w:val="center"/>
        </w:trPr>
        <w:tc>
          <w:tcPr>
            <w:tcW w:w="1728" w:type="auto"/>
            <w:vAlign w:val="center"/>
          </w:tcPr>
          <w:p w14:paraId="73E55384" w14:textId="77777777" w:rsidR="00D32106" w:rsidRDefault="00000000">
            <w:r>
              <w:rPr>
                <w:sz w:val="16"/>
              </w:rPr>
              <w:t>71b91c5c</w:t>
            </w:r>
          </w:p>
        </w:tc>
        <w:tc>
          <w:tcPr>
            <w:tcW w:w="1728" w:type="auto"/>
          </w:tcPr>
          <w:p w14:paraId="3FC1EE8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E9A4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16C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AA0FA6" w14:textId="77777777" w:rsidR="00D32106" w:rsidRDefault="00000000">
            <w:r>
              <w:t>clause_x</w:t>
            </w:r>
          </w:p>
        </w:tc>
      </w:tr>
      <w:tr w:rsidR="00D32106" w14:paraId="1B325EAC" w14:textId="77777777">
        <w:trPr>
          <w:jc w:val="center"/>
        </w:trPr>
        <w:tc>
          <w:tcPr>
            <w:tcW w:w="1728" w:type="auto"/>
            <w:vAlign w:val="center"/>
          </w:tcPr>
          <w:p w14:paraId="48267D27" w14:textId="77777777" w:rsidR="00D32106" w:rsidRDefault="00000000">
            <w:r>
              <w:rPr>
                <w:sz w:val="16"/>
              </w:rPr>
              <w:t>ceac5e1b</w:t>
            </w:r>
          </w:p>
        </w:tc>
        <w:tc>
          <w:tcPr>
            <w:tcW w:w="1728" w:type="auto"/>
          </w:tcPr>
          <w:p w14:paraId="079C24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3D7C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DC6B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065D33" w14:textId="1F84095C" w:rsidR="00D32106" w:rsidRDefault="00100976">
            <w:proofErr w:type="spellStart"/>
            <w:r>
              <w:t>acc_in</w:t>
            </w:r>
            <w:proofErr w:type="spellEnd"/>
          </w:p>
        </w:tc>
      </w:tr>
      <w:tr w:rsidR="00D32106" w14:paraId="4728F6AE" w14:textId="77777777">
        <w:trPr>
          <w:jc w:val="center"/>
        </w:trPr>
        <w:tc>
          <w:tcPr>
            <w:tcW w:w="1728" w:type="auto"/>
            <w:vAlign w:val="center"/>
          </w:tcPr>
          <w:p w14:paraId="7666AABF" w14:textId="77777777" w:rsidR="00D32106" w:rsidRDefault="00000000">
            <w:r>
              <w:rPr>
                <w:sz w:val="16"/>
              </w:rPr>
              <w:t>68cb07fb</w:t>
            </w:r>
          </w:p>
        </w:tc>
        <w:tc>
          <w:tcPr>
            <w:tcW w:w="1728" w:type="auto"/>
          </w:tcPr>
          <w:p w14:paraId="5BB15F6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A6536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B6859" w14:textId="77777777" w:rsidR="00D32106" w:rsidRDefault="00000000">
            <w:r>
              <w:t xml:space="preserve">יָּבֹ֣אוּ </w:t>
            </w:r>
          </w:p>
        </w:tc>
        <w:tc>
          <w:tcPr>
            <w:tcW w:w="1728" w:type="auto"/>
          </w:tcPr>
          <w:p w14:paraId="353ED974" w14:textId="77777777" w:rsidR="00D32106" w:rsidRDefault="00000000">
            <w:r>
              <w:t>past</w:t>
            </w:r>
          </w:p>
        </w:tc>
      </w:tr>
      <w:tr w:rsidR="00D32106" w14:paraId="11952A8C" w14:textId="77777777">
        <w:trPr>
          <w:jc w:val="center"/>
        </w:trPr>
        <w:tc>
          <w:tcPr>
            <w:tcW w:w="1728" w:type="auto"/>
            <w:vAlign w:val="center"/>
          </w:tcPr>
          <w:p w14:paraId="098C4C41" w14:textId="77777777" w:rsidR="00D32106" w:rsidRDefault="00000000">
            <w:r>
              <w:rPr>
                <w:sz w:val="16"/>
              </w:rPr>
              <w:t>a1246c5d</w:t>
            </w:r>
          </w:p>
        </w:tc>
        <w:tc>
          <w:tcPr>
            <w:tcW w:w="1728" w:type="auto"/>
          </w:tcPr>
          <w:p w14:paraId="6656015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7DB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D08DE19" w14:textId="77777777" w:rsidR="00D32106" w:rsidRDefault="00000000">
            <w:r>
              <w:t xml:space="preserve">בַּחֹ֣דֶשׁ הָֽרִאשֹׁ֔ון </w:t>
            </w:r>
          </w:p>
        </w:tc>
        <w:tc>
          <w:tcPr>
            <w:tcW w:w="1728" w:type="auto"/>
          </w:tcPr>
          <w:p w14:paraId="683D4537" w14:textId="77777777" w:rsidR="00D32106" w:rsidRDefault="00000000">
            <w:r>
              <w:t>1.1.1.2.2</w:t>
            </w:r>
          </w:p>
        </w:tc>
      </w:tr>
    </w:tbl>
    <w:p w14:paraId="228DEEFD" w14:textId="77777777" w:rsidR="00D32106" w:rsidRDefault="00000000">
      <w:r>
        <w:br/>
      </w:r>
    </w:p>
    <w:p w14:paraId="3A16273E" w14:textId="77777777" w:rsidR="00D32106" w:rsidRDefault="00000000">
      <w:pPr>
        <w:pStyle w:val="Reference"/>
      </w:pPr>
      <w:hyperlink r:id="rId261">
        <w:r>
          <w:t>Numbers 22:4</w:t>
        </w:r>
      </w:hyperlink>
    </w:p>
    <w:p w14:paraId="7EEC4C5D" w14:textId="77777777" w:rsidR="00D32106" w:rsidRDefault="00000000">
      <w:pPr>
        <w:pStyle w:val="Hebrew"/>
      </w:pPr>
      <w:r>
        <w:t xml:space="preserve">וּבָלָ֧ק בֶּן־צִפֹּ֛ור מֶ֥לֶךְ לְמֹואָ֖ב בָּעֵ֥ת הַהִֽוא׃ </w:t>
      </w:r>
    </w:p>
    <w:p w14:paraId="4A3A79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83874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83875</w:t>
      </w:r>
      <w:r>
        <w:rPr>
          <w:rFonts w:ascii="Times New Roman" w:hAnsi="Times New Roman"/>
          <w:color w:val="828282"/>
          <w:rtl/>
        </w:rPr>
        <w:t xml:space="preserve">בָלָ֧ק </w:t>
      </w:r>
      <w:r>
        <w:rPr>
          <w:color w:val="FF0000"/>
          <w:vertAlign w:val="superscript"/>
          <w:rtl/>
        </w:rPr>
        <w:t>83876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83877</w:t>
      </w:r>
      <w:r>
        <w:rPr>
          <w:rFonts w:ascii="Times New Roman" w:hAnsi="Times New Roman"/>
          <w:color w:val="828282"/>
          <w:rtl/>
        </w:rPr>
        <w:t xml:space="preserve">צִפֹּ֛ור </w:t>
      </w:r>
      <w:r>
        <w:rPr>
          <w:color w:val="FF0000"/>
          <w:vertAlign w:val="superscript"/>
          <w:rtl/>
        </w:rPr>
        <w:t>83878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83879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83880</w:t>
      </w:r>
      <w:r>
        <w:rPr>
          <w:rFonts w:ascii="Times New Roman" w:hAnsi="Times New Roman"/>
          <w:color w:val="828282"/>
          <w:rtl/>
        </w:rPr>
        <w:t xml:space="preserve">מֹואָ֖ב </w:t>
      </w:r>
      <w:r>
        <w:rPr>
          <w:color w:val="FF0000"/>
          <w:vertAlign w:val="superscript"/>
          <w:rtl/>
        </w:rPr>
        <w:t>83881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8388283883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83884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83885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4058FA6B" w14:textId="77777777" w:rsidR="00D32106" w:rsidRDefault="00000000">
      <w:pPr>
        <w:pStyle w:val="Hebrew"/>
      </w:pPr>
      <w:r>
        <w:rPr>
          <w:color w:val="828282"/>
        </w:rPr>
        <w:t xml:space="preserve">וַיֹּ֨אמֶר מֹואָ֜ב אֶל־זִקְנֵ֣י מִדְיָ֗ן עַתָּ֞ה יְלַחֲכ֤וּ הַקָּהָל֙ אֶת־כָּל־סְבִ֣יבֹתֵ֔ינוּ כִּלְחֹ֣ךְ הַשֹּׁ֔ור אֵ֖ת יֶ֣רֶק הַשָּׂדֶ֑ה וּבָלָ֧ק בֶּן־צִפֹּ֛ור מֶ֥לֶךְ לְמֹואָ֖ב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2599BE4F" w14:textId="77777777">
        <w:trPr>
          <w:jc w:val="center"/>
        </w:trPr>
        <w:tc>
          <w:tcPr>
            <w:tcW w:w="1728" w:type="auto"/>
            <w:vAlign w:val="center"/>
          </w:tcPr>
          <w:p w14:paraId="308BA80C" w14:textId="77777777" w:rsidR="00D32106" w:rsidRDefault="00000000">
            <w:r>
              <w:rPr>
                <w:sz w:val="16"/>
              </w:rPr>
              <w:t>5f44fe1a</w:t>
            </w:r>
          </w:p>
        </w:tc>
        <w:tc>
          <w:tcPr>
            <w:tcW w:w="1728" w:type="auto"/>
          </w:tcPr>
          <w:p w14:paraId="78BAB1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DE6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700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A9E3ED" w14:textId="77777777" w:rsidR="00D32106" w:rsidRDefault="00000000">
            <w:r>
              <w:t>nmcl</w:t>
            </w:r>
          </w:p>
        </w:tc>
      </w:tr>
      <w:tr w:rsidR="00D32106" w14:paraId="0311250B" w14:textId="77777777">
        <w:trPr>
          <w:jc w:val="center"/>
        </w:trPr>
        <w:tc>
          <w:tcPr>
            <w:tcW w:w="1728" w:type="auto"/>
            <w:vAlign w:val="center"/>
          </w:tcPr>
          <w:p w14:paraId="1626B3EB" w14:textId="77777777" w:rsidR="00D32106" w:rsidRDefault="00000000">
            <w:r>
              <w:rPr>
                <w:sz w:val="16"/>
              </w:rPr>
              <w:t>3d4499f3</w:t>
            </w:r>
          </w:p>
        </w:tc>
        <w:tc>
          <w:tcPr>
            <w:tcW w:w="1728" w:type="auto"/>
          </w:tcPr>
          <w:p w14:paraId="65D1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5347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9A5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A36972" w14:textId="0C44EC07" w:rsidR="00D32106" w:rsidRDefault="00B45DB6">
            <w:proofErr w:type="spellStart"/>
            <w:r>
              <w:t>sta_in</w:t>
            </w:r>
            <w:proofErr w:type="spellEnd"/>
          </w:p>
        </w:tc>
      </w:tr>
      <w:tr w:rsidR="00D32106" w14:paraId="51642371" w14:textId="77777777">
        <w:trPr>
          <w:jc w:val="center"/>
        </w:trPr>
        <w:tc>
          <w:tcPr>
            <w:tcW w:w="1728" w:type="auto"/>
            <w:vAlign w:val="center"/>
          </w:tcPr>
          <w:p w14:paraId="43C6B651" w14:textId="77777777" w:rsidR="00D32106" w:rsidRDefault="00000000">
            <w:r>
              <w:rPr>
                <w:sz w:val="16"/>
              </w:rPr>
              <w:t>eb4abd8e</w:t>
            </w:r>
          </w:p>
        </w:tc>
        <w:tc>
          <w:tcPr>
            <w:tcW w:w="1728" w:type="auto"/>
          </w:tcPr>
          <w:p w14:paraId="394D186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AEAD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3AE9B8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1C24F8A9" w14:textId="77777777" w:rsidR="00D32106" w:rsidRDefault="00000000">
            <w:r>
              <w:t>1.1.1.2.1.1</w:t>
            </w:r>
          </w:p>
        </w:tc>
      </w:tr>
    </w:tbl>
    <w:p w14:paraId="09B07ACC" w14:textId="77777777" w:rsidR="00D32106" w:rsidRDefault="00000000">
      <w:r>
        <w:br/>
      </w:r>
    </w:p>
    <w:p w14:paraId="5263A84B" w14:textId="77777777" w:rsidR="00D32106" w:rsidRDefault="00000000">
      <w:pPr>
        <w:pStyle w:val="Reference"/>
      </w:pPr>
      <w:hyperlink r:id="rId262">
        <w:r>
          <w:t>Numbers 22:13</w:t>
        </w:r>
      </w:hyperlink>
    </w:p>
    <w:p w14:paraId="543C2A53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23308D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84065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84066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84067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84068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8406984070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8A83EC0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וַיֹּ֨אמֶר֙ אֶל־שָׂרֵ֣י בָלָ֔ק לְכ֖וּ אֶֽל־אַרְצְכֶ֑ם כִּ֚י מֵאֵ֣ן יְהוָ֔ה לְתִתִּ֖י לַהֲלֹ֥ךְ עִמָּכֶֽם׃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612986EF" w14:textId="77777777">
        <w:trPr>
          <w:jc w:val="center"/>
        </w:trPr>
        <w:tc>
          <w:tcPr>
            <w:tcW w:w="1728" w:type="auto"/>
            <w:vAlign w:val="center"/>
          </w:tcPr>
          <w:p w14:paraId="097C0573" w14:textId="77777777" w:rsidR="00D32106" w:rsidRDefault="00000000">
            <w:r>
              <w:rPr>
                <w:sz w:val="16"/>
              </w:rPr>
              <w:t>10dccf73</w:t>
            </w:r>
          </w:p>
        </w:tc>
        <w:tc>
          <w:tcPr>
            <w:tcW w:w="1728" w:type="auto"/>
          </w:tcPr>
          <w:p w14:paraId="75E9BB0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B818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8A88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A5D6AD" w14:textId="77777777" w:rsidR="00D32106" w:rsidRDefault="00000000">
            <w:r>
              <w:t>clause_x</w:t>
            </w:r>
          </w:p>
        </w:tc>
      </w:tr>
      <w:tr w:rsidR="00D32106" w14:paraId="008E8212" w14:textId="77777777">
        <w:trPr>
          <w:jc w:val="center"/>
        </w:trPr>
        <w:tc>
          <w:tcPr>
            <w:tcW w:w="1728" w:type="auto"/>
            <w:vAlign w:val="center"/>
          </w:tcPr>
          <w:p w14:paraId="112A61BC" w14:textId="77777777" w:rsidR="00D32106" w:rsidRDefault="00000000">
            <w:r>
              <w:rPr>
                <w:sz w:val="16"/>
              </w:rPr>
              <w:t>9e843299</w:t>
            </w:r>
          </w:p>
        </w:tc>
        <w:tc>
          <w:tcPr>
            <w:tcW w:w="1728" w:type="auto"/>
          </w:tcPr>
          <w:p w14:paraId="21F413C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A7B9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75A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D8E323" w14:textId="520B8806" w:rsidR="00D32106" w:rsidRDefault="009403FE">
            <w:proofErr w:type="spellStart"/>
            <w:r>
              <w:t>ach_rd</w:t>
            </w:r>
            <w:proofErr w:type="spellEnd"/>
          </w:p>
        </w:tc>
      </w:tr>
      <w:tr w:rsidR="00D32106" w14:paraId="3FC5E0BD" w14:textId="77777777">
        <w:trPr>
          <w:jc w:val="center"/>
        </w:trPr>
        <w:tc>
          <w:tcPr>
            <w:tcW w:w="1728" w:type="auto"/>
            <w:vAlign w:val="center"/>
          </w:tcPr>
          <w:p w14:paraId="7620A389" w14:textId="77777777" w:rsidR="00D32106" w:rsidRDefault="00000000">
            <w:r>
              <w:rPr>
                <w:sz w:val="16"/>
              </w:rPr>
              <w:t>ee713eeb</w:t>
            </w:r>
          </w:p>
        </w:tc>
        <w:tc>
          <w:tcPr>
            <w:tcW w:w="1728" w:type="auto"/>
          </w:tcPr>
          <w:p w14:paraId="5D2EA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7EA07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DFC129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1002355D" w14:textId="77777777" w:rsidR="00D32106" w:rsidRDefault="00000000">
            <w:r>
              <w:t>past</w:t>
            </w:r>
          </w:p>
        </w:tc>
      </w:tr>
      <w:tr w:rsidR="00D32106" w14:paraId="119C7B88" w14:textId="77777777">
        <w:trPr>
          <w:jc w:val="center"/>
        </w:trPr>
        <w:tc>
          <w:tcPr>
            <w:tcW w:w="1728" w:type="auto"/>
            <w:vAlign w:val="center"/>
          </w:tcPr>
          <w:p w14:paraId="254B9618" w14:textId="77777777" w:rsidR="00D32106" w:rsidRDefault="00000000">
            <w:r>
              <w:rPr>
                <w:sz w:val="16"/>
              </w:rPr>
              <w:t>1a7e5b81</w:t>
            </w:r>
          </w:p>
        </w:tc>
        <w:tc>
          <w:tcPr>
            <w:tcW w:w="1728" w:type="auto"/>
          </w:tcPr>
          <w:p w14:paraId="5FC9CB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954F6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13140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8F5326F" w14:textId="77777777" w:rsidR="00D32106" w:rsidRDefault="00000000">
            <w:r>
              <w:t>1.1.1.1</w:t>
            </w:r>
          </w:p>
        </w:tc>
      </w:tr>
    </w:tbl>
    <w:p w14:paraId="3B3BD484" w14:textId="77777777" w:rsidR="00D32106" w:rsidRDefault="00000000">
      <w:r>
        <w:br/>
      </w:r>
    </w:p>
    <w:p w14:paraId="0154AA11" w14:textId="77777777" w:rsidR="00D32106" w:rsidRDefault="00000000">
      <w:pPr>
        <w:pStyle w:val="Reference"/>
      </w:pPr>
      <w:hyperlink r:id="rId263">
        <w:r>
          <w:t>Numbers 22:21</w:t>
        </w:r>
      </w:hyperlink>
    </w:p>
    <w:p w14:paraId="280D070C" w14:textId="77777777" w:rsidR="00D32106" w:rsidRDefault="00000000">
      <w:pPr>
        <w:pStyle w:val="Hebrew"/>
      </w:pPr>
      <w:r>
        <w:t xml:space="preserve">וַיָּ֤קָם בִּלְעָם֙ בַּבֹּ֔קֶר </w:t>
      </w:r>
    </w:p>
    <w:p w14:paraId="16D42C0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84226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84227</w:t>
      </w:r>
      <w:r>
        <w:rPr>
          <w:rFonts w:ascii="Times New Roman" w:hAnsi="Times New Roman"/>
          <w:color w:val="828282"/>
          <w:rtl/>
        </w:rPr>
        <w:t xml:space="preserve">יָּ֤קָם </w:t>
      </w:r>
      <w:r>
        <w:rPr>
          <w:color w:val="FF0000"/>
          <w:vertAlign w:val="superscript"/>
          <w:rtl/>
        </w:rPr>
        <w:t>84228</w:t>
      </w:r>
      <w:r>
        <w:rPr>
          <w:rFonts w:ascii="Times New Roman" w:hAnsi="Times New Roman"/>
          <w:color w:val="828282"/>
          <w:rtl/>
        </w:rPr>
        <w:t xml:space="preserve">בִּלְעָם֙ </w:t>
      </w:r>
      <w:r>
        <w:rPr>
          <w:color w:val="FF0000"/>
          <w:vertAlign w:val="superscript"/>
          <w:rtl/>
        </w:rPr>
        <w:t>84229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8423084231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4A9F79F" w14:textId="77777777" w:rsidR="00D32106" w:rsidRDefault="00000000">
      <w:pPr>
        <w:pStyle w:val="Hebrew"/>
      </w:pPr>
      <w:r>
        <w:rPr>
          <w:color w:val="828282"/>
        </w:rPr>
        <w:t xml:space="preserve">וַיָּ֤קָם בִּלְעָם֙ בַּבֹּ֔קֶר וַֽיַּחֲבֹ֖שׁ אֶת־אֲתֹנֹ֑ו וַיֵּ֖לֶךְ עִם־שָׂרֵ֥י מֹואָֽב׃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76E2400" w14:textId="77777777">
        <w:trPr>
          <w:jc w:val="center"/>
        </w:trPr>
        <w:tc>
          <w:tcPr>
            <w:tcW w:w="1728" w:type="auto"/>
            <w:vAlign w:val="center"/>
          </w:tcPr>
          <w:p w14:paraId="678D869C" w14:textId="77777777" w:rsidR="00D32106" w:rsidRDefault="00000000">
            <w:r>
              <w:rPr>
                <w:sz w:val="16"/>
              </w:rPr>
              <w:t>6c136d8d</w:t>
            </w:r>
          </w:p>
        </w:tc>
        <w:tc>
          <w:tcPr>
            <w:tcW w:w="1728" w:type="auto"/>
          </w:tcPr>
          <w:p w14:paraId="3B71E9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2299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56DA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17719A" w14:textId="77777777" w:rsidR="00D32106" w:rsidRDefault="00000000">
            <w:r>
              <w:t>clause_x</w:t>
            </w:r>
          </w:p>
        </w:tc>
      </w:tr>
      <w:tr w:rsidR="00D32106" w14:paraId="6EBBEDBB" w14:textId="77777777">
        <w:trPr>
          <w:jc w:val="center"/>
        </w:trPr>
        <w:tc>
          <w:tcPr>
            <w:tcW w:w="1728" w:type="auto"/>
            <w:vAlign w:val="center"/>
          </w:tcPr>
          <w:p w14:paraId="2767BBA4" w14:textId="77777777" w:rsidR="00D32106" w:rsidRDefault="00000000">
            <w:r>
              <w:rPr>
                <w:sz w:val="16"/>
              </w:rPr>
              <w:t>75f96f1d</w:t>
            </w:r>
          </w:p>
        </w:tc>
        <w:tc>
          <w:tcPr>
            <w:tcW w:w="1728" w:type="auto"/>
          </w:tcPr>
          <w:p w14:paraId="519639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E2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7FF0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4B5300" w14:textId="28DEE441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6D863D39" w14:textId="77777777">
        <w:trPr>
          <w:jc w:val="center"/>
        </w:trPr>
        <w:tc>
          <w:tcPr>
            <w:tcW w:w="1728" w:type="auto"/>
            <w:vAlign w:val="center"/>
          </w:tcPr>
          <w:p w14:paraId="3A9C0AC2" w14:textId="77777777" w:rsidR="00D32106" w:rsidRDefault="00000000">
            <w:r>
              <w:rPr>
                <w:sz w:val="16"/>
              </w:rPr>
              <w:t>0cc794d8</w:t>
            </w:r>
          </w:p>
        </w:tc>
        <w:tc>
          <w:tcPr>
            <w:tcW w:w="1728" w:type="auto"/>
          </w:tcPr>
          <w:p w14:paraId="0F5576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B533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976206" w14:textId="77777777" w:rsidR="00D32106" w:rsidRDefault="00000000">
            <w:r>
              <w:t xml:space="preserve">יָּ֤קָם </w:t>
            </w:r>
          </w:p>
        </w:tc>
        <w:tc>
          <w:tcPr>
            <w:tcW w:w="1728" w:type="auto"/>
          </w:tcPr>
          <w:p w14:paraId="00984B1D" w14:textId="77777777" w:rsidR="00D32106" w:rsidRDefault="00000000">
            <w:r>
              <w:t>past</w:t>
            </w:r>
          </w:p>
        </w:tc>
      </w:tr>
      <w:tr w:rsidR="00D32106" w14:paraId="5D4C1DD0" w14:textId="77777777">
        <w:trPr>
          <w:jc w:val="center"/>
        </w:trPr>
        <w:tc>
          <w:tcPr>
            <w:tcW w:w="1728" w:type="auto"/>
            <w:vAlign w:val="center"/>
          </w:tcPr>
          <w:p w14:paraId="51E79B8F" w14:textId="77777777" w:rsidR="00D32106" w:rsidRDefault="00000000">
            <w:r>
              <w:rPr>
                <w:sz w:val="16"/>
              </w:rPr>
              <w:t>2f64e0aa</w:t>
            </w:r>
          </w:p>
        </w:tc>
        <w:tc>
          <w:tcPr>
            <w:tcW w:w="1728" w:type="auto"/>
          </w:tcPr>
          <w:p w14:paraId="3D4798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C111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C6A86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1337C34D" w14:textId="77777777" w:rsidR="00D32106" w:rsidRDefault="00000000">
            <w:r>
              <w:t>1.1.1.1</w:t>
            </w:r>
          </w:p>
        </w:tc>
      </w:tr>
    </w:tbl>
    <w:p w14:paraId="4C20A148" w14:textId="77777777" w:rsidR="00D32106" w:rsidRDefault="00000000">
      <w:r>
        <w:br/>
      </w:r>
    </w:p>
    <w:p w14:paraId="1AD83681" w14:textId="77777777" w:rsidR="00D32106" w:rsidRDefault="00000000">
      <w:pPr>
        <w:pStyle w:val="Reference"/>
      </w:pPr>
      <w:hyperlink r:id="rId264">
        <w:r>
          <w:t>Numbers 22:41</w:t>
        </w:r>
      </w:hyperlink>
    </w:p>
    <w:p w14:paraId="73AFA330" w14:textId="77777777" w:rsidR="00D32106" w:rsidRDefault="00000000">
      <w:pPr>
        <w:pStyle w:val="Hebrew"/>
      </w:pPr>
      <w:r>
        <w:t xml:space="preserve">וַיְהִ֣י בַבֹּ֔קֶר </w:t>
      </w:r>
    </w:p>
    <w:p w14:paraId="34146E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84667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84668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84669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8467084671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EE802C7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וַיִּקַּ֤ח בָּלָק֙ אֶת־בִּלְעָ֔ם וַֽיַּעֲלֵ֖הוּ בָּמֹ֣ות בָּ֑עַל וַיַּ֥רְא מִשָּׁ֖ם קְצֵ֥ה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452965D5" w14:textId="77777777">
        <w:trPr>
          <w:jc w:val="center"/>
        </w:trPr>
        <w:tc>
          <w:tcPr>
            <w:tcW w:w="1728" w:type="auto"/>
            <w:vAlign w:val="center"/>
          </w:tcPr>
          <w:p w14:paraId="75BF4AC8" w14:textId="77777777" w:rsidR="00D32106" w:rsidRDefault="00000000">
            <w:r>
              <w:rPr>
                <w:sz w:val="16"/>
              </w:rPr>
              <w:t>34989b90</w:t>
            </w:r>
          </w:p>
        </w:tc>
        <w:tc>
          <w:tcPr>
            <w:tcW w:w="1728" w:type="auto"/>
          </w:tcPr>
          <w:p w14:paraId="46A4C7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7BDD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EF50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E1B6AA" w14:textId="77777777" w:rsidR="00D32106" w:rsidRDefault="00000000">
            <w:r>
              <w:t>wayehi_x</w:t>
            </w:r>
          </w:p>
        </w:tc>
      </w:tr>
      <w:tr w:rsidR="00D32106" w14:paraId="0DEE97F1" w14:textId="77777777">
        <w:trPr>
          <w:jc w:val="center"/>
        </w:trPr>
        <w:tc>
          <w:tcPr>
            <w:tcW w:w="1728" w:type="auto"/>
            <w:vAlign w:val="center"/>
          </w:tcPr>
          <w:p w14:paraId="6034808E" w14:textId="77777777" w:rsidR="00D32106" w:rsidRDefault="00000000">
            <w:r>
              <w:rPr>
                <w:sz w:val="16"/>
              </w:rPr>
              <w:t>cd6a2ebe</w:t>
            </w:r>
          </w:p>
        </w:tc>
        <w:tc>
          <w:tcPr>
            <w:tcW w:w="1728" w:type="auto"/>
          </w:tcPr>
          <w:p w14:paraId="5934C2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09CB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DA86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D7356" w14:textId="21411A0D" w:rsidR="00D32106" w:rsidRDefault="00F67189">
            <w:proofErr w:type="spellStart"/>
            <w:r>
              <w:t>ach_rd</w:t>
            </w:r>
            <w:proofErr w:type="spellEnd"/>
          </w:p>
        </w:tc>
      </w:tr>
      <w:tr w:rsidR="00D32106" w14:paraId="0519511F" w14:textId="77777777">
        <w:trPr>
          <w:jc w:val="center"/>
        </w:trPr>
        <w:tc>
          <w:tcPr>
            <w:tcW w:w="1728" w:type="auto"/>
            <w:vAlign w:val="center"/>
          </w:tcPr>
          <w:p w14:paraId="1547A908" w14:textId="77777777" w:rsidR="00D32106" w:rsidRDefault="00000000">
            <w:r>
              <w:rPr>
                <w:sz w:val="16"/>
              </w:rPr>
              <w:t>f43878c7</w:t>
            </w:r>
          </w:p>
        </w:tc>
        <w:tc>
          <w:tcPr>
            <w:tcW w:w="1728" w:type="auto"/>
          </w:tcPr>
          <w:p w14:paraId="792C5F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543DB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187B3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794FCA85" w14:textId="66B52739" w:rsidR="00D32106" w:rsidRDefault="00ED5B4A">
            <w:r>
              <w:t>past</w:t>
            </w:r>
          </w:p>
        </w:tc>
      </w:tr>
      <w:tr w:rsidR="00D32106" w14:paraId="2EDD3974" w14:textId="77777777">
        <w:trPr>
          <w:jc w:val="center"/>
        </w:trPr>
        <w:tc>
          <w:tcPr>
            <w:tcW w:w="1728" w:type="auto"/>
            <w:vAlign w:val="center"/>
          </w:tcPr>
          <w:p w14:paraId="3749CF08" w14:textId="77777777" w:rsidR="00D32106" w:rsidRDefault="00000000">
            <w:r>
              <w:rPr>
                <w:sz w:val="16"/>
              </w:rPr>
              <w:t>231dca88</w:t>
            </w:r>
          </w:p>
        </w:tc>
        <w:tc>
          <w:tcPr>
            <w:tcW w:w="1728" w:type="auto"/>
          </w:tcPr>
          <w:p w14:paraId="259825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BA1B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D7996E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6261AC0" w14:textId="77777777" w:rsidR="00D32106" w:rsidRDefault="00000000">
            <w:r>
              <w:t>1.1.1.1</w:t>
            </w:r>
          </w:p>
        </w:tc>
      </w:tr>
    </w:tbl>
    <w:p w14:paraId="77F1DACC" w14:textId="77777777" w:rsidR="00D32106" w:rsidRDefault="00000000">
      <w:r>
        <w:br/>
      </w:r>
    </w:p>
    <w:p w14:paraId="1463C524" w14:textId="77777777" w:rsidR="00D32106" w:rsidRDefault="00000000">
      <w:pPr>
        <w:pStyle w:val="Reference"/>
      </w:pPr>
      <w:hyperlink r:id="rId265">
        <w:r>
          <w:t>Numbers 24:14</w:t>
        </w:r>
      </w:hyperlink>
    </w:p>
    <w:p w14:paraId="528EA176" w14:textId="77777777" w:rsidR="00D32106" w:rsidRDefault="00000000">
      <w:pPr>
        <w:pStyle w:val="Hebrew"/>
      </w:pPr>
      <w:r>
        <w:t xml:space="preserve">אֲשֶׁ֨ר יַעֲשֶׂ֜ה הָעָ֥ם הַזֶּ֛ה לְעַמְּךָ֖ בְּאַחֲרִ֥ית הַיָּמִֽים׃ </w:t>
      </w:r>
    </w:p>
    <w:p w14:paraId="44D50C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85444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85445</w:t>
      </w:r>
      <w:r>
        <w:rPr>
          <w:rFonts w:ascii="Times New Roman" w:hAnsi="Times New Roman"/>
          <w:color w:val="828282"/>
          <w:rtl/>
        </w:rPr>
        <w:t xml:space="preserve">יַעֲשֶׂ֜ה </w:t>
      </w:r>
      <w:r>
        <w:rPr>
          <w:color w:val="FF0000"/>
          <w:vertAlign w:val="superscript"/>
          <w:rtl/>
        </w:rPr>
        <w:t>85446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85447</w:t>
      </w:r>
      <w:r>
        <w:rPr>
          <w:rFonts w:ascii="Times New Roman" w:hAnsi="Times New Roman"/>
          <w:color w:val="828282"/>
          <w:rtl/>
        </w:rPr>
        <w:t xml:space="preserve">עָ֥ם </w:t>
      </w:r>
      <w:r>
        <w:rPr>
          <w:color w:val="FF0000"/>
          <w:vertAlign w:val="superscript"/>
          <w:rtl/>
        </w:rPr>
        <w:t>85448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85449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85450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85451</w:t>
      </w:r>
      <w:r>
        <w:rPr>
          <w:rFonts w:ascii="Times New Roman" w:hAnsi="Times New Roman"/>
          <w:color w:val="828282"/>
          <w:rtl/>
        </w:rPr>
        <w:t xml:space="preserve">עַמְּךָ֖ </w:t>
      </w:r>
      <w:r>
        <w:rPr>
          <w:color w:val="FF0000"/>
          <w:vertAlign w:val="superscript"/>
          <w:rtl/>
        </w:rPr>
        <w:t>85452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85453</w:t>
      </w:r>
      <w:r>
        <w:rPr>
          <w:rFonts w:ascii="Times New Roman" w:hAnsi="Times New Roman"/>
          <w:color w:val="828282"/>
          <w:rtl/>
        </w:rPr>
        <w:t xml:space="preserve">אַחֲרִ֥ית </w:t>
      </w:r>
      <w:r>
        <w:rPr>
          <w:color w:val="FF0000"/>
          <w:vertAlign w:val="superscript"/>
          <w:rtl/>
        </w:rPr>
        <w:t>85454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85455</w:t>
      </w:r>
      <w:r>
        <w:rPr>
          <w:rFonts w:ascii="Times New Roman" w:hAnsi="Times New Roman"/>
          <w:color w:val="828282"/>
          <w:rtl/>
        </w:rPr>
        <w:t xml:space="preserve">יָּמִֽים׃ </w:t>
      </w:r>
    </w:p>
    <w:p w14:paraId="3C42D72D" w14:textId="77777777" w:rsidR="00D32106" w:rsidRDefault="00000000">
      <w:pPr>
        <w:pStyle w:val="Hebrew"/>
      </w:pPr>
      <w:r>
        <w:rPr>
          <w:color w:val="828282"/>
        </w:rPr>
        <w:t xml:space="preserve">וְעַתָּ֕ה הִנְנִ֥י הֹולֵ֖ךְ לְעַמִּ֑י לְכָה֙ אִיעָ֣צְךָ֔ אֲשֶׁ֨ר יַעֲשֶׂ֜ה הָעָ֥ם הַזֶּ֛ה לְעַמְּךָ֖ בְּאַחֲרִ֥ית הַיָּמִֽים׃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361"/>
        <w:gridCol w:w="1440"/>
      </w:tblGrid>
      <w:tr w:rsidR="00D32106" w14:paraId="194C94D8" w14:textId="77777777">
        <w:trPr>
          <w:jc w:val="center"/>
        </w:trPr>
        <w:tc>
          <w:tcPr>
            <w:tcW w:w="1728" w:type="auto"/>
            <w:vAlign w:val="center"/>
          </w:tcPr>
          <w:p w14:paraId="6B45A579" w14:textId="77777777" w:rsidR="00D32106" w:rsidRDefault="00000000">
            <w:r>
              <w:rPr>
                <w:sz w:val="16"/>
              </w:rPr>
              <w:t>ba3980b8</w:t>
            </w:r>
          </w:p>
        </w:tc>
        <w:tc>
          <w:tcPr>
            <w:tcW w:w="1728" w:type="auto"/>
          </w:tcPr>
          <w:p w14:paraId="69EA01C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2FB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8CC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A05E3F" w14:textId="77777777" w:rsidR="00D32106" w:rsidRDefault="00000000">
            <w:r>
              <w:t>clause_x</w:t>
            </w:r>
          </w:p>
        </w:tc>
      </w:tr>
      <w:tr w:rsidR="00D32106" w14:paraId="7C41A1CD" w14:textId="77777777">
        <w:trPr>
          <w:jc w:val="center"/>
        </w:trPr>
        <w:tc>
          <w:tcPr>
            <w:tcW w:w="1728" w:type="auto"/>
            <w:vAlign w:val="center"/>
          </w:tcPr>
          <w:p w14:paraId="29F6E2FC" w14:textId="77777777" w:rsidR="00D32106" w:rsidRDefault="00000000">
            <w:r>
              <w:rPr>
                <w:sz w:val="16"/>
              </w:rPr>
              <w:t>d7cefbe0</w:t>
            </w:r>
          </w:p>
        </w:tc>
        <w:tc>
          <w:tcPr>
            <w:tcW w:w="1728" w:type="auto"/>
          </w:tcPr>
          <w:p w14:paraId="7F6EA0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002A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78FC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829959" w14:textId="18F9F7E0" w:rsidR="00D32106" w:rsidRDefault="002955F9">
            <w:proofErr w:type="spellStart"/>
            <w:r>
              <w:t>act_un</w:t>
            </w:r>
            <w:proofErr w:type="spellEnd"/>
          </w:p>
        </w:tc>
      </w:tr>
      <w:tr w:rsidR="00D32106" w14:paraId="609ABF94" w14:textId="77777777">
        <w:trPr>
          <w:jc w:val="center"/>
        </w:trPr>
        <w:tc>
          <w:tcPr>
            <w:tcW w:w="1728" w:type="auto"/>
            <w:vAlign w:val="center"/>
          </w:tcPr>
          <w:p w14:paraId="7CE937B2" w14:textId="77777777" w:rsidR="00D32106" w:rsidRDefault="00000000">
            <w:r>
              <w:rPr>
                <w:sz w:val="16"/>
              </w:rPr>
              <w:t>4a3b1d7b</w:t>
            </w:r>
          </w:p>
        </w:tc>
        <w:tc>
          <w:tcPr>
            <w:tcW w:w="1728" w:type="auto"/>
          </w:tcPr>
          <w:p w14:paraId="1A0A9C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1655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DD991C" w14:textId="77777777" w:rsidR="00D32106" w:rsidRDefault="00000000">
            <w:r>
              <w:t xml:space="preserve">יַעֲשֶׂ֜ה </w:t>
            </w:r>
          </w:p>
        </w:tc>
        <w:tc>
          <w:tcPr>
            <w:tcW w:w="1728" w:type="auto"/>
          </w:tcPr>
          <w:p w14:paraId="5B477D32" w14:textId="77777777" w:rsidR="00D32106" w:rsidRDefault="00000000">
            <w:r>
              <w:t>fut</w:t>
            </w:r>
          </w:p>
        </w:tc>
      </w:tr>
      <w:tr w:rsidR="00D32106" w14:paraId="46BB7A06" w14:textId="77777777">
        <w:trPr>
          <w:jc w:val="center"/>
        </w:trPr>
        <w:tc>
          <w:tcPr>
            <w:tcW w:w="1728" w:type="auto"/>
            <w:vAlign w:val="center"/>
          </w:tcPr>
          <w:p w14:paraId="2BB4777E" w14:textId="77777777" w:rsidR="00D32106" w:rsidRDefault="00000000">
            <w:r>
              <w:rPr>
                <w:sz w:val="16"/>
              </w:rPr>
              <w:t>5e164056</w:t>
            </w:r>
          </w:p>
        </w:tc>
        <w:tc>
          <w:tcPr>
            <w:tcW w:w="1728" w:type="auto"/>
          </w:tcPr>
          <w:p w14:paraId="4558F7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24D4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034B80" w14:textId="77777777" w:rsidR="00D32106" w:rsidRDefault="00000000">
            <w:r>
              <w:t xml:space="preserve">בְּאַחֲרִ֥ית הַיָּמִֽים׃ </w:t>
            </w:r>
          </w:p>
        </w:tc>
        <w:tc>
          <w:tcPr>
            <w:tcW w:w="1728" w:type="auto"/>
          </w:tcPr>
          <w:p w14:paraId="027467B7" w14:textId="4DFCFB3E" w:rsidR="00D32106" w:rsidRDefault="00012D04">
            <w:r>
              <w:t>1.1.2.5.3.2.2</w:t>
            </w:r>
          </w:p>
        </w:tc>
      </w:tr>
    </w:tbl>
    <w:p w14:paraId="214507E8" w14:textId="77777777" w:rsidR="00D32106" w:rsidRDefault="00000000">
      <w:r>
        <w:br/>
      </w:r>
    </w:p>
    <w:p w14:paraId="704D23F3" w14:textId="77777777" w:rsidR="00D32106" w:rsidRDefault="00000000">
      <w:pPr>
        <w:pStyle w:val="Reference"/>
      </w:pPr>
      <w:hyperlink r:id="rId266">
        <w:r>
          <w:t>Numbers 25:18</w:t>
        </w:r>
      </w:hyperlink>
    </w:p>
    <w:p w14:paraId="5A6904DB" w14:textId="77777777" w:rsidR="00D32106" w:rsidRDefault="00000000">
      <w:pPr>
        <w:pStyle w:val="Hebrew"/>
      </w:pPr>
      <w:r>
        <w:t xml:space="preserve">הַמֻּכָּ֥ה בְיֹום־הַמַּגֵּפָ֖ה עַל־דְּבַר־פְּעֹֽור׃ </w:t>
      </w:r>
    </w:p>
    <w:p w14:paraId="09EC2E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85927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85928</w:t>
      </w:r>
      <w:r>
        <w:rPr>
          <w:rFonts w:ascii="Times New Roman" w:hAnsi="Times New Roman"/>
          <w:color w:val="828282"/>
          <w:rtl/>
        </w:rPr>
        <w:t xml:space="preserve">מֻּכָּ֥ה </w:t>
      </w:r>
      <w:r>
        <w:rPr>
          <w:color w:val="FF0000"/>
          <w:vertAlign w:val="superscript"/>
          <w:rtl/>
        </w:rPr>
        <w:t>85929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85930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85931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85932</w:t>
      </w:r>
      <w:r>
        <w:rPr>
          <w:rFonts w:ascii="Times New Roman" w:hAnsi="Times New Roman"/>
          <w:color w:val="828282"/>
          <w:rtl/>
        </w:rPr>
        <w:t xml:space="preserve">מַּגֵּפָ֖ה </w:t>
      </w:r>
      <w:r>
        <w:rPr>
          <w:color w:val="FF0000"/>
          <w:vertAlign w:val="superscript"/>
          <w:rtl/>
        </w:rPr>
        <w:t>85933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85934</w:t>
      </w:r>
      <w:r>
        <w:rPr>
          <w:rFonts w:ascii="Times New Roman" w:hAnsi="Times New Roman"/>
          <w:color w:val="828282"/>
          <w:rtl/>
        </w:rPr>
        <w:t>דְּבַר־</w:t>
      </w:r>
      <w:r>
        <w:rPr>
          <w:color w:val="FF0000"/>
          <w:vertAlign w:val="superscript"/>
          <w:rtl/>
        </w:rPr>
        <w:t>85935</w:t>
      </w:r>
      <w:r>
        <w:rPr>
          <w:rFonts w:ascii="Times New Roman" w:hAnsi="Times New Roman"/>
          <w:color w:val="828282"/>
          <w:rtl/>
        </w:rPr>
        <w:t xml:space="preserve">פְּעֹֽור׃ </w:t>
      </w:r>
    </w:p>
    <w:p w14:paraId="44CD8316" w14:textId="77777777" w:rsidR="00D32106" w:rsidRDefault="00000000">
      <w:pPr>
        <w:pStyle w:val="Hebrew"/>
      </w:pPr>
      <w:r>
        <w:rPr>
          <w:color w:val="828282"/>
        </w:rPr>
        <w:t xml:space="preserve">כִּ֣י צֹרְרִ֥ים הֵם֙ לָכֶ֔ם בְּנִכְלֵיהֶ֛ם אֲשֶׁר־נִכְּל֥וּ לָכֶ֖ם עַל־דְּבַר־פְּעֹ֑ור וְעַל־דְּבַ֞ר כָּזְבִּ֨י בַת־נְשִׂ֤יא מִדְיָן֙ אֲחֹתָ֔ם הַמֻּכָּ֥ה בְיֹום־הַמַּגֵּפָ֖ה עַל־דְּבַר־פְּעֹֽור׃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11"/>
        <w:gridCol w:w="1440"/>
      </w:tblGrid>
      <w:tr w:rsidR="00D32106" w14:paraId="779C6101" w14:textId="77777777">
        <w:trPr>
          <w:jc w:val="center"/>
        </w:trPr>
        <w:tc>
          <w:tcPr>
            <w:tcW w:w="1728" w:type="auto"/>
            <w:vAlign w:val="center"/>
          </w:tcPr>
          <w:p w14:paraId="1B2AB770" w14:textId="77777777" w:rsidR="00D32106" w:rsidRDefault="00000000">
            <w:r>
              <w:rPr>
                <w:sz w:val="16"/>
              </w:rPr>
              <w:t>e5ad4317</w:t>
            </w:r>
          </w:p>
        </w:tc>
        <w:tc>
          <w:tcPr>
            <w:tcW w:w="1728" w:type="auto"/>
          </w:tcPr>
          <w:p w14:paraId="50CC12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E948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A1C5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59907" w14:textId="4525B981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0FE2D30" w14:textId="77777777">
        <w:trPr>
          <w:jc w:val="center"/>
        </w:trPr>
        <w:tc>
          <w:tcPr>
            <w:tcW w:w="1728" w:type="auto"/>
            <w:vAlign w:val="center"/>
          </w:tcPr>
          <w:p w14:paraId="45425DCC" w14:textId="77777777" w:rsidR="00D32106" w:rsidRDefault="00000000">
            <w:r>
              <w:rPr>
                <w:sz w:val="16"/>
              </w:rPr>
              <w:t>e6d2c9f3</w:t>
            </w:r>
          </w:p>
        </w:tc>
        <w:tc>
          <w:tcPr>
            <w:tcW w:w="1728" w:type="auto"/>
          </w:tcPr>
          <w:p w14:paraId="1E152D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7DAC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5E29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6EC812" w14:textId="3C8BCEA3" w:rsidR="00D32106" w:rsidRDefault="00F336AF">
            <w:proofErr w:type="spellStart"/>
            <w:r>
              <w:t>ach_id</w:t>
            </w:r>
            <w:proofErr w:type="spellEnd"/>
          </w:p>
        </w:tc>
      </w:tr>
      <w:tr w:rsidR="00D32106" w14:paraId="2CF688D0" w14:textId="77777777">
        <w:trPr>
          <w:jc w:val="center"/>
        </w:trPr>
        <w:tc>
          <w:tcPr>
            <w:tcW w:w="1728" w:type="auto"/>
            <w:vAlign w:val="center"/>
          </w:tcPr>
          <w:p w14:paraId="32184B54" w14:textId="77777777" w:rsidR="00D32106" w:rsidRDefault="00000000">
            <w:r>
              <w:rPr>
                <w:sz w:val="16"/>
              </w:rPr>
              <w:t>c4bba4c6</w:t>
            </w:r>
          </w:p>
        </w:tc>
        <w:tc>
          <w:tcPr>
            <w:tcW w:w="1728" w:type="auto"/>
          </w:tcPr>
          <w:p w14:paraId="690E94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6501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0F89194" w14:textId="77777777" w:rsidR="00D32106" w:rsidRDefault="00000000">
            <w:r>
              <w:t xml:space="preserve">מֻּכָּ֥ה </w:t>
            </w:r>
          </w:p>
        </w:tc>
        <w:tc>
          <w:tcPr>
            <w:tcW w:w="1728" w:type="auto"/>
          </w:tcPr>
          <w:p w14:paraId="2AF5A638" w14:textId="77777777" w:rsidR="00D32106" w:rsidRDefault="00000000">
            <w:r>
              <w:t>past</w:t>
            </w:r>
          </w:p>
        </w:tc>
      </w:tr>
      <w:tr w:rsidR="00D32106" w14:paraId="0797E1A1" w14:textId="77777777">
        <w:trPr>
          <w:jc w:val="center"/>
        </w:trPr>
        <w:tc>
          <w:tcPr>
            <w:tcW w:w="1728" w:type="auto"/>
            <w:vAlign w:val="center"/>
          </w:tcPr>
          <w:p w14:paraId="08EB5E92" w14:textId="77777777" w:rsidR="00D32106" w:rsidRDefault="00000000">
            <w:r>
              <w:rPr>
                <w:sz w:val="16"/>
              </w:rPr>
              <w:t>8df46ba5</w:t>
            </w:r>
          </w:p>
        </w:tc>
        <w:tc>
          <w:tcPr>
            <w:tcW w:w="1728" w:type="auto"/>
          </w:tcPr>
          <w:p w14:paraId="4897B3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D5976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DCE76" w14:textId="77777777" w:rsidR="00D32106" w:rsidRDefault="00000000">
            <w:r>
              <w:t xml:space="preserve">בְיֹום־הַמַּגֵּפָ֖ה </w:t>
            </w:r>
          </w:p>
        </w:tc>
        <w:tc>
          <w:tcPr>
            <w:tcW w:w="1728" w:type="auto"/>
          </w:tcPr>
          <w:p w14:paraId="09867DE1" w14:textId="71CD663E" w:rsidR="00D32106" w:rsidRDefault="00F336AF">
            <w:r>
              <w:t>1.1.2.5.3.2.1</w:t>
            </w:r>
          </w:p>
        </w:tc>
      </w:tr>
    </w:tbl>
    <w:p w14:paraId="68B79C80" w14:textId="77777777" w:rsidR="00D32106" w:rsidRDefault="00000000">
      <w:r>
        <w:br/>
      </w:r>
    </w:p>
    <w:p w14:paraId="66FBD17C" w14:textId="77777777" w:rsidR="00D32106" w:rsidRDefault="00000000">
      <w:pPr>
        <w:pStyle w:val="Reference"/>
      </w:pPr>
      <w:hyperlink r:id="rId267">
        <w:r>
          <w:t>Numbers 28:2</w:t>
        </w:r>
      </w:hyperlink>
    </w:p>
    <w:p w14:paraId="65A06CF8" w14:textId="77777777" w:rsidR="00D32106" w:rsidRDefault="00000000">
      <w:pPr>
        <w:pStyle w:val="Hebrew"/>
      </w:pPr>
      <w:r>
        <w:t xml:space="preserve">לְהַקְרִ֥יב לִ֖י בְּמֹועֲדֹֽו׃ </w:t>
      </w:r>
    </w:p>
    <w:p w14:paraId="568147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87367</w:t>
      </w:r>
      <w:r>
        <w:rPr>
          <w:rFonts w:ascii="Times New Roman" w:hAnsi="Times New Roman"/>
          <w:color w:val="828282"/>
          <w:rtl/>
        </w:rPr>
        <w:t xml:space="preserve">הַקְרִ֥יב </w:t>
      </w:r>
      <w:r>
        <w:rPr>
          <w:color w:val="FF0000"/>
          <w:vertAlign w:val="superscript"/>
          <w:rtl/>
        </w:rPr>
        <w:t>87368</w:t>
      </w:r>
      <w:r>
        <w:rPr>
          <w:rFonts w:ascii="Times New Roman" w:hAnsi="Times New Roman"/>
          <w:color w:val="828282"/>
          <w:rtl/>
        </w:rPr>
        <w:t xml:space="preserve">לִ֖י </w:t>
      </w:r>
      <w:r>
        <w:rPr>
          <w:color w:val="FF0000"/>
          <w:vertAlign w:val="superscript"/>
          <w:rtl/>
        </w:rPr>
        <w:t>87369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87370</w:t>
      </w:r>
      <w:r>
        <w:rPr>
          <w:rFonts w:ascii="Times New Roman" w:hAnsi="Times New Roman"/>
          <w:color w:val="828282"/>
          <w:rtl/>
        </w:rPr>
        <w:t xml:space="preserve">מֹועֲדֹֽו׃ </w:t>
      </w:r>
    </w:p>
    <w:p w14:paraId="38A6982D" w14:textId="77777777" w:rsidR="00D32106" w:rsidRDefault="00000000">
      <w:pPr>
        <w:pStyle w:val="Hebrew"/>
      </w:pPr>
      <w:r>
        <w:rPr>
          <w:color w:val="828282"/>
        </w:rPr>
        <w:t xml:space="preserve">צַ֚ו אֶת־בְּנֵ֣י יִשְׂרָאֵ֔ל וְאָמַרְתָּ֖ אֲלֵהֶ֑ם אֶת־קָרְבָּנִ֨י לַחְמִ֜י לְאִשַּׁ֗י רֵ֚יחַ נִֽיחֹחִ֔י תִּשְׁמְר֕וּ לְהַקְרִ֥יב לִ֖י בְּמֹועֲדֹֽו׃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4713C017" w14:textId="77777777">
        <w:trPr>
          <w:jc w:val="center"/>
        </w:trPr>
        <w:tc>
          <w:tcPr>
            <w:tcW w:w="1728" w:type="auto"/>
            <w:vAlign w:val="center"/>
          </w:tcPr>
          <w:p w14:paraId="6A28CD43" w14:textId="77777777" w:rsidR="00D32106" w:rsidRDefault="00000000">
            <w:r>
              <w:rPr>
                <w:sz w:val="16"/>
              </w:rPr>
              <w:t>f9cfdd1b</w:t>
            </w:r>
          </w:p>
        </w:tc>
        <w:tc>
          <w:tcPr>
            <w:tcW w:w="1728" w:type="auto"/>
          </w:tcPr>
          <w:p w14:paraId="3A5778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A9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8E94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8C67E" w14:textId="6490F0F4" w:rsidR="00D32106" w:rsidRDefault="00F336AF">
            <w:proofErr w:type="spellStart"/>
            <w:r>
              <w:t>clause_x</w:t>
            </w:r>
            <w:proofErr w:type="spellEnd"/>
          </w:p>
        </w:tc>
      </w:tr>
      <w:tr w:rsidR="00D32106" w14:paraId="0F983E16" w14:textId="77777777">
        <w:trPr>
          <w:jc w:val="center"/>
        </w:trPr>
        <w:tc>
          <w:tcPr>
            <w:tcW w:w="1728" w:type="auto"/>
            <w:vAlign w:val="center"/>
          </w:tcPr>
          <w:p w14:paraId="5BBD16E8" w14:textId="77777777" w:rsidR="00D32106" w:rsidRDefault="00000000">
            <w:r>
              <w:rPr>
                <w:sz w:val="16"/>
              </w:rPr>
              <w:t>9009e188</w:t>
            </w:r>
          </w:p>
        </w:tc>
        <w:tc>
          <w:tcPr>
            <w:tcW w:w="1728" w:type="auto"/>
          </w:tcPr>
          <w:p w14:paraId="0024B9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E730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3C55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ABBDAC" w14:textId="1D9D5556" w:rsidR="00D32106" w:rsidRDefault="00F336AF">
            <w:proofErr w:type="spellStart"/>
            <w:r>
              <w:t>acc_in</w:t>
            </w:r>
            <w:proofErr w:type="spellEnd"/>
          </w:p>
        </w:tc>
      </w:tr>
      <w:tr w:rsidR="00D32106" w14:paraId="0B3C2130" w14:textId="77777777">
        <w:trPr>
          <w:jc w:val="center"/>
        </w:trPr>
        <w:tc>
          <w:tcPr>
            <w:tcW w:w="1728" w:type="auto"/>
            <w:vAlign w:val="center"/>
          </w:tcPr>
          <w:p w14:paraId="5E929A39" w14:textId="77777777" w:rsidR="00D32106" w:rsidRDefault="00000000">
            <w:r>
              <w:rPr>
                <w:sz w:val="16"/>
              </w:rPr>
              <w:t>43cbc6cb</w:t>
            </w:r>
          </w:p>
        </w:tc>
        <w:tc>
          <w:tcPr>
            <w:tcW w:w="1728" w:type="auto"/>
          </w:tcPr>
          <w:p w14:paraId="39335A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2183C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CA5F1C" w14:textId="77777777" w:rsidR="00D32106" w:rsidRDefault="00000000">
            <w:r>
              <w:t xml:space="preserve">הַקְרִ֥יב </w:t>
            </w:r>
          </w:p>
        </w:tc>
        <w:tc>
          <w:tcPr>
            <w:tcW w:w="1728" w:type="auto"/>
          </w:tcPr>
          <w:p w14:paraId="20AF96E2" w14:textId="75E962DD" w:rsidR="00D32106" w:rsidRDefault="00F336AF">
            <w:r>
              <w:t>inf</w:t>
            </w:r>
          </w:p>
        </w:tc>
      </w:tr>
      <w:tr w:rsidR="00D32106" w14:paraId="15493200" w14:textId="77777777">
        <w:trPr>
          <w:jc w:val="center"/>
        </w:trPr>
        <w:tc>
          <w:tcPr>
            <w:tcW w:w="1728" w:type="auto"/>
            <w:vAlign w:val="center"/>
          </w:tcPr>
          <w:p w14:paraId="1CD1F40C" w14:textId="77777777" w:rsidR="00D32106" w:rsidRDefault="00000000">
            <w:r>
              <w:rPr>
                <w:sz w:val="16"/>
              </w:rPr>
              <w:t>03dfa4d4</w:t>
            </w:r>
          </w:p>
        </w:tc>
        <w:tc>
          <w:tcPr>
            <w:tcW w:w="1728" w:type="auto"/>
          </w:tcPr>
          <w:p w14:paraId="3D8C4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C9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C7463E" w14:textId="77777777" w:rsidR="00D32106" w:rsidRDefault="00000000">
            <w:r>
              <w:t xml:space="preserve">בְּמֹועֲדֹֽו׃ </w:t>
            </w:r>
          </w:p>
        </w:tc>
        <w:tc>
          <w:tcPr>
            <w:tcW w:w="1728" w:type="auto"/>
          </w:tcPr>
          <w:p w14:paraId="7FDE7C08" w14:textId="77777777" w:rsidR="00D32106" w:rsidRDefault="00000000">
            <w:r>
              <w:t>1.1.2.6</w:t>
            </w:r>
          </w:p>
        </w:tc>
      </w:tr>
    </w:tbl>
    <w:p w14:paraId="340FDD7A" w14:textId="77777777" w:rsidR="00D32106" w:rsidRDefault="00000000">
      <w:r>
        <w:br/>
      </w:r>
    </w:p>
    <w:p w14:paraId="5FB062FE" w14:textId="77777777" w:rsidR="00D32106" w:rsidRDefault="00000000">
      <w:pPr>
        <w:pStyle w:val="Reference"/>
      </w:pPr>
      <w:hyperlink r:id="rId268">
        <w:r>
          <w:t>Numbers 28:4</w:t>
        </w:r>
      </w:hyperlink>
    </w:p>
    <w:p w14:paraId="0CD283AB" w14:textId="77777777" w:rsidR="00D32106" w:rsidRDefault="00000000">
      <w:pPr>
        <w:pStyle w:val="Hebrew"/>
      </w:pPr>
      <w:r>
        <w:t xml:space="preserve">אֶת־הַכֶּ֥בֶשׂ אֶחָ֖ד תַּעֲשֶׂ֣ה בַבֹּ֑קֶר </w:t>
      </w:r>
    </w:p>
    <w:p w14:paraId="0311DE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87391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87392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87393</w:t>
      </w:r>
      <w:r>
        <w:rPr>
          <w:rFonts w:ascii="Times New Roman" w:hAnsi="Times New Roman"/>
          <w:color w:val="828282"/>
          <w:rtl/>
        </w:rPr>
        <w:t xml:space="preserve">כֶּ֥בֶשׂ </w:t>
      </w:r>
      <w:r>
        <w:rPr>
          <w:color w:val="FF0000"/>
          <w:vertAlign w:val="superscript"/>
          <w:rtl/>
        </w:rPr>
        <w:t>87394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87395</w:t>
      </w:r>
      <w:r>
        <w:rPr>
          <w:rFonts w:ascii="Times New Roman" w:hAnsi="Times New Roman"/>
          <w:color w:val="828282"/>
          <w:rtl/>
        </w:rPr>
        <w:t xml:space="preserve">תַּעֲשֶׂ֣ה </w:t>
      </w:r>
      <w:r>
        <w:rPr>
          <w:color w:val="FF0000"/>
          <w:vertAlign w:val="superscript"/>
          <w:rtl/>
        </w:rPr>
        <w:t>87396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8739787398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5FA4354C" w14:textId="77777777" w:rsidR="00D32106" w:rsidRDefault="00000000">
      <w:pPr>
        <w:pStyle w:val="Hebrew"/>
      </w:pPr>
      <w:r>
        <w:rPr>
          <w:color w:val="828282"/>
        </w:rPr>
        <w:t xml:space="preserve">אֶת־הַכֶּ֥בֶשׂ אֶחָ֖ד תַּעֲשֶׂ֣ה בַבֹּ֑קֶר וְאֵת֙ הַכֶּ֣בֶשׂ הַשֵּׁנִ֔י תַּעֲשֶׂ֖ה בֵּ֥ין הָֽעַרְבָּֽיִם׃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5DF8A00C" w14:textId="77777777">
        <w:trPr>
          <w:jc w:val="center"/>
        </w:trPr>
        <w:tc>
          <w:tcPr>
            <w:tcW w:w="1728" w:type="auto"/>
            <w:vAlign w:val="center"/>
          </w:tcPr>
          <w:p w14:paraId="399D96F4" w14:textId="77777777" w:rsidR="00D32106" w:rsidRDefault="00000000">
            <w:r>
              <w:rPr>
                <w:sz w:val="16"/>
              </w:rPr>
              <w:t>509b6aa0</w:t>
            </w:r>
          </w:p>
        </w:tc>
        <w:tc>
          <w:tcPr>
            <w:tcW w:w="1728" w:type="auto"/>
          </w:tcPr>
          <w:p w14:paraId="6DB4E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087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BEFA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A2F75E" w14:textId="77777777" w:rsidR="00D32106" w:rsidRDefault="00000000">
            <w:r>
              <w:t>clause_x</w:t>
            </w:r>
          </w:p>
        </w:tc>
      </w:tr>
      <w:tr w:rsidR="00D32106" w14:paraId="23A4B467" w14:textId="77777777">
        <w:trPr>
          <w:jc w:val="center"/>
        </w:trPr>
        <w:tc>
          <w:tcPr>
            <w:tcW w:w="1728" w:type="auto"/>
            <w:vAlign w:val="center"/>
          </w:tcPr>
          <w:p w14:paraId="2620D077" w14:textId="77777777" w:rsidR="00D32106" w:rsidRDefault="00000000">
            <w:r>
              <w:rPr>
                <w:sz w:val="16"/>
              </w:rPr>
              <w:t>3816ccd1</w:t>
            </w:r>
          </w:p>
        </w:tc>
        <w:tc>
          <w:tcPr>
            <w:tcW w:w="1728" w:type="auto"/>
          </w:tcPr>
          <w:p w14:paraId="53EA32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9F7C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8DE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C7E4E4" w14:textId="30E35DC8" w:rsidR="00D32106" w:rsidRDefault="00F87D56">
            <w:proofErr w:type="spellStart"/>
            <w:r>
              <w:t>acc_in</w:t>
            </w:r>
            <w:proofErr w:type="spellEnd"/>
          </w:p>
        </w:tc>
      </w:tr>
      <w:tr w:rsidR="00D32106" w14:paraId="57CB5471" w14:textId="77777777">
        <w:trPr>
          <w:jc w:val="center"/>
        </w:trPr>
        <w:tc>
          <w:tcPr>
            <w:tcW w:w="1728" w:type="auto"/>
            <w:vAlign w:val="center"/>
          </w:tcPr>
          <w:p w14:paraId="00A9A864" w14:textId="77777777" w:rsidR="00D32106" w:rsidRDefault="00000000">
            <w:r>
              <w:rPr>
                <w:sz w:val="16"/>
              </w:rPr>
              <w:t>0a387b8f</w:t>
            </w:r>
          </w:p>
        </w:tc>
        <w:tc>
          <w:tcPr>
            <w:tcW w:w="1728" w:type="auto"/>
          </w:tcPr>
          <w:p w14:paraId="07ADB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46C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DEDC35" w14:textId="77777777" w:rsidR="00D32106" w:rsidRDefault="00000000">
            <w:r>
              <w:t xml:space="preserve">תַּעֲשֶׂ֣ה </w:t>
            </w:r>
          </w:p>
        </w:tc>
        <w:tc>
          <w:tcPr>
            <w:tcW w:w="1728" w:type="auto"/>
          </w:tcPr>
          <w:p w14:paraId="3BB2DCBF" w14:textId="77777777" w:rsidR="00D32106" w:rsidRDefault="00000000">
            <w:r>
              <w:t>mod</w:t>
            </w:r>
          </w:p>
        </w:tc>
      </w:tr>
      <w:tr w:rsidR="00D32106" w14:paraId="1DE8E850" w14:textId="77777777">
        <w:trPr>
          <w:jc w:val="center"/>
        </w:trPr>
        <w:tc>
          <w:tcPr>
            <w:tcW w:w="1728" w:type="auto"/>
            <w:vAlign w:val="center"/>
          </w:tcPr>
          <w:p w14:paraId="2E7350B6" w14:textId="77777777" w:rsidR="00D32106" w:rsidRDefault="00000000">
            <w:r>
              <w:rPr>
                <w:sz w:val="16"/>
              </w:rPr>
              <w:t>8bbd303f</w:t>
            </w:r>
          </w:p>
        </w:tc>
        <w:tc>
          <w:tcPr>
            <w:tcW w:w="1728" w:type="auto"/>
          </w:tcPr>
          <w:p w14:paraId="18EC31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843585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9FD666" w14:textId="77777777" w:rsidR="00D32106" w:rsidRDefault="00000000">
            <w:r>
              <w:t xml:space="preserve">בַבֹּ֑קֶר </w:t>
            </w:r>
          </w:p>
        </w:tc>
        <w:tc>
          <w:tcPr>
            <w:tcW w:w="1728" w:type="auto"/>
          </w:tcPr>
          <w:p w14:paraId="30F0B8A9" w14:textId="77777777" w:rsidR="00D32106" w:rsidRDefault="00000000">
            <w:r>
              <w:t>1.1.1.1</w:t>
            </w:r>
          </w:p>
        </w:tc>
      </w:tr>
    </w:tbl>
    <w:p w14:paraId="0B251264" w14:textId="77777777" w:rsidR="00D32106" w:rsidRDefault="00000000">
      <w:r>
        <w:br/>
      </w:r>
    </w:p>
    <w:p w14:paraId="283F4B30" w14:textId="77777777" w:rsidR="00D32106" w:rsidRDefault="00000000">
      <w:pPr>
        <w:pStyle w:val="Reference"/>
      </w:pPr>
      <w:hyperlink r:id="rId269">
        <w:r>
          <w:t>Numbers 28:9</w:t>
        </w:r>
      </w:hyperlink>
    </w:p>
    <w:p w14:paraId="1F344782" w14:textId="77777777" w:rsidR="00D32106" w:rsidRDefault="00000000">
      <w:pPr>
        <w:pStyle w:val="Hebrew"/>
      </w:pPr>
      <w:r>
        <w:t xml:space="preserve">וּבְיֹום֙ הַשַּׁבָּ֔ת שְׁנֵֽי־כְבָשִׂ֥ים בְּנֵֽי־שָׁנָ֖ה תְּמִימִ֑ם וּשְׁנֵ֣י עֶשְׂרֹנִ֗ים סֹ֧לֶת מִנְחָ֛ה </w:t>
      </w:r>
    </w:p>
    <w:p w14:paraId="33A7FC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87477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87479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87480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87481</w:t>
      </w:r>
      <w:r>
        <w:rPr>
          <w:rFonts w:ascii="Times New Roman" w:hAnsi="Times New Roman"/>
          <w:color w:val="828282"/>
          <w:rtl/>
        </w:rPr>
        <w:t xml:space="preserve">שַּׁבָּ֔ת </w:t>
      </w:r>
      <w:r>
        <w:rPr>
          <w:color w:val="FF0000"/>
          <w:vertAlign w:val="superscript"/>
          <w:rtl/>
        </w:rPr>
        <w:t>87482</w:t>
      </w:r>
      <w:r>
        <w:rPr>
          <w:rFonts w:ascii="Times New Roman" w:hAnsi="Times New Roman"/>
          <w:color w:val="828282"/>
          <w:rtl/>
        </w:rPr>
        <w:t>שְׁנֵֽי־</w:t>
      </w:r>
      <w:r>
        <w:rPr>
          <w:color w:val="FF0000"/>
          <w:vertAlign w:val="superscript"/>
          <w:rtl/>
        </w:rPr>
        <w:t>87483</w:t>
      </w:r>
      <w:r>
        <w:rPr>
          <w:rFonts w:ascii="Times New Roman" w:hAnsi="Times New Roman"/>
          <w:color w:val="828282"/>
          <w:rtl/>
        </w:rPr>
        <w:t xml:space="preserve">כְבָשִׂ֥ים </w:t>
      </w:r>
      <w:r>
        <w:rPr>
          <w:color w:val="FF0000"/>
          <w:vertAlign w:val="superscript"/>
          <w:rtl/>
        </w:rPr>
        <w:t>87484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87485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87486</w:t>
      </w:r>
      <w:r>
        <w:rPr>
          <w:rFonts w:ascii="Times New Roman" w:hAnsi="Times New Roman"/>
          <w:color w:val="828282"/>
          <w:rtl/>
        </w:rPr>
        <w:t xml:space="preserve">תְּמִימִ֑ם </w:t>
      </w:r>
      <w:r>
        <w:rPr>
          <w:color w:val="FF0000"/>
          <w:vertAlign w:val="superscript"/>
          <w:rtl/>
        </w:rPr>
        <w:t>87487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87488</w:t>
      </w:r>
      <w:r>
        <w:rPr>
          <w:rFonts w:ascii="Times New Roman" w:hAnsi="Times New Roman"/>
          <w:color w:val="828282"/>
          <w:rtl/>
        </w:rPr>
        <w:t xml:space="preserve">שְׁנֵ֣י </w:t>
      </w:r>
      <w:r>
        <w:rPr>
          <w:color w:val="FF0000"/>
          <w:vertAlign w:val="superscript"/>
          <w:rtl/>
        </w:rPr>
        <w:t>87489</w:t>
      </w:r>
      <w:r>
        <w:rPr>
          <w:rFonts w:ascii="Times New Roman" w:hAnsi="Times New Roman"/>
          <w:color w:val="828282"/>
          <w:rtl/>
        </w:rPr>
        <w:t xml:space="preserve">עֶשְׂרֹנִ֗ים </w:t>
      </w:r>
      <w:r>
        <w:rPr>
          <w:color w:val="FF0000"/>
          <w:vertAlign w:val="superscript"/>
          <w:rtl/>
        </w:rPr>
        <w:t>87490</w:t>
      </w:r>
      <w:r>
        <w:rPr>
          <w:rFonts w:ascii="Times New Roman" w:hAnsi="Times New Roman"/>
          <w:color w:val="828282"/>
          <w:rtl/>
        </w:rPr>
        <w:t xml:space="preserve">סֹ֧לֶת </w:t>
      </w:r>
      <w:r>
        <w:rPr>
          <w:color w:val="FF0000"/>
          <w:vertAlign w:val="superscript"/>
          <w:rtl/>
        </w:rPr>
        <w:t>87491</w:t>
      </w:r>
      <w:r>
        <w:rPr>
          <w:rFonts w:ascii="Times New Roman" w:hAnsi="Times New Roman"/>
          <w:color w:val="828282"/>
          <w:rtl/>
        </w:rPr>
        <w:t xml:space="preserve">מִנְחָ֛ה </w:t>
      </w:r>
    </w:p>
    <w:p w14:paraId="4E84FBAA" w14:textId="77777777" w:rsidR="00D32106" w:rsidRDefault="00000000">
      <w:pPr>
        <w:pStyle w:val="Hebrew"/>
      </w:pPr>
      <w:r>
        <w:rPr>
          <w:color w:val="828282"/>
        </w:rPr>
        <w:t xml:space="preserve">וּבְיֹום֙ הַשַּׁבָּ֔ת שְׁנֵֽי־כְבָשִׂ֥ים בְּנֵֽי־שָׁנָ֖ה תְּמִימִ֑ם וּשְׁנֵ֣י עֶשְׂרֹנִ֗ים סֹ֧לֶת מִנְחָ֛ה בְּלוּלָ֥ה בַשֶּׁ֖מֶן וְנִסְכֹּֽו׃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7"/>
        <w:gridCol w:w="1440"/>
      </w:tblGrid>
      <w:tr w:rsidR="00D32106" w14:paraId="12DB2C8F" w14:textId="77777777">
        <w:trPr>
          <w:jc w:val="center"/>
        </w:trPr>
        <w:tc>
          <w:tcPr>
            <w:tcW w:w="1728" w:type="auto"/>
            <w:vAlign w:val="center"/>
          </w:tcPr>
          <w:p w14:paraId="5EB78F7C" w14:textId="77777777" w:rsidR="00D32106" w:rsidRDefault="00000000">
            <w:r>
              <w:rPr>
                <w:sz w:val="16"/>
              </w:rPr>
              <w:t>e8bdba03</w:t>
            </w:r>
          </w:p>
        </w:tc>
        <w:tc>
          <w:tcPr>
            <w:tcW w:w="1728" w:type="auto"/>
          </w:tcPr>
          <w:p w14:paraId="430863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CB31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2B33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23014" w14:textId="77777777" w:rsidR="00D32106" w:rsidRDefault="00000000">
            <w:r>
              <w:t>nmcl</w:t>
            </w:r>
          </w:p>
        </w:tc>
      </w:tr>
      <w:tr w:rsidR="00D32106" w14:paraId="6E0E8AEC" w14:textId="77777777">
        <w:trPr>
          <w:jc w:val="center"/>
        </w:trPr>
        <w:tc>
          <w:tcPr>
            <w:tcW w:w="1728" w:type="auto"/>
            <w:vAlign w:val="center"/>
          </w:tcPr>
          <w:p w14:paraId="7D4933C0" w14:textId="77777777" w:rsidR="00D32106" w:rsidRDefault="00000000">
            <w:r>
              <w:rPr>
                <w:sz w:val="16"/>
              </w:rPr>
              <w:t>71f93f12</w:t>
            </w:r>
          </w:p>
        </w:tc>
        <w:tc>
          <w:tcPr>
            <w:tcW w:w="1728" w:type="auto"/>
          </w:tcPr>
          <w:p w14:paraId="7C5349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4063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453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39C385" w14:textId="40373668" w:rsidR="00D32106" w:rsidRDefault="00744F2D">
            <w:proofErr w:type="spellStart"/>
            <w:r>
              <w:t>sta_tr</w:t>
            </w:r>
            <w:proofErr w:type="spellEnd"/>
          </w:p>
        </w:tc>
      </w:tr>
      <w:tr w:rsidR="00D32106" w14:paraId="0C794953" w14:textId="77777777">
        <w:trPr>
          <w:jc w:val="center"/>
        </w:trPr>
        <w:tc>
          <w:tcPr>
            <w:tcW w:w="1728" w:type="auto"/>
            <w:vAlign w:val="center"/>
          </w:tcPr>
          <w:p w14:paraId="3EF4761F" w14:textId="77777777" w:rsidR="00D32106" w:rsidRDefault="00000000">
            <w:r>
              <w:rPr>
                <w:sz w:val="16"/>
              </w:rPr>
              <w:t>62ca982a</w:t>
            </w:r>
          </w:p>
        </w:tc>
        <w:tc>
          <w:tcPr>
            <w:tcW w:w="1728" w:type="auto"/>
          </w:tcPr>
          <w:p w14:paraId="43645C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4900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7AA30BA" w14:textId="77777777" w:rsidR="00D32106" w:rsidRDefault="00000000">
            <w:r>
              <w:t xml:space="preserve">בְיֹום֙ הַשַּׁבָּ֔ת </w:t>
            </w:r>
          </w:p>
        </w:tc>
        <w:tc>
          <w:tcPr>
            <w:tcW w:w="1728" w:type="auto"/>
          </w:tcPr>
          <w:p w14:paraId="771C1C5E" w14:textId="5D30FF01" w:rsidR="00D32106" w:rsidRDefault="00744F2D">
            <w:r>
              <w:t>1.1.2.5.3.2.1</w:t>
            </w:r>
          </w:p>
        </w:tc>
      </w:tr>
    </w:tbl>
    <w:p w14:paraId="23FE9C58" w14:textId="77777777" w:rsidR="00D32106" w:rsidRDefault="00000000">
      <w:r>
        <w:br/>
      </w:r>
    </w:p>
    <w:p w14:paraId="79C08F5E" w14:textId="77777777" w:rsidR="00D32106" w:rsidRDefault="00000000">
      <w:pPr>
        <w:pStyle w:val="Reference"/>
      </w:pPr>
      <w:hyperlink r:id="rId270">
        <w:r>
          <w:t>Numbers 28:11</w:t>
        </w:r>
      </w:hyperlink>
    </w:p>
    <w:p w14:paraId="6B48FA37" w14:textId="77777777" w:rsidR="00D32106" w:rsidRDefault="00000000">
      <w:pPr>
        <w:pStyle w:val="Hebrew"/>
      </w:pPr>
      <w: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p w14:paraId="69B3ED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87508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87509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87510</w:t>
      </w:r>
      <w:r>
        <w:rPr>
          <w:rFonts w:ascii="Times New Roman" w:hAnsi="Times New Roman"/>
          <w:color w:val="828282"/>
          <w:rtl/>
        </w:rPr>
        <w:t xml:space="preserve">רָאשֵׁי֙ </w:t>
      </w:r>
      <w:r>
        <w:rPr>
          <w:color w:val="FF0000"/>
          <w:vertAlign w:val="superscript"/>
          <w:rtl/>
        </w:rPr>
        <w:t>87511</w:t>
      </w:r>
      <w:r>
        <w:rPr>
          <w:rFonts w:ascii="Times New Roman" w:hAnsi="Times New Roman"/>
          <w:color w:val="828282"/>
          <w:rtl/>
        </w:rPr>
        <w:t xml:space="preserve">חָדְשֵׁיכֶ֔ם </w:t>
      </w:r>
      <w:r>
        <w:rPr>
          <w:color w:val="FF0000"/>
          <w:vertAlign w:val="superscript"/>
          <w:rtl/>
        </w:rPr>
        <w:t>87512</w:t>
      </w:r>
      <w:r>
        <w:rPr>
          <w:rFonts w:ascii="Times New Roman" w:hAnsi="Times New Roman"/>
          <w:color w:val="828282"/>
          <w:rtl/>
        </w:rPr>
        <w:t xml:space="preserve">תַּקְרִ֥יבוּ </w:t>
      </w:r>
      <w:r>
        <w:rPr>
          <w:color w:val="FF0000"/>
          <w:vertAlign w:val="superscript"/>
          <w:rtl/>
        </w:rPr>
        <w:t>87513</w:t>
      </w:r>
      <w:r>
        <w:rPr>
          <w:rFonts w:ascii="Times New Roman" w:hAnsi="Times New Roman"/>
          <w:color w:val="828282"/>
          <w:rtl/>
        </w:rPr>
        <w:t xml:space="preserve">עֹלָ֖ה </w:t>
      </w:r>
      <w:r>
        <w:rPr>
          <w:color w:val="FF0000"/>
          <w:vertAlign w:val="superscript"/>
          <w:rtl/>
        </w:rPr>
        <w:t>87514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87515</w:t>
      </w:r>
      <w:r>
        <w:rPr>
          <w:rFonts w:ascii="Times New Roman" w:hAnsi="Times New Roman"/>
          <w:color w:val="828282"/>
          <w:rtl/>
        </w:rPr>
        <w:t xml:space="preserve">יהוָ֑ה </w:t>
      </w:r>
      <w:r>
        <w:rPr>
          <w:color w:val="FF0000"/>
          <w:vertAlign w:val="superscript"/>
          <w:rtl/>
        </w:rPr>
        <w:t>87516</w:t>
      </w:r>
      <w:r>
        <w:rPr>
          <w:rFonts w:ascii="Times New Roman" w:hAnsi="Times New Roman"/>
          <w:color w:val="828282"/>
          <w:rtl/>
        </w:rPr>
        <w:t xml:space="preserve">פָּרִ֨ים </w:t>
      </w:r>
      <w:r>
        <w:rPr>
          <w:color w:val="FF0000"/>
          <w:vertAlign w:val="superscript"/>
          <w:rtl/>
        </w:rPr>
        <w:t>87517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87518</w:t>
      </w:r>
      <w:r>
        <w:rPr>
          <w:rFonts w:ascii="Times New Roman" w:hAnsi="Times New Roman"/>
          <w:color w:val="828282"/>
          <w:rtl/>
        </w:rPr>
        <w:t xml:space="preserve">בָקָ֤ר </w:t>
      </w:r>
      <w:r>
        <w:rPr>
          <w:color w:val="FF0000"/>
          <w:vertAlign w:val="superscript"/>
          <w:rtl/>
        </w:rPr>
        <w:t>87519</w:t>
      </w:r>
      <w:r>
        <w:rPr>
          <w:rFonts w:ascii="Times New Roman" w:hAnsi="Times New Roman"/>
          <w:color w:val="828282"/>
          <w:rtl/>
        </w:rPr>
        <w:t xml:space="preserve">שְׁנַ֨יִם֙ </w:t>
      </w:r>
      <w:r>
        <w:rPr>
          <w:color w:val="FF0000"/>
          <w:vertAlign w:val="superscript"/>
          <w:rtl/>
        </w:rPr>
        <w:t>87520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87521</w:t>
      </w:r>
      <w:r>
        <w:rPr>
          <w:rFonts w:ascii="Times New Roman" w:hAnsi="Times New Roman"/>
          <w:color w:val="828282"/>
          <w:rtl/>
        </w:rPr>
        <w:t xml:space="preserve">אַ֣יִל </w:t>
      </w:r>
      <w:r>
        <w:rPr>
          <w:color w:val="FF0000"/>
          <w:vertAlign w:val="superscript"/>
          <w:rtl/>
        </w:rPr>
        <w:t>87522</w:t>
      </w:r>
      <w:r>
        <w:rPr>
          <w:rFonts w:ascii="Times New Roman" w:hAnsi="Times New Roman"/>
          <w:color w:val="828282"/>
          <w:rtl/>
        </w:rPr>
        <w:t xml:space="preserve">אֶחָ֔ד </w:t>
      </w:r>
      <w:r>
        <w:rPr>
          <w:color w:val="FF0000"/>
          <w:vertAlign w:val="superscript"/>
          <w:rtl/>
        </w:rPr>
        <w:t>87523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87524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87525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87526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87527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36ADA892" w14:textId="77777777" w:rsidR="00D32106" w:rsidRDefault="00000000">
      <w:pPr>
        <w:pStyle w:val="Hebrew"/>
      </w:pPr>
      <w:r>
        <w:rPr>
          <w:color w:val="828282"/>
        </w:rPr>
        <w:t xml:space="preserve">וּבְרָאשֵׁי֙ חָדְשֵׁיכֶ֔ם תַּקְרִ֥יבוּ עֹלָ֖ה לַיהוָ֑ה פָּרִ֨ים בְּנֵֽי־בָקָ֤ר שְׁנַ֨יִם֙ וְאַ֣יִל אֶחָ֔ד כְּבָשִׂ֧ים בְּנֵי־שָׁנָ֛ה שִׁבְעָ֖ה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6"/>
        <w:gridCol w:w="1440"/>
      </w:tblGrid>
      <w:tr w:rsidR="00D32106" w14:paraId="3A018FD0" w14:textId="77777777">
        <w:trPr>
          <w:jc w:val="center"/>
        </w:trPr>
        <w:tc>
          <w:tcPr>
            <w:tcW w:w="1728" w:type="auto"/>
            <w:vAlign w:val="center"/>
          </w:tcPr>
          <w:p w14:paraId="3F28BB29" w14:textId="77777777" w:rsidR="00D32106" w:rsidRDefault="00000000">
            <w:r>
              <w:rPr>
                <w:sz w:val="16"/>
              </w:rPr>
              <w:t>0d1eda65</w:t>
            </w:r>
          </w:p>
        </w:tc>
        <w:tc>
          <w:tcPr>
            <w:tcW w:w="1728" w:type="auto"/>
          </w:tcPr>
          <w:p w14:paraId="18A0F0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401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F78D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D4875" w14:textId="77777777" w:rsidR="00D32106" w:rsidRDefault="00000000">
            <w:r>
              <w:t>x_clause</w:t>
            </w:r>
          </w:p>
        </w:tc>
      </w:tr>
      <w:tr w:rsidR="00D32106" w14:paraId="2F03D61E" w14:textId="77777777">
        <w:trPr>
          <w:jc w:val="center"/>
        </w:trPr>
        <w:tc>
          <w:tcPr>
            <w:tcW w:w="1728" w:type="auto"/>
            <w:vAlign w:val="center"/>
          </w:tcPr>
          <w:p w14:paraId="68F6FA33" w14:textId="77777777" w:rsidR="00D32106" w:rsidRDefault="00000000">
            <w:r>
              <w:rPr>
                <w:sz w:val="16"/>
              </w:rPr>
              <w:t>5e3d45fc</w:t>
            </w:r>
          </w:p>
        </w:tc>
        <w:tc>
          <w:tcPr>
            <w:tcW w:w="1728" w:type="auto"/>
          </w:tcPr>
          <w:p w14:paraId="65E955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3948E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1D1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5ABCA5" w14:textId="5C131C33" w:rsidR="00D32106" w:rsidRDefault="002A4F09">
            <w:proofErr w:type="spellStart"/>
            <w:r>
              <w:t>acc_in</w:t>
            </w:r>
            <w:proofErr w:type="spellEnd"/>
          </w:p>
        </w:tc>
      </w:tr>
      <w:tr w:rsidR="00D32106" w14:paraId="067F4E99" w14:textId="77777777">
        <w:trPr>
          <w:jc w:val="center"/>
        </w:trPr>
        <w:tc>
          <w:tcPr>
            <w:tcW w:w="1728" w:type="auto"/>
            <w:vAlign w:val="center"/>
          </w:tcPr>
          <w:p w14:paraId="4139FE03" w14:textId="77777777" w:rsidR="00D32106" w:rsidRDefault="00000000">
            <w:r>
              <w:rPr>
                <w:sz w:val="16"/>
              </w:rPr>
              <w:t>32a61568</w:t>
            </w:r>
          </w:p>
        </w:tc>
        <w:tc>
          <w:tcPr>
            <w:tcW w:w="1728" w:type="auto"/>
          </w:tcPr>
          <w:p w14:paraId="68D28D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7870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77AF261" w14:textId="77777777" w:rsidR="00D32106" w:rsidRDefault="00000000">
            <w:r>
              <w:t xml:space="preserve">תַּקְרִ֥יבוּ </w:t>
            </w:r>
          </w:p>
        </w:tc>
        <w:tc>
          <w:tcPr>
            <w:tcW w:w="1728" w:type="auto"/>
          </w:tcPr>
          <w:p w14:paraId="22B14A62" w14:textId="77777777" w:rsidR="00D32106" w:rsidRDefault="00000000">
            <w:r>
              <w:t>mod</w:t>
            </w:r>
          </w:p>
        </w:tc>
      </w:tr>
      <w:tr w:rsidR="00D32106" w14:paraId="19105AE4" w14:textId="77777777">
        <w:trPr>
          <w:jc w:val="center"/>
        </w:trPr>
        <w:tc>
          <w:tcPr>
            <w:tcW w:w="1728" w:type="auto"/>
            <w:vAlign w:val="center"/>
          </w:tcPr>
          <w:p w14:paraId="5CF6F183" w14:textId="77777777" w:rsidR="00D32106" w:rsidRDefault="00000000">
            <w:r>
              <w:rPr>
                <w:sz w:val="16"/>
              </w:rPr>
              <w:t>e325ae29</w:t>
            </w:r>
          </w:p>
        </w:tc>
        <w:tc>
          <w:tcPr>
            <w:tcW w:w="1728" w:type="auto"/>
          </w:tcPr>
          <w:p w14:paraId="089C15B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FEB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5197E3" w14:textId="77777777" w:rsidR="00D32106" w:rsidRDefault="00000000">
            <w:r>
              <w:t xml:space="preserve">בְרָאשֵׁי֙ חָדְשֵׁיכֶ֔ם </w:t>
            </w:r>
          </w:p>
        </w:tc>
        <w:tc>
          <w:tcPr>
            <w:tcW w:w="1728" w:type="auto"/>
          </w:tcPr>
          <w:p w14:paraId="4A3CC9A3" w14:textId="6FD7529F" w:rsidR="00D32106" w:rsidRDefault="002A4F09">
            <w:r>
              <w:t>1.1.2.5.3.2.2</w:t>
            </w:r>
          </w:p>
        </w:tc>
      </w:tr>
    </w:tbl>
    <w:p w14:paraId="237BAD27" w14:textId="77777777" w:rsidR="00D32106" w:rsidRDefault="00000000">
      <w:r>
        <w:br/>
      </w:r>
    </w:p>
    <w:p w14:paraId="5AAE8037" w14:textId="77777777" w:rsidR="00D32106" w:rsidRDefault="00000000">
      <w:pPr>
        <w:pStyle w:val="Reference"/>
      </w:pPr>
      <w:hyperlink r:id="rId271">
        <w:r>
          <w:t>Numbers 28:25</w:t>
        </w:r>
      </w:hyperlink>
    </w:p>
    <w:p w14:paraId="7379B005" w14:textId="77777777" w:rsidR="00D32106" w:rsidRDefault="00000000">
      <w:pPr>
        <w:pStyle w:val="Hebrew"/>
      </w:pPr>
      <w:r>
        <w:t xml:space="preserve">וּבַיֹּום֙ הַשְּׁבִיעִ֔י מִקְרָא־קֹ֖דֶשׁ יִהְיֶ֣ה לָכֶ֑ם </w:t>
      </w:r>
    </w:p>
    <w:p w14:paraId="1E629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87761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87762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8776387764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87765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87766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87767</w:t>
      </w:r>
      <w:r>
        <w:rPr>
          <w:rFonts w:ascii="Times New Roman" w:hAnsi="Times New Roman"/>
          <w:color w:val="828282"/>
          <w:rtl/>
        </w:rPr>
        <w:t>מִקְרָא־</w:t>
      </w:r>
      <w:r>
        <w:rPr>
          <w:color w:val="FF0000"/>
          <w:vertAlign w:val="superscript"/>
          <w:rtl/>
        </w:rPr>
        <w:t>87768</w:t>
      </w:r>
      <w:r>
        <w:rPr>
          <w:rFonts w:ascii="Times New Roman" w:hAnsi="Times New Roman"/>
          <w:color w:val="828282"/>
          <w:rtl/>
        </w:rPr>
        <w:t xml:space="preserve">קֹ֖דֶשׁ </w:t>
      </w:r>
      <w:r>
        <w:rPr>
          <w:color w:val="FF0000"/>
          <w:vertAlign w:val="superscript"/>
          <w:rtl/>
        </w:rPr>
        <w:t>87769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87770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47E86584" w14:textId="77777777" w:rsidR="00D32106" w:rsidRDefault="00000000">
      <w:pPr>
        <w:pStyle w:val="Hebrew"/>
      </w:pPr>
      <w:r>
        <w:rPr>
          <w:color w:val="828282"/>
        </w:rPr>
        <w:t xml:space="preserve">וּבַיֹּום֙ הַשְּׁבִיעִ֔י מִקְרָא־קֹ֖דֶשׁ יִהְיֶ֣ה לָכֶ֑ם כָּל־מְלֶ֥אכֶת עֲבֹדָ֖ה לֹ֥א תַעֲשֽׂוּ׃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076"/>
      </w:tblGrid>
      <w:tr w:rsidR="00D32106" w14:paraId="13EC0039" w14:textId="77777777">
        <w:trPr>
          <w:jc w:val="center"/>
        </w:trPr>
        <w:tc>
          <w:tcPr>
            <w:tcW w:w="1728" w:type="auto"/>
            <w:vAlign w:val="center"/>
          </w:tcPr>
          <w:p w14:paraId="398B5411" w14:textId="77777777" w:rsidR="00D32106" w:rsidRDefault="00000000">
            <w:r>
              <w:rPr>
                <w:sz w:val="16"/>
              </w:rPr>
              <w:t>34a192a9</w:t>
            </w:r>
          </w:p>
        </w:tc>
        <w:tc>
          <w:tcPr>
            <w:tcW w:w="1728" w:type="auto"/>
          </w:tcPr>
          <w:p w14:paraId="3124E5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7A75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F6C50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0E0C6" w14:textId="77777777" w:rsidR="00D32106" w:rsidRDefault="00000000">
            <w:r>
              <w:t>x_clause</w:t>
            </w:r>
          </w:p>
        </w:tc>
      </w:tr>
      <w:tr w:rsidR="00D32106" w14:paraId="49C8E8E6" w14:textId="77777777">
        <w:trPr>
          <w:jc w:val="center"/>
        </w:trPr>
        <w:tc>
          <w:tcPr>
            <w:tcW w:w="1728" w:type="auto"/>
            <w:vAlign w:val="center"/>
          </w:tcPr>
          <w:p w14:paraId="5FD13A96" w14:textId="77777777" w:rsidR="00D32106" w:rsidRDefault="00000000">
            <w:r>
              <w:rPr>
                <w:sz w:val="16"/>
              </w:rPr>
              <w:t>0069d384</w:t>
            </w:r>
          </w:p>
        </w:tc>
        <w:tc>
          <w:tcPr>
            <w:tcW w:w="1728" w:type="auto"/>
          </w:tcPr>
          <w:p w14:paraId="78C168F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E438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620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677A3B" w14:textId="0FBC26EF" w:rsidR="00D32106" w:rsidRDefault="00C863BB">
            <w:proofErr w:type="spellStart"/>
            <w:r>
              <w:t>sta_tr</w:t>
            </w:r>
            <w:proofErr w:type="spellEnd"/>
          </w:p>
        </w:tc>
      </w:tr>
      <w:tr w:rsidR="00D32106" w14:paraId="71F303B6" w14:textId="77777777">
        <w:trPr>
          <w:jc w:val="center"/>
        </w:trPr>
        <w:tc>
          <w:tcPr>
            <w:tcW w:w="1728" w:type="auto"/>
            <w:vAlign w:val="center"/>
          </w:tcPr>
          <w:p w14:paraId="3B9B93A0" w14:textId="77777777" w:rsidR="00D32106" w:rsidRDefault="00000000">
            <w:r>
              <w:rPr>
                <w:sz w:val="16"/>
              </w:rPr>
              <w:t>141e7c8e</w:t>
            </w:r>
          </w:p>
        </w:tc>
        <w:tc>
          <w:tcPr>
            <w:tcW w:w="1728" w:type="auto"/>
          </w:tcPr>
          <w:p w14:paraId="5A7B33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CB4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5902F6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DD365BE" w14:textId="77777777" w:rsidR="00D32106" w:rsidRDefault="00000000">
            <w:r>
              <w:t>mod</w:t>
            </w:r>
          </w:p>
        </w:tc>
      </w:tr>
      <w:tr w:rsidR="00D32106" w14:paraId="675C5864" w14:textId="77777777">
        <w:trPr>
          <w:jc w:val="center"/>
        </w:trPr>
        <w:tc>
          <w:tcPr>
            <w:tcW w:w="1728" w:type="auto"/>
            <w:vAlign w:val="center"/>
          </w:tcPr>
          <w:p w14:paraId="12E24738" w14:textId="77777777" w:rsidR="00D32106" w:rsidRDefault="00000000">
            <w:r>
              <w:rPr>
                <w:sz w:val="16"/>
              </w:rPr>
              <w:t>4e180604</w:t>
            </w:r>
          </w:p>
        </w:tc>
        <w:tc>
          <w:tcPr>
            <w:tcW w:w="1728" w:type="auto"/>
          </w:tcPr>
          <w:p w14:paraId="0DD2EA9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56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26B264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7E964EDC" w14:textId="77777777" w:rsidR="00D32106" w:rsidRDefault="00000000">
            <w:r>
              <w:t>1.1.1.2.2</w:t>
            </w:r>
          </w:p>
        </w:tc>
      </w:tr>
    </w:tbl>
    <w:p w14:paraId="5CB7D8A8" w14:textId="77777777" w:rsidR="00D32106" w:rsidRDefault="00000000">
      <w:r>
        <w:br/>
      </w:r>
    </w:p>
    <w:p w14:paraId="13FF8731" w14:textId="77777777" w:rsidR="00D32106" w:rsidRDefault="00000000">
      <w:pPr>
        <w:pStyle w:val="Reference"/>
      </w:pPr>
      <w:hyperlink r:id="rId272">
        <w:r>
          <w:t>Numbers 28:26</w:t>
        </w:r>
      </w:hyperlink>
    </w:p>
    <w:p w14:paraId="4CF21454" w14:textId="77777777" w:rsidR="00D32106" w:rsidRDefault="00000000">
      <w:pPr>
        <w:pStyle w:val="Hebrew"/>
      </w:pPr>
      <w:r>
        <w:t xml:space="preserve">וּבְיֹ֣ום הַבִּכּוּרִ֗ים מִֽקְרָא־קֹ֨דֶשׁ֙ יִהְיֶ֣ה לָכֶ֔ם </w:t>
      </w:r>
    </w:p>
    <w:p w14:paraId="7E02B6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87776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87777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87778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87779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87780</w:t>
      </w:r>
      <w:r>
        <w:rPr>
          <w:rFonts w:ascii="Times New Roman" w:hAnsi="Times New Roman"/>
          <w:color w:val="828282"/>
          <w:rtl/>
        </w:rPr>
        <w:t xml:space="preserve">בִּכּוּרִ֗ים </w:t>
      </w:r>
      <w:r>
        <w:rPr>
          <w:color w:val="FF0000"/>
          <w:vertAlign w:val="superscript"/>
          <w:rtl/>
        </w:rPr>
        <w:t>87789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87790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87791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87792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92CB47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43"/>
        <w:gridCol w:w="1440"/>
      </w:tblGrid>
      <w:tr w:rsidR="00D32106" w14:paraId="3BBC9B3D" w14:textId="77777777">
        <w:trPr>
          <w:jc w:val="center"/>
        </w:trPr>
        <w:tc>
          <w:tcPr>
            <w:tcW w:w="1728" w:type="auto"/>
            <w:vAlign w:val="center"/>
          </w:tcPr>
          <w:p w14:paraId="5313FDCA" w14:textId="77777777" w:rsidR="00D32106" w:rsidRDefault="00000000">
            <w:r>
              <w:rPr>
                <w:sz w:val="16"/>
              </w:rPr>
              <w:t>afa9a7b2</w:t>
            </w:r>
          </w:p>
        </w:tc>
        <w:tc>
          <w:tcPr>
            <w:tcW w:w="1728" w:type="auto"/>
          </w:tcPr>
          <w:p w14:paraId="40FC0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FC57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A4B15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353199" w14:textId="77777777" w:rsidR="00D32106" w:rsidRDefault="00000000">
            <w:r>
              <w:t>x_clause</w:t>
            </w:r>
          </w:p>
        </w:tc>
      </w:tr>
      <w:tr w:rsidR="00D32106" w14:paraId="29C40D26" w14:textId="77777777">
        <w:trPr>
          <w:jc w:val="center"/>
        </w:trPr>
        <w:tc>
          <w:tcPr>
            <w:tcW w:w="1728" w:type="auto"/>
            <w:vAlign w:val="center"/>
          </w:tcPr>
          <w:p w14:paraId="4D9C5923" w14:textId="77777777" w:rsidR="00D32106" w:rsidRDefault="00000000">
            <w:r>
              <w:rPr>
                <w:sz w:val="16"/>
              </w:rPr>
              <w:t>007a2592</w:t>
            </w:r>
          </w:p>
        </w:tc>
        <w:tc>
          <w:tcPr>
            <w:tcW w:w="1728" w:type="auto"/>
          </w:tcPr>
          <w:p w14:paraId="021475B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F504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AD7D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B28C7B" w14:textId="0370A135" w:rsidR="00D32106" w:rsidRDefault="00BA7B1C">
            <w:proofErr w:type="spellStart"/>
            <w:r>
              <w:t>sta_tr</w:t>
            </w:r>
            <w:proofErr w:type="spellEnd"/>
          </w:p>
        </w:tc>
      </w:tr>
      <w:tr w:rsidR="00D32106" w14:paraId="5DFB494A" w14:textId="77777777">
        <w:trPr>
          <w:jc w:val="center"/>
        </w:trPr>
        <w:tc>
          <w:tcPr>
            <w:tcW w:w="1728" w:type="auto"/>
            <w:vAlign w:val="center"/>
          </w:tcPr>
          <w:p w14:paraId="613922B3" w14:textId="77777777" w:rsidR="00D32106" w:rsidRDefault="00000000">
            <w:r>
              <w:rPr>
                <w:sz w:val="16"/>
              </w:rPr>
              <w:t>1680aa11</w:t>
            </w:r>
          </w:p>
        </w:tc>
        <w:tc>
          <w:tcPr>
            <w:tcW w:w="1728" w:type="auto"/>
          </w:tcPr>
          <w:p w14:paraId="67F51A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FAE2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18EF7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F36A240" w14:textId="77777777" w:rsidR="00D32106" w:rsidRDefault="00000000">
            <w:r>
              <w:t>mod</w:t>
            </w:r>
          </w:p>
        </w:tc>
      </w:tr>
      <w:tr w:rsidR="00D32106" w14:paraId="536109EF" w14:textId="77777777">
        <w:trPr>
          <w:jc w:val="center"/>
        </w:trPr>
        <w:tc>
          <w:tcPr>
            <w:tcW w:w="1728" w:type="auto"/>
            <w:vAlign w:val="center"/>
          </w:tcPr>
          <w:p w14:paraId="0C378622" w14:textId="77777777" w:rsidR="00D32106" w:rsidRDefault="00000000">
            <w:r>
              <w:rPr>
                <w:sz w:val="16"/>
              </w:rPr>
              <w:t>4cfa3adf</w:t>
            </w:r>
          </w:p>
        </w:tc>
        <w:tc>
          <w:tcPr>
            <w:tcW w:w="1728" w:type="auto"/>
          </w:tcPr>
          <w:p w14:paraId="49218F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D26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FEAC9E" w14:textId="77777777" w:rsidR="00D32106" w:rsidRDefault="00000000">
            <w:r>
              <w:t xml:space="preserve">בְיֹ֣ום הַבִּכּוּרִ֗ים </w:t>
            </w:r>
          </w:p>
        </w:tc>
        <w:tc>
          <w:tcPr>
            <w:tcW w:w="1728" w:type="auto"/>
          </w:tcPr>
          <w:p w14:paraId="0131178C" w14:textId="69D098B2" w:rsidR="00D32106" w:rsidRDefault="00BA7B1C">
            <w:r>
              <w:t>1.1.2.5.3.2.1</w:t>
            </w:r>
          </w:p>
        </w:tc>
      </w:tr>
    </w:tbl>
    <w:p w14:paraId="4CC6F8E1" w14:textId="77777777" w:rsidR="00D32106" w:rsidRDefault="00000000">
      <w:r>
        <w:br/>
      </w:r>
    </w:p>
    <w:p w14:paraId="0846B9FE" w14:textId="77777777" w:rsidR="00D32106" w:rsidRDefault="00000000">
      <w:pPr>
        <w:pStyle w:val="Reference"/>
      </w:pPr>
      <w:hyperlink r:id="rId273">
        <w:r>
          <w:t>Numbers 28:26</w:t>
        </w:r>
      </w:hyperlink>
    </w:p>
    <w:p w14:paraId="1C59E81E" w14:textId="77777777" w:rsidR="00D32106" w:rsidRDefault="00000000">
      <w:pPr>
        <w:pStyle w:val="Hebrew"/>
      </w:pPr>
      <w:r>
        <w:t xml:space="preserve">בְּהַקְרִ֨יבְכֶ֜ם מִנְחָ֤ה חֲדָשָׁה֙ לַֽיהוָ֔ה בְּשָׁבֻעֹ֖תֵיכֶ֑ם </w:t>
      </w:r>
    </w:p>
    <w:p w14:paraId="402A8C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87782</w:t>
      </w:r>
      <w:r>
        <w:rPr>
          <w:rFonts w:ascii="Times New Roman" w:hAnsi="Times New Roman"/>
          <w:color w:val="828282"/>
          <w:rtl/>
        </w:rPr>
        <w:t xml:space="preserve">הַקְרִ֨יבְכֶ֜ם </w:t>
      </w:r>
      <w:r>
        <w:rPr>
          <w:color w:val="FF0000"/>
          <w:vertAlign w:val="superscript"/>
          <w:rtl/>
        </w:rPr>
        <w:t>87783</w:t>
      </w:r>
      <w:r>
        <w:rPr>
          <w:rFonts w:ascii="Times New Roman" w:hAnsi="Times New Roman"/>
          <w:color w:val="828282"/>
          <w:rtl/>
        </w:rPr>
        <w:t xml:space="preserve">מִנְחָ֤ה </w:t>
      </w:r>
      <w:r>
        <w:rPr>
          <w:color w:val="FF0000"/>
          <w:vertAlign w:val="superscript"/>
          <w:rtl/>
        </w:rPr>
        <w:t>87784</w:t>
      </w:r>
      <w:r>
        <w:rPr>
          <w:rFonts w:ascii="Times New Roman" w:hAnsi="Times New Roman"/>
          <w:color w:val="828282"/>
          <w:rtl/>
        </w:rPr>
        <w:t xml:space="preserve">חֲדָשָׁה֙ </w:t>
      </w:r>
      <w:r>
        <w:rPr>
          <w:color w:val="FF0000"/>
          <w:vertAlign w:val="superscript"/>
          <w:rtl/>
        </w:rPr>
        <w:t>87785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87786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87787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87788</w:t>
      </w:r>
      <w:r>
        <w:rPr>
          <w:rFonts w:ascii="Times New Roman" w:hAnsi="Times New Roman"/>
          <w:color w:val="828282"/>
          <w:rtl/>
        </w:rPr>
        <w:t xml:space="preserve">שָׁבֻעֹ֖תֵיכֶ֑ם </w:t>
      </w:r>
    </w:p>
    <w:p w14:paraId="3B4EC7E6" w14:textId="77777777" w:rsidR="00D32106" w:rsidRDefault="00000000">
      <w:pPr>
        <w:pStyle w:val="Hebrew"/>
      </w:pPr>
      <w:r>
        <w:rPr>
          <w:color w:val="828282"/>
        </w:rPr>
        <w:t xml:space="preserve">וּבְיֹ֣ום הַבִּכּוּרִ֗ים בְּהַקְרִ֨יבְכֶ֜ם מִנְחָ֤ה חֲדָשָׁה֙ לַֽיהוָ֔ה בְּשָׁבֻעֹ֖תֵיכֶ֑ם מִֽקְרָא־קֹ֨דֶשׁ֙ יִהְיֶ֣ה לָכֶ֔ם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26"/>
        <w:gridCol w:w="1076"/>
      </w:tblGrid>
      <w:tr w:rsidR="00D32106" w14:paraId="46B2EE0E" w14:textId="77777777">
        <w:trPr>
          <w:jc w:val="center"/>
        </w:trPr>
        <w:tc>
          <w:tcPr>
            <w:tcW w:w="1728" w:type="auto"/>
            <w:vAlign w:val="center"/>
          </w:tcPr>
          <w:p w14:paraId="58578A56" w14:textId="77777777" w:rsidR="00D32106" w:rsidRDefault="00000000">
            <w:r>
              <w:rPr>
                <w:sz w:val="16"/>
              </w:rPr>
              <w:t>b210a25f</w:t>
            </w:r>
          </w:p>
        </w:tc>
        <w:tc>
          <w:tcPr>
            <w:tcW w:w="1728" w:type="auto"/>
          </w:tcPr>
          <w:p w14:paraId="3162DF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2639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9B0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7CE039" w14:textId="6113D1C3" w:rsidR="00D32106" w:rsidRDefault="00FD1CF7">
            <w:proofErr w:type="spellStart"/>
            <w:r>
              <w:t>clause_x</w:t>
            </w:r>
            <w:proofErr w:type="spellEnd"/>
          </w:p>
        </w:tc>
      </w:tr>
      <w:tr w:rsidR="00D32106" w14:paraId="23042966" w14:textId="77777777">
        <w:trPr>
          <w:jc w:val="center"/>
        </w:trPr>
        <w:tc>
          <w:tcPr>
            <w:tcW w:w="1728" w:type="auto"/>
            <w:vAlign w:val="center"/>
          </w:tcPr>
          <w:p w14:paraId="596378F5" w14:textId="77777777" w:rsidR="00D32106" w:rsidRDefault="00000000">
            <w:r>
              <w:rPr>
                <w:sz w:val="16"/>
              </w:rPr>
              <w:t>717ab2e8</w:t>
            </w:r>
          </w:p>
        </w:tc>
        <w:tc>
          <w:tcPr>
            <w:tcW w:w="1728" w:type="auto"/>
          </w:tcPr>
          <w:p w14:paraId="582442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086C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397B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485C27" w14:textId="2BED4AA0" w:rsidR="00D32106" w:rsidRDefault="00FD1CF7">
            <w:proofErr w:type="spellStart"/>
            <w:r>
              <w:t>acc_in</w:t>
            </w:r>
            <w:proofErr w:type="spellEnd"/>
          </w:p>
        </w:tc>
      </w:tr>
      <w:tr w:rsidR="00D32106" w14:paraId="01FC50FA" w14:textId="77777777">
        <w:trPr>
          <w:jc w:val="center"/>
        </w:trPr>
        <w:tc>
          <w:tcPr>
            <w:tcW w:w="1728" w:type="auto"/>
            <w:vAlign w:val="center"/>
          </w:tcPr>
          <w:p w14:paraId="71B4F0D0" w14:textId="77777777" w:rsidR="00D32106" w:rsidRDefault="00000000">
            <w:r>
              <w:rPr>
                <w:sz w:val="16"/>
              </w:rPr>
              <w:t>28f98a3e</w:t>
            </w:r>
          </w:p>
        </w:tc>
        <w:tc>
          <w:tcPr>
            <w:tcW w:w="1728" w:type="auto"/>
          </w:tcPr>
          <w:p w14:paraId="458755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EF6A7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D58C5D" w14:textId="77777777" w:rsidR="00D32106" w:rsidRDefault="00000000">
            <w:r>
              <w:t xml:space="preserve">הַקְרִ֨יבְכֶ֜ם </w:t>
            </w:r>
          </w:p>
        </w:tc>
        <w:tc>
          <w:tcPr>
            <w:tcW w:w="1728" w:type="auto"/>
          </w:tcPr>
          <w:p w14:paraId="157699F0" w14:textId="37690B4A" w:rsidR="00D32106" w:rsidRDefault="00FD1CF7">
            <w:r>
              <w:t>inf</w:t>
            </w:r>
          </w:p>
        </w:tc>
      </w:tr>
      <w:tr w:rsidR="00D32106" w14:paraId="3D4BC5B5" w14:textId="77777777">
        <w:trPr>
          <w:jc w:val="center"/>
        </w:trPr>
        <w:tc>
          <w:tcPr>
            <w:tcW w:w="1728" w:type="auto"/>
            <w:vAlign w:val="center"/>
          </w:tcPr>
          <w:p w14:paraId="47BB308E" w14:textId="77777777" w:rsidR="00D32106" w:rsidRDefault="00000000">
            <w:r>
              <w:rPr>
                <w:sz w:val="16"/>
              </w:rPr>
              <w:t>f17d1a84</w:t>
            </w:r>
          </w:p>
        </w:tc>
        <w:tc>
          <w:tcPr>
            <w:tcW w:w="1728" w:type="auto"/>
          </w:tcPr>
          <w:p w14:paraId="734298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D1BF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B67D2B" w14:textId="77777777" w:rsidR="00D32106" w:rsidRDefault="00000000">
            <w:r>
              <w:t xml:space="preserve">בְּשָׁבֻעֹ֖תֵיכֶ֑ם </w:t>
            </w:r>
          </w:p>
        </w:tc>
        <w:tc>
          <w:tcPr>
            <w:tcW w:w="1728" w:type="auto"/>
          </w:tcPr>
          <w:p w14:paraId="74ECD8F3" w14:textId="77777777" w:rsidR="00D32106" w:rsidRDefault="00000000">
            <w:r>
              <w:t>1.1.2.6</w:t>
            </w:r>
          </w:p>
        </w:tc>
      </w:tr>
    </w:tbl>
    <w:p w14:paraId="1EEC8C18" w14:textId="77777777" w:rsidR="00D32106" w:rsidRDefault="00000000">
      <w:r>
        <w:br/>
      </w:r>
    </w:p>
    <w:p w14:paraId="73C7384D" w14:textId="77777777" w:rsidR="00D32106" w:rsidRDefault="00000000">
      <w:pPr>
        <w:pStyle w:val="Reference"/>
      </w:pPr>
      <w:hyperlink r:id="rId274">
        <w:r>
          <w:t>Numbers 29:1</w:t>
        </w:r>
      </w:hyperlink>
    </w:p>
    <w:p w14:paraId="3CC7DC08" w14:textId="77777777" w:rsidR="00D32106" w:rsidRDefault="00000000">
      <w:pPr>
        <w:pStyle w:val="Hebrew"/>
      </w:pPr>
      <w:r>
        <w:t xml:space="preserve">וּבַחֹ֨דֶשׁ הַשְּׁבִיעִ֜י בְּאֶחָ֣ד לַחֹ֗דֶשׁ מִֽקְרָא־קֹ֨דֶשׁ֙ יִהְיֶ֣ה לָכֶ֔ם </w:t>
      </w:r>
    </w:p>
    <w:p w14:paraId="5A50F4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8787087871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87873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87874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87875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87876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8787787878</w:t>
      </w:r>
      <w:r>
        <w:rPr>
          <w:rFonts w:ascii="Times New Roman" w:hAnsi="Times New Roman"/>
          <w:color w:val="828282"/>
          <w:rtl/>
        </w:rPr>
        <w:t xml:space="preserve">חֹ֗דֶשׁ </w:t>
      </w:r>
      <w:r>
        <w:rPr>
          <w:color w:val="FF0000"/>
          <w:vertAlign w:val="superscript"/>
          <w:rtl/>
        </w:rPr>
        <w:t>87879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87880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87881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87882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6EC8500A" w14:textId="77777777" w:rsidR="00D32106" w:rsidRDefault="00000000">
      <w:pPr>
        <w:pStyle w:val="Hebrew"/>
      </w:pPr>
      <w:r>
        <w:rPr>
          <w:color w:val="828282"/>
        </w:rPr>
        <w:t xml:space="preserve">וּבַחֹ֨דֶשׁ הַשְּׁבִיעִ֜י בְּאֶחָ֣ד לַחֹ֗דֶשׁ מִֽקְרָא־קֹ֨דֶשׁ֙ יִהְיֶ֣ה לָכֶ֔ם כָּל־מְלֶ֥אכֶת עֲבֹדָ֖ה לֹ֣א תַעֲשׂ֑וּ יֹ֥ום תְּרוּעָ֖ה יִהְיֶ֥ה לָכֶֽם׃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216"/>
        <w:gridCol w:w="1076"/>
      </w:tblGrid>
      <w:tr w:rsidR="00D32106" w14:paraId="6729E398" w14:textId="77777777">
        <w:trPr>
          <w:jc w:val="center"/>
        </w:trPr>
        <w:tc>
          <w:tcPr>
            <w:tcW w:w="1728" w:type="auto"/>
            <w:vAlign w:val="center"/>
          </w:tcPr>
          <w:p w14:paraId="15B387BF" w14:textId="77777777" w:rsidR="00D32106" w:rsidRDefault="00000000">
            <w:r>
              <w:rPr>
                <w:sz w:val="16"/>
              </w:rPr>
              <w:t>ddc51fab</w:t>
            </w:r>
          </w:p>
        </w:tc>
        <w:tc>
          <w:tcPr>
            <w:tcW w:w="1728" w:type="auto"/>
          </w:tcPr>
          <w:p w14:paraId="236B647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F9AD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4C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FD4AC3" w14:textId="77777777" w:rsidR="00D32106" w:rsidRDefault="00000000">
            <w:r>
              <w:t>x_clause</w:t>
            </w:r>
          </w:p>
        </w:tc>
      </w:tr>
      <w:tr w:rsidR="00D32106" w14:paraId="7DA42A05" w14:textId="77777777">
        <w:trPr>
          <w:jc w:val="center"/>
        </w:trPr>
        <w:tc>
          <w:tcPr>
            <w:tcW w:w="1728" w:type="auto"/>
            <w:vAlign w:val="center"/>
          </w:tcPr>
          <w:p w14:paraId="4D0D265E" w14:textId="77777777" w:rsidR="00D32106" w:rsidRDefault="00000000">
            <w:r>
              <w:rPr>
                <w:sz w:val="16"/>
              </w:rPr>
              <w:t>6a0f321d</w:t>
            </w:r>
          </w:p>
        </w:tc>
        <w:tc>
          <w:tcPr>
            <w:tcW w:w="1728" w:type="auto"/>
          </w:tcPr>
          <w:p w14:paraId="0C85D0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9984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742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3AB6C" w14:textId="446914DE" w:rsidR="00D32106" w:rsidRDefault="0073271C">
            <w:proofErr w:type="spellStart"/>
            <w:r>
              <w:t>sta_tr</w:t>
            </w:r>
            <w:proofErr w:type="spellEnd"/>
          </w:p>
        </w:tc>
      </w:tr>
      <w:tr w:rsidR="00D32106" w14:paraId="4764E61E" w14:textId="77777777">
        <w:trPr>
          <w:jc w:val="center"/>
        </w:trPr>
        <w:tc>
          <w:tcPr>
            <w:tcW w:w="1728" w:type="auto"/>
            <w:vAlign w:val="center"/>
          </w:tcPr>
          <w:p w14:paraId="1DECEF37" w14:textId="77777777" w:rsidR="00D32106" w:rsidRDefault="00000000">
            <w:r>
              <w:rPr>
                <w:sz w:val="16"/>
              </w:rPr>
              <w:t>39345cda</w:t>
            </w:r>
          </w:p>
        </w:tc>
        <w:tc>
          <w:tcPr>
            <w:tcW w:w="1728" w:type="auto"/>
          </w:tcPr>
          <w:p w14:paraId="25A1C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1A01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AE8ACE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260FCE2A" w14:textId="77777777" w:rsidR="00D32106" w:rsidRDefault="00000000">
            <w:r>
              <w:t>mod</w:t>
            </w:r>
          </w:p>
        </w:tc>
      </w:tr>
      <w:tr w:rsidR="00D32106" w14:paraId="71FEB270" w14:textId="77777777">
        <w:trPr>
          <w:jc w:val="center"/>
        </w:trPr>
        <w:tc>
          <w:tcPr>
            <w:tcW w:w="1728" w:type="auto"/>
            <w:vAlign w:val="center"/>
          </w:tcPr>
          <w:p w14:paraId="04DCE3F8" w14:textId="77777777" w:rsidR="00D32106" w:rsidRDefault="00000000">
            <w:r>
              <w:rPr>
                <w:sz w:val="16"/>
              </w:rPr>
              <w:t>e8daa75f</w:t>
            </w:r>
          </w:p>
        </w:tc>
        <w:tc>
          <w:tcPr>
            <w:tcW w:w="1728" w:type="auto"/>
          </w:tcPr>
          <w:p w14:paraId="292257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74F2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280CDCB" w14:textId="77777777" w:rsidR="00D32106" w:rsidRDefault="00000000">
            <w:commentRangeStart w:id="16"/>
            <w:r>
              <w:t xml:space="preserve">בַחֹ֨דֶשׁ הַשְּׁבִיעִ֜י בְּאֶחָ֣ד לַחֹ֗דֶשׁ </w:t>
            </w:r>
            <w:commentRangeEnd w:id="16"/>
            <w:r w:rsidR="0073271C">
              <w:rPr>
                <w:rStyle w:val="CommentReference"/>
                <w:rFonts w:asciiTheme="minorHAnsi" w:hAnsiTheme="minorHAnsi"/>
              </w:rPr>
              <w:commentReference w:id="16"/>
            </w:r>
          </w:p>
        </w:tc>
        <w:tc>
          <w:tcPr>
            <w:tcW w:w="1728" w:type="auto"/>
          </w:tcPr>
          <w:p w14:paraId="72639958" w14:textId="6D6DE1EA" w:rsidR="00D32106" w:rsidRDefault="00D32106"/>
        </w:tc>
      </w:tr>
    </w:tbl>
    <w:p w14:paraId="53105B10" w14:textId="77777777" w:rsidR="00D32106" w:rsidRDefault="00000000">
      <w:r>
        <w:br/>
      </w:r>
    </w:p>
    <w:p w14:paraId="35824FB4" w14:textId="77777777" w:rsidR="00D32106" w:rsidRDefault="00000000">
      <w:pPr>
        <w:pStyle w:val="Reference"/>
      </w:pPr>
      <w:hyperlink r:id="rId275">
        <w:r>
          <w:t>Numbers 29:7</w:t>
        </w:r>
      </w:hyperlink>
    </w:p>
    <w:p w14:paraId="63386C87" w14:textId="77777777" w:rsidR="00D32106" w:rsidRDefault="00000000">
      <w:pPr>
        <w:pStyle w:val="Hebrew"/>
      </w:pPr>
      <w:r>
        <w:t xml:space="preserve">וּבֶעָשֹׂור֩ לַחֹ֨דֶשׁ הַשְּׁבִיעִ֜י הַזֶּ֗ה מִֽקְרָא־קֹ֨דֶשׁ֙ יִהְיֶ֣ה לָכֶ֔ם </w:t>
      </w:r>
    </w:p>
    <w:p w14:paraId="06A863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87972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87973</w:t>
      </w:r>
      <w:r>
        <w:rPr>
          <w:rFonts w:ascii="Times New Roman" w:hAnsi="Times New Roman"/>
          <w:color w:val="828282"/>
          <w:rtl/>
        </w:rPr>
        <w:t>בֶ</w:t>
      </w:r>
      <w:r>
        <w:rPr>
          <w:color w:val="FF0000"/>
          <w:vertAlign w:val="superscript"/>
          <w:rtl/>
        </w:rPr>
        <w:t>8797487975</w:t>
      </w:r>
      <w:r>
        <w:rPr>
          <w:rFonts w:ascii="Times New Roman" w:hAnsi="Times New Roman"/>
          <w:color w:val="828282"/>
          <w:rtl/>
        </w:rPr>
        <w:t xml:space="preserve">עָשֹׂור֩ </w:t>
      </w:r>
      <w:r>
        <w:rPr>
          <w:color w:val="FF0000"/>
          <w:vertAlign w:val="superscript"/>
          <w:rtl/>
        </w:rPr>
        <w:t>87976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8797787978</w:t>
      </w:r>
      <w:r>
        <w:rPr>
          <w:rFonts w:ascii="Times New Roman" w:hAnsi="Times New Roman"/>
          <w:color w:val="828282"/>
          <w:rtl/>
        </w:rPr>
        <w:t xml:space="preserve">חֹ֨דֶשׁ </w:t>
      </w:r>
      <w:r>
        <w:rPr>
          <w:color w:val="FF0000"/>
          <w:vertAlign w:val="superscript"/>
          <w:rtl/>
        </w:rPr>
        <w:t>87979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87980</w:t>
      </w:r>
      <w:r>
        <w:rPr>
          <w:rFonts w:ascii="Times New Roman" w:hAnsi="Times New Roman"/>
          <w:color w:val="828282"/>
          <w:rtl/>
        </w:rPr>
        <w:t xml:space="preserve">שְּׁבִיעִ֜י </w:t>
      </w:r>
      <w:r>
        <w:rPr>
          <w:color w:val="FF0000"/>
          <w:vertAlign w:val="superscript"/>
          <w:rtl/>
        </w:rPr>
        <w:t>87981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87982</w:t>
      </w:r>
      <w:r>
        <w:rPr>
          <w:rFonts w:ascii="Times New Roman" w:hAnsi="Times New Roman"/>
          <w:color w:val="828282"/>
          <w:rtl/>
        </w:rPr>
        <w:t xml:space="preserve">זֶּ֗ה </w:t>
      </w:r>
      <w:r>
        <w:rPr>
          <w:color w:val="FF0000"/>
          <w:vertAlign w:val="superscript"/>
          <w:rtl/>
        </w:rPr>
        <w:t>87983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87984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87985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87986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04FC9FB4" w14:textId="77777777" w:rsidR="00D32106" w:rsidRDefault="00000000">
      <w:pPr>
        <w:pStyle w:val="Hebrew"/>
      </w:pPr>
      <w:r>
        <w:rPr>
          <w:color w:val="828282"/>
        </w:rPr>
        <w:t xml:space="preserve">וּבֶעָשֹׂור֩ לַחֹ֨דֶשׁ הַשְּׁבִיעִ֜י הַזֶּ֗ה מִֽקְרָא־קֹ֨דֶשׁ֙ יִהְיֶ֣ה לָכֶ֔ם וְעִנִּיתֶ֖ם אֶת־נַפְשֹׁתֵיכֶ֑ם כָּל־מְלָאכָ֖ה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7"/>
        <w:gridCol w:w="1186"/>
        <w:gridCol w:w="1423"/>
        <w:gridCol w:w="2156"/>
        <w:gridCol w:w="1076"/>
      </w:tblGrid>
      <w:tr w:rsidR="00D32106" w14:paraId="1F2D5CA3" w14:textId="77777777">
        <w:trPr>
          <w:jc w:val="center"/>
        </w:trPr>
        <w:tc>
          <w:tcPr>
            <w:tcW w:w="1728" w:type="auto"/>
            <w:vAlign w:val="center"/>
          </w:tcPr>
          <w:p w14:paraId="6A877D34" w14:textId="77777777" w:rsidR="00D32106" w:rsidRDefault="00000000">
            <w:r>
              <w:rPr>
                <w:sz w:val="16"/>
              </w:rPr>
              <w:t>1e60af0e</w:t>
            </w:r>
          </w:p>
        </w:tc>
        <w:tc>
          <w:tcPr>
            <w:tcW w:w="1728" w:type="auto"/>
          </w:tcPr>
          <w:p w14:paraId="6ADB12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59E8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419F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19490" w14:textId="77777777" w:rsidR="00D32106" w:rsidRDefault="00000000">
            <w:r>
              <w:t>x_clause</w:t>
            </w:r>
          </w:p>
        </w:tc>
      </w:tr>
      <w:tr w:rsidR="00D32106" w14:paraId="3E01BB85" w14:textId="77777777">
        <w:trPr>
          <w:jc w:val="center"/>
        </w:trPr>
        <w:tc>
          <w:tcPr>
            <w:tcW w:w="1728" w:type="auto"/>
            <w:vAlign w:val="center"/>
          </w:tcPr>
          <w:p w14:paraId="2A47AAAA" w14:textId="77777777" w:rsidR="00D32106" w:rsidRDefault="00000000">
            <w:r>
              <w:rPr>
                <w:sz w:val="16"/>
              </w:rPr>
              <w:t>d4895663</w:t>
            </w:r>
          </w:p>
        </w:tc>
        <w:tc>
          <w:tcPr>
            <w:tcW w:w="1728" w:type="auto"/>
          </w:tcPr>
          <w:p w14:paraId="1A6B00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25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9D94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49E5CD" w14:textId="6E45BD9D" w:rsidR="00D32106" w:rsidRDefault="00CF43C9">
            <w:proofErr w:type="spellStart"/>
            <w:r>
              <w:t>sta_tr</w:t>
            </w:r>
            <w:proofErr w:type="spellEnd"/>
          </w:p>
        </w:tc>
      </w:tr>
      <w:tr w:rsidR="00D32106" w14:paraId="60D20AFE" w14:textId="77777777">
        <w:trPr>
          <w:jc w:val="center"/>
        </w:trPr>
        <w:tc>
          <w:tcPr>
            <w:tcW w:w="1728" w:type="auto"/>
            <w:vAlign w:val="center"/>
          </w:tcPr>
          <w:p w14:paraId="6383B32F" w14:textId="77777777" w:rsidR="00D32106" w:rsidRDefault="00000000">
            <w:r>
              <w:rPr>
                <w:sz w:val="16"/>
              </w:rPr>
              <w:t>5d0f308b</w:t>
            </w:r>
          </w:p>
        </w:tc>
        <w:tc>
          <w:tcPr>
            <w:tcW w:w="1728" w:type="auto"/>
          </w:tcPr>
          <w:p w14:paraId="4E7DF2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BBF7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0274A2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374157CC" w14:textId="77777777" w:rsidR="00D32106" w:rsidRDefault="00000000">
            <w:r>
              <w:t>mod</w:t>
            </w:r>
          </w:p>
        </w:tc>
      </w:tr>
      <w:tr w:rsidR="00D32106" w14:paraId="7FE6FE84" w14:textId="77777777">
        <w:trPr>
          <w:jc w:val="center"/>
        </w:trPr>
        <w:tc>
          <w:tcPr>
            <w:tcW w:w="1728" w:type="auto"/>
            <w:vAlign w:val="center"/>
          </w:tcPr>
          <w:p w14:paraId="74FCA2F6" w14:textId="77777777" w:rsidR="00D32106" w:rsidRDefault="00000000">
            <w:r>
              <w:rPr>
                <w:sz w:val="16"/>
              </w:rPr>
              <w:t>98491ead</w:t>
            </w:r>
          </w:p>
        </w:tc>
        <w:tc>
          <w:tcPr>
            <w:tcW w:w="1728" w:type="auto"/>
          </w:tcPr>
          <w:p w14:paraId="1B04BE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17215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680DE2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5CE95ECE" w14:textId="3139FD76" w:rsidR="00D32106" w:rsidRDefault="00D32106"/>
        </w:tc>
      </w:tr>
      <w:tr w:rsidR="00D32106" w14:paraId="26403028" w14:textId="77777777">
        <w:trPr>
          <w:jc w:val="center"/>
        </w:trPr>
        <w:tc>
          <w:tcPr>
            <w:tcW w:w="1728" w:type="auto"/>
            <w:vAlign w:val="center"/>
          </w:tcPr>
          <w:p w14:paraId="5BBF0D8E" w14:textId="77777777" w:rsidR="00D32106" w:rsidRDefault="00000000">
            <w:commentRangeStart w:id="17"/>
            <w:r>
              <w:rPr>
                <w:sz w:val="16"/>
              </w:rPr>
              <w:t>98491ead5</w:t>
            </w:r>
            <w:commentRangeEnd w:id="17"/>
            <w:r w:rsidR="002107DD">
              <w:rPr>
                <w:rStyle w:val="CommentReference"/>
                <w:rFonts w:asciiTheme="minorHAnsi" w:hAnsiTheme="minorHAnsi"/>
              </w:rPr>
              <w:commentReference w:id="17"/>
            </w:r>
          </w:p>
        </w:tc>
        <w:tc>
          <w:tcPr>
            <w:tcW w:w="1728" w:type="auto"/>
          </w:tcPr>
          <w:p w14:paraId="4B77E7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1C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D3AAA6" w14:textId="77777777" w:rsidR="00D32106" w:rsidRDefault="00000000">
            <w:r>
              <w:t xml:space="preserve">בֶעָשֹׂור֩ לַחֹ֨דֶשׁ הַשְּׁבִיעִ֜י הַזֶּ֗ה </w:t>
            </w:r>
          </w:p>
        </w:tc>
        <w:tc>
          <w:tcPr>
            <w:tcW w:w="1728" w:type="auto"/>
          </w:tcPr>
          <w:p w14:paraId="4D468A9B" w14:textId="33ADA8C3" w:rsidR="00D32106" w:rsidRDefault="00D32106"/>
        </w:tc>
      </w:tr>
    </w:tbl>
    <w:p w14:paraId="07842BD4" w14:textId="77777777" w:rsidR="00D32106" w:rsidRDefault="00000000">
      <w:r>
        <w:br/>
      </w:r>
    </w:p>
    <w:p w14:paraId="74920774" w14:textId="77777777" w:rsidR="00D32106" w:rsidRDefault="00000000">
      <w:pPr>
        <w:pStyle w:val="Reference"/>
      </w:pPr>
      <w:hyperlink r:id="rId276">
        <w:r>
          <w:t>Numbers 29:12</w:t>
        </w:r>
      </w:hyperlink>
    </w:p>
    <w:p w14:paraId="2134EA20" w14:textId="77777777" w:rsidR="00D32106" w:rsidRDefault="00000000">
      <w:pPr>
        <w:pStyle w:val="Hebrew"/>
      </w:pPr>
      <w:r>
        <w:t xml:space="preserve">וּבַחֲמִשָּׁה֩ עָשָׂ֨ר יֹ֜ום לַחֹ֣דֶשׁ הַשְּׁבִיעִ֗י מִֽקְרָא־קֹ֨דֶשׁ֙ יִהְיֶ֣ה לָכֶ֔ם </w:t>
      </w:r>
    </w:p>
    <w:p w14:paraId="060680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88063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88064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88065</w:t>
      </w:r>
      <w:r>
        <w:rPr>
          <w:rFonts w:ascii="Times New Roman" w:hAnsi="Times New Roman"/>
          <w:color w:val="828282"/>
          <w:rtl/>
        </w:rPr>
        <w:t xml:space="preserve">חֲמִשָּׁה֩ </w:t>
      </w:r>
      <w:r>
        <w:rPr>
          <w:color w:val="FF0000"/>
          <w:vertAlign w:val="superscript"/>
          <w:rtl/>
        </w:rPr>
        <w:t>88066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88067</w:t>
      </w:r>
      <w:r>
        <w:rPr>
          <w:rFonts w:ascii="Times New Roman" w:hAnsi="Times New Roman"/>
          <w:color w:val="828282"/>
          <w:rtl/>
        </w:rPr>
        <w:t xml:space="preserve">יֹ֜ום </w:t>
      </w:r>
      <w:r>
        <w:rPr>
          <w:color w:val="FF0000"/>
          <w:vertAlign w:val="superscript"/>
          <w:rtl/>
        </w:rPr>
        <w:t>88068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8806988070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88071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88072</w:t>
      </w:r>
      <w:r>
        <w:rPr>
          <w:rFonts w:ascii="Times New Roman" w:hAnsi="Times New Roman"/>
          <w:color w:val="828282"/>
          <w:rtl/>
        </w:rPr>
        <w:t xml:space="preserve">שְּׁבִיעִ֗י </w:t>
      </w:r>
      <w:r>
        <w:rPr>
          <w:color w:val="FF0000"/>
          <w:vertAlign w:val="superscript"/>
          <w:rtl/>
        </w:rPr>
        <w:t>88073</w:t>
      </w:r>
      <w:r>
        <w:rPr>
          <w:rFonts w:ascii="Times New Roman" w:hAnsi="Times New Roman"/>
          <w:color w:val="828282"/>
          <w:rtl/>
        </w:rPr>
        <w:t>מִֽקְרָא־</w:t>
      </w:r>
      <w:r>
        <w:rPr>
          <w:color w:val="FF0000"/>
          <w:vertAlign w:val="superscript"/>
          <w:rtl/>
        </w:rPr>
        <w:t>88074</w:t>
      </w:r>
      <w:r>
        <w:rPr>
          <w:rFonts w:ascii="Times New Roman" w:hAnsi="Times New Roman"/>
          <w:color w:val="828282"/>
          <w:rtl/>
        </w:rPr>
        <w:t xml:space="preserve">קֹ֨דֶשׁ֙ </w:t>
      </w:r>
      <w:r>
        <w:rPr>
          <w:color w:val="FF0000"/>
          <w:vertAlign w:val="superscript"/>
          <w:rtl/>
        </w:rPr>
        <w:t>88075</w:t>
      </w:r>
      <w:r>
        <w:rPr>
          <w:rFonts w:ascii="Times New Roman" w:hAnsi="Times New Roman"/>
          <w:color w:val="828282"/>
          <w:rtl/>
        </w:rPr>
        <w:t xml:space="preserve">יִהְיֶ֣ה </w:t>
      </w:r>
      <w:r>
        <w:rPr>
          <w:color w:val="FF0000"/>
          <w:vertAlign w:val="superscript"/>
          <w:rtl/>
        </w:rPr>
        <w:t>88076</w:t>
      </w:r>
      <w:r>
        <w:rPr>
          <w:rFonts w:ascii="Times New Roman" w:hAnsi="Times New Roman"/>
          <w:color w:val="828282"/>
          <w:rtl/>
        </w:rPr>
        <w:t xml:space="preserve">לָכֶ֔ם </w:t>
      </w:r>
    </w:p>
    <w:p w14:paraId="427115AB" w14:textId="77777777" w:rsidR="00D32106" w:rsidRDefault="00000000">
      <w:pPr>
        <w:pStyle w:val="Hebrew"/>
      </w:pPr>
      <w:r>
        <w:rPr>
          <w:color w:val="828282"/>
        </w:rPr>
        <w:t xml:space="preserve">וּבַחֲמִשָּׁה֩ עָשָׂ֨ר יֹ֜ום לַחֹ֣דֶשׁ הַשְּׁבִיעִ֗י מִֽקְרָא־קֹ֨דֶשׁ֙ יִהְיֶ֣ה לָכֶ֔ם כָּל־מְלֶ֥אכֶת עֲבֹדָ֖ה לֹ֣א תַעֲשׂ֑וּ וְחַגֹּתֶ֥ם חַ֛ג לַיהוָ֖ה שִׁבְעַ֥ת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2561"/>
        <w:gridCol w:w="1076"/>
      </w:tblGrid>
      <w:tr w:rsidR="00D32106" w14:paraId="100907A2" w14:textId="77777777">
        <w:trPr>
          <w:jc w:val="center"/>
        </w:trPr>
        <w:tc>
          <w:tcPr>
            <w:tcW w:w="1728" w:type="auto"/>
            <w:vAlign w:val="center"/>
          </w:tcPr>
          <w:p w14:paraId="0759259B" w14:textId="77777777" w:rsidR="00D32106" w:rsidRDefault="00000000">
            <w:r>
              <w:rPr>
                <w:sz w:val="16"/>
              </w:rPr>
              <w:t>42b392b4</w:t>
            </w:r>
          </w:p>
        </w:tc>
        <w:tc>
          <w:tcPr>
            <w:tcW w:w="1728" w:type="auto"/>
          </w:tcPr>
          <w:p w14:paraId="02044EA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B12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16F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3D903" w14:textId="77777777" w:rsidR="00D32106" w:rsidRDefault="00000000">
            <w:r>
              <w:t>x_clause</w:t>
            </w:r>
          </w:p>
        </w:tc>
      </w:tr>
      <w:tr w:rsidR="00D32106" w14:paraId="1DC1AC2B" w14:textId="77777777">
        <w:trPr>
          <w:jc w:val="center"/>
        </w:trPr>
        <w:tc>
          <w:tcPr>
            <w:tcW w:w="1728" w:type="auto"/>
            <w:vAlign w:val="center"/>
          </w:tcPr>
          <w:p w14:paraId="45768687" w14:textId="77777777" w:rsidR="00D32106" w:rsidRDefault="00000000">
            <w:r>
              <w:rPr>
                <w:sz w:val="16"/>
              </w:rPr>
              <w:t>0b6228f3</w:t>
            </w:r>
          </w:p>
        </w:tc>
        <w:tc>
          <w:tcPr>
            <w:tcW w:w="1728" w:type="auto"/>
          </w:tcPr>
          <w:p w14:paraId="6F13B7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64D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A879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4C4A0D" w14:textId="55238CFD" w:rsidR="00D32106" w:rsidRDefault="009E43BA">
            <w:proofErr w:type="spellStart"/>
            <w:r>
              <w:t>sta_tr</w:t>
            </w:r>
            <w:proofErr w:type="spellEnd"/>
          </w:p>
        </w:tc>
      </w:tr>
      <w:tr w:rsidR="00D32106" w14:paraId="7FCCEF3C" w14:textId="77777777">
        <w:trPr>
          <w:jc w:val="center"/>
        </w:trPr>
        <w:tc>
          <w:tcPr>
            <w:tcW w:w="1728" w:type="auto"/>
            <w:vAlign w:val="center"/>
          </w:tcPr>
          <w:p w14:paraId="29F6A020" w14:textId="77777777" w:rsidR="00D32106" w:rsidRDefault="00000000">
            <w:r>
              <w:rPr>
                <w:sz w:val="16"/>
              </w:rPr>
              <w:t>7423eb17</w:t>
            </w:r>
          </w:p>
        </w:tc>
        <w:tc>
          <w:tcPr>
            <w:tcW w:w="1728" w:type="auto"/>
          </w:tcPr>
          <w:p w14:paraId="7569AF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C1DE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94D674" w14:textId="77777777" w:rsidR="00D32106" w:rsidRDefault="00000000">
            <w:r>
              <w:t xml:space="preserve">יִהְיֶ֣ה </w:t>
            </w:r>
          </w:p>
        </w:tc>
        <w:tc>
          <w:tcPr>
            <w:tcW w:w="1728" w:type="auto"/>
          </w:tcPr>
          <w:p w14:paraId="4EF3F363" w14:textId="77777777" w:rsidR="00D32106" w:rsidRDefault="00000000">
            <w:r>
              <w:t>mod</w:t>
            </w:r>
          </w:p>
        </w:tc>
      </w:tr>
      <w:tr w:rsidR="00D32106" w14:paraId="0B21DA57" w14:textId="77777777">
        <w:trPr>
          <w:jc w:val="center"/>
        </w:trPr>
        <w:tc>
          <w:tcPr>
            <w:tcW w:w="1728" w:type="auto"/>
            <w:vAlign w:val="center"/>
          </w:tcPr>
          <w:p w14:paraId="7402BB91" w14:textId="77777777" w:rsidR="00D32106" w:rsidRDefault="00000000">
            <w:r>
              <w:rPr>
                <w:sz w:val="16"/>
              </w:rPr>
              <w:t>2446cbb6</w:t>
            </w:r>
          </w:p>
        </w:tc>
        <w:tc>
          <w:tcPr>
            <w:tcW w:w="1728" w:type="auto"/>
          </w:tcPr>
          <w:p w14:paraId="27E2A3B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B039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8B005F" w14:textId="77777777" w:rsidR="00D32106" w:rsidRDefault="00000000">
            <w:r>
              <w:t xml:space="preserve">בַחֲמִשָּׁה֩ עָשָׂ֨ר יֹ֜ום לַחֹ֣דֶשׁ הַשְּׁבִיעִ֗י </w:t>
            </w:r>
          </w:p>
        </w:tc>
        <w:tc>
          <w:tcPr>
            <w:tcW w:w="1728" w:type="auto"/>
          </w:tcPr>
          <w:p w14:paraId="229A0E43" w14:textId="77777777" w:rsidR="00D32106" w:rsidRDefault="00000000">
            <w:r>
              <w:t>1.1.2.1.1</w:t>
            </w:r>
          </w:p>
        </w:tc>
      </w:tr>
    </w:tbl>
    <w:p w14:paraId="2CC1DF59" w14:textId="77777777" w:rsidR="00D32106" w:rsidRDefault="00000000">
      <w:r>
        <w:br/>
      </w:r>
    </w:p>
    <w:p w14:paraId="24A22576" w14:textId="77777777" w:rsidR="00D32106" w:rsidRDefault="00000000">
      <w:pPr>
        <w:pStyle w:val="Reference"/>
      </w:pPr>
      <w:hyperlink r:id="rId277">
        <w:r>
          <w:t>Numbers 29:17</w:t>
        </w:r>
      </w:hyperlink>
    </w:p>
    <w:p w14:paraId="7B83E852" w14:textId="77777777" w:rsidR="00D32106" w:rsidRDefault="00000000">
      <w:pPr>
        <w:pStyle w:val="Hebrew"/>
      </w:pPr>
      <w: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p w14:paraId="0E7484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88166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88167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8816888169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88170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88171</w:t>
      </w:r>
      <w:r>
        <w:rPr>
          <w:rFonts w:ascii="Times New Roman" w:hAnsi="Times New Roman"/>
          <w:color w:val="828282"/>
          <w:rtl/>
        </w:rPr>
        <w:t xml:space="preserve">שֵּׁנִ֗י </w:t>
      </w:r>
      <w:r>
        <w:rPr>
          <w:color w:val="FF0000"/>
          <w:vertAlign w:val="superscript"/>
          <w:rtl/>
        </w:rPr>
        <w:t>88172</w:t>
      </w:r>
      <w:r>
        <w:rPr>
          <w:rFonts w:ascii="Times New Roman" w:hAnsi="Times New Roman"/>
          <w:color w:val="828282"/>
          <w:rtl/>
        </w:rPr>
        <w:t xml:space="preserve">פָּרִ֧ים </w:t>
      </w:r>
      <w:r>
        <w:rPr>
          <w:color w:val="FF0000"/>
          <w:vertAlign w:val="superscript"/>
          <w:rtl/>
        </w:rPr>
        <w:t>88173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88174</w:t>
      </w:r>
      <w:r>
        <w:rPr>
          <w:rFonts w:ascii="Times New Roman" w:hAnsi="Times New Roman"/>
          <w:color w:val="828282"/>
          <w:rtl/>
        </w:rPr>
        <w:t xml:space="preserve">בָקָ֛ר </w:t>
      </w:r>
      <w:r>
        <w:rPr>
          <w:color w:val="FF0000"/>
          <w:vertAlign w:val="superscript"/>
          <w:rtl/>
        </w:rPr>
        <w:t>88175</w:t>
      </w:r>
      <w:r>
        <w:rPr>
          <w:rFonts w:ascii="Times New Roman" w:hAnsi="Times New Roman"/>
          <w:color w:val="828282"/>
          <w:rtl/>
        </w:rPr>
        <w:t xml:space="preserve">שְׁנֵ֥ים </w:t>
      </w:r>
      <w:r>
        <w:rPr>
          <w:color w:val="FF0000"/>
          <w:vertAlign w:val="superscript"/>
          <w:rtl/>
        </w:rPr>
        <w:t>88176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88178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88179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88180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88181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88182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88183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88184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7094681" w14:textId="77777777" w:rsidR="00D32106" w:rsidRDefault="00000000">
      <w:pPr>
        <w:pStyle w:val="Hebrew"/>
      </w:pPr>
      <w:r>
        <w:rPr>
          <w:color w:val="828282"/>
        </w:rPr>
        <w:t xml:space="preserve">וּבַיֹּ֣ום הַשֵּׁנִ֗י פָּרִ֧ים בְּנֵי־בָקָ֛ר שְׁנֵ֥ים 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3"/>
      </w:tblGrid>
      <w:tr w:rsidR="00D32106" w14:paraId="13A1C69F" w14:textId="77777777">
        <w:trPr>
          <w:jc w:val="center"/>
        </w:trPr>
        <w:tc>
          <w:tcPr>
            <w:tcW w:w="1728" w:type="auto"/>
            <w:vAlign w:val="center"/>
          </w:tcPr>
          <w:p w14:paraId="29E294D6" w14:textId="77777777" w:rsidR="00D32106" w:rsidRDefault="00000000">
            <w:r>
              <w:rPr>
                <w:sz w:val="16"/>
              </w:rPr>
              <w:t>2d839347</w:t>
            </w:r>
          </w:p>
        </w:tc>
        <w:tc>
          <w:tcPr>
            <w:tcW w:w="1728" w:type="auto"/>
          </w:tcPr>
          <w:p w14:paraId="7474A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DD0B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1605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EA53E9" w14:textId="7070264E" w:rsidR="00D32106" w:rsidRDefault="006D153E">
            <w:proofErr w:type="spellStart"/>
            <w:r>
              <w:t>ellp</w:t>
            </w:r>
            <w:proofErr w:type="spellEnd"/>
          </w:p>
        </w:tc>
      </w:tr>
      <w:tr w:rsidR="00D32106" w14:paraId="41827B5D" w14:textId="77777777">
        <w:trPr>
          <w:jc w:val="center"/>
        </w:trPr>
        <w:tc>
          <w:tcPr>
            <w:tcW w:w="1728" w:type="auto"/>
            <w:vAlign w:val="center"/>
          </w:tcPr>
          <w:p w14:paraId="404D8559" w14:textId="77777777" w:rsidR="00D32106" w:rsidRDefault="00000000">
            <w:r>
              <w:rPr>
                <w:sz w:val="16"/>
              </w:rPr>
              <w:t>f5b909a2</w:t>
            </w:r>
          </w:p>
        </w:tc>
        <w:tc>
          <w:tcPr>
            <w:tcW w:w="1728" w:type="auto"/>
          </w:tcPr>
          <w:p w14:paraId="79017B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D99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68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F170D5" w14:textId="3BC01BFC" w:rsidR="00D32106" w:rsidRDefault="004C2E41">
            <w:r>
              <w:t>none</w:t>
            </w:r>
          </w:p>
        </w:tc>
      </w:tr>
      <w:tr w:rsidR="00D32106" w14:paraId="60185B29" w14:textId="77777777">
        <w:trPr>
          <w:jc w:val="center"/>
        </w:trPr>
        <w:tc>
          <w:tcPr>
            <w:tcW w:w="1728" w:type="auto"/>
            <w:vAlign w:val="center"/>
          </w:tcPr>
          <w:p w14:paraId="45C36C69" w14:textId="77777777" w:rsidR="00D32106" w:rsidRDefault="00000000">
            <w:r>
              <w:rPr>
                <w:sz w:val="16"/>
              </w:rPr>
              <w:t>dec4f8d2</w:t>
            </w:r>
          </w:p>
        </w:tc>
        <w:tc>
          <w:tcPr>
            <w:tcW w:w="1728" w:type="auto"/>
          </w:tcPr>
          <w:p w14:paraId="7522D8E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E6F65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8485D3" w14:textId="77777777" w:rsidR="00D32106" w:rsidRDefault="00000000">
            <w:r>
              <w:t xml:space="preserve">בַיֹּ֣ום הַשֵּׁנִ֗י </w:t>
            </w:r>
          </w:p>
        </w:tc>
        <w:tc>
          <w:tcPr>
            <w:tcW w:w="1728" w:type="auto"/>
          </w:tcPr>
          <w:p w14:paraId="660EC7EA" w14:textId="77777777" w:rsidR="00D32106" w:rsidRDefault="00000000">
            <w:r>
              <w:t>1.1.1.2.2</w:t>
            </w:r>
          </w:p>
        </w:tc>
      </w:tr>
    </w:tbl>
    <w:p w14:paraId="216E171A" w14:textId="77777777" w:rsidR="00D32106" w:rsidRDefault="00000000">
      <w:r>
        <w:br/>
      </w:r>
    </w:p>
    <w:p w14:paraId="177906CE" w14:textId="77777777" w:rsidR="00D32106" w:rsidRDefault="00000000">
      <w:pPr>
        <w:pStyle w:val="Reference"/>
      </w:pPr>
      <w:hyperlink r:id="rId278">
        <w:r>
          <w:t>Numbers 29:20</w:t>
        </w:r>
      </w:hyperlink>
    </w:p>
    <w:p w14:paraId="1906D5D2" w14:textId="77777777" w:rsidR="00D32106" w:rsidRDefault="00000000">
      <w:pPr>
        <w:pStyle w:val="Hebrew"/>
      </w:pPr>
      <w: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p w14:paraId="3645899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88219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88220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8822188222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88224</w:t>
      </w:r>
      <w:r>
        <w:rPr>
          <w:rFonts w:ascii="Times New Roman" w:hAnsi="Times New Roman"/>
          <w:color w:val="828282"/>
          <w:rtl/>
        </w:rPr>
        <w:t xml:space="preserve">שְּׁלִישִׁ֛י </w:t>
      </w:r>
      <w:r>
        <w:rPr>
          <w:color w:val="FF0000"/>
          <w:vertAlign w:val="superscript"/>
          <w:rtl/>
        </w:rPr>
        <w:t>88225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88226</w:t>
      </w:r>
      <w:r>
        <w:rPr>
          <w:rFonts w:ascii="Times New Roman" w:hAnsi="Times New Roman"/>
          <w:color w:val="828282"/>
          <w:rtl/>
        </w:rPr>
        <w:t>עַשְׁתֵּי־</w:t>
      </w:r>
      <w:r>
        <w:rPr>
          <w:color w:val="FF0000"/>
          <w:vertAlign w:val="superscript"/>
          <w:rtl/>
        </w:rPr>
        <w:t>88227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88228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88229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88230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88231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88232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88233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88234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88235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24BD524F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הַשְּׁלִישִׁ֛י פָּרִ֥ים עַשְׁתֵּי־עָשָׂ֖ר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94"/>
        <w:gridCol w:w="1073"/>
      </w:tblGrid>
      <w:tr w:rsidR="00D32106" w14:paraId="3982D6B7" w14:textId="77777777">
        <w:trPr>
          <w:jc w:val="center"/>
        </w:trPr>
        <w:tc>
          <w:tcPr>
            <w:tcW w:w="1728" w:type="auto"/>
            <w:vAlign w:val="center"/>
          </w:tcPr>
          <w:p w14:paraId="0E0B675C" w14:textId="77777777" w:rsidR="00D32106" w:rsidRDefault="00000000">
            <w:r>
              <w:rPr>
                <w:sz w:val="16"/>
              </w:rPr>
              <w:t>3c2e4fd5</w:t>
            </w:r>
          </w:p>
        </w:tc>
        <w:tc>
          <w:tcPr>
            <w:tcW w:w="1728" w:type="auto"/>
          </w:tcPr>
          <w:p w14:paraId="6688F2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EDBC1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903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6980E7" w14:textId="29441477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7BF5D612" w14:textId="77777777">
        <w:trPr>
          <w:jc w:val="center"/>
        </w:trPr>
        <w:tc>
          <w:tcPr>
            <w:tcW w:w="1728" w:type="auto"/>
            <w:vAlign w:val="center"/>
          </w:tcPr>
          <w:p w14:paraId="6B73F82E" w14:textId="77777777" w:rsidR="00D32106" w:rsidRDefault="00000000">
            <w:r>
              <w:rPr>
                <w:sz w:val="16"/>
              </w:rPr>
              <w:t>a26e9802</w:t>
            </w:r>
          </w:p>
        </w:tc>
        <w:tc>
          <w:tcPr>
            <w:tcW w:w="1728" w:type="auto"/>
          </w:tcPr>
          <w:p w14:paraId="5B04E4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BB78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1CA0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089DE" w14:textId="2D084E1B" w:rsidR="00D32106" w:rsidRDefault="00896F60">
            <w:r>
              <w:t>none</w:t>
            </w:r>
          </w:p>
        </w:tc>
      </w:tr>
      <w:tr w:rsidR="00D32106" w14:paraId="52BB4B2C" w14:textId="77777777">
        <w:trPr>
          <w:jc w:val="center"/>
        </w:trPr>
        <w:tc>
          <w:tcPr>
            <w:tcW w:w="1728" w:type="auto"/>
            <w:vAlign w:val="center"/>
          </w:tcPr>
          <w:p w14:paraId="21227B3C" w14:textId="77777777" w:rsidR="00D32106" w:rsidRDefault="00000000">
            <w:r>
              <w:rPr>
                <w:sz w:val="16"/>
              </w:rPr>
              <w:t>f9cf3772</w:t>
            </w:r>
          </w:p>
        </w:tc>
        <w:tc>
          <w:tcPr>
            <w:tcW w:w="1728" w:type="auto"/>
          </w:tcPr>
          <w:p w14:paraId="42DE68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6220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A2596" w14:textId="77777777" w:rsidR="00D32106" w:rsidRDefault="00000000">
            <w:r>
              <w:t xml:space="preserve">בַיֹּ֧ום הַשְּׁלִישִׁ֛י </w:t>
            </w:r>
          </w:p>
        </w:tc>
        <w:tc>
          <w:tcPr>
            <w:tcW w:w="1728" w:type="auto"/>
          </w:tcPr>
          <w:p w14:paraId="72D0E3AD" w14:textId="77777777" w:rsidR="00D32106" w:rsidRDefault="00000000">
            <w:r>
              <w:t>1.1.1.2.2</w:t>
            </w:r>
          </w:p>
        </w:tc>
      </w:tr>
    </w:tbl>
    <w:p w14:paraId="763FC367" w14:textId="77777777" w:rsidR="00D32106" w:rsidRDefault="00000000">
      <w:r>
        <w:br/>
      </w:r>
    </w:p>
    <w:p w14:paraId="07384041" w14:textId="77777777" w:rsidR="00D32106" w:rsidRDefault="00000000">
      <w:pPr>
        <w:pStyle w:val="Reference"/>
      </w:pPr>
      <w:hyperlink r:id="rId279">
        <w:r>
          <w:t>Numbers 29:23</w:t>
        </w:r>
      </w:hyperlink>
    </w:p>
    <w:p w14:paraId="1405BE94" w14:textId="77777777" w:rsidR="00D32106" w:rsidRDefault="00000000">
      <w:pPr>
        <w:pStyle w:val="Hebrew"/>
      </w:pPr>
      <w: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p w14:paraId="3B6CF9C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88269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88270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8827188272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88274</w:t>
      </w:r>
      <w:r>
        <w:rPr>
          <w:rFonts w:ascii="Times New Roman" w:hAnsi="Times New Roman"/>
          <w:color w:val="828282"/>
          <w:rtl/>
        </w:rPr>
        <w:t xml:space="preserve">רְבִיעִ֛י </w:t>
      </w:r>
      <w:r>
        <w:rPr>
          <w:color w:val="FF0000"/>
          <w:vertAlign w:val="superscript"/>
          <w:rtl/>
        </w:rPr>
        <w:t>88275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88276</w:t>
      </w:r>
      <w:r>
        <w:rPr>
          <w:rFonts w:ascii="Times New Roman" w:hAnsi="Times New Roman"/>
          <w:color w:val="828282"/>
          <w:rtl/>
        </w:rPr>
        <w:t xml:space="preserve">עֲשָׂרָ֖ה </w:t>
      </w:r>
      <w:r>
        <w:rPr>
          <w:color w:val="FF0000"/>
          <w:vertAlign w:val="superscript"/>
          <w:rtl/>
        </w:rPr>
        <w:t>88277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88278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88279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88280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88281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88282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88283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88284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5EB60740" w14:textId="77777777" w:rsidR="00D32106" w:rsidRDefault="00000000">
      <w:pPr>
        <w:pStyle w:val="Hebrew"/>
      </w:pPr>
      <w:r>
        <w:rPr>
          <w:color w:val="828282"/>
        </w:rPr>
        <w:t xml:space="preserve">וּבַיֹּ֧ום הָרְבִיעִ֛י פָּרִ֥ים עֲשָׂרָ֖ה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1133"/>
        <w:gridCol w:w="1073"/>
      </w:tblGrid>
      <w:tr w:rsidR="00D32106" w14:paraId="4E5B1F7F" w14:textId="77777777">
        <w:trPr>
          <w:jc w:val="center"/>
        </w:trPr>
        <w:tc>
          <w:tcPr>
            <w:tcW w:w="1728" w:type="auto"/>
            <w:vAlign w:val="center"/>
          </w:tcPr>
          <w:p w14:paraId="08410D8D" w14:textId="77777777" w:rsidR="00D32106" w:rsidRDefault="00000000">
            <w:r>
              <w:rPr>
                <w:sz w:val="16"/>
              </w:rPr>
              <w:t>ea9ea428</w:t>
            </w:r>
          </w:p>
        </w:tc>
        <w:tc>
          <w:tcPr>
            <w:tcW w:w="1728" w:type="auto"/>
          </w:tcPr>
          <w:p w14:paraId="42B191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6D6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CE1F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936374" w14:textId="27BA545B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6B7ACABF" w14:textId="77777777">
        <w:trPr>
          <w:jc w:val="center"/>
        </w:trPr>
        <w:tc>
          <w:tcPr>
            <w:tcW w:w="1728" w:type="auto"/>
            <w:vAlign w:val="center"/>
          </w:tcPr>
          <w:p w14:paraId="18D43A7C" w14:textId="77777777" w:rsidR="00D32106" w:rsidRDefault="00000000">
            <w:r>
              <w:rPr>
                <w:sz w:val="16"/>
              </w:rPr>
              <w:t>8ca8851f</w:t>
            </w:r>
          </w:p>
        </w:tc>
        <w:tc>
          <w:tcPr>
            <w:tcW w:w="1728" w:type="auto"/>
          </w:tcPr>
          <w:p w14:paraId="20D4576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28D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D12E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F887B4" w14:textId="0A3A0E0D" w:rsidR="00D32106" w:rsidRDefault="00896F60">
            <w:r>
              <w:t>none</w:t>
            </w:r>
          </w:p>
        </w:tc>
      </w:tr>
      <w:tr w:rsidR="00D32106" w14:paraId="04384998" w14:textId="77777777">
        <w:trPr>
          <w:jc w:val="center"/>
        </w:trPr>
        <w:tc>
          <w:tcPr>
            <w:tcW w:w="1728" w:type="auto"/>
            <w:vAlign w:val="center"/>
          </w:tcPr>
          <w:p w14:paraId="60C0F0BA" w14:textId="77777777" w:rsidR="00D32106" w:rsidRDefault="00000000">
            <w:r>
              <w:rPr>
                <w:sz w:val="16"/>
              </w:rPr>
              <w:t>5fe620a6</w:t>
            </w:r>
          </w:p>
        </w:tc>
        <w:tc>
          <w:tcPr>
            <w:tcW w:w="1728" w:type="auto"/>
          </w:tcPr>
          <w:p w14:paraId="64E00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256F5C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1F91B5" w14:textId="77777777" w:rsidR="00D32106" w:rsidRDefault="00000000">
            <w:r>
              <w:t xml:space="preserve">בַיֹּ֧ום הָרְבִיעִ֛י </w:t>
            </w:r>
          </w:p>
        </w:tc>
        <w:tc>
          <w:tcPr>
            <w:tcW w:w="1728" w:type="auto"/>
          </w:tcPr>
          <w:p w14:paraId="1F25B25D" w14:textId="77777777" w:rsidR="00D32106" w:rsidRDefault="00000000">
            <w:r>
              <w:t>1.1.1.2.2</w:t>
            </w:r>
          </w:p>
        </w:tc>
      </w:tr>
    </w:tbl>
    <w:p w14:paraId="7E6BFB58" w14:textId="77777777" w:rsidR="00D32106" w:rsidRDefault="00000000">
      <w:r>
        <w:br/>
      </w:r>
    </w:p>
    <w:p w14:paraId="0F9668D7" w14:textId="77777777" w:rsidR="00D32106" w:rsidRDefault="00000000">
      <w:pPr>
        <w:pStyle w:val="Reference"/>
      </w:pPr>
      <w:hyperlink r:id="rId280">
        <w:r>
          <w:t>Numbers 29:26</w:t>
        </w:r>
      </w:hyperlink>
    </w:p>
    <w:p w14:paraId="1840BBFA" w14:textId="77777777" w:rsidR="00D32106" w:rsidRDefault="00000000">
      <w:pPr>
        <w:pStyle w:val="Hebrew"/>
      </w:pPr>
      <w: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p w14:paraId="06781E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88317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88318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8831988320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88321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88322</w:t>
      </w:r>
      <w:r>
        <w:rPr>
          <w:rFonts w:ascii="Times New Roman" w:hAnsi="Times New Roman"/>
          <w:color w:val="828282"/>
          <w:rtl/>
        </w:rPr>
        <w:t xml:space="preserve">חֲמִישִׁ֛י </w:t>
      </w:r>
      <w:r>
        <w:rPr>
          <w:color w:val="FF0000"/>
          <w:vertAlign w:val="superscript"/>
          <w:rtl/>
        </w:rPr>
        <w:t>88323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88324</w:t>
      </w:r>
      <w:r>
        <w:rPr>
          <w:rFonts w:ascii="Times New Roman" w:hAnsi="Times New Roman"/>
          <w:color w:val="828282"/>
          <w:rtl/>
        </w:rPr>
        <w:t xml:space="preserve">תִּשְׁעָ֖ה </w:t>
      </w:r>
      <w:r>
        <w:rPr>
          <w:color w:val="FF0000"/>
          <w:vertAlign w:val="superscript"/>
          <w:rtl/>
        </w:rPr>
        <w:t>88325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88326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88327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88328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88329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88330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88331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88332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92FE19E" w14:textId="77777777" w:rsidR="00D32106" w:rsidRDefault="00000000">
      <w:pPr>
        <w:pStyle w:val="Hebrew"/>
      </w:pPr>
      <w:r>
        <w:rPr>
          <w:color w:val="828282"/>
        </w:rPr>
        <w:t xml:space="preserve">וּבַיֹּ֧ום הַחֲמִישִׁ֛י פָּרִ֥ים תִּשְׁעָ֖ה אֵילִ֣ם שְׁנָ֑יִם כְּבָשִׂ֧ים בְּנֵֽי־שָׁנָ֛ה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76"/>
        <w:gridCol w:w="1073"/>
      </w:tblGrid>
      <w:tr w:rsidR="00D32106" w14:paraId="68B2F67C" w14:textId="77777777">
        <w:trPr>
          <w:jc w:val="center"/>
        </w:trPr>
        <w:tc>
          <w:tcPr>
            <w:tcW w:w="1728" w:type="auto"/>
            <w:vAlign w:val="center"/>
          </w:tcPr>
          <w:p w14:paraId="4CEF3C38" w14:textId="77777777" w:rsidR="00D32106" w:rsidRDefault="00000000">
            <w:r>
              <w:rPr>
                <w:sz w:val="16"/>
              </w:rPr>
              <w:t>43e793b4</w:t>
            </w:r>
          </w:p>
        </w:tc>
        <w:tc>
          <w:tcPr>
            <w:tcW w:w="1728" w:type="auto"/>
          </w:tcPr>
          <w:p w14:paraId="10E617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26E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AB3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58B04" w14:textId="5745FC10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5BAAAA38" w14:textId="77777777">
        <w:trPr>
          <w:jc w:val="center"/>
        </w:trPr>
        <w:tc>
          <w:tcPr>
            <w:tcW w:w="1728" w:type="auto"/>
            <w:vAlign w:val="center"/>
          </w:tcPr>
          <w:p w14:paraId="34A6F1AD" w14:textId="77777777" w:rsidR="00D32106" w:rsidRDefault="00000000">
            <w:r>
              <w:rPr>
                <w:sz w:val="16"/>
              </w:rPr>
              <w:t>181817ef</w:t>
            </w:r>
          </w:p>
        </w:tc>
        <w:tc>
          <w:tcPr>
            <w:tcW w:w="1728" w:type="auto"/>
          </w:tcPr>
          <w:p w14:paraId="039252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791A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767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4DFB33" w14:textId="374892B0" w:rsidR="00D32106" w:rsidRDefault="00896F60">
            <w:r>
              <w:t>none</w:t>
            </w:r>
          </w:p>
        </w:tc>
      </w:tr>
      <w:tr w:rsidR="00D32106" w14:paraId="14C8CFF1" w14:textId="77777777">
        <w:trPr>
          <w:jc w:val="center"/>
        </w:trPr>
        <w:tc>
          <w:tcPr>
            <w:tcW w:w="1728" w:type="auto"/>
            <w:vAlign w:val="center"/>
          </w:tcPr>
          <w:p w14:paraId="3D510641" w14:textId="77777777" w:rsidR="00D32106" w:rsidRDefault="00000000">
            <w:r>
              <w:rPr>
                <w:sz w:val="16"/>
              </w:rPr>
              <w:t>3a52228f</w:t>
            </w:r>
          </w:p>
        </w:tc>
        <w:tc>
          <w:tcPr>
            <w:tcW w:w="1728" w:type="auto"/>
          </w:tcPr>
          <w:p w14:paraId="6869B2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E8E5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6C954F1" w14:textId="77777777" w:rsidR="00D32106" w:rsidRDefault="00000000">
            <w:r>
              <w:t xml:space="preserve">בַיֹּ֧ום הַחֲמִישִׁ֛י </w:t>
            </w:r>
          </w:p>
        </w:tc>
        <w:tc>
          <w:tcPr>
            <w:tcW w:w="1728" w:type="auto"/>
          </w:tcPr>
          <w:p w14:paraId="64CC82F5" w14:textId="77777777" w:rsidR="00D32106" w:rsidRDefault="00000000">
            <w:r>
              <w:t>1.1.1.2.2</w:t>
            </w:r>
          </w:p>
        </w:tc>
      </w:tr>
    </w:tbl>
    <w:p w14:paraId="76DE0958" w14:textId="77777777" w:rsidR="00D32106" w:rsidRDefault="00000000">
      <w:r>
        <w:br/>
      </w:r>
    </w:p>
    <w:p w14:paraId="3F196908" w14:textId="77777777" w:rsidR="00D32106" w:rsidRDefault="00000000">
      <w:pPr>
        <w:pStyle w:val="Reference"/>
      </w:pPr>
      <w:hyperlink r:id="rId281">
        <w:r>
          <w:t>Numbers 29:29</w:t>
        </w:r>
      </w:hyperlink>
    </w:p>
    <w:p w14:paraId="4CDF3FAE" w14:textId="77777777" w:rsidR="00D32106" w:rsidRDefault="00000000">
      <w:pPr>
        <w:pStyle w:val="Hebrew"/>
      </w:pPr>
      <w: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p w14:paraId="2B9AE6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88366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88367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8836888369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88370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88371</w:t>
      </w:r>
      <w:r>
        <w:rPr>
          <w:rFonts w:ascii="Times New Roman" w:hAnsi="Times New Roman"/>
          <w:color w:val="828282"/>
          <w:rtl/>
        </w:rPr>
        <w:t xml:space="preserve">שִּׁשִּׁ֛י </w:t>
      </w:r>
      <w:r>
        <w:rPr>
          <w:color w:val="FF0000"/>
          <w:vertAlign w:val="superscript"/>
          <w:rtl/>
        </w:rPr>
        <w:t>88372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88373</w:t>
      </w:r>
      <w:r>
        <w:rPr>
          <w:rFonts w:ascii="Times New Roman" w:hAnsi="Times New Roman"/>
          <w:color w:val="828282"/>
          <w:rtl/>
        </w:rPr>
        <w:t xml:space="preserve">שְׁמֹנָ֖ה </w:t>
      </w:r>
      <w:r>
        <w:rPr>
          <w:color w:val="FF0000"/>
          <w:vertAlign w:val="superscript"/>
          <w:rtl/>
        </w:rPr>
        <w:t>88374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88375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88376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88377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88378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88379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88380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88381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70768E80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הַשִּׁשִּׁ֛י פָּרִ֥ים שְׁמֹנָ֖ה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0"/>
        <w:gridCol w:w="1073"/>
      </w:tblGrid>
      <w:tr w:rsidR="00D32106" w14:paraId="2216AE77" w14:textId="77777777">
        <w:trPr>
          <w:jc w:val="center"/>
        </w:trPr>
        <w:tc>
          <w:tcPr>
            <w:tcW w:w="1728" w:type="auto"/>
            <w:vAlign w:val="center"/>
          </w:tcPr>
          <w:p w14:paraId="0F45B20C" w14:textId="77777777" w:rsidR="00D32106" w:rsidRDefault="00000000">
            <w:r>
              <w:rPr>
                <w:sz w:val="16"/>
              </w:rPr>
              <w:t>56133fb4</w:t>
            </w:r>
          </w:p>
        </w:tc>
        <w:tc>
          <w:tcPr>
            <w:tcW w:w="1728" w:type="auto"/>
          </w:tcPr>
          <w:p w14:paraId="7FCC3F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9A3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584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1B36EC" w14:textId="57C36B76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2EA482FA" w14:textId="77777777">
        <w:trPr>
          <w:jc w:val="center"/>
        </w:trPr>
        <w:tc>
          <w:tcPr>
            <w:tcW w:w="1728" w:type="auto"/>
            <w:vAlign w:val="center"/>
          </w:tcPr>
          <w:p w14:paraId="5B2FBD95" w14:textId="77777777" w:rsidR="00D32106" w:rsidRDefault="00000000">
            <w:r>
              <w:rPr>
                <w:sz w:val="16"/>
              </w:rPr>
              <w:t>499d2211</w:t>
            </w:r>
          </w:p>
        </w:tc>
        <w:tc>
          <w:tcPr>
            <w:tcW w:w="1728" w:type="auto"/>
          </w:tcPr>
          <w:p w14:paraId="5188D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07B5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CFA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D34F0" w14:textId="100781B2" w:rsidR="00D32106" w:rsidRDefault="00896F60">
            <w:r>
              <w:t>none</w:t>
            </w:r>
          </w:p>
        </w:tc>
      </w:tr>
      <w:tr w:rsidR="00D32106" w14:paraId="0A3AC768" w14:textId="77777777">
        <w:trPr>
          <w:jc w:val="center"/>
        </w:trPr>
        <w:tc>
          <w:tcPr>
            <w:tcW w:w="1728" w:type="auto"/>
            <w:vAlign w:val="center"/>
          </w:tcPr>
          <w:p w14:paraId="7841759A" w14:textId="77777777" w:rsidR="00D32106" w:rsidRDefault="00000000">
            <w:r>
              <w:rPr>
                <w:sz w:val="16"/>
              </w:rPr>
              <w:t>da935331</w:t>
            </w:r>
          </w:p>
        </w:tc>
        <w:tc>
          <w:tcPr>
            <w:tcW w:w="1728" w:type="auto"/>
          </w:tcPr>
          <w:p w14:paraId="02498B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5F5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2CFCB" w14:textId="77777777" w:rsidR="00D32106" w:rsidRDefault="00000000">
            <w:r>
              <w:t xml:space="preserve">בַיֹּ֧ום הַשִּׁשִּׁ֛י </w:t>
            </w:r>
          </w:p>
        </w:tc>
        <w:tc>
          <w:tcPr>
            <w:tcW w:w="1728" w:type="auto"/>
          </w:tcPr>
          <w:p w14:paraId="55FA9BE0" w14:textId="77777777" w:rsidR="00D32106" w:rsidRDefault="00000000">
            <w:r>
              <w:t>1.1.1.2.2</w:t>
            </w:r>
          </w:p>
        </w:tc>
      </w:tr>
    </w:tbl>
    <w:p w14:paraId="0C008AE5" w14:textId="77777777" w:rsidR="00D32106" w:rsidRDefault="00000000">
      <w:r>
        <w:br/>
      </w:r>
    </w:p>
    <w:p w14:paraId="0BDD29D1" w14:textId="77777777" w:rsidR="00D32106" w:rsidRDefault="00000000">
      <w:pPr>
        <w:pStyle w:val="Reference"/>
      </w:pPr>
      <w:hyperlink r:id="rId282">
        <w:r>
          <w:t>Numbers 29:32</w:t>
        </w:r>
      </w:hyperlink>
    </w:p>
    <w:p w14:paraId="3E99FA5D" w14:textId="77777777" w:rsidR="00D32106" w:rsidRDefault="00000000">
      <w:pPr>
        <w:pStyle w:val="Hebrew"/>
      </w:pPr>
      <w: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p w14:paraId="342687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88414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88415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8841688417</w:t>
      </w:r>
      <w:r>
        <w:rPr>
          <w:rFonts w:ascii="Times New Roman" w:hAnsi="Times New Roman"/>
          <w:color w:val="828282"/>
          <w:rtl/>
        </w:rPr>
        <w:t xml:space="preserve">יֹּ֧ום </w:t>
      </w:r>
      <w:r>
        <w:rPr>
          <w:color w:val="FF0000"/>
          <w:vertAlign w:val="superscript"/>
          <w:rtl/>
        </w:rPr>
        <w:t>88418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88419</w:t>
      </w:r>
      <w:r>
        <w:rPr>
          <w:rFonts w:ascii="Times New Roman" w:hAnsi="Times New Roman"/>
          <w:color w:val="828282"/>
          <w:rtl/>
        </w:rPr>
        <w:t xml:space="preserve">שְּׁבִיעִ֛י </w:t>
      </w:r>
      <w:r>
        <w:rPr>
          <w:color w:val="FF0000"/>
          <w:vertAlign w:val="superscript"/>
          <w:rtl/>
        </w:rPr>
        <w:t>88420</w:t>
      </w:r>
      <w:r>
        <w:rPr>
          <w:rFonts w:ascii="Times New Roman" w:hAnsi="Times New Roman"/>
          <w:color w:val="828282"/>
          <w:rtl/>
        </w:rPr>
        <w:t xml:space="preserve">פָּרִ֥ים </w:t>
      </w:r>
      <w:r>
        <w:rPr>
          <w:color w:val="FF0000"/>
          <w:vertAlign w:val="superscript"/>
          <w:rtl/>
        </w:rPr>
        <w:t>88421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88422</w:t>
      </w:r>
      <w:r>
        <w:rPr>
          <w:rFonts w:ascii="Times New Roman" w:hAnsi="Times New Roman"/>
          <w:color w:val="828282"/>
          <w:rtl/>
        </w:rPr>
        <w:t xml:space="preserve">אֵילִ֣ם </w:t>
      </w:r>
      <w:r>
        <w:rPr>
          <w:color w:val="FF0000"/>
          <w:vertAlign w:val="superscript"/>
          <w:rtl/>
        </w:rPr>
        <w:t>88423</w:t>
      </w:r>
      <w:r>
        <w:rPr>
          <w:rFonts w:ascii="Times New Roman" w:hAnsi="Times New Roman"/>
          <w:color w:val="828282"/>
          <w:rtl/>
        </w:rPr>
        <w:t xml:space="preserve">שְׁנָ֑יִם </w:t>
      </w:r>
      <w:r>
        <w:rPr>
          <w:color w:val="FF0000"/>
          <w:vertAlign w:val="superscript"/>
          <w:rtl/>
        </w:rPr>
        <w:t>88424</w:t>
      </w:r>
      <w:r>
        <w:rPr>
          <w:rFonts w:ascii="Times New Roman" w:hAnsi="Times New Roman"/>
          <w:color w:val="828282"/>
          <w:rtl/>
        </w:rPr>
        <w:t xml:space="preserve">כְּבָשִׂ֧ים </w:t>
      </w:r>
      <w:r>
        <w:rPr>
          <w:color w:val="FF0000"/>
          <w:vertAlign w:val="superscript"/>
          <w:rtl/>
        </w:rPr>
        <w:t>88425</w:t>
      </w:r>
      <w:r>
        <w:rPr>
          <w:rFonts w:ascii="Times New Roman" w:hAnsi="Times New Roman"/>
          <w:color w:val="828282"/>
          <w:rtl/>
        </w:rPr>
        <w:t>בְּנֵי־</w:t>
      </w:r>
      <w:r>
        <w:rPr>
          <w:color w:val="FF0000"/>
          <w:vertAlign w:val="superscript"/>
          <w:rtl/>
        </w:rPr>
        <w:t>88426</w:t>
      </w:r>
      <w:r>
        <w:rPr>
          <w:rFonts w:ascii="Times New Roman" w:hAnsi="Times New Roman"/>
          <w:color w:val="828282"/>
          <w:rtl/>
        </w:rPr>
        <w:t xml:space="preserve">שָׁנָ֛ה </w:t>
      </w:r>
      <w:r>
        <w:rPr>
          <w:color w:val="FF0000"/>
          <w:vertAlign w:val="superscript"/>
          <w:rtl/>
        </w:rPr>
        <w:t>88427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88428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88429</w:t>
      </w:r>
      <w:r>
        <w:rPr>
          <w:rFonts w:ascii="Times New Roman" w:hAnsi="Times New Roman"/>
          <w:color w:val="828282"/>
          <w:rtl/>
        </w:rPr>
        <w:t xml:space="preserve">תְּמִימִֽם׃ </w:t>
      </w:r>
    </w:p>
    <w:p w14:paraId="452ABD75" w14:textId="77777777" w:rsidR="00D32106" w:rsidRDefault="00000000">
      <w:pPr>
        <w:pStyle w:val="Hebrew"/>
      </w:pPr>
      <w:r>
        <w:rPr>
          <w:color w:val="828282"/>
        </w:rPr>
        <w:t xml:space="preserve">וּבַיֹּ֧ום הַשְּׁבִיעִ֛י פָּרִ֥ים שִׁבְעָ֖ה אֵילִ֣ם שְׁנָ֑יִם כְּבָשִׂ֧ים בְּנֵי־שָׁנָ֛ה אַרְבָּעָ֥ה עָשָׂ֖ר תְּמִימִֽם׃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3"/>
      </w:tblGrid>
      <w:tr w:rsidR="00D32106" w14:paraId="66B84A23" w14:textId="77777777">
        <w:trPr>
          <w:jc w:val="center"/>
        </w:trPr>
        <w:tc>
          <w:tcPr>
            <w:tcW w:w="1728" w:type="auto"/>
            <w:vAlign w:val="center"/>
          </w:tcPr>
          <w:p w14:paraId="13B302CE" w14:textId="77777777" w:rsidR="00D32106" w:rsidRDefault="00000000">
            <w:r>
              <w:rPr>
                <w:sz w:val="16"/>
              </w:rPr>
              <w:t>a5f56429</w:t>
            </w:r>
          </w:p>
        </w:tc>
        <w:tc>
          <w:tcPr>
            <w:tcW w:w="1728" w:type="auto"/>
          </w:tcPr>
          <w:p w14:paraId="557F4F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545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57D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1117A" w14:textId="75169F2E" w:rsidR="00D32106" w:rsidRDefault="00896F60">
            <w:proofErr w:type="spellStart"/>
            <w:r>
              <w:t>ellp</w:t>
            </w:r>
            <w:proofErr w:type="spellEnd"/>
          </w:p>
        </w:tc>
      </w:tr>
      <w:tr w:rsidR="00D32106" w14:paraId="0A02C8E8" w14:textId="77777777">
        <w:trPr>
          <w:jc w:val="center"/>
        </w:trPr>
        <w:tc>
          <w:tcPr>
            <w:tcW w:w="1728" w:type="auto"/>
            <w:vAlign w:val="center"/>
          </w:tcPr>
          <w:p w14:paraId="4701123B" w14:textId="77777777" w:rsidR="00D32106" w:rsidRDefault="00000000">
            <w:r>
              <w:rPr>
                <w:sz w:val="16"/>
              </w:rPr>
              <w:t>985a7049</w:t>
            </w:r>
          </w:p>
        </w:tc>
        <w:tc>
          <w:tcPr>
            <w:tcW w:w="1728" w:type="auto"/>
          </w:tcPr>
          <w:p w14:paraId="0F2542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0D1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2E1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9D73C" w14:textId="62BFC234" w:rsidR="00D32106" w:rsidRDefault="00896F60">
            <w:r>
              <w:t>none</w:t>
            </w:r>
          </w:p>
        </w:tc>
      </w:tr>
      <w:tr w:rsidR="00D32106" w14:paraId="31CA1435" w14:textId="77777777">
        <w:trPr>
          <w:jc w:val="center"/>
        </w:trPr>
        <w:tc>
          <w:tcPr>
            <w:tcW w:w="1728" w:type="auto"/>
            <w:vAlign w:val="center"/>
          </w:tcPr>
          <w:p w14:paraId="27E210EC" w14:textId="77777777" w:rsidR="00D32106" w:rsidRDefault="00000000">
            <w:r>
              <w:rPr>
                <w:sz w:val="16"/>
              </w:rPr>
              <w:t>8cb63c04</w:t>
            </w:r>
          </w:p>
        </w:tc>
        <w:tc>
          <w:tcPr>
            <w:tcW w:w="1728" w:type="auto"/>
          </w:tcPr>
          <w:p w14:paraId="26B000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19CF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47623D" w14:textId="77777777" w:rsidR="00D32106" w:rsidRDefault="00000000">
            <w:r>
              <w:t xml:space="preserve">בַיֹּ֧ום הַשְּׁבִיעִ֛י </w:t>
            </w:r>
          </w:p>
        </w:tc>
        <w:tc>
          <w:tcPr>
            <w:tcW w:w="1728" w:type="auto"/>
          </w:tcPr>
          <w:p w14:paraId="1390B706" w14:textId="77777777" w:rsidR="00D32106" w:rsidRDefault="00000000">
            <w:r>
              <w:t>1.1.1.2.2</w:t>
            </w:r>
          </w:p>
        </w:tc>
      </w:tr>
    </w:tbl>
    <w:p w14:paraId="3076037B" w14:textId="77777777" w:rsidR="00D32106" w:rsidRDefault="00000000">
      <w:r>
        <w:br/>
      </w:r>
    </w:p>
    <w:p w14:paraId="3A705170" w14:textId="77777777" w:rsidR="00D32106" w:rsidRDefault="00000000">
      <w:pPr>
        <w:pStyle w:val="Reference"/>
      </w:pPr>
      <w:hyperlink r:id="rId283">
        <w:r>
          <w:t>Numbers 29:35</w:t>
        </w:r>
      </w:hyperlink>
    </w:p>
    <w:p w14:paraId="01F101AB" w14:textId="77777777" w:rsidR="00D32106" w:rsidRDefault="00000000">
      <w:pPr>
        <w:pStyle w:val="Hebrew"/>
      </w:pPr>
      <w:r>
        <w:t xml:space="preserve">בַּיֹּום֙ הַשְּׁמִינִ֔י עֲצֶ֖רֶת תִּהְיֶ֣ה לָכֶ֑ם </w:t>
      </w:r>
    </w:p>
    <w:p w14:paraId="15D9B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88461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8846288463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88464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88465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88466</w:t>
      </w:r>
      <w:r>
        <w:rPr>
          <w:rFonts w:ascii="Times New Roman" w:hAnsi="Times New Roman"/>
          <w:color w:val="828282"/>
          <w:rtl/>
        </w:rPr>
        <w:t xml:space="preserve">עֲצֶ֖רֶת </w:t>
      </w:r>
      <w:r>
        <w:rPr>
          <w:color w:val="FF0000"/>
          <w:vertAlign w:val="superscript"/>
          <w:rtl/>
        </w:rPr>
        <w:t>88467</w:t>
      </w:r>
      <w:r>
        <w:rPr>
          <w:rFonts w:ascii="Times New Roman" w:hAnsi="Times New Roman"/>
          <w:color w:val="828282"/>
          <w:rtl/>
        </w:rPr>
        <w:t xml:space="preserve">תִּהְיֶ֣ה </w:t>
      </w:r>
      <w:r>
        <w:rPr>
          <w:color w:val="FF0000"/>
          <w:vertAlign w:val="superscript"/>
          <w:rtl/>
        </w:rPr>
        <w:t>88468</w:t>
      </w:r>
      <w:r>
        <w:rPr>
          <w:rFonts w:ascii="Times New Roman" w:hAnsi="Times New Roman"/>
          <w:color w:val="828282"/>
          <w:rtl/>
        </w:rPr>
        <w:t xml:space="preserve">לָכֶ֑ם </w:t>
      </w:r>
    </w:p>
    <w:p w14:paraId="5C66E319" w14:textId="77777777" w:rsidR="00D32106" w:rsidRDefault="00000000">
      <w:pPr>
        <w:pStyle w:val="Hebrew"/>
      </w:pPr>
      <w:r>
        <w:rPr>
          <w:color w:val="828282"/>
        </w:rPr>
        <w:t xml:space="preserve">בַּיֹּום֙ הַשְּׁמִינִ֔י עֲצֶ֖רֶת תִּהְיֶ֣ה לָכֶ֑ם כָּל־מְלֶ֥אכֶת עֲבֹדָ֖ה לֹ֥א תַעֲשֽׂוּ׃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138"/>
        <w:gridCol w:w="1076"/>
      </w:tblGrid>
      <w:tr w:rsidR="00D32106" w14:paraId="057AEC36" w14:textId="77777777">
        <w:trPr>
          <w:jc w:val="center"/>
        </w:trPr>
        <w:tc>
          <w:tcPr>
            <w:tcW w:w="1728" w:type="auto"/>
            <w:vAlign w:val="center"/>
          </w:tcPr>
          <w:p w14:paraId="722322BA" w14:textId="77777777" w:rsidR="00D32106" w:rsidRDefault="00000000">
            <w:r>
              <w:rPr>
                <w:sz w:val="16"/>
              </w:rPr>
              <w:t>f209036e</w:t>
            </w:r>
          </w:p>
        </w:tc>
        <w:tc>
          <w:tcPr>
            <w:tcW w:w="1728" w:type="auto"/>
          </w:tcPr>
          <w:p w14:paraId="48F821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3B1B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A66D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D5D5E0" w14:textId="77777777" w:rsidR="00D32106" w:rsidRDefault="00000000">
            <w:r>
              <w:t>x_clause</w:t>
            </w:r>
          </w:p>
        </w:tc>
      </w:tr>
      <w:tr w:rsidR="00D32106" w14:paraId="43B9B162" w14:textId="77777777">
        <w:trPr>
          <w:jc w:val="center"/>
        </w:trPr>
        <w:tc>
          <w:tcPr>
            <w:tcW w:w="1728" w:type="auto"/>
            <w:vAlign w:val="center"/>
          </w:tcPr>
          <w:p w14:paraId="57C49494" w14:textId="77777777" w:rsidR="00D32106" w:rsidRDefault="00000000">
            <w:r>
              <w:rPr>
                <w:sz w:val="16"/>
              </w:rPr>
              <w:t>2de2b671</w:t>
            </w:r>
          </w:p>
        </w:tc>
        <w:tc>
          <w:tcPr>
            <w:tcW w:w="1728" w:type="auto"/>
          </w:tcPr>
          <w:p w14:paraId="2B84DE1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49C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F03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38AFB6" w14:textId="4BDA396C" w:rsidR="00D32106" w:rsidRDefault="00896F60">
            <w:proofErr w:type="spellStart"/>
            <w:r>
              <w:t>sta_tr</w:t>
            </w:r>
            <w:proofErr w:type="spellEnd"/>
          </w:p>
        </w:tc>
      </w:tr>
      <w:tr w:rsidR="00D32106" w14:paraId="46F78EAB" w14:textId="77777777">
        <w:trPr>
          <w:jc w:val="center"/>
        </w:trPr>
        <w:tc>
          <w:tcPr>
            <w:tcW w:w="1728" w:type="auto"/>
            <w:vAlign w:val="center"/>
          </w:tcPr>
          <w:p w14:paraId="45D6D564" w14:textId="77777777" w:rsidR="00D32106" w:rsidRDefault="00000000">
            <w:r>
              <w:rPr>
                <w:sz w:val="16"/>
              </w:rPr>
              <w:t>346f33f5</w:t>
            </w:r>
          </w:p>
        </w:tc>
        <w:tc>
          <w:tcPr>
            <w:tcW w:w="1728" w:type="auto"/>
          </w:tcPr>
          <w:p w14:paraId="5DC54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498E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DE50F7" w14:textId="77777777" w:rsidR="00D32106" w:rsidRDefault="00000000">
            <w:r>
              <w:t xml:space="preserve">תִּהְיֶ֣ה </w:t>
            </w:r>
          </w:p>
        </w:tc>
        <w:tc>
          <w:tcPr>
            <w:tcW w:w="1728" w:type="auto"/>
          </w:tcPr>
          <w:p w14:paraId="56D510EF" w14:textId="77777777" w:rsidR="00D32106" w:rsidRDefault="00000000">
            <w:r>
              <w:t>mod</w:t>
            </w:r>
          </w:p>
        </w:tc>
      </w:tr>
      <w:tr w:rsidR="00D32106" w14:paraId="3E9E8C16" w14:textId="77777777">
        <w:trPr>
          <w:jc w:val="center"/>
        </w:trPr>
        <w:tc>
          <w:tcPr>
            <w:tcW w:w="1728" w:type="auto"/>
            <w:vAlign w:val="center"/>
          </w:tcPr>
          <w:p w14:paraId="22291AE7" w14:textId="77777777" w:rsidR="00D32106" w:rsidRDefault="00000000">
            <w:r>
              <w:rPr>
                <w:sz w:val="16"/>
              </w:rPr>
              <w:t>db2d4d35</w:t>
            </w:r>
          </w:p>
        </w:tc>
        <w:tc>
          <w:tcPr>
            <w:tcW w:w="1728" w:type="auto"/>
          </w:tcPr>
          <w:p w14:paraId="1DF9CF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8D17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BA7903" w14:textId="77777777" w:rsidR="00D32106" w:rsidRDefault="00000000">
            <w:r>
              <w:t xml:space="preserve">בַּיֹּום֙ הַשְּׁמִינִ֔י </w:t>
            </w:r>
          </w:p>
        </w:tc>
        <w:tc>
          <w:tcPr>
            <w:tcW w:w="1728" w:type="auto"/>
          </w:tcPr>
          <w:p w14:paraId="5AC12468" w14:textId="77777777" w:rsidR="00D32106" w:rsidRDefault="00000000">
            <w:r>
              <w:t>1.1.1.2.2</w:t>
            </w:r>
          </w:p>
        </w:tc>
      </w:tr>
    </w:tbl>
    <w:p w14:paraId="63710DD1" w14:textId="77777777" w:rsidR="00D32106" w:rsidRDefault="00000000">
      <w:r>
        <w:br/>
      </w:r>
    </w:p>
    <w:p w14:paraId="032C055D" w14:textId="77777777" w:rsidR="00D32106" w:rsidRDefault="00000000">
      <w:pPr>
        <w:pStyle w:val="Reference"/>
      </w:pPr>
      <w:hyperlink r:id="rId284">
        <w:r>
          <w:t>Numbers 30:6</w:t>
        </w:r>
      </w:hyperlink>
    </w:p>
    <w:p w14:paraId="4AD66C9E" w14:textId="77777777" w:rsidR="00D32106" w:rsidRDefault="00000000">
      <w:pPr>
        <w:pStyle w:val="Hebrew"/>
      </w:pPr>
      <w:r>
        <w:t xml:space="preserve">וְאִם־הֵנִ֨יא אָבִ֣יהָ אֹתָהּ֮ בְּיֹ֣ום </w:t>
      </w:r>
    </w:p>
    <w:p w14:paraId="1F11C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88644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88645</w:t>
      </w:r>
      <w:r>
        <w:rPr>
          <w:rFonts w:ascii="Times New Roman" w:hAnsi="Times New Roman"/>
          <w:color w:val="828282"/>
          <w:rtl/>
        </w:rPr>
        <w:t xml:space="preserve">הֵנִ֨יא </w:t>
      </w:r>
      <w:r>
        <w:rPr>
          <w:color w:val="FF0000"/>
          <w:vertAlign w:val="superscript"/>
          <w:rtl/>
        </w:rPr>
        <w:t>88646</w:t>
      </w:r>
      <w:r>
        <w:rPr>
          <w:rFonts w:ascii="Times New Roman" w:hAnsi="Times New Roman"/>
          <w:color w:val="828282"/>
          <w:rtl/>
        </w:rPr>
        <w:t xml:space="preserve">אָבִ֣יהָ </w:t>
      </w:r>
      <w:r>
        <w:rPr>
          <w:color w:val="FF0000"/>
          <w:vertAlign w:val="superscript"/>
          <w:rtl/>
        </w:rPr>
        <w:t>88647</w:t>
      </w:r>
      <w:r>
        <w:rPr>
          <w:rFonts w:ascii="Times New Roman" w:hAnsi="Times New Roman"/>
          <w:color w:val="828282"/>
          <w:rtl/>
        </w:rPr>
        <w:t xml:space="preserve">אֹתָהּ֮ </w:t>
      </w:r>
      <w:r>
        <w:rPr>
          <w:color w:val="FF0000"/>
          <w:vertAlign w:val="superscript"/>
          <w:rtl/>
        </w:rPr>
        <w:t>88648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88649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08FA32A3" w14:textId="77777777" w:rsidR="00D32106" w:rsidRDefault="00000000">
      <w:pPr>
        <w:pStyle w:val="Hebrew"/>
      </w:pPr>
      <w:r>
        <w:rPr>
          <w:color w:val="828282"/>
        </w:rPr>
        <w:t xml:space="preserve">וְאִם־הֵנִ֨יא אָבִ֣יהָ אֹתָהּ֮ בְּיֹ֣ום שָׁמְעֹו֒ כָּל־נְדָרֶ֗יהָ וֶֽאֱסָרֶ֛יהָ אֲשֶׁר־אָסְרָ֥ה עַל־נַפְשָׁ֖הּ לֹ֣א יָק֑וּם וַֽיהוָה֙ יִֽסְלַח־לָ֔הּ כִּי־הֵנִ֥יא אָבִ֖יהָ אֹתָֽהּ׃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D6358E1" w14:textId="77777777">
        <w:trPr>
          <w:jc w:val="center"/>
        </w:trPr>
        <w:tc>
          <w:tcPr>
            <w:tcW w:w="1728" w:type="auto"/>
            <w:vAlign w:val="center"/>
          </w:tcPr>
          <w:p w14:paraId="01755C87" w14:textId="77777777" w:rsidR="00D32106" w:rsidRDefault="00000000">
            <w:r>
              <w:rPr>
                <w:sz w:val="16"/>
              </w:rPr>
              <w:t>df0708c4</w:t>
            </w:r>
          </w:p>
        </w:tc>
        <w:tc>
          <w:tcPr>
            <w:tcW w:w="1728" w:type="auto"/>
          </w:tcPr>
          <w:p w14:paraId="0E6B5B3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9650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A794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04F621" w14:textId="77777777" w:rsidR="00D32106" w:rsidRDefault="00000000">
            <w:r>
              <w:t>clause_x</w:t>
            </w:r>
          </w:p>
        </w:tc>
      </w:tr>
      <w:tr w:rsidR="00D32106" w14:paraId="6590D939" w14:textId="77777777">
        <w:trPr>
          <w:jc w:val="center"/>
        </w:trPr>
        <w:tc>
          <w:tcPr>
            <w:tcW w:w="1728" w:type="auto"/>
            <w:vAlign w:val="center"/>
          </w:tcPr>
          <w:p w14:paraId="6755AA8B" w14:textId="77777777" w:rsidR="00D32106" w:rsidRDefault="00000000">
            <w:r>
              <w:rPr>
                <w:sz w:val="16"/>
              </w:rPr>
              <w:t>42ee0dbc</w:t>
            </w:r>
          </w:p>
        </w:tc>
        <w:tc>
          <w:tcPr>
            <w:tcW w:w="1728" w:type="auto"/>
          </w:tcPr>
          <w:p w14:paraId="5C7C8B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4B5D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C0CE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2A717" w14:textId="77777777" w:rsidR="00D32106" w:rsidRDefault="00D32106"/>
        </w:tc>
      </w:tr>
      <w:tr w:rsidR="00D32106" w14:paraId="3C76EE9F" w14:textId="77777777">
        <w:trPr>
          <w:jc w:val="center"/>
        </w:trPr>
        <w:tc>
          <w:tcPr>
            <w:tcW w:w="1728" w:type="auto"/>
            <w:vAlign w:val="center"/>
          </w:tcPr>
          <w:p w14:paraId="00EA3E92" w14:textId="77777777" w:rsidR="00D32106" w:rsidRDefault="00000000">
            <w:r>
              <w:rPr>
                <w:sz w:val="16"/>
              </w:rPr>
              <w:t>d012e6a4</w:t>
            </w:r>
          </w:p>
        </w:tc>
        <w:tc>
          <w:tcPr>
            <w:tcW w:w="1728" w:type="auto"/>
          </w:tcPr>
          <w:p w14:paraId="356F18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19CE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12C463" w14:textId="77777777" w:rsidR="00D32106" w:rsidRDefault="00000000">
            <w:r>
              <w:t xml:space="preserve">הֵנִ֨יא </w:t>
            </w:r>
          </w:p>
        </w:tc>
        <w:tc>
          <w:tcPr>
            <w:tcW w:w="1728" w:type="auto"/>
          </w:tcPr>
          <w:p w14:paraId="7204C7EE" w14:textId="77777777" w:rsidR="00D32106" w:rsidRDefault="00000000">
            <w:r>
              <w:t>pres</w:t>
            </w:r>
          </w:p>
        </w:tc>
      </w:tr>
      <w:tr w:rsidR="00D32106" w14:paraId="6B24DA3B" w14:textId="77777777">
        <w:trPr>
          <w:jc w:val="center"/>
        </w:trPr>
        <w:tc>
          <w:tcPr>
            <w:tcW w:w="1728" w:type="auto"/>
            <w:vAlign w:val="center"/>
          </w:tcPr>
          <w:p w14:paraId="39AD18A9" w14:textId="77777777" w:rsidR="00D32106" w:rsidRDefault="00000000">
            <w:r>
              <w:rPr>
                <w:sz w:val="16"/>
              </w:rPr>
              <w:t>346f9287</w:t>
            </w:r>
          </w:p>
        </w:tc>
        <w:tc>
          <w:tcPr>
            <w:tcW w:w="1728" w:type="auto"/>
          </w:tcPr>
          <w:p w14:paraId="4097EF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CEC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C78000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886818D" w14:textId="77777777" w:rsidR="00D32106" w:rsidRDefault="00000000">
            <w:r>
              <w:t>1.1.2.5.1</w:t>
            </w:r>
          </w:p>
        </w:tc>
      </w:tr>
    </w:tbl>
    <w:p w14:paraId="7FD50BBB" w14:textId="77777777" w:rsidR="00D32106" w:rsidRDefault="00000000">
      <w:r>
        <w:br/>
      </w:r>
    </w:p>
    <w:p w14:paraId="2B300058" w14:textId="77777777" w:rsidR="00D32106" w:rsidRDefault="00000000">
      <w:pPr>
        <w:pStyle w:val="Reference"/>
      </w:pPr>
      <w:hyperlink r:id="rId285">
        <w:r>
          <w:t>Numbers 30:8</w:t>
        </w:r>
      </w:hyperlink>
    </w:p>
    <w:p w14:paraId="6B89E9BC" w14:textId="77777777" w:rsidR="00D32106" w:rsidRDefault="00000000">
      <w:pPr>
        <w:pStyle w:val="Hebrew"/>
      </w:pPr>
      <w:r>
        <w:t xml:space="preserve">וְשָׁמַ֥ע אִישָׁ֛הּ בְּיֹ֥ום </w:t>
      </w:r>
    </w:p>
    <w:p w14:paraId="24D8D33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88685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88686</w:t>
      </w:r>
      <w:r>
        <w:rPr>
          <w:rFonts w:ascii="Times New Roman" w:hAnsi="Times New Roman"/>
          <w:color w:val="828282"/>
          <w:rtl/>
        </w:rPr>
        <w:t xml:space="preserve">שָׁמַ֥ע </w:t>
      </w:r>
      <w:r>
        <w:rPr>
          <w:color w:val="FF0000"/>
          <w:vertAlign w:val="superscript"/>
          <w:rtl/>
        </w:rPr>
        <w:t>88687</w:t>
      </w:r>
      <w:r>
        <w:rPr>
          <w:rFonts w:ascii="Times New Roman" w:hAnsi="Times New Roman"/>
          <w:color w:val="828282"/>
          <w:rtl/>
        </w:rPr>
        <w:t xml:space="preserve">אִישָׁ֛הּ </w:t>
      </w:r>
      <w:r>
        <w:rPr>
          <w:color w:val="FF0000"/>
          <w:vertAlign w:val="superscript"/>
          <w:rtl/>
        </w:rPr>
        <w:t>88688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88689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2D2C0A59" w14:textId="77777777" w:rsidR="00D32106" w:rsidRDefault="00000000">
      <w:pPr>
        <w:pStyle w:val="Hebrew"/>
      </w:pPr>
      <w:r>
        <w:rPr>
          <w:color w:val="828282"/>
        </w:rPr>
        <w:t xml:space="preserve">וְשָׁמַ֥ע אִישָׁ֛הּ בְּיֹ֥ום שָׁמְעֹ֖ו וְהֶחֱרִ֣ישׁ לָ֑הּ וְקָ֣מוּ נְדָרֶ֗יהָ וֶֽאֱסָרֶ֛הָ אֲשֶׁר־אָסְרָ֥ה עַל־נַפְשָׁ֖הּ יָקֻֽמוּ׃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3CF1F1F3" w14:textId="77777777">
        <w:trPr>
          <w:jc w:val="center"/>
        </w:trPr>
        <w:tc>
          <w:tcPr>
            <w:tcW w:w="1728" w:type="auto"/>
            <w:vAlign w:val="center"/>
          </w:tcPr>
          <w:p w14:paraId="0D95CD9B" w14:textId="77777777" w:rsidR="00D32106" w:rsidRDefault="00000000">
            <w:r>
              <w:rPr>
                <w:sz w:val="16"/>
              </w:rPr>
              <w:t>3aa45e07</w:t>
            </w:r>
          </w:p>
        </w:tc>
        <w:tc>
          <w:tcPr>
            <w:tcW w:w="1728" w:type="auto"/>
          </w:tcPr>
          <w:p w14:paraId="46FD5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ADD21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19A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61471C" w14:textId="77777777" w:rsidR="00D32106" w:rsidRDefault="00000000">
            <w:r>
              <w:t>clause_x</w:t>
            </w:r>
          </w:p>
        </w:tc>
      </w:tr>
      <w:tr w:rsidR="00D32106" w14:paraId="328C5064" w14:textId="77777777">
        <w:trPr>
          <w:jc w:val="center"/>
        </w:trPr>
        <w:tc>
          <w:tcPr>
            <w:tcW w:w="1728" w:type="auto"/>
            <w:vAlign w:val="center"/>
          </w:tcPr>
          <w:p w14:paraId="28DBC14F" w14:textId="77777777" w:rsidR="00D32106" w:rsidRDefault="00000000">
            <w:r>
              <w:rPr>
                <w:sz w:val="16"/>
              </w:rPr>
              <w:t>a5297b84</w:t>
            </w:r>
          </w:p>
        </w:tc>
        <w:tc>
          <w:tcPr>
            <w:tcW w:w="1728" w:type="auto"/>
          </w:tcPr>
          <w:p w14:paraId="1193B8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279C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BA6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9767" w14:textId="1F53C2C3" w:rsidR="00D32106" w:rsidRDefault="00EE2641">
            <w:proofErr w:type="spellStart"/>
            <w:r>
              <w:t>ach_</w:t>
            </w:r>
            <w:r w:rsidR="001323AC">
              <w:t>id</w:t>
            </w:r>
            <w:proofErr w:type="spellEnd"/>
          </w:p>
        </w:tc>
      </w:tr>
      <w:tr w:rsidR="00D32106" w14:paraId="16004DAB" w14:textId="77777777">
        <w:trPr>
          <w:jc w:val="center"/>
        </w:trPr>
        <w:tc>
          <w:tcPr>
            <w:tcW w:w="1728" w:type="auto"/>
            <w:vAlign w:val="center"/>
          </w:tcPr>
          <w:p w14:paraId="4BF4DD7A" w14:textId="77777777" w:rsidR="00D32106" w:rsidRDefault="00000000">
            <w:r>
              <w:rPr>
                <w:sz w:val="16"/>
              </w:rPr>
              <w:t>8b0f5fe7</w:t>
            </w:r>
          </w:p>
        </w:tc>
        <w:tc>
          <w:tcPr>
            <w:tcW w:w="1728" w:type="auto"/>
          </w:tcPr>
          <w:p w14:paraId="0BE1604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3808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3FAEB" w14:textId="77777777" w:rsidR="00D32106" w:rsidRDefault="00000000">
            <w:r>
              <w:t xml:space="preserve">שָׁמַ֥ע </w:t>
            </w:r>
          </w:p>
        </w:tc>
        <w:tc>
          <w:tcPr>
            <w:tcW w:w="1728" w:type="auto"/>
          </w:tcPr>
          <w:p w14:paraId="0DDDEE01" w14:textId="45298E5F" w:rsidR="00D32106" w:rsidRDefault="006E2227">
            <w:r>
              <w:t>epis mod</w:t>
            </w:r>
          </w:p>
        </w:tc>
      </w:tr>
      <w:tr w:rsidR="00D32106" w14:paraId="7012BFC3" w14:textId="77777777">
        <w:trPr>
          <w:jc w:val="center"/>
        </w:trPr>
        <w:tc>
          <w:tcPr>
            <w:tcW w:w="1728" w:type="auto"/>
            <w:vAlign w:val="center"/>
          </w:tcPr>
          <w:p w14:paraId="24B06088" w14:textId="77777777" w:rsidR="00D32106" w:rsidRDefault="00000000">
            <w:r>
              <w:rPr>
                <w:sz w:val="16"/>
              </w:rPr>
              <w:t>f3e29847</w:t>
            </w:r>
          </w:p>
        </w:tc>
        <w:tc>
          <w:tcPr>
            <w:tcW w:w="1728" w:type="auto"/>
          </w:tcPr>
          <w:p w14:paraId="1D73F8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1EACE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DC9887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DD42EC3" w14:textId="77777777" w:rsidR="00D32106" w:rsidRDefault="00000000">
            <w:r>
              <w:t>1.1.2.5.1</w:t>
            </w:r>
          </w:p>
        </w:tc>
      </w:tr>
    </w:tbl>
    <w:p w14:paraId="1A537C46" w14:textId="77777777" w:rsidR="00D32106" w:rsidRDefault="00000000">
      <w:r>
        <w:br/>
      </w:r>
    </w:p>
    <w:p w14:paraId="0FD35A95" w14:textId="77777777" w:rsidR="00D32106" w:rsidRDefault="00000000">
      <w:pPr>
        <w:pStyle w:val="Reference"/>
      </w:pPr>
      <w:hyperlink r:id="rId286">
        <w:r>
          <w:t>Numbers 30:9</w:t>
        </w:r>
      </w:hyperlink>
    </w:p>
    <w:p w14:paraId="3A46AEBE" w14:textId="77777777" w:rsidR="00D32106" w:rsidRDefault="00000000">
      <w:pPr>
        <w:pStyle w:val="Hebrew"/>
      </w:pPr>
      <w:r>
        <w:t xml:space="preserve">וְ֠אִם בְּיֹ֨ום יָנִ֣יא אֹותָהּ֒ </w:t>
      </w:r>
    </w:p>
    <w:p w14:paraId="44AA73B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88704</w:t>
      </w:r>
      <w:r>
        <w:rPr>
          <w:rFonts w:ascii="Times New Roman" w:hAnsi="Times New Roman"/>
          <w:color w:val="828282"/>
          <w:rtl/>
        </w:rPr>
        <w:t>וְ֠</w:t>
      </w:r>
      <w:r>
        <w:rPr>
          <w:color w:val="FF0000"/>
          <w:vertAlign w:val="superscript"/>
          <w:rtl/>
        </w:rPr>
        <w:t>88705</w:t>
      </w:r>
      <w:r>
        <w:rPr>
          <w:rFonts w:ascii="Times New Roman" w:hAnsi="Times New Roman"/>
          <w:color w:val="828282"/>
          <w:rtl/>
        </w:rPr>
        <w:t xml:space="preserve">אִם </w:t>
      </w:r>
      <w:r>
        <w:rPr>
          <w:color w:val="FF0000"/>
          <w:vertAlign w:val="superscript"/>
          <w:rtl/>
        </w:rPr>
        <w:t>88706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88707</w:t>
      </w:r>
      <w:r>
        <w:rPr>
          <w:rFonts w:ascii="Times New Roman" w:hAnsi="Times New Roman"/>
          <w:color w:val="828282"/>
          <w:rtl/>
        </w:rPr>
        <w:t xml:space="preserve">יֹ֨ום </w:t>
      </w:r>
      <w:r>
        <w:rPr>
          <w:color w:val="FF0000"/>
          <w:vertAlign w:val="superscript"/>
          <w:rtl/>
        </w:rPr>
        <w:t>88710</w:t>
      </w:r>
      <w:r>
        <w:rPr>
          <w:rFonts w:ascii="Times New Roman" w:hAnsi="Times New Roman"/>
          <w:color w:val="828282"/>
          <w:rtl/>
        </w:rPr>
        <w:t xml:space="preserve">יָנִ֣יא </w:t>
      </w:r>
      <w:r>
        <w:rPr>
          <w:color w:val="FF0000"/>
          <w:vertAlign w:val="superscript"/>
          <w:rtl/>
        </w:rPr>
        <w:t>88711</w:t>
      </w:r>
      <w:r>
        <w:rPr>
          <w:rFonts w:ascii="Times New Roman" w:hAnsi="Times New Roman"/>
          <w:color w:val="828282"/>
          <w:rtl/>
        </w:rPr>
        <w:t xml:space="preserve">אֹותָהּ֒ </w:t>
      </w:r>
    </w:p>
    <w:p w14:paraId="5A26BC6D" w14:textId="77777777" w:rsidR="00D32106" w:rsidRDefault="00000000">
      <w:pPr>
        <w:pStyle w:val="Hebrew"/>
      </w:pPr>
      <w:r>
        <w:rPr>
          <w:color w:val="828282"/>
        </w:rPr>
        <w:t xml:space="preserve">וְ֠אִם בְּיֹ֨ום שְׁמֹ֣עַ אִישָׁהּ֮ יָנִ֣יא אֹותָהּ֒ וְהֵפֵ֗ר אֶת־נִדְרָהּ֙ אֲשֶׁ֣ר עָלֶ֔יהָ וְאֵת֙ מִבְטָ֣א שְׂפָתֶ֔יהָ אֲשֶׁ֥ר אָסְרָ֖ה עַל־נַפְשָׁ֑הּ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9"/>
      </w:tblGrid>
      <w:tr w:rsidR="00D32106" w14:paraId="2EAB881D" w14:textId="77777777">
        <w:trPr>
          <w:jc w:val="center"/>
        </w:trPr>
        <w:tc>
          <w:tcPr>
            <w:tcW w:w="1728" w:type="auto"/>
            <w:vAlign w:val="center"/>
          </w:tcPr>
          <w:p w14:paraId="1B17863B" w14:textId="77777777" w:rsidR="00D32106" w:rsidRDefault="00000000">
            <w:r>
              <w:rPr>
                <w:sz w:val="16"/>
              </w:rPr>
              <w:t>34fb62c3</w:t>
            </w:r>
          </w:p>
        </w:tc>
        <w:tc>
          <w:tcPr>
            <w:tcW w:w="1728" w:type="auto"/>
          </w:tcPr>
          <w:p w14:paraId="708536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91B8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4F42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A62A25" w14:textId="77777777" w:rsidR="00D32106" w:rsidRDefault="00000000">
            <w:r>
              <w:t>x_clause</w:t>
            </w:r>
          </w:p>
        </w:tc>
      </w:tr>
      <w:tr w:rsidR="00D32106" w14:paraId="79309E05" w14:textId="77777777">
        <w:trPr>
          <w:jc w:val="center"/>
        </w:trPr>
        <w:tc>
          <w:tcPr>
            <w:tcW w:w="1728" w:type="auto"/>
            <w:vAlign w:val="center"/>
          </w:tcPr>
          <w:p w14:paraId="05917CA2" w14:textId="77777777" w:rsidR="00D32106" w:rsidRDefault="00000000">
            <w:r>
              <w:rPr>
                <w:sz w:val="16"/>
              </w:rPr>
              <w:t>268613f9</w:t>
            </w:r>
          </w:p>
        </w:tc>
        <w:tc>
          <w:tcPr>
            <w:tcW w:w="1728" w:type="auto"/>
          </w:tcPr>
          <w:p w14:paraId="3966F9E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8D6B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67D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E1F994" w14:textId="760E180A" w:rsidR="00D32106" w:rsidRDefault="001323AC">
            <w:proofErr w:type="spellStart"/>
            <w:r>
              <w:t>ach_rd</w:t>
            </w:r>
            <w:proofErr w:type="spellEnd"/>
          </w:p>
        </w:tc>
      </w:tr>
      <w:tr w:rsidR="00D32106" w14:paraId="648202B2" w14:textId="77777777">
        <w:trPr>
          <w:jc w:val="center"/>
        </w:trPr>
        <w:tc>
          <w:tcPr>
            <w:tcW w:w="1728" w:type="auto"/>
            <w:vAlign w:val="center"/>
          </w:tcPr>
          <w:p w14:paraId="592B1E60" w14:textId="77777777" w:rsidR="00D32106" w:rsidRDefault="00000000">
            <w:r>
              <w:rPr>
                <w:sz w:val="16"/>
              </w:rPr>
              <w:t>d1a14368</w:t>
            </w:r>
          </w:p>
        </w:tc>
        <w:tc>
          <w:tcPr>
            <w:tcW w:w="1728" w:type="auto"/>
          </w:tcPr>
          <w:p w14:paraId="66392C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6C6D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B656E7" w14:textId="77777777" w:rsidR="00D32106" w:rsidRDefault="00000000">
            <w:r>
              <w:t xml:space="preserve">יָנִ֣יא </w:t>
            </w:r>
          </w:p>
        </w:tc>
        <w:tc>
          <w:tcPr>
            <w:tcW w:w="1728" w:type="auto"/>
          </w:tcPr>
          <w:p w14:paraId="6330DC58" w14:textId="48916123" w:rsidR="00D32106" w:rsidRDefault="00AE1A66">
            <w:r>
              <w:t>epis mod</w:t>
            </w:r>
          </w:p>
        </w:tc>
      </w:tr>
      <w:tr w:rsidR="00D32106" w14:paraId="6EB8542D" w14:textId="77777777">
        <w:trPr>
          <w:jc w:val="center"/>
        </w:trPr>
        <w:tc>
          <w:tcPr>
            <w:tcW w:w="1728" w:type="auto"/>
            <w:vAlign w:val="center"/>
          </w:tcPr>
          <w:p w14:paraId="6AAE41A0" w14:textId="77777777" w:rsidR="00D32106" w:rsidRDefault="00000000">
            <w:r>
              <w:rPr>
                <w:sz w:val="16"/>
              </w:rPr>
              <w:t>23c977a9</w:t>
            </w:r>
          </w:p>
        </w:tc>
        <w:tc>
          <w:tcPr>
            <w:tcW w:w="1728" w:type="auto"/>
          </w:tcPr>
          <w:p w14:paraId="3A1884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A3A3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4F929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20977D8D" w14:textId="77777777" w:rsidR="00D32106" w:rsidRDefault="00000000">
            <w:r>
              <w:t>1.1.2.5.1</w:t>
            </w:r>
          </w:p>
        </w:tc>
      </w:tr>
    </w:tbl>
    <w:p w14:paraId="308226E7" w14:textId="77777777" w:rsidR="00D32106" w:rsidRDefault="00000000">
      <w:r>
        <w:br/>
      </w:r>
    </w:p>
    <w:p w14:paraId="0C1B3CC5" w14:textId="77777777" w:rsidR="00D32106" w:rsidRDefault="00000000">
      <w:pPr>
        <w:pStyle w:val="Reference"/>
      </w:pPr>
      <w:hyperlink r:id="rId287">
        <w:r>
          <w:t>Numbers 30:13</w:t>
        </w:r>
      </w:hyperlink>
    </w:p>
    <w:p w14:paraId="0BF704AC" w14:textId="77777777" w:rsidR="00D32106" w:rsidRDefault="00000000">
      <w:pPr>
        <w:pStyle w:val="Hebrew"/>
      </w:pPr>
      <w:r>
        <w:t xml:space="preserve">וְאִם־הָפֵר֩ יָפֵ֨ר אֹתָ֥ם׀ אִישָׁהּ֮ בְּיֹ֣ום </w:t>
      </w:r>
    </w:p>
    <w:p w14:paraId="1E7AE9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88775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88776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88777</w:t>
      </w:r>
      <w:r>
        <w:rPr>
          <w:rFonts w:ascii="Times New Roman" w:hAnsi="Times New Roman"/>
          <w:color w:val="828282"/>
          <w:rtl/>
        </w:rPr>
        <w:t xml:space="preserve">הָפֵר֩ </w:t>
      </w:r>
      <w:r>
        <w:rPr>
          <w:color w:val="FF0000"/>
          <w:vertAlign w:val="superscript"/>
          <w:rtl/>
        </w:rPr>
        <w:t>88778</w:t>
      </w:r>
      <w:r>
        <w:rPr>
          <w:rFonts w:ascii="Times New Roman" w:hAnsi="Times New Roman"/>
          <w:color w:val="828282"/>
          <w:rtl/>
        </w:rPr>
        <w:t xml:space="preserve">יָפֵ֨ר </w:t>
      </w:r>
      <w:r>
        <w:rPr>
          <w:color w:val="FF0000"/>
          <w:vertAlign w:val="superscript"/>
          <w:rtl/>
        </w:rPr>
        <w:t>88779</w:t>
      </w:r>
      <w:r>
        <w:rPr>
          <w:rFonts w:ascii="Times New Roman" w:hAnsi="Times New Roman"/>
          <w:color w:val="828282"/>
          <w:rtl/>
        </w:rPr>
        <w:t xml:space="preserve">אֹתָ֥ם׀ </w:t>
      </w:r>
      <w:r>
        <w:rPr>
          <w:color w:val="FF0000"/>
          <w:vertAlign w:val="superscript"/>
          <w:rtl/>
        </w:rPr>
        <w:t>88780</w:t>
      </w:r>
      <w:r>
        <w:rPr>
          <w:rFonts w:ascii="Times New Roman" w:hAnsi="Times New Roman"/>
          <w:color w:val="828282"/>
          <w:rtl/>
        </w:rPr>
        <w:t xml:space="preserve">אִישָׁהּ֮ </w:t>
      </w:r>
      <w:r>
        <w:rPr>
          <w:color w:val="FF0000"/>
          <w:vertAlign w:val="superscript"/>
          <w:rtl/>
        </w:rPr>
        <w:t>88781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88782</w:t>
      </w:r>
      <w:r>
        <w:rPr>
          <w:rFonts w:ascii="Times New Roman" w:hAnsi="Times New Roman"/>
          <w:color w:val="828282"/>
          <w:rtl/>
        </w:rPr>
        <w:t xml:space="preserve">יֹ֣ום </w:t>
      </w:r>
    </w:p>
    <w:p w14:paraId="6C55900E" w14:textId="77777777" w:rsidR="00D32106" w:rsidRDefault="00000000">
      <w:pPr>
        <w:pStyle w:val="Hebrew"/>
      </w:pPr>
      <w:r>
        <w:rPr>
          <w:color w:val="828282"/>
        </w:rPr>
        <w:t xml:space="preserve">וְאִם־הָפֵר֩ יָפֵ֨ר אֹתָ֥ם׀ אִישָׁהּ֮ בְּיֹ֣ום שָׁמְעֹו֒ כָּל־מֹוצָ֨א שְׂפָתֶ֧יהָ לִנְדָרֶ֛יהָ וּלְאִסַּ֥ר נַפְשָׁ֖הּ לֹ֣א יָק֑וּם אִישָׁ֣הּ הֲפֵרָ֔ם וַיהוָ֖ה יִֽסְלַֽח־לָֽהּ׃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9"/>
      </w:tblGrid>
      <w:tr w:rsidR="00D32106" w14:paraId="034992BA" w14:textId="77777777">
        <w:trPr>
          <w:jc w:val="center"/>
        </w:trPr>
        <w:tc>
          <w:tcPr>
            <w:tcW w:w="1728" w:type="auto"/>
            <w:vAlign w:val="center"/>
          </w:tcPr>
          <w:p w14:paraId="29845BCE" w14:textId="77777777" w:rsidR="00D32106" w:rsidRDefault="00000000">
            <w:r>
              <w:rPr>
                <w:sz w:val="16"/>
              </w:rPr>
              <w:t>4e4b5d2a</w:t>
            </w:r>
          </w:p>
        </w:tc>
        <w:tc>
          <w:tcPr>
            <w:tcW w:w="1728" w:type="auto"/>
          </w:tcPr>
          <w:p w14:paraId="55C2A4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73D45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A11F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3FEBE5" w14:textId="77777777" w:rsidR="00D32106" w:rsidRDefault="00000000">
            <w:r>
              <w:t>clause_x</w:t>
            </w:r>
          </w:p>
        </w:tc>
      </w:tr>
      <w:tr w:rsidR="00D32106" w14:paraId="0E410303" w14:textId="77777777">
        <w:trPr>
          <w:jc w:val="center"/>
        </w:trPr>
        <w:tc>
          <w:tcPr>
            <w:tcW w:w="1728" w:type="auto"/>
            <w:vAlign w:val="center"/>
          </w:tcPr>
          <w:p w14:paraId="388E9794" w14:textId="77777777" w:rsidR="00D32106" w:rsidRDefault="00000000">
            <w:r>
              <w:rPr>
                <w:sz w:val="16"/>
              </w:rPr>
              <w:t>351c3d41</w:t>
            </w:r>
          </w:p>
        </w:tc>
        <w:tc>
          <w:tcPr>
            <w:tcW w:w="1728" w:type="auto"/>
          </w:tcPr>
          <w:p w14:paraId="5159D07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9F9C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3B46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5EC24" w14:textId="17E3177C" w:rsidR="00D32106" w:rsidRDefault="00261131">
            <w:proofErr w:type="spellStart"/>
            <w:r>
              <w:t>ach_id</w:t>
            </w:r>
            <w:proofErr w:type="spellEnd"/>
          </w:p>
        </w:tc>
      </w:tr>
      <w:tr w:rsidR="00D32106" w14:paraId="6C2EDA14" w14:textId="77777777">
        <w:trPr>
          <w:jc w:val="center"/>
        </w:trPr>
        <w:tc>
          <w:tcPr>
            <w:tcW w:w="1728" w:type="auto"/>
            <w:vAlign w:val="center"/>
          </w:tcPr>
          <w:p w14:paraId="6F1D4D13" w14:textId="77777777" w:rsidR="00D32106" w:rsidRDefault="00000000">
            <w:r>
              <w:rPr>
                <w:sz w:val="16"/>
              </w:rPr>
              <w:t>5396359e</w:t>
            </w:r>
          </w:p>
        </w:tc>
        <w:tc>
          <w:tcPr>
            <w:tcW w:w="1728" w:type="auto"/>
          </w:tcPr>
          <w:p w14:paraId="5222B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5C9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137147" w14:textId="77777777" w:rsidR="00D32106" w:rsidRDefault="00000000">
            <w:r>
              <w:t xml:space="preserve">יָפֵ֨ר </w:t>
            </w:r>
          </w:p>
        </w:tc>
        <w:tc>
          <w:tcPr>
            <w:tcW w:w="1728" w:type="auto"/>
          </w:tcPr>
          <w:p w14:paraId="77ED7859" w14:textId="09ABC4AB" w:rsidR="00D32106" w:rsidRDefault="005938BF">
            <w:r>
              <w:t>epis mod</w:t>
            </w:r>
          </w:p>
        </w:tc>
      </w:tr>
      <w:tr w:rsidR="00D32106" w14:paraId="2A40CA4B" w14:textId="77777777">
        <w:trPr>
          <w:jc w:val="center"/>
        </w:trPr>
        <w:tc>
          <w:tcPr>
            <w:tcW w:w="1728" w:type="auto"/>
            <w:vAlign w:val="center"/>
          </w:tcPr>
          <w:p w14:paraId="5C7112E5" w14:textId="77777777" w:rsidR="00D32106" w:rsidRDefault="00000000">
            <w:r>
              <w:rPr>
                <w:sz w:val="16"/>
              </w:rPr>
              <w:t>33912cb0</w:t>
            </w:r>
          </w:p>
        </w:tc>
        <w:tc>
          <w:tcPr>
            <w:tcW w:w="1728" w:type="auto"/>
          </w:tcPr>
          <w:p w14:paraId="78EECF1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8C18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978A4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19FCB23" w14:textId="77777777" w:rsidR="00D32106" w:rsidRDefault="00000000">
            <w:r>
              <w:t>1.1.2.5.1</w:t>
            </w:r>
          </w:p>
        </w:tc>
      </w:tr>
    </w:tbl>
    <w:p w14:paraId="129D6B27" w14:textId="77777777" w:rsidR="00D32106" w:rsidRDefault="00000000">
      <w:r>
        <w:br/>
      </w:r>
    </w:p>
    <w:p w14:paraId="3C246AB8" w14:textId="77777777" w:rsidR="00D32106" w:rsidRDefault="00000000">
      <w:pPr>
        <w:pStyle w:val="Reference"/>
      </w:pPr>
      <w:hyperlink r:id="rId288">
        <w:r>
          <w:t>Numbers 30:15</w:t>
        </w:r>
      </w:hyperlink>
    </w:p>
    <w:p w14:paraId="5C1EED7C" w14:textId="77777777" w:rsidR="00D32106" w:rsidRDefault="00000000">
      <w:pPr>
        <w:pStyle w:val="Hebrew"/>
      </w:pPr>
      <w:r>
        <w:t xml:space="preserve">כִּי־הֶחֱרִ֥שׁ לָ֖הּ בְּיֹ֥ום </w:t>
      </w:r>
    </w:p>
    <w:p w14:paraId="298983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88838</w:t>
      </w:r>
      <w:r>
        <w:rPr>
          <w:rFonts w:ascii="Times New Roman" w:hAnsi="Times New Roman"/>
          <w:color w:val="828282"/>
          <w:rtl/>
        </w:rPr>
        <w:t>כִּי־</w:t>
      </w:r>
      <w:r>
        <w:rPr>
          <w:color w:val="FF0000"/>
          <w:vertAlign w:val="superscript"/>
          <w:rtl/>
        </w:rPr>
        <w:t>88839</w:t>
      </w:r>
      <w:r>
        <w:rPr>
          <w:rFonts w:ascii="Times New Roman" w:hAnsi="Times New Roman"/>
          <w:color w:val="828282"/>
          <w:rtl/>
        </w:rPr>
        <w:t xml:space="preserve">הֶחֱרִ֥שׁ </w:t>
      </w:r>
      <w:r>
        <w:rPr>
          <w:color w:val="FF0000"/>
          <w:vertAlign w:val="superscript"/>
          <w:rtl/>
        </w:rPr>
        <w:t>88840</w:t>
      </w:r>
      <w:r>
        <w:rPr>
          <w:rFonts w:ascii="Times New Roman" w:hAnsi="Times New Roman"/>
          <w:color w:val="828282"/>
          <w:rtl/>
        </w:rPr>
        <w:t xml:space="preserve">לָ֖הּ </w:t>
      </w:r>
      <w:r>
        <w:rPr>
          <w:color w:val="FF0000"/>
          <w:vertAlign w:val="superscript"/>
          <w:rtl/>
        </w:rPr>
        <w:t>88841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88842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1B7F8907" w14:textId="77777777" w:rsidR="00D32106" w:rsidRDefault="00000000">
      <w:pPr>
        <w:pStyle w:val="Hebrew"/>
      </w:pPr>
      <w:r>
        <w:rPr>
          <w:color w:val="828282"/>
        </w:rPr>
        <w:t xml:space="preserve">וְאִם־הַחֲרֵשׁ֩ יַחֲרִ֨ישׁ לָ֥הּ אִישָׁהּ֮ מִיֹּ֣ום אֶל־יֹום֒ וְהֵקִים֙ אֶת־כָּל־נְדָרֶ֔יהָ אֹ֥ו אֶת־כָּל־אֱסָרֶ֖יהָ אֲשֶׁ֣ר עָלֶ֑יהָ הֵקִ֣ים אֹתָ֔ם כִּי־הֶחֱרִ֥שׁ לָ֖הּ בְּיֹ֥ום שָׁמְעֹֽו׃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9780AFF" w14:textId="77777777">
        <w:trPr>
          <w:jc w:val="center"/>
        </w:trPr>
        <w:tc>
          <w:tcPr>
            <w:tcW w:w="1728" w:type="auto"/>
            <w:vAlign w:val="center"/>
          </w:tcPr>
          <w:p w14:paraId="06B899C7" w14:textId="77777777" w:rsidR="00D32106" w:rsidRDefault="00000000">
            <w:r>
              <w:rPr>
                <w:sz w:val="16"/>
              </w:rPr>
              <w:t>c2b3fd5c</w:t>
            </w:r>
          </w:p>
        </w:tc>
        <w:tc>
          <w:tcPr>
            <w:tcW w:w="1728" w:type="auto"/>
          </w:tcPr>
          <w:p w14:paraId="72F01E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D542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6585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ACB3BD" w14:textId="77777777" w:rsidR="00D32106" w:rsidRDefault="00000000">
            <w:r>
              <w:t>clause_x</w:t>
            </w:r>
          </w:p>
        </w:tc>
      </w:tr>
      <w:tr w:rsidR="00D32106" w14:paraId="19E8C7F3" w14:textId="77777777">
        <w:trPr>
          <w:jc w:val="center"/>
        </w:trPr>
        <w:tc>
          <w:tcPr>
            <w:tcW w:w="1728" w:type="auto"/>
            <w:vAlign w:val="center"/>
          </w:tcPr>
          <w:p w14:paraId="0D4ADD13" w14:textId="77777777" w:rsidR="00D32106" w:rsidRDefault="00000000">
            <w:r>
              <w:rPr>
                <w:sz w:val="16"/>
              </w:rPr>
              <w:t>ec977f02</w:t>
            </w:r>
          </w:p>
        </w:tc>
        <w:tc>
          <w:tcPr>
            <w:tcW w:w="1728" w:type="auto"/>
          </w:tcPr>
          <w:p w14:paraId="0C0FE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457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B58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3387AC" w14:textId="3585EC0E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44819B27" w14:textId="77777777">
        <w:trPr>
          <w:jc w:val="center"/>
        </w:trPr>
        <w:tc>
          <w:tcPr>
            <w:tcW w:w="1728" w:type="auto"/>
            <w:vAlign w:val="center"/>
          </w:tcPr>
          <w:p w14:paraId="124B6F80" w14:textId="77777777" w:rsidR="00D32106" w:rsidRDefault="00000000">
            <w:r>
              <w:rPr>
                <w:sz w:val="16"/>
              </w:rPr>
              <w:t>1174958b</w:t>
            </w:r>
          </w:p>
        </w:tc>
        <w:tc>
          <w:tcPr>
            <w:tcW w:w="1728" w:type="auto"/>
          </w:tcPr>
          <w:p w14:paraId="73013A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0839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41B2" w14:textId="77777777" w:rsidR="00D32106" w:rsidRDefault="00000000">
            <w:r>
              <w:t xml:space="preserve">הֶחֱרִ֥שׁ </w:t>
            </w:r>
          </w:p>
        </w:tc>
        <w:tc>
          <w:tcPr>
            <w:tcW w:w="1728" w:type="auto"/>
          </w:tcPr>
          <w:p w14:paraId="4C391258" w14:textId="77777777" w:rsidR="00D32106" w:rsidRDefault="00000000">
            <w:r>
              <w:t>past</w:t>
            </w:r>
          </w:p>
        </w:tc>
      </w:tr>
      <w:tr w:rsidR="00D32106" w14:paraId="010F369A" w14:textId="77777777">
        <w:trPr>
          <w:jc w:val="center"/>
        </w:trPr>
        <w:tc>
          <w:tcPr>
            <w:tcW w:w="1728" w:type="auto"/>
            <w:vAlign w:val="center"/>
          </w:tcPr>
          <w:p w14:paraId="3B29F133" w14:textId="77777777" w:rsidR="00D32106" w:rsidRDefault="00000000">
            <w:r>
              <w:rPr>
                <w:sz w:val="16"/>
              </w:rPr>
              <w:t>88c70127</w:t>
            </w:r>
          </w:p>
        </w:tc>
        <w:tc>
          <w:tcPr>
            <w:tcW w:w="1728" w:type="auto"/>
          </w:tcPr>
          <w:p w14:paraId="5316F6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28A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8B5DC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2EB56C79" w14:textId="77777777" w:rsidR="00D32106" w:rsidRDefault="00000000">
            <w:r>
              <w:t>1.1.2.5.1</w:t>
            </w:r>
          </w:p>
        </w:tc>
      </w:tr>
    </w:tbl>
    <w:p w14:paraId="3FAE60DA" w14:textId="77777777" w:rsidR="00D32106" w:rsidRDefault="00000000">
      <w:r>
        <w:br/>
      </w:r>
    </w:p>
    <w:p w14:paraId="1FC659CC" w14:textId="77777777" w:rsidR="00D32106" w:rsidRDefault="00000000">
      <w:pPr>
        <w:pStyle w:val="Reference"/>
      </w:pPr>
      <w:hyperlink r:id="rId289">
        <w:r>
          <w:t>Numbers 31:19</w:t>
        </w:r>
      </w:hyperlink>
    </w:p>
    <w:p w14:paraId="176FBACF" w14:textId="77777777" w:rsidR="00D32106" w:rsidRDefault="00000000">
      <w:pPr>
        <w:pStyle w:val="Hebrew"/>
      </w:pPr>
      <w:r>
        <w:t xml:space="preserve">תִּֽתְחַטְּא֞וּ בַּיֹּ֤ום הַשְּׁלִישִׁי֙ וּבַיֹּ֣ום הַשְּׁבִיעִ֔י אַתֶּ֖ם וּשְׁבִיכֶֽם׃ </w:t>
      </w:r>
    </w:p>
    <w:p w14:paraId="345E46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89240</w:t>
      </w:r>
      <w:r>
        <w:rPr>
          <w:rFonts w:ascii="Times New Roman" w:hAnsi="Times New Roman"/>
          <w:color w:val="828282"/>
          <w:rtl/>
        </w:rPr>
        <w:t xml:space="preserve">תִּֽתְחַטְּא֞וּ </w:t>
      </w:r>
      <w:r>
        <w:rPr>
          <w:color w:val="FF0000"/>
          <w:vertAlign w:val="superscript"/>
          <w:rtl/>
        </w:rPr>
        <w:t>89241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8924289243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89244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89245</w:t>
      </w:r>
      <w:r>
        <w:rPr>
          <w:rFonts w:ascii="Times New Roman" w:hAnsi="Times New Roman"/>
          <w:color w:val="828282"/>
          <w:rtl/>
        </w:rPr>
        <w:t xml:space="preserve">שְּׁלִישִׁי֙ </w:t>
      </w:r>
      <w:r>
        <w:rPr>
          <w:color w:val="FF0000"/>
          <w:vertAlign w:val="superscript"/>
          <w:rtl/>
        </w:rPr>
        <w:t>89246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89247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8924889249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89250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89251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89252</w:t>
      </w:r>
      <w:r>
        <w:rPr>
          <w:rFonts w:ascii="Times New Roman" w:hAnsi="Times New Roman"/>
          <w:color w:val="828282"/>
          <w:rtl/>
        </w:rPr>
        <w:t xml:space="preserve">אַתֶּ֖ם </w:t>
      </w:r>
      <w:r>
        <w:rPr>
          <w:color w:val="FF0000"/>
          <w:vertAlign w:val="superscript"/>
          <w:rtl/>
        </w:rPr>
        <w:t>89253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89254</w:t>
      </w:r>
      <w:r>
        <w:rPr>
          <w:rFonts w:ascii="Times New Roman" w:hAnsi="Times New Roman"/>
          <w:color w:val="828282"/>
          <w:rtl/>
        </w:rPr>
        <w:t xml:space="preserve">שְׁבִיכֶֽם׃ </w:t>
      </w:r>
    </w:p>
    <w:p w14:paraId="1FC587A2" w14:textId="77777777" w:rsidR="00D32106" w:rsidRDefault="00000000">
      <w:pPr>
        <w:pStyle w:val="Hebrew"/>
      </w:pPr>
      <w:r>
        <w:rPr>
          <w:color w:val="828282"/>
        </w:rPr>
        <w:t xml:space="preserve">וְאַתֶּ֗ם חֲנ֛וּ מִח֥וּץ לַֽמַּחֲנֶ֖ה שִׁבְעַ֣ת יָמִ֑ים כֹּל֩ הֹרֵ֨ג נֶ֜פֶשׁ וְכֹ֣ל׀ נֹגֵ֣עַ בֶּֽחָלָ֗ל תִּֽתְחַטְּא֞וּ בַּיֹּ֤ום הַשְּׁלִישִׁי֙ וּבַיֹּ֣ום הַשְּׁבִיעִ֔י אַתֶּ֖ם וּשְׁבִיכֶֽם׃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264"/>
        <w:gridCol w:w="869"/>
      </w:tblGrid>
      <w:tr w:rsidR="00D32106" w14:paraId="1B6C43EC" w14:textId="77777777">
        <w:trPr>
          <w:jc w:val="center"/>
        </w:trPr>
        <w:tc>
          <w:tcPr>
            <w:tcW w:w="1728" w:type="auto"/>
            <w:vAlign w:val="center"/>
          </w:tcPr>
          <w:p w14:paraId="77F127B7" w14:textId="77777777" w:rsidR="00D32106" w:rsidRDefault="00000000">
            <w:r>
              <w:rPr>
                <w:sz w:val="16"/>
              </w:rPr>
              <w:t>4b12c312</w:t>
            </w:r>
          </w:p>
        </w:tc>
        <w:tc>
          <w:tcPr>
            <w:tcW w:w="1728" w:type="auto"/>
          </w:tcPr>
          <w:p w14:paraId="798D9D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EC9B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1EA3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69E469" w14:textId="77777777" w:rsidR="00D32106" w:rsidRDefault="00000000">
            <w:r>
              <w:t>medial</w:t>
            </w:r>
          </w:p>
        </w:tc>
      </w:tr>
      <w:tr w:rsidR="00D32106" w14:paraId="1244D365" w14:textId="77777777">
        <w:trPr>
          <w:jc w:val="center"/>
        </w:trPr>
        <w:tc>
          <w:tcPr>
            <w:tcW w:w="1728" w:type="auto"/>
            <w:vAlign w:val="center"/>
          </w:tcPr>
          <w:p w14:paraId="23767BEB" w14:textId="77777777" w:rsidR="00D32106" w:rsidRDefault="00000000">
            <w:r>
              <w:rPr>
                <w:sz w:val="16"/>
              </w:rPr>
              <w:t>ecf439b8</w:t>
            </w:r>
          </w:p>
        </w:tc>
        <w:tc>
          <w:tcPr>
            <w:tcW w:w="1728" w:type="auto"/>
          </w:tcPr>
          <w:p w14:paraId="137CA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5D06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FD9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EA5ED5" w14:textId="195E70BB" w:rsidR="00D32106" w:rsidRDefault="00430EAA">
            <w:proofErr w:type="spellStart"/>
            <w:r>
              <w:t>sta_tr</w:t>
            </w:r>
            <w:proofErr w:type="spellEnd"/>
          </w:p>
        </w:tc>
      </w:tr>
      <w:tr w:rsidR="00D32106" w14:paraId="674EDF8A" w14:textId="77777777">
        <w:trPr>
          <w:jc w:val="center"/>
        </w:trPr>
        <w:tc>
          <w:tcPr>
            <w:tcW w:w="1728" w:type="auto"/>
            <w:vAlign w:val="center"/>
          </w:tcPr>
          <w:p w14:paraId="756E7E23" w14:textId="77777777" w:rsidR="00D32106" w:rsidRDefault="00000000">
            <w:r>
              <w:rPr>
                <w:sz w:val="16"/>
              </w:rPr>
              <w:t>a73d5775</w:t>
            </w:r>
          </w:p>
        </w:tc>
        <w:tc>
          <w:tcPr>
            <w:tcW w:w="1728" w:type="auto"/>
          </w:tcPr>
          <w:p w14:paraId="2AEA0A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5F3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7337F2" w14:textId="77777777" w:rsidR="00D32106" w:rsidRDefault="00000000">
            <w:r>
              <w:t xml:space="preserve">תִּֽתְחַטְּא֞וּ </w:t>
            </w:r>
          </w:p>
        </w:tc>
        <w:tc>
          <w:tcPr>
            <w:tcW w:w="1728" w:type="auto"/>
          </w:tcPr>
          <w:p w14:paraId="7B3625A3" w14:textId="53EC1D78" w:rsidR="00D32106" w:rsidRDefault="00430EAA">
            <w:r>
              <w:t>mod</w:t>
            </w:r>
          </w:p>
        </w:tc>
      </w:tr>
      <w:tr w:rsidR="00D32106" w14:paraId="6FD878D2" w14:textId="77777777">
        <w:trPr>
          <w:jc w:val="center"/>
        </w:trPr>
        <w:tc>
          <w:tcPr>
            <w:tcW w:w="1728" w:type="auto"/>
            <w:vAlign w:val="center"/>
          </w:tcPr>
          <w:p w14:paraId="57E29EC0" w14:textId="77777777" w:rsidR="00D32106" w:rsidRDefault="00000000">
            <w:r>
              <w:rPr>
                <w:sz w:val="16"/>
              </w:rPr>
              <w:t>eec7a293</w:t>
            </w:r>
          </w:p>
        </w:tc>
        <w:tc>
          <w:tcPr>
            <w:tcW w:w="1728" w:type="auto"/>
          </w:tcPr>
          <w:p w14:paraId="2BF121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B1B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1A2FFF" w14:textId="77777777" w:rsidR="00D32106" w:rsidRDefault="00000000">
            <w:commentRangeStart w:id="18"/>
            <w:r>
              <w:t xml:space="preserve">בַּיֹּ֤ום הַשְּׁלִישִׁי֙ וּבַיֹּ֣ום הַשְּׁבִיעִ֔י </w:t>
            </w:r>
            <w:commentRangeEnd w:id="18"/>
            <w:r w:rsidR="009D08AA">
              <w:rPr>
                <w:rStyle w:val="CommentReference"/>
                <w:rFonts w:asciiTheme="minorHAnsi" w:hAnsiTheme="minorHAnsi"/>
              </w:rPr>
              <w:commentReference w:id="18"/>
            </w:r>
          </w:p>
        </w:tc>
        <w:tc>
          <w:tcPr>
            <w:tcW w:w="1728" w:type="auto"/>
          </w:tcPr>
          <w:p w14:paraId="0FB00C67" w14:textId="07293A3E" w:rsidR="00D32106" w:rsidRDefault="00D32106"/>
        </w:tc>
      </w:tr>
    </w:tbl>
    <w:p w14:paraId="5EA01356" w14:textId="77777777" w:rsidR="00D32106" w:rsidRDefault="00000000">
      <w:r>
        <w:br/>
      </w:r>
    </w:p>
    <w:p w14:paraId="3E12BE9B" w14:textId="77777777" w:rsidR="00D32106" w:rsidRDefault="00000000">
      <w:pPr>
        <w:pStyle w:val="Reference"/>
      </w:pPr>
      <w:hyperlink r:id="rId290">
        <w:r>
          <w:t>Numbers 31:24</w:t>
        </w:r>
      </w:hyperlink>
    </w:p>
    <w:p w14:paraId="70271D84" w14:textId="77777777" w:rsidR="00D32106" w:rsidRDefault="00000000">
      <w:pPr>
        <w:pStyle w:val="Hebrew"/>
      </w:pPr>
      <w:r>
        <w:t xml:space="preserve">וְכִבַּסְתֶּ֧ם בִּגְדֵיכֶ֛ם בַּיֹּ֥ום הַשְּׁבִיעִ֖י </w:t>
      </w:r>
    </w:p>
    <w:p w14:paraId="27A44F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89345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89346</w:t>
      </w:r>
      <w:r>
        <w:rPr>
          <w:rFonts w:ascii="Times New Roman" w:hAnsi="Times New Roman"/>
          <w:color w:val="828282"/>
          <w:rtl/>
        </w:rPr>
        <w:t xml:space="preserve">כִבַּסְתֶּ֧ם </w:t>
      </w:r>
      <w:r>
        <w:rPr>
          <w:color w:val="FF0000"/>
          <w:vertAlign w:val="superscript"/>
          <w:rtl/>
        </w:rPr>
        <w:t>89347</w:t>
      </w:r>
      <w:r>
        <w:rPr>
          <w:rFonts w:ascii="Times New Roman" w:hAnsi="Times New Roman"/>
          <w:color w:val="828282"/>
          <w:rtl/>
        </w:rPr>
        <w:t xml:space="preserve">בִּגְדֵיכֶ֛ם </w:t>
      </w:r>
      <w:r>
        <w:rPr>
          <w:color w:val="FF0000"/>
          <w:vertAlign w:val="superscript"/>
          <w:rtl/>
        </w:rPr>
        <w:t>89348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8934989350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89351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89352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6590BFDD" w14:textId="77777777" w:rsidR="00D32106" w:rsidRDefault="00000000">
      <w:pPr>
        <w:pStyle w:val="Hebrew"/>
      </w:pPr>
      <w:r>
        <w:rPr>
          <w:color w:val="828282"/>
        </w:rPr>
        <w:t xml:space="preserve">וְכִבַּסְתֶּ֧ם בִּגְדֵיכֶ֛ם בַּיֹּ֥ום הַשְּׁבִיעִ֖י וּטְהַרְתֶּ֑ם וְאַחַ֖ר תָּבֹ֥אוּ אֶל־הַֽמַּחֲנֶֽה׃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1165"/>
        <w:gridCol w:w="1076"/>
      </w:tblGrid>
      <w:tr w:rsidR="00D32106" w14:paraId="5AE42579" w14:textId="77777777">
        <w:trPr>
          <w:jc w:val="center"/>
        </w:trPr>
        <w:tc>
          <w:tcPr>
            <w:tcW w:w="1728" w:type="auto"/>
            <w:vAlign w:val="center"/>
          </w:tcPr>
          <w:p w14:paraId="7D1D6756" w14:textId="77777777" w:rsidR="00D32106" w:rsidRDefault="00000000">
            <w:r>
              <w:rPr>
                <w:sz w:val="16"/>
              </w:rPr>
              <w:t>9a87245f</w:t>
            </w:r>
          </w:p>
        </w:tc>
        <w:tc>
          <w:tcPr>
            <w:tcW w:w="1728" w:type="auto"/>
          </w:tcPr>
          <w:p w14:paraId="6C1237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DD25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EAF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A7FEBB" w14:textId="77777777" w:rsidR="00D32106" w:rsidRDefault="00000000">
            <w:r>
              <w:t>clause_x</w:t>
            </w:r>
          </w:p>
        </w:tc>
      </w:tr>
      <w:tr w:rsidR="00D32106" w14:paraId="57E9520E" w14:textId="77777777">
        <w:trPr>
          <w:jc w:val="center"/>
        </w:trPr>
        <w:tc>
          <w:tcPr>
            <w:tcW w:w="1728" w:type="auto"/>
            <w:vAlign w:val="center"/>
          </w:tcPr>
          <w:p w14:paraId="7D7E6F1E" w14:textId="77777777" w:rsidR="00D32106" w:rsidRDefault="00000000">
            <w:r>
              <w:rPr>
                <w:sz w:val="16"/>
              </w:rPr>
              <w:t>0b08efe4</w:t>
            </w:r>
          </w:p>
        </w:tc>
        <w:tc>
          <w:tcPr>
            <w:tcW w:w="1728" w:type="auto"/>
          </w:tcPr>
          <w:p w14:paraId="7679BB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2567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0951D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949372" w14:textId="71588544" w:rsidR="00D32106" w:rsidRDefault="006D252A">
            <w:proofErr w:type="spellStart"/>
            <w:r>
              <w:t>acc_</w:t>
            </w:r>
            <w:r w:rsidR="00673DAD">
              <w:t>un</w:t>
            </w:r>
            <w:proofErr w:type="spellEnd"/>
          </w:p>
        </w:tc>
      </w:tr>
      <w:tr w:rsidR="00D32106" w14:paraId="06EC3BF3" w14:textId="77777777">
        <w:trPr>
          <w:jc w:val="center"/>
        </w:trPr>
        <w:tc>
          <w:tcPr>
            <w:tcW w:w="1728" w:type="auto"/>
            <w:vAlign w:val="center"/>
          </w:tcPr>
          <w:p w14:paraId="2CFDD487" w14:textId="77777777" w:rsidR="00D32106" w:rsidRDefault="00000000">
            <w:r>
              <w:rPr>
                <w:sz w:val="16"/>
              </w:rPr>
              <w:t>66f0ac3b</w:t>
            </w:r>
          </w:p>
        </w:tc>
        <w:tc>
          <w:tcPr>
            <w:tcW w:w="1728" w:type="auto"/>
          </w:tcPr>
          <w:p w14:paraId="20CF19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027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F8C419" w14:textId="77777777" w:rsidR="00D32106" w:rsidRDefault="00000000">
            <w:r>
              <w:t xml:space="preserve">כִבַּסְתֶּ֧ם </w:t>
            </w:r>
          </w:p>
        </w:tc>
        <w:tc>
          <w:tcPr>
            <w:tcW w:w="1728" w:type="auto"/>
          </w:tcPr>
          <w:p w14:paraId="6687E86B" w14:textId="77777777" w:rsidR="00D32106" w:rsidRDefault="00000000">
            <w:r>
              <w:t>mod</w:t>
            </w:r>
          </w:p>
        </w:tc>
      </w:tr>
      <w:tr w:rsidR="00D32106" w14:paraId="08C9B78D" w14:textId="77777777">
        <w:trPr>
          <w:jc w:val="center"/>
        </w:trPr>
        <w:tc>
          <w:tcPr>
            <w:tcW w:w="1728" w:type="auto"/>
            <w:vAlign w:val="center"/>
          </w:tcPr>
          <w:p w14:paraId="2FC47C0C" w14:textId="77777777" w:rsidR="00D32106" w:rsidRDefault="00000000">
            <w:r>
              <w:rPr>
                <w:sz w:val="16"/>
              </w:rPr>
              <w:t>c9d348fc</w:t>
            </w:r>
          </w:p>
        </w:tc>
        <w:tc>
          <w:tcPr>
            <w:tcW w:w="1728" w:type="auto"/>
          </w:tcPr>
          <w:p w14:paraId="1FD796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BA4F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93E628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7EF143FA" w14:textId="77777777" w:rsidR="00D32106" w:rsidRDefault="00000000">
            <w:r>
              <w:t>1.1.1.2.2</w:t>
            </w:r>
          </w:p>
        </w:tc>
      </w:tr>
    </w:tbl>
    <w:p w14:paraId="3D934BA7" w14:textId="77777777" w:rsidR="00D32106" w:rsidRDefault="00000000">
      <w:r>
        <w:br/>
      </w:r>
    </w:p>
    <w:p w14:paraId="56CA1EAF" w14:textId="77777777" w:rsidR="00D32106" w:rsidRDefault="00000000">
      <w:pPr>
        <w:pStyle w:val="Reference"/>
      </w:pPr>
      <w:hyperlink r:id="rId291">
        <w:r>
          <w:t>Numbers 32:10</w:t>
        </w:r>
      </w:hyperlink>
    </w:p>
    <w:p w14:paraId="2307F153" w14:textId="77777777" w:rsidR="00D32106" w:rsidRDefault="00000000">
      <w:pPr>
        <w:pStyle w:val="Hebrew"/>
      </w:pPr>
      <w:r>
        <w:t xml:space="preserve">וַיִּֽחַר־אַ֥ף יְהוָ֖ה בַּיֹּ֣ום הַה֑וּא </w:t>
      </w:r>
    </w:p>
    <w:p w14:paraId="02C1B7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90068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90069</w:t>
      </w:r>
      <w:r>
        <w:rPr>
          <w:rFonts w:ascii="Times New Roman" w:hAnsi="Times New Roman"/>
          <w:color w:val="828282"/>
          <w:rtl/>
        </w:rPr>
        <w:t>יִּֽחַר־</w:t>
      </w:r>
      <w:r>
        <w:rPr>
          <w:color w:val="FF0000"/>
          <w:vertAlign w:val="superscript"/>
          <w:rtl/>
        </w:rPr>
        <w:t>90070</w:t>
      </w:r>
      <w:r>
        <w:rPr>
          <w:rFonts w:ascii="Times New Roman" w:hAnsi="Times New Roman"/>
          <w:color w:val="828282"/>
          <w:rtl/>
        </w:rPr>
        <w:t xml:space="preserve">אַ֥ף </w:t>
      </w:r>
      <w:r>
        <w:rPr>
          <w:color w:val="FF0000"/>
          <w:vertAlign w:val="superscript"/>
          <w:rtl/>
        </w:rPr>
        <w:t>90071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90072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9007390074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90075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90076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C9BF6E8" w14:textId="77777777" w:rsidR="00D32106" w:rsidRDefault="00000000">
      <w:pPr>
        <w:pStyle w:val="Hebrew"/>
      </w:pPr>
      <w:r>
        <w:rPr>
          <w:color w:val="828282"/>
        </w:rPr>
        <w:t xml:space="preserve">וַיִּֽחַר־אַ֥ף יְהוָ֖ה בַּיֹּ֣ום הַה֑וּא וַיִּשָּׁבַ֖ע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5651CE18" w14:textId="77777777">
        <w:trPr>
          <w:jc w:val="center"/>
        </w:trPr>
        <w:tc>
          <w:tcPr>
            <w:tcW w:w="1728" w:type="auto"/>
            <w:vAlign w:val="center"/>
          </w:tcPr>
          <w:p w14:paraId="665C14C6" w14:textId="77777777" w:rsidR="00D32106" w:rsidRDefault="00000000">
            <w:r>
              <w:rPr>
                <w:sz w:val="16"/>
              </w:rPr>
              <w:t>b9db5ea4</w:t>
            </w:r>
          </w:p>
        </w:tc>
        <w:tc>
          <w:tcPr>
            <w:tcW w:w="1728" w:type="auto"/>
          </w:tcPr>
          <w:p w14:paraId="7595CF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1F2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026F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797387" w14:textId="77777777" w:rsidR="00D32106" w:rsidRDefault="00000000">
            <w:r>
              <w:t>clause_x</w:t>
            </w:r>
          </w:p>
        </w:tc>
      </w:tr>
      <w:tr w:rsidR="00D32106" w14:paraId="79FBE4C3" w14:textId="77777777">
        <w:trPr>
          <w:jc w:val="center"/>
        </w:trPr>
        <w:tc>
          <w:tcPr>
            <w:tcW w:w="1728" w:type="auto"/>
            <w:vAlign w:val="center"/>
          </w:tcPr>
          <w:p w14:paraId="1B5C5692" w14:textId="77777777" w:rsidR="00D32106" w:rsidRDefault="00000000">
            <w:r>
              <w:rPr>
                <w:sz w:val="16"/>
              </w:rPr>
              <w:t>9b357d49</w:t>
            </w:r>
          </w:p>
        </w:tc>
        <w:tc>
          <w:tcPr>
            <w:tcW w:w="1728" w:type="auto"/>
          </w:tcPr>
          <w:p w14:paraId="4071EF7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FB71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45F4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A6686" w14:textId="091AD7D3" w:rsidR="00D32106" w:rsidRDefault="00FC7734">
            <w:proofErr w:type="spellStart"/>
            <w:r>
              <w:t>sta_tr</w:t>
            </w:r>
            <w:proofErr w:type="spellEnd"/>
          </w:p>
        </w:tc>
      </w:tr>
      <w:tr w:rsidR="00D32106" w14:paraId="1DA2A7A4" w14:textId="77777777">
        <w:trPr>
          <w:jc w:val="center"/>
        </w:trPr>
        <w:tc>
          <w:tcPr>
            <w:tcW w:w="1728" w:type="auto"/>
            <w:vAlign w:val="center"/>
          </w:tcPr>
          <w:p w14:paraId="4F8414FC" w14:textId="77777777" w:rsidR="00D32106" w:rsidRDefault="00000000">
            <w:r>
              <w:rPr>
                <w:sz w:val="16"/>
              </w:rPr>
              <w:t>6a35849b</w:t>
            </w:r>
          </w:p>
        </w:tc>
        <w:tc>
          <w:tcPr>
            <w:tcW w:w="1728" w:type="auto"/>
          </w:tcPr>
          <w:p w14:paraId="1925E3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83A1C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E2B434" w14:textId="77777777" w:rsidR="00D32106" w:rsidRDefault="00000000">
            <w:r>
              <w:t>יִּֽחַר־</w:t>
            </w:r>
          </w:p>
        </w:tc>
        <w:tc>
          <w:tcPr>
            <w:tcW w:w="1728" w:type="auto"/>
          </w:tcPr>
          <w:p w14:paraId="1D27DEFF" w14:textId="77777777" w:rsidR="00D32106" w:rsidRDefault="00000000">
            <w:r>
              <w:t>past</w:t>
            </w:r>
          </w:p>
        </w:tc>
      </w:tr>
      <w:tr w:rsidR="00D32106" w14:paraId="74DC2F5B" w14:textId="77777777">
        <w:trPr>
          <w:jc w:val="center"/>
        </w:trPr>
        <w:tc>
          <w:tcPr>
            <w:tcW w:w="1728" w:type="auto"/>
            <w:vAlign w:val="center"/>
          </w:tcPr>
          <w:p w14:paraId="0406119A" w14:textId="77777777" w:rsidR="00D32106" w:rsidRDefault="00000000">
            <w:r>
              <w:rPr>
                <w:sz w:val="16"/>
              </w:rPr>
              <w:t>e1363abb</w:t>
            </w:r>
          </w:p>
        </w:tc>
        <w:tc>
          <w:tcPr>
            <w:tcW w:w="1728" w:type="auto"/>
          </w:tcPr>
          <w:p w14:paraId="77DDFE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7213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6FCB64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CDA7C37" w14:textId="77777777" w:rsidR="00D32106" w:rsidRDefault="00000000">
            <w:r>
              <w:t>1.1.1.2.1.1</w:t>
            </w:r>
          </w:p>
        </w:tc>
      </w:tr>
    </w:tbl>
    <w:p w14:paraId="3E11AD0C" w14:textId="77777777" w:rsidR="00D32106" w:rsidRDefault="00000000">
      <w:r>
        <w:br/>
      </w:r>
    </w:p>
    <w:p w14:paraId="472869EB" w14:textId="77777777" w:rsidR="00D32106" w:rsidRDefault="00000000">
      <w:pPr>
        <w:pStyle w:val="Reference"/>
      </w:pPr>
      <w:hyperlink r:id="rId292">
        <w:r>
          <w:t>Numbers 33:3</w:t>
        </w:r>
      </w:hyperlink>
    </w:p>
    <w:p w14:paraId="74743DED" w14:textId="77777777" w:rsidR="00D32106" w:rsidRDefault="00000000">
      <w:pPr>
        <w:pStyle w:val="Hebrew"/>
      </w:pPr>
      <w:r>
        <w:t xml:space="preserve">וַיִּסְע֤וּ מֵֽרַעְמְסֵס֙ בַּחֹ֣דֶשׁ הָֽרִאשֹׁ֔ון בַּחֲמִשָּׁ֥ה עָשָׂ֛ר יֹ֖ום לַחֹ֣דֶשׁ הָרִאשֹׁ֑ון </w:t>
      </w:r>
    </w:p>
    <w:p w14:paraId="2A7899F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90702</w:t>
      </w:r>
      <w:r>
        <w:rPr>
          <w:rFonts w:ascii="Times New Roman" w:hAnsi="Times New Roman"/>
          <w:color w:val="828282"/>
          <w:rtl/>
        </w:rPr>
        <w:t xml:space="preserve">יִּסְע֤וּ </w:t>
      </w:r>
      <w:r>
        <w:rPr>
          <w:color w:val="FF0000"/>
          <w:vertAlign w:val="superscript"/>
          <w:rtl/>
        </w:rPr>
        <w:t>90703</w:t>
      </w:r>
      <w:r>
        <w:rPr>
          <w:rFonts w:ascii="Times New Roman" w:hAnsi="Times New Roman"/>
          <w:color w:val="828282"/>
          <w:rtl/>
        </w:rPr>
        <w:t>מֵֽ</w:t>
      </w:r>
      <w:r>
        <w:rPr>
          <w:color w:val="FF0000"/>
          <w:vertAlign w:val="superscript"/>
          <w:rtl/>
        </w:rPr>
        <w:t>90704</w:t>
      </w:r>
      <w:r>
        <w:rPr>
          <w:rFonts w:ascii="Times New Roman" w:hAnsi="Times New Roman"/>
          <w:color w:val="828282"/>
          <w:rtl/>
        </w:rPr>
        <w:t xml:space="preserve">רַעְמְסֵס֙ </w:t>
      </w:r>
      <w:r>
        <w:rPr>
          <w:color w:val="FF0000"/>
          <w:vertAlign w:val="superscript"/>
          <w:rtl/>
        </w:rPr>
        <w:t>90705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9070690707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90708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90709</w:t>
      </w:r>
      <w:r>
        <w:rPr>
          <w:rFonts w:ascii="Times New Roman" w:hAnsi="Times New Roman"/>
          <w:color w:val="828282"/>
          <w:rtl/>
        </w:rPr>
        <w:t xml:space="preserve">רִאשֹׁ֔ון </w:t>
      </w:r>
      <w:r>
        <w:rPr>
          <w:color w:val="FF0000"/>
          <w:vertAlign w:val="superscript"/>
          <w:rtl/>
        </w:rPr>
        <w:t>90710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90711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90712</w:t>
      </w:r>
      <w:r>
        <w:rPr>
          <w:rFonts w:ascii="Times New Roman" w:hAnsi="Times New Roman"/>
          <w:color w:val="828282"/>
          <w:rtl/>
        </w:rPr>
        <w:t xml:space="preserve">עָשָׂ֛ר </w:t>
      </w:r>
      <w:r>
        <w:rPr>
          <w:color w:val="FF0000"/>
          <w:vertAlign w:val="superscript"/>
          <w:rtl/>
        </w:rPr>
        <w:t>90713</w:t>
      </w:r>
      <w:r>
        <w:rPr>
          <w:rFonts w:ascii="Times New Roman" w:hAnsi="Times New Roman"/>
          <w:color w:val="828282"/>
          <w:rtl/>
        </w:rPr>
        <w:t xml:space="preserve">יֹ֖ום </w:t>
      </w:r>
      <w:r>
        <w:rPr>
          <w:color w:val="FF0000"/>
          <w:vertAlign w:val="superscript"/>
          <w:rtl/>
        </w:rPr>
        <w:t>90714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9071590716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90717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90718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6FB79615" w14:textId="77777777" w:rsidR="00D32106" w:rsidRDefault="00000000">
      <w:pPr>
        <w:pStyle w:val="Hebrew"/>
      </w:pPr>
      <w:r>
        <w:rPr>
          <w:color w:val="828282"/>
        </w:rPr>
        <w:t xml:space="preserve">וַיִּסְע֤וּ מֵֽרַעְמְסֵס֙ בַּחֹ֣דֶשׁ הָֽרִאשֹׁ֔ון בַּחֲמִשָּׁ֥ה עָשָׂ֛ר יֹ֖ום לַחֹ֣דֶשׁ הָרִאשֹׁ֑ון מִֽמָּחֳרַ֣ת הַפֶּ֗סַח יָצְא֤וּ בְנֵֽי־יִשְׂרָאֵל֙ בְּיָ֣ד רָמָ֔ה לְעֵינֵ֖י כָּל־מִצְרָֽיִם׃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697"/>
        <w:gridCol w:w="1076"/>
      </w:tblGrid>
      <w:tr w:rsidR="00D32106" w14:paraId="55AC5BCF" w14:textId="77777777">
        <w:trPr>
          <w:jc w:val="center"/>
        </w:trPr>
        <w:tc>
          <w:tcPr>
            <w:tcW w:w="1728" w:type="auto"/>
            <w:vAlign w:val="center"/>
          </w:tcPr>
          <w:p w14:paraId="71059F68" w14:textId="77777777" w:rsidR="00D32106" w:rsidRDefault="00000000">
            <w:r>
              <w:rPr>
                <w:sz w:val="16"/>
              </w:rPr>
              <w:t>35c50a41</w:t>
            </w:r>
          </w:p>
        </w:tc>
        <w:tc>
          <w:tcPr>
            <w:tcW w:w="1728" w:type="auto"/>
          </w:tcPr>
          <w:p w14:paraId="7FC15B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E70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433A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316995" w14:textId="77777777" w:rsidR="00D32106" w:rsidRDefault="00000000">
            <w:r>
              <w:t>clause_x</w:t>
            </w:r>
          </w:p>
        </w:tc>
      </w:tr>
      <w:tr w:rsidR="00D32106" w14:paraId="4BDF7799" w14:textId="77777777">
        <w:trPr>
          <w:jc w:val="center"/>
        </w:trPr>
        <w:tc>
          <w:tcPr>
            <w:tcW w:w="1728" w:type="auto"/>
            <w:vAlign w:val="center"/>
          </w:tcPr>
          <w:p w14:paraId="504AF694" w14:textId="77777777" w:rsidR="00D32106" w:rsidRDefault="00000000">
            <w:r>
              <w:rPr>
                <w:sz w:val="16"/>
              </w:rPr>
              <w:t>79a47b1e</w:t>
            </w:r>
          </w:p>
        </w:tc>
        <w:tc>
          <w:tcPr>
            <w:tcW w:w="1728" w:type="auto"/>
          </w:tcPr>
          <w:p w14:paraId="66E278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7F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D568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2692ED" w14:textId="30B91DB3" w:rsidR="00D32106" w:rsidRDefault="00E92CEE">
            <w:proofErr w:type="spellStart"/>
            <w:r>
              <w:t>act_di</w:t>
            </w:r>
            <w:proofErr w:type="spellEnd"/>
          </w:p>
        </w:tc>
      </w:tr>
      <w:tr w:rsidR="00D32106" w14:paraId="54B80EF7" w14:textId="77777777">
        <w:trPr>
          <w:jc w:val="center"/>
        </w:trPr>
        <w:tc>
          <w:tcPr>
            <w:tcW w:w="1728" w:type="auto"/>
            <w:vAlign w:val="center"/>
          </w:tcPr>
          <w:p w14:paraId="56FBF8D4" w14:textId="77777777" w:rsidR="00D32106" w:rsidRDefault="00000000">
            <w:r>
              <w:rPr>
                <w:sz w:val="16"/>
              </w:rPr>
              <w:t>ebb4c0cf</w:t>
            </w:r>
          </w:p>
        </w:tc>
        <w:tc>
          <w:tcPr>
            <w:tcW w:w="1728" w:type="auto"/>
          </w:tcPr>
          <w:p w14:paraId="1B85CB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DB3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98DC1" w14:textId="77777777" w:rsidR="00D32106" w:rsidRDefault="00000000">
            <w:r>
              <w:t xml:space="preserve">יִּסְע֤וּ </w:t>
            </w:r>
          </w:p>
        </w:tc>
        <w:tc>
          <w:tcPr>
            <w:tcW w:w="1728" w:type="auto"/>
          </w:tcPr>
          <w:p w14:paraId="5C200DA3" w14:textId="0CD2BB3B" w:rsidR="00D32106" w:rsidRDefault="001529AA">
            <w:r>
              <w:t>past</w:t>
            </w:r>
          </w:p>
        </w:tc>
      </w:tr>
      <w:tr w:rsidR="00D32106" w14:paraId="4E3DDF5A" w14:textId="77777777">
        <w:trPr>
          <w:jc w:val="center"/>
        </w:trPr>
        <w:tc>
          <w:tcPr>
            <w:tcW w:w="1728" w:type="auto"/>
            <w:vAlign w:val="center"/>
          </w:tcPr>
          <w:p w14:paraId="3422F106" w14:textId="77777777" w:rsidR="00D32106" w:rsidRDefault="00000000">
            <w:r>
              <w:rPr>
                <w:sz w:val="16"/>
              </w:rPr>
              <w:t>6396e9f4</w:t>
            </w:r>
          </w:p>
        </w:tc>
        <w:tc>
          <w:tcPr>
            <w:tcW w:w="1728" w:type="auto"/>
          </w:tcPr>
          <w:p w14:paraId="3B853E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AC84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59668F" w14:textId="77777777" w:rsidR="00D32106" w:rsidRDefault="00000000">
            <w:r>
              <w:t>בַּחֹ֣</w:t>
            </w:r>
            <w:commentRangeStart w:id="19"/>
            <w:r>
              <w:t xml:space="preserve">דֶשׁ הָֽרִאשֹׁ֔ון בַּחֲמִשָּׁ֥ה עָשָׂ֛ר יֹ֖ום לַחֹ֣דֶשׁ הָרִאשֹׁ֑ון </w:t>
            </w:r>
            <w:commentRangeEnd w:id="19"/>
            <w:r w:rsidR="00E92CEE">
              <w:rPr>
                <w:rStyle w:val="CommentReference"/>
                <w:rFonts w:asciiTheme="minorHAnsi" w:hAnsiTheme="minorHAnsi"/>
              </w:rPr>
              <w:commentReference w:id="19"/>
            </w:r>
          </w:p>
        </w:tc>
        <w:tc>
          <w:tcPr>
            <w:tcW w:w="1728" w:type="auto"/>
          </w:tcPr>
          <w:p w14:paraId="4AC04C59" w14:textId="1ACD31F6" w:rsidR="00D32106" w:rsidRDefault="00D32106"/>
        </w:tc>
      </w:tr>
    </w:tbl>
    <w:p w14:paraId="36AE648D" w14:textId="77777777" w:rsidR="00D32106" w:rsidRDefault="00000000">
      <w:r>
        <w:br/>
      </w:r>
    </w:p>
    <w:p w14:paraId="5B543B6E" w14:textId="77777777" w:rsidR="00D32106" w:rsidRDefault="00000000">
      <w:pPr>
        <w:pStyle w:val="Reference"/>
      </w:pPr>
      <w:hyperlink r:id="rId293">
        <w:r>
          <w:t>Numbers 33:38</w:t>
        </w:r>
      </w:hyperlink>
    </w:p>
    <w:p w14:paraId="4978CC5E" w14:textId="77777777" w:rsidR="00D32106" w:rsidRDefault="00000000">
      <w:pPr>
        <w:pStyle w:val="Hebrew"/>
      </w:pPr>
      <w:r>
        <w:t xml:space="preserve">וַיָּ֣מָת שָׁ֑ם בִּשְׁנַ֣ת הָֽאַרְבָּעִ֗ים בַּחֹ֥דֶשׁ הַחֲמִישִׁ֖י בְּאֶחָ֥ד לַחֹֽדֶשׁ׃ </w:t>
      </w:r>
    </w:p>
    <w:p w14:paraId="3A45111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91098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91099</w:t>
      </w:r>
      <w:r>
        <w:rPr>
          <w:rFonts w:ascii="Times New Roman" w:hAnsi="Times New Roman"/>
          <w:color w:val="828282"/>
          <w:rtl/>
        </w:rPr>
        <w:t xml:space="preserve">שָׁ֑ם </w:t>
      </w:r>
      <w:r>
        <w:rPr>
          <w:color w:val="FF0000"/>
          <w:vertAlign w:val="superscript"/>
          <w:rtl/>
        </w:rPr>
        <w:t>91100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91101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91102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91103</w:t>
      </w:r>
      <w:r>
        <w:rPr>
          <w:rFonts w:ascii="Times New Roman" w:hAnsi="Times New Roman"/>
          <w:color w:val="828282"/>
          <w:rtl/>
        </w:rPr>
        <w:t xml:space="preserve">אַרְבָּעִ֗ים </w:t>
      </w:r>
      <w:r>
        <w:rPr>
          <w:color w:val="FF0000"/>
          <w:vertAlign w:val="superscript"/>
          <w:rtl/>
        </w:rPr>
        <w:t>91111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9111291113</w:t>
      </w:r>
      <w:r>
        <w:rPr>
          <w:rFonts w:ascii="Times New Roman" w:hAnsi="Times New Roman"/>
          <w:color w:val="828282"/>
          <w:rtl/>
        </w:rPr>
        <w:t xml:space="preserve">חֹ֥דֶשׁ </w:t>
      </w:r>
      <w:r>
        <w:rPr>
          <w:color w:val="FF0000"/>
          <w:vertAlign w:val="superscript"/>
          <w:rtl/>
        </w:rPr>
        <w:t>91114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91115</w:t>
      </w:r>
      <w:r>
        <w:rPr>
          <w:rFonts w:ascii="Times New Roman" w:hAnsi="Times New Roman"/>
          <w:color w:val="828282"/>
          <w:rtl/>
        </w:rPr>
        <w:t xml:space="preserve">חֲמִישִׁ֖י </w:t>
      </w:r>
      <w:r>
        <w:rPr>
          <w:color w:val="FF0000"/>
          <w:vertAlign w:val="superscript"/>
          <w:rtl/>
        </w:rPr>
        <w:t>91116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91117</w:t>
      </w:r>
      <w:r>
        <w:rPr>
          <w:rFonts w:ascii="Times New Roman" w:hAnsi="Times New Roman"/>
          <w:color w:val="828282"/>
          <w:rtl/>
        </w:rPr>
        <w:t xml:space="preserve">אֶחָ֥ד </w:t>
      </w:r>
      <w:r>
        <w:rPr>
          <w:color w:val="FF0000"/>
          <w:vertAlign w:val="superscript"/>
          <w:rtl/>
        </w:rPr>
        <w:t>91118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9111991120</w:t>
      </w:r>
      <w:r>
        <w:rPr>
          <w:rFonts w:ascii="Times New Roman" w:hAnsi="Times New Roman"/>
          <w:color w:val="828282"/>
          <w:rtl/>
        </w:rPr>
        <w:t xml:space="preserve">חֹֽדֶשׁ׃ </w:t>
      </w:r>
    </w:p>
    <w:p w14:paraId="06AD31CB" w14:textId="77777777" w:rsidR="00D32106" w:rsidRDefault="00000000">
      <w:pPr>
        <w:pStyle w:val="Hebrew"/>
      </w:pPr>
      <w:r>
        <w:rPr>
          <w:color w:val="828282"/>
        </w:rPr>
        <w:t xml:space="preserve">וַיַּעַל֩ אַהֲרֹ֨ן הַכֹּהֵ֜ן אֶל־הֹ֥ר הָהָ֛ר עַל־פִּ֥י יְהוָ֖ה וַיָּ֣מָת שָׁ֑ם בִּשְׁנַ֣ת הָֽאַרְבָּעִ֗ים לְצֵ֤את בְּנֵֽי־יִשְׂרָאֵל֙ מֵאֶ֣רֶץ מִצְרַ֔יִם בַּחֹ֥דֶשׁ הַחֲמִישִׁ֖י בְּאֶחָ֥ד לַחֹֽדֶשׁ׃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05"/>
        <w:gridCol w:w="1076"/>
      </w:tblGrid>
      <w:tr w:rsidR="00D32106" w14:paraId="63FCEAAC" w14:textId="77777777">
        <w:trPr>
          <w:jc w:val="center"/>
        </w:trPr>
        <w:tc>
          <w:tcPr>
            <w:tcW w:w="1728" w:type="auto"/>
            <w:vAlign w:val="center"/>
          </w:tcPr>
          <w:p w14:paraId="3D5BE015" w14:textId="77777777" w:rsidR="00D32106" w:rsidRDefault="00000000">
            <w:r>
              <w:rPr>
                <w:sz w:val="16"/>
              </w:rPr>
              <w:t>a2320cc6</w:t>
            </w:r>
          </w:p>
        </w:tc>
        <w:tc>
          <w:tcPr>
            <w:tcW w:w="1728" w:type="auto"/>
          </w:tcPr>
          <w:p w14:paraId="08B06D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5F18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359F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2CE9A" w14:textId="77777777" w:rsidR="00D32106" w:rsidRDefault="00000000">
            <w:r>
              <w:t>clause_x</w:t>
            </w:r>
          </w:p>
        </w:tc>
      </w:tr>
      <w:tr w:rsidR="00D32106" w14:paraId="50792D41" w14:textId="77777777">
        <w:trPr>
          <w:jc w:val="center"/>
        </w:trPr>
        <w:tc>
          <w:tcPr>
            <w:tcW w:w="1728" w:type="auto"/>
            <w:vAlign w:val="center"/>
          </w:tcPr>
          <w:p w14:paraId="78C3A4B8" w14:textId="77777777" w:rsidR="00D32106" w:rsidRDefault="00000000">
            <w:r>
              <w:rPr>
                <w:sz w:val="16"/>
              </w:rPr>
              <w:t>31b8d4f2</w:t>
            </w:r>
          </w:p>
        </w:tc>
        <w:tc>
          <w:tcPr>
            <w:tcW w:w="1728" w:type="auto"/>
          </w:tcPr>
          <w:p w14:paraId="049317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0083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905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E2F90C" w14:textId="3E056AB3" w:rsidR="00D32106" w:rsidRDefault="00C52C35">
            <w:proofErr w:type="spellStart"/>
            <w:r>
              <w:t>ach_id</w:t>
            </w:r>
            <w:proofErr w:type="spellEnd"/>
          </w:p>
        </w:tc>
      </w:tr>
      <w:tr w:rsidR="00D32106" w14:paraId="11C80574" w14:textId="77777777">
        <w:trPr>
          <w:jc w:val="center"/>
        </w:trPr>
        <w:tc>
          <w:tcPr>
            <w:tcW w:w="1728" w:type="auto"/>
            <w:vAlign w:val="center"/>
          </w:tcPr>
          <w:p w14:paraId="53CA0608" w14:textId="77777777" w:rsidR="00D32106" w:rsidRDefault="00000000">
            <w:r>
              <w:rPr>
                <w:sz w:val="16"/>
              </w:rPr>
              <w:t>74910d5e</w:t>
            </w:r>
          </w:p>
        </w:tc>
        <w:tc>
          <w:tcPr>
            <w:tcW w:w="1728" w:type="auto"/>
          </w:tcPr>
          <w:p w14:paraId="08563E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AB1C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6FC844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656293AB" w14:textId="77777777" w:rsidR="00D32106" w:rsidRDefault="00000000">
            <w:r>
              <w:t>past</w:t>
            </w:r>
          </w:p>
        </w:tc>
      </w:tr>
      <w:tr w:rsidR="00D32106" w14:paraId="5B676B7D" w14:textId="77777777">
        <w:trPr>
          <w:jc w:val="center"/>
        </w:trPr>
        <w:tc>
          <w:tcPr>
            <w:tcW w:w="1728" w:type="auto"/>
            <w:vAlign w:val="center"/>
          </w:tcPr>
          <w:p w14:paraId="4185F00F" w14:textId="77777777" w:rsidR="00D32106" w:rsidRDefault="00000000">
            <w:r>
              <w:rPr>
                <w:sz w:val="16"/>
              </w:rPr>
              <w:t>5ba0ae9d</w:t>
            </w:r>
          </w:p>
        </w:tc>
        <w:tc>
          <w:tcPr>
            <w:tcW w:w="1728" w:type="auto"/>
          </w:tcPr>
          <w:p w14:paraId="4A573C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C36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FA63C" w14:textId="77777777" w:rsidR="00D32106" w:rsidRDefault="00000000">
            <w:commentRangeStart w:id="20"/>
            <w:r>
              <w:t>בִּשְׁנַ֣ת הָֽאַרְבָּעִ֗ים בַּחֹ֥</w:t>
            </w:r>
            <w:proofErr w:type="spellStart"/>
            <w:r>
              <w:t>דֶש</w:t>
            </w:r>
            <w:proofErr w:type="spellEnd"/>
            <w:r>
              <w:t xml:space="preserve">ׁ </w:t>
            </w:r>
            <w:proofErr w:type="spellStart"/>
            <w:r>
              <w:t>הַחֲמִיש</w:t>
            </w:r>
            <w:proofErr w:type="spellEnd"/>
            <w:r>
              <w:t>ִׁ֖י בְּ</w:t>
            </w:r>
            <w:proofErr w:type="spellStart"/>
            <w:r>
              <w:t>אֶח</w:t>
            </w:r>
            <w:proofErr w:type="spellEnd"/>
            <w:r>
              <w:t xml:space="preserve">ָ֥ד </w:t>
            </w:r>
            <w:proofErr w:type="spellStart"/>
            <w:r>
              <w:t>לַח</w:t>
            </w:r>
            <w:proofErr w:type="spellEnd"/>
            <w:r>
              <w:t>ֹֽ</w:t>
            </w:r>
            <w:proofErr w:type="spellStart"/>
            <w:r>
              <w:t>דֶש</w:t>
            </w:r>
            <w:proofErr w:type="spellEnd"/>
            <w:r>
              <w:t>ׁ׃</w:t>
            </w:r>
            <w:commentRangeEnd w:id="20"/>
            <w:r w:rsidR="00B11ECF">
              <w:rPr>
                <w:rStyle w:val="CommentReference"/>
                <w:rFonts w:asciiTheme="minorHAnsi" w:hAnsiTheme="minorHAnsi"/>
              </w:rPr>
              <w:commentReference w:id="20"/>
            </w:r>
            <w:r>
              <w:t xml:space="preserve"> </w:t>
            </w:r>
          </w:p>
        </w:tc>
        <w:tc>
          <w:tcPr>
            <w:tcW w:w="1728" w:type="auto"/>
          </w:tcPr>
          <w:p w14:paraId="3459282F" w14:textId="77777777" w:rsidR="00D32106" w:rsidRDefault="00D32106"/>
        </w:tc>
      </w:tr>
    </w:tbl>
    <w:p w14:paraId="29938123" w14:textId="77777777" w:rsidR="00D32106" w:rsidRDefault="00000000">
      <w:r>
        <w:br/>
      </w:r>
    </w:p>
    <w:p w14:paraId="1ACDF6AE" w14:textId="77777777" w:rsidR="00D32106" w:rsidRDefault="00000000">
      <w:pPr>
        <w:pStyle w:val="Reference"/>
      </w:pPr>
      <w:hyperlink r:id="rId294">
        <w:r>
          <w:t>Numbers 33:39</w:t>
        </w:r>
      </w:hyperlink>
    </w:p>
    <w:p w14:paraId="6A7D3851" w14:textId="77777777" w:rsidR="00D32106" w:rsidRDefault="00000000">
      <w:pPr>
        <w:pStyle w:val="Hebrew"/>
      </w:pPr>
      <w:r>
        <w:t xml:space="preserve">וְאַהֲרֹ֔ן בֶּן־שָׁלֹ֧שׁ וְעֶשְׂרִ֛ים וּמְאַ֖ת שָׁנָ֑ה בְּמֹתֹ֖ו בְּהֹ֥ר הָהָֽר׃ ס </w:t>
      </w:r>
    </w:p>
    <w:p w14:paraId="60E663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91121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91122</w:t>
      </w:r>
      <w:r>
        <w:rPr>
          <w:rFonts w:ascii="Times New Roman" w:hAnsi="Times New Roman"/>
          <w:color w:val="828282"/>
          <w:rtl/>
        </w:rPr>
        <w:t xml:space="preserve">אַהֲרֹ֔ן </w:t>
      </w:r>
      <w:r>
        <w:rPr>
          <w:color w:val="FF0000"/>
          <w:vertAlign w:val="superscript"/>
          <w:rtl/>
        </w:rPr>
        <w:t>91123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91124</w:t>
      </w:r>
      <w:r>
        <w:rPr>
          <w:rFonts w:ascii="Times New Roman" w:hAnsi="Times New Roman"/>
          <w:color w:val="828282"/>
          <w:rtl/>
        </w:rPr>
        <w:t xml:space="preserve">שָׁלֹ֧שׁ </w:t>
      </w:r>
      <w:r>
        <w:rPr>
          <w:color w:val="FF0000"/>
          <w:vertAlign w:val="superscript"/>
          <w:rtl/>
        </w:rPr>
        <w:t>91125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91126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91127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91128</w:t>
      </w:r>
      <w:r>
        <w:rPr>
          <w:rFonts w:ascii="Times New Roman" w:hAnsi="Times New Roman"/>
          <w:color w:val="828282"/>
          <w:rtl/>
        </w:rPr>
        <w:t xml:space="preserve">מְאַ֖ת </w:t>
      </w:r>
      <w:r>
        <w:rPr>
          <w:color w:val="FF0000"/>
          <w:vertAlign w:val="superscript"/>
          <w:rtl/>
        </w:rPr>
        <w:t>91129</w:t>
      </w:r>
      <w:r>
        <w:rPr>
          <w:rFonts w:ascii="Times New Roman" w:hAnsi="Times New Roman"/>
          <w:color w:val="828282"/>
          <w:rtl/>
        </w:rPr>
        <w:t xml:space="preserve">שָׁנָ֑ה </w:t>
      </w:r>
      <w:r>
        <w:rPr>
          <w:color w:val="FF0000"/>
          <w:vertAlign w:val="superscript"/>
          <w:rtl/>
        </w:rPr>
        <w:t>91130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91131</w:t>
      </w:r>
      <w:r>
        <w:rPr>
          <w:rFonts w:ascii="Times New Roman" w:hAnsi="Times New Roman"/>
          <w:color w:val="828282"/>
          <w:rtl/>
        </w:rPr>
        <w:t xml:space="preserve">מֹתֹ֖ו </w:t>
      </w:r>
      <w:r>
        <w:rPr>
          <w:color w:val="FF0000"/>
          <w:vertAlign w:val="superscript"/>
          <w:rtl/>
        </w:rPr>
        <w:t>91132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91133</w:t>
      </w:r>
      <w:r>
        <w:rPr>
          <w:rFonts w:ascii="Times New Roman" w:hAnsi="Times New Roman"/>
          <w:color w:val="828282"/>
          <w:rtl/>
        </w:rPr>
        <w:t xml:space="preserve">הֹ֥ר </w:t>
      </w:r>
      <w:r>
        <w:rPr>
          <w:color w:val="FF0000"/>
          <w:vertAlign w:val="superscript"/>
          <w:rtl/>
        </w:rPr>
        <w:t>91134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91135</w:t>
      </w:r>
      <w:r>
        <w:rPr>
          <w:rFonts w:ascii="Times New Roman" w:hAnsi="Times New Roman"/>
          <w:color w:val="828282"/>
          <w:rtl/>
        </w:rPr>
        <w:t xml:space="preserve">הָֽר׃ ס </w:t>
      </w:r>
    </w:p>
    <w:p w14:paraId="018CAA6B" w14:textId="77777777" w:rsidR="00D32106" w:rsidRDefault="00000000">
      <w:pPr>
        <w:pStyle w:val="Hebrew"/>
      </w:pPr>
      <w:r>
        <w:rPr>
          <w:color w:val="828282"/>
        </w:rPr>
        <w:t xml:space="preserve">וְאַהֲרֹ֔ן בֶּן־שָׁלֹ֧שׁ וְעֶשְׂרִ֛ים וּמְאַ֖ת שָׁנָ֑ה בְּמֹתֹ֖ו בְּהֹ֥ר הָהָֽר׃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222"/>
      </w:tblGrid>
      <w:tr w:rsidR="00D32106" w14:paraId="38389D45" w14:textId="77777777">
        <w:trPr>
          <w:jc w:val="center"/>
        </w:trPr>
        <w:tc>
          <w:tcPr>
            <w:tcW w:w="1728" w:type="auto"/>
            <w:vAlign w:val="center"/>
          </w:tcPr>
          <w:p w14:paraId="0C72882A" w14:textId="77777777" w:rsidR="00D32106" w:rsidRDefault="00000000">
            <w:r>
              <w:rPr>
                <w:sz w:val="16"/>
              </w:rPr>
              <w:t>fd9bbd0b</w:t>
            </w:r>
          </w:p>
        </w:tc>
        <w:tc>
          <w:tcPr>
            <w:tcW w:w="1728" w:type="auto"/>
          </w:tcPr>
          <w:p w14:paraId="20DE7D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70B0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408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C9F7EA" w14:textId="6E4EB2E1" w:rsidR="00D32106" w:rsidRDefault="00D32106"/>
        </w:tc>
      </w:tr>
      <w:tr w:rsidR="00D32106" w14:paraId="2A9F375D" w14:textId="77777777">
        <w:trPr>
          <w:jc w:val="center"/>
        </w:trPr>
        <w:tc>
          <w:tcPr>
            <w:tcW w:w="1728" w:type="auto"/>
            <w:vAlign w:val="center"/>
          </w:tcPr>
          <w:p w14:paraId="6EF6264F" w14:textId="77777777" w:rsidR="00D32106" w:rsidRDefault="00000000">
            <w:r>
              <w:rPr>
                <w:sz w:val="16"/>
              </w:rPr>
              <w:t>e6053153</w:t>
            </w:r>
          </w:p>
        </w:tc>
        <w:tc>
          <w:tcPr>
            <w:tcW w:w="1728" w:type="auto"/>
          </w:tcPr>
          <w:p w14:paraId="74289CB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11B1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3A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379AA" w14:textId="77777777" w:rsidR="00D32106" w:rsidRDefault="00D32106"/>
        </w:tc>
      </w:tr>
      <w:tr w:rsidR="00D32106" w14:paraId="2BC29F72" w14:textId="77777777">
        <w:trPr>
          <w:jc w:val="center"/>
        </w:trPr>
        <w:tc>
          <w:tcPr>
            <w:tcW w:w="1728" w:type="auto"/>
            <w:vAlign w:val="center"/>
          </w:tcPr>
          <w:p w14:paraId="391BC500" w14:textId="77777777" w:rsidR="00D32106" w:rsidRDefault="00000000">
            <w:r>
              <w:rPr>
                <w:sz w:val="16"/>
              </w:rPr>
              <w:t>c08001cf</w:t>
            </w:r>
          </w:p>
        </w:tc>
        <w:tc>
          <w:tcPr>
            <w:tcW w:w="1728" w:type="auto"/>
          </w:tcPr>
          <w:p w14:paraId="79615F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8C1F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B2A3E4" w14:textId="77777777" w:rsidR="00D32106" w:rsidRDefault="00000000">
            <w:r>
              <w:t xml:space="preserve">בְּמֹתֹ֖ו </w:t>
            </w:r>
          </w:p>
        </w:tc>
        <w:tc>
          <w:tcPr>
            <w:tcW w:w="1728" w:type="auto"/>
          </w:tcPr>
          <w:p w14:paraId="714629E8" w14:textId="4663F03F" w:rsidR="00D32106" w:rsidRDefault="00D32106"/>
        </w:tc>
      </w:tr>
    </w:tbl>
    <w:p w14:paraId="646B9D1F" w14:textId="77777777" w:rsidR="00D32106" w:rsidRDefault="00000000">
      <w:r>
        <w:br/>
      </w:r>
    </w:p>
    <w:p w14:paraId="0F779DC2" w14:textId="77777777" w:rsidR="00D32106" w:rsidRDefault="00000000">
      <w:pPr>
        <w:pStyle w:val="Reference"/>
      </w:pPr>
      <w:hyperlink r:id="rId295">
        <w:r>
          <w:t>Deuteronomy 1:3</w:t>
        </w:r>
      </w:hyperlink>
    </w:p>
    <w:p w14:paraId="7AEBD9BD" w14:textId="77777777" w:rsidR="00D32106" w:rsidRDefault="00000000">
      <w:pPr>
        <w:pStyle w:val="Hebrew"/>
      </w:pPr>
      <w:r>
        <w:t xml:space="preserve">בְּאַרְבָּעִ֣ים שָׁנָ֔ה בְּעַשְׁתֵּֽי־עָשָׂ֥ר חֹ֖דֶשׁ בְּאֶחָ֣ד לַחֹ֑דֶשׁ דִּבֶּ֤ר מֹשֶׁה֙ אֶל־בְּנֵ֣י יִשְׂרָאֵ֔ל כְּ֠כֹל </w:t>
      </w:r>
    </w:p>
    <w:p w14:paraId="450D25B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92844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92845</w:t>
      </w:r>
      <w:r>
        <w:rPr>
          <w:rFonts w:ascii="Times New Roman" w:hAnsi="Times New Roman"/>
          <w:color w:val="828282"/>
          <w:rtl/>
        </w:rPr>
        <w:t xml:space="preserve">אַרְבָּעִ֣ים </w:t>
      </w:r>
      <w:r>
        <w:rPr>
          <w:color w:val="FF0000"/>
          <w:vertAlign w:val="superscript"/>
          <w:rtl/>
        </w:rPr>
        <w:t>92846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92847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92848</w:t>
      </w:r>
      <w:r>
        <w:rPr>
          <w:rFonts w:ascii="Times New Roman" w:hAnsi="Times New Roman"/>
          <w:color w:val="828282"/>
          <w:rtl/>
        </w:rPr>
        <w:t>עַשְׁתֵּֽי־</w:t>
      </w:r>
      <w:r>
        <w:rPr>
          <w:color w:val="FF0000"/>
          <w:vertAlign w:val="superscript"/>
          <w:rtl/>
        </w:rPr>
        <w:t>92849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92850</w:t>
      </w:r>
      <w:r>
        <w:rPr>
          <w:rFonts w:ascii="Times New Roman" w:hAnsi="Times New Roman"/>
          <w:color w:val="828282"/>
          <w:rtl/>
        </w:rPr>
        <w:t xml:space="preserve">חֹ֖דֶשׁ </w:t>
      </w:r>
      <w:r>
        <w:rPr>
          <w:color w:val="FF0000"/>
          <w:vertAlign w:val="superscript"/>
          <w:rtl/>
        </w:rPr>
        <w:t>92851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92852</w:t>
      </w:r>
      <w:r>
        <w:rPr>
          <w:rFonts w:ascii="Times New Roman" w:hAnsi="Times New Roman"/>
          <w:color w:val="828282"/>
          <w:rtl/>
        </w:rPr>
        <w:t xml:space="preserve">אֶחָ֣ד </w:t>
      </w:r>
      <w:r>
        <w:rPr>
          <w:color w:val="FF0000"/>
          <w:vertAlign w:val="superscript"/>
          <w:rtl/>
        </w:rPr>
        <w:t>92853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9285492855</w:t>
      </w:r>
      <w:r>
        <w:rPr>
          <w:rFonts w:ascii="Times New Roman" w:hAnsi="Times New Roman"/>
          <w:color w:val="828282"/>
          <w:rtl/>
        </w:rPr>
        <w:t xml:space="preserve">חֹ֑דֶשׁ </w:t>
      </w:r>
      <w:r>
        <w:rPr>
          <w:color w:val="FF0000"/>
          <w:vertAlign w:val="superscript"/>
          <w:rtl/>
        </w:rPr>
        <w:t>92856</w:t>
      </w:r>
      <w:r>
        <w:rPr>
          <w:rFonts w:ascii="Times New Roman" w:hAnsi="Times New Roman"/>
          <w:color w:val="828282"/>
          <w:rtl/>
        </w:rPr>
        <w:t xml:space="preserve">דִּבֶּ֤ר </w:t>
      </w:r>
      <w:r>
        <w:rPr>
          <w:color w:val="FF0000"/>
          <w:vertAlign w:val="superscript"/>
          <w:rtl/>
        </w:rPr>
        <w:t>92857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92858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92859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92860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92861</w:t>
      </w:r>
      <w:r>
        <w:rPr>
          <w:rFonts w:ascii="Times New Roman" w:hAnsi="Times New Roman"/>
          <w:color w:val="828282"/>
          <w:rtl/>
        </w:rPr>
        <w:t>כְּ֠</w:t>
      </w:r>
      <w:r>
        <w:rPr>
          <w:color w:val="FF0000"/>
          <w:vertAlign w:val="superscript"/>
          <w:rtl/>
        </w:rPr>
        <w:t>92862</w:t>
      </w:r>
      <w:r>
        <w:rPr>
          <w:rFonts w:ascii="Times New Roman" w:hAnsi="Times New Roman"/>
          <w:color w:val="828282"/>
          <w:rtl/>
        </w:rPr>
        <w:t xml:space="preserve">כֹל </w:t>
      </w:r>
    </w:p>
    <w:p w14:paraId="246BBEDC" w14:textId="77777777" w:rsidR="00D32106" w:rsidRDefault="00000000">
      <w:pPr>
        <w:pStyle w:val="Hebrew"/>
      </w:pPr>
      <w:r>
        <w:rPr>
          <w:color w:val="828282"/>
        </w:rPr>
        <w:t xml:space="preserve">וַיְהִי֙ בְּאַרְבָּעִ֣ים שָׁנָ֔ה בְּעַשְׁתֵּֽי־עָשָׂ֥ר חֹ֖דֶשׁ בְּאֶחָ֣ד לַחֹ֑דֶשׁ דִּבֶּ֤ר מֹשֶׁה֙ אֶל־בְּנֵ֣י יִשְׂרָאֵ֔ל כְּ֠כֹל אֲשֶׁ֨ר צִוָּ֧ה יְהוָ֛ה אֹתֹ֖ו אֲלֵהֶֽם׃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8"/>
        <w:gridCol w:w="1076"/>
      </w:tblGrid>
      <w:tr w:rsidR="00D32106" w14:paraId="5C348F13" w14:textId="77777777">
        <w:trPr>
          <w:jc w:val="center"/>
        </w:trPr>
        <w:tc>
          <w:tcPr>
            <w:tcW w:w="1728" w:type="auto"/>
            <w:vAlign w:val="center"/>
          </w:tcPr>
          <w:p w14:paraId="5485C34E" w14:textId="77777777" w:rsidR="00D32106" w:rsidRDefault="00000000">
            <w:r>
              <w:rPr>
                <w:sz w:val="16"/>
              </w:rPr>
              <w:t>ed53a37b</w:t>
            </w:r>
          </w:p>
        </w:tc>
        <w:tc>
          <w:tcPr>
            <w:tcW w:w="1728" w:type="auto"/>
          </w:tcPr>
          <w:p w14:paraId="2AA268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9BFF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B243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C33E2A" w14:textId="77777777" w:rsidR="00D32106" w:rsidRDefault="00000000">
            <w:r>
              <w:t>x_clause</w:t>
            </w:r>
          </w:p>
        </w:tc>
      </w:tr>
      <w:tr w:rsidR="00D32106" w14:paraId="7EC17711" w14:textId="77777777">
        <w:trPr>
          <w:jc w:val="center"/>
        </w:trPr>
        <w:tc>
          <w:tcPr>
            <w:tcW w:w="1728" w:type="auto"/>
            <w:vAlign w:val="center"/>
          </w:tcPr>
          <w:p w14:paraId="6761B71D" w14:textId="77777777" w:rsidR="00D32106" w:rsidRDefault="00000000">
            <w:r>
              <w:rPr>
                <w:sz w:val="16"/>
              </w:rPr>
              <w:t>004faeb6</w:t>
            </w:r>
          </w:p>
        </w:tc>
        <w:tc>
          <w:tcPr>
            <w:tcW w:w="1728" w:type="auto"/>
          </w:tcPr>
          <w:p w14:paraId="2ABAC1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A50A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90A5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2E856C" w14:textId="5BAEC35E" w:rsidR="00D32106" w:rsidRDefault="00B35053" w:rsidP="00B35053">
            <w:pPr>
              <w:tabs>
                <w:tab w:val="left" w:pos="680"/>
              </w:tabs>
            </w:pPr>
            <w:proofErr w:type="spellStart"/>
            <w:r>
              <w:t>acc_in</w:t>
            </w:r>
            <w:proofErr w:type="spellEnd"/>
            <w:r>
              <w:tab/>
            </w:r>
          </w:p>
        </w:tc>
      </w:tr>
      <w:tr w:rsidR="00D32106" w14:paraId="2CC57731" w14:textId="77777777">
        <w:trPr>
          <w:jc w:val="center"/>
        </w:trPr>
        <w:tc>
          <w:tcPr>
            <w:tcW w:w="1728" w:type="auto"/>
            <w:vAlign w:val="center"/>
          </w:tcPr>
          <w:p w14:paraId="5F01CA86" w14:textId="77777777" w:rsidR="00D32106" w:rsidRDefault="00000000">
            <w:r>
              <w:rPr>
                <w:sz w:val="16"/>
              </w:rPr>
              <w:t>7fc4fa4d</w:t>
            </w:r>
          </w:p>
        </w:tc>
        <w:tc>
          <w:tcPr>
            <w:tcW w:w="1728" w:type="auto"/>
          </w:tcPr>
          <w:p w14:paraId="62C3608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BF44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87AE6" w14:textId="77777777" w:rsidR="00D32106" w:rsidRDefault="00000000">
            <w:r>
              <w:t xml:space="preserve">דִּבֶּ֤ר </w:t>
            </w:r>
          </w:p>
        </w:tc>
        <w:tc>
          <w:tcPr>
            <w:tcW w:w="1728" w:type="auto"/>
          </w:tcPr>
          <w:p w14:paraId="364FC1AA" w14:textId="77777777" w:rsidR="00D32106" w:rsidRDefault="00000000">
            <w:r>
              <w:t>past</w:t>
            </w:r>
          </w:p>
        </w:tc>
      </w:tr>
      <w:tr w:rsidR="00D32106" w14:paraId="313664C8" w14:textId="77777777">
        <w:trPr>
          <w:jc w:val="center"/>
        </w:trPr>
        <w:tc>
          <w:tcPr>
            <w:tcW w:w="1728" w:type="auto"/>
            <w:vAlign w:val="center"/>
          </w:tcPr>
          <w:p w14:paraId="2E7A63E0" w14:textId="77777777" w:rsidR="00D32106" w:rsidRDefault="00000000">
            <w:r>
              <w:rPr>
                <w:sz w:val="16"/>
              </w:rPr>
              <w:t>9f2335b0</w:t>
            </w:r>
          </w:p>
        </w:tc>
        <w:tc>
          <w:tcPr>
            <w:tcW w:w="1728" w:type="auto"/>
          </w:tcPr>
          <w:p w14:paraId="2856506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5688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BCD315" w14:textId="77777777" w:rsidR="00D32106" w:rsidRDefault="00000000">
            <w:r>
              <w:t xml:space="preserve">בְּאֶחָ֣ד לַחֹ֑דֶשׁ </w:t>
            </w:r>
          </w:p>
        </w:tc>
        <w:tc>
          <w:tcPr>
            <w:tcW w:w="1728" w:type="auto"/>
          </w:tcPr>
          <w:p w14:paraId="12FA8E6B" w14:textId="77777777" w:rsidR="00D32106" w:rsidRDefault="00000000">
            <w:r>
              <w:t>1.1.2.1.1</w:t>
            </w:r>
          </w:p>
        </w:tc>
      </w:tr>
      <w:tr w:rsidR="00D32106" w14:paraId="1739E8CF" w14:textId="77777777">
        <w:trPr>
          <w:jc w:val="center"/>
        </w:trPr>
        <w:tc>
          <w:tcPr>
            <w:tcW w:w="1728" w:type="auto"/>
            <w:vAlign w:val="center"/>
          </w:tcPr>
          <w:p w14:paraId="0EC51231" w14:textId="77777777" w:rsidR="00D32106" w:rsidRDefault="00000000">
            <w:r>
              <w:rPr>
                <w:sz w:val="16"/>
              </w:rPr>
              <w:t>77fa9648</w:t>
            </w:r>
          </w:p>
        </w:tc>
        <w:tc>
          <w:tcPr>
            <w:tcW w:w="1728" w:type="auto"/>
          </w:tcPr>
          <w:p w14:paraId="3957AA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42713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FE4D21" w14:textId="77777777" w:rsidR="00D32106" w:rsidRDefault="00000000">
            <w:r>
              <w:t xml:space="preserve">בְּאַרְבָּעִ֣ים שָׁנָ֔ה </w:t>
            </w:r>
          </w:p>
        </w:tc>
        <w:tc>
          <w:tcPr>
            <w:tcW w:w="1728" w:type="auto"/>
          </w:tcPr>
          <w:p w14:paraId="74E1D875" w14:textId="58F4B83D" w:rsidR="00D32106" w:rsidRDefault="00B35053">
            <w:r>
              <w:t>1.1.2.1.3</w:t>
            </w:r>
          </w:p>
        </w:tc>
      </w:tr>
      <w:tr w:rsidR="00D32106" w14:paraId="4C3DB8A6" w14:textId="77777777">
        <w:trPr>
          <w:jc w:val="center"/>
        </w:trPr>
        <w:tc>
          <w:tcPr>
            <w:tcW w:w="1728" w:type="auto"/>
            <w:vAlign w:val="center"/>
          </w:tcPr>
          <w:p w14:paraId="23A4FAAF" w14:textId="77777777" w:rsidR="00D32106" w:rsidRDefault="00000000">
            <w:r>
              <w:rPr>
                <w:sz w:val="16"/>
              </w:rPr>
              <w:t>5479918d</w:t>
            </w:r>
          </w:p>
        </w:tc>
        <w:tc>
          <w:tcPr>
            <w:tcW w:w="1728" w:type="auto"/>
          </w:tcPr>
          <w:p w14:paraId="0B31C8D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3B6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AB56C3" w14:textId="77777777" w:rsidR="00D32106" w:rsidRDefault="00000000">
            <w:r>
              <w:t xml:space="preserve">בְּעַשְׁתֵּֽי־עָשָׂ֥ר חֹ֖דֶשׁ </w:t>
            </w:r>
          </w:p>
        </w:tc>
        <w:tc>
          <w:tcPr>
            <w:tcW w:w="1728" w:type="auto"/>
          </w:tcPr>
          <w:p w14:paraId="2F2C296B" w14:textId="75557CD1" w:rsidR="00D32106" w:rsidRDefault="00B35053">
            <w:r>
              <w:t>1.1.2.1.3</w:t>
            </w:r>
          </w:p>
        </w:tc>
      </w:tr>
    </w:tbl>
    <w:p w14:paraId="76E19CC8" w14:textId="77777777" w:rsidR="00D32106" w:rsidRDefault="00000000">
      <w:r>
        <w:br/>
      </w:r>
    </w:p>
    <w:p w14:paraId="484894C0" w14:textId="77777777" w:rsidR="00D32106" w:rsidRDefault="00000000">
      <w:pPr>
        <w:pStyle w:val="Reference"/>
      </w:pPr>
      <w:hyperlink r:id="rId296">
        <w:r>
          <w:t>Deuteronomy 1:9</w:t>
        </w:r>
      </w:hyperlink>
    </w:p>
    <w:p w14:paraId="237F5967" w14:textId="77777777" w:rsidR="00D32106" w:rsidRDefault="00000000">
      <w:pPr>
        <w:pStyle w:val="Hebrew"/>
      </w:pPr>
      <w:r>
        <w:t xml:space="preserve">וָאֹמַ֣ר אֲלֵכֶ֔ם בָּעֵ֥ת הַהִ֖וא </w:t>
      </w:r>
    </w:p>
    <w:p w14:paraId="67957B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93001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93002</w:t>
      </w:r>
      <w:r>
        <w:rPr>
          <w:rFonts w:ascii="Times New Roman" w:hAnsi="Times New Roman"/>
          <w:color w:val="828282"/>
          <w:rtl/>
        </w:rPr>
        <w:t xml:space="preserve">אֹמַ֣ר </w:t>
      </w:r>
      <w:r>
        <w:rPr>
          <w:color w:val="FF0000"/>
          <w:vertAlign w:val="superscript"/>
          <w:rtl/>
        </w:rPr>
        <w:t>93003</w:t>
      </w:r>
      <w:r>
        <w:rPr>
          <w:rFonts w:ascii="Times New Roman" w:hAnsi="Times New Roman"/>
          <w:color w:val="828282"/>
          <w:rtl/>
        </w:rPr>
        <w:t xml:space="preserve">אֲלֵכֶ֔ם </w:t>
      </w:r>
      <w:r>
        <w:rPr>
          <w:color w:val="FF0000"/>
          <w:vertAlign w:val="superscript"/>
          <w:rtl/>
        </w:rPr>
        <w:t>93004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9300593006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93007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93008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CA0F84D" w14:textId="77777777" w:rsidR="00D32106" w:rsidRDefault="00000000">
      <w:pPr>
        <w:pStyle w:val="Hebrew"/>
      </w:pPr>
      <w:r>
        <w:rPr>
          <w:color w:val="828282"/>
        </w:rPr>
        <w:t xml:space="preserve">וָאֹמַ֣ר אֲלֵכֶ֔ם בָּעֵ֥ת הַהִ֖וא לֵאמֹ֑ר לֹא־אוּכַ֥ל לְבַדִּ֖י שְׂאֵ֥ת אֶתְכֶֽם׃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37A10A17" w14:textId="77777777">
        <w:trPr>
          <w:jc w:val="center"/>
        </w:trPr>
        <w:tc>
          <w:tcPr>
            <w:tcW w:w="1728" w:type="auto"/>
            <w:vAlign w:val="center"/>
          </w:tcPr>
          <w:p w14:paraId="766289F8" w14:textId="77777777" w:rsidR="00D32106" w:rsidRDefault="00000000">
            <w:r>
              <w:rPr>
                <w:sz w:val="16"/>
              </w:rPr>
              <w:t>7c796c46</w:t>
            </w:r>
          </w:p>
        </w:tc>
        <w:tc>
          <w:tcPr>
            <w:tcW w:w="1728" w:type="auto"/>
          </w:tcPr>
          <w:p w14:paraId="3D53F3C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BC809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9E3C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17E25" w14:textId="77777777" w:rsidR="00D32106" w:rsidRDefault="00000000">
            <w:r>
              <w:t>clause_x</w:t>
            </w:r>
          </w:p>
        </w:tc>
      </w:tr>
      <w:tr w:rsidR="00D32106" w14:paraId="6D3A3DDA" w14:textId="77777777">
        <w:trPr>
          <w:jc w:val="center"/>
        </w:trPr>
        <w:tc>
          <w:tcPr>
            <w:tcW w:w="1728" w:type="auto"/>
            <w:vAlign w:val="center"/>
          </w:tcPr>
          <w:p w14:paraId="380CD41F" w14:textId="77777777" w:rsidR="00D32106" w:rsidRDefault="00000000">
            <w:r>
              <w:rPr>
                <w:sz w:val="16"/>
              </w:rPr>
              <w:t>9cbcd48a</w:t>
            </w:r>
          </w:p>
        </w:tc>
        <w:tc>
          <w:tcPr>
            <w:tcW w:w="1728" w:type="auto"/>
          </w:tcPr>
          <w:p w14:paraId="5F3272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6C8A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FDEC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541F1C" w14:textId="77777777" w:rsidR="00D32106" w:rsidRDefault="00000000">
            <w:r>
              <w:t>acc_in</w:t>
            </w:r>
          </w:p>
        </w:tc>
      </w:tr>
      <w:tr w:rsidR="00D32106" w14:paraId="1B15EC30" w14:textId="77777777">
        <w:trPr>
          <w:jc w:val="center"/>
        </w:trPr>
        <w:tc>
          <w:tcPr>
            <w:tcW w:w="1728" w:type="auto"/>
            <w:vAlign w:val="center"/>
          </w:tcPr>
          <w:p w14:paraId="6E63B560" w14:textId="77777777" w:rsidR="00D32106" w:rsidRDefault="00000000">
            <w:r>
              <w:rPr>
                <w:sz w:val="16"/>
              </w:rPr>
              <w:t>c8398def</w:t>
            </w:r>
          </w:p>
        </w:tc>
        <w:tc>
          <w:tcPr>
            <w:tcW w:w="1728" w:type="auto"/>
          </w:tcPr>
          <w:p w14:paraId="0232145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434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01A769" w14:textId="77777777" w:rsidR="00D32106" w:rsidRDefault="00000000">
            <w:r>
              <w:t xml:space="preserve">אֹמַ֣ר </w:t>
            </w:r>
          </w:p>
        </w:tc>
        <w:tc>
          <w:tcPr>
            <w:tcW w:w="1728" w:type="auto"/>
          </w:tcPr>
          <w:p w14:paraId="7380464D" w14:textId="77777777" w:rsidR="00D32106" w:rsidRDefault="00000000">
            <w:r>
              <w:t>past</w:t>
            </w:r>
          </w:p>
        </w:tc>
      </w:tr>
      <w:tr w:rsidR="00D32106" w14:paraId="3FB268B9" w14:textId="77777777">
        <w:trPr>
          <w:jc w:val="center"/>
        </w:trPr>
        <w:tc>
          <w:tcPr>
            <w:tcW w:w="1728" w:type="auto"/>
            <w:vAlign w:val="center"/>
          </w:tcPr>
          <w:p w14:paraId="3312BCCA" w14:textId="77777777" w:rsidR="00D32106" w:rsidRDefault="00000000">
            <w:r>
              <w:rPr>
                <w:sz w:val="16"/>
              </w:rPr>
              <w:t>d3d243bc</w:t>
            </w:r>
          </w:p>
        </w:tc>
        <w:tc>
          <w:tcPr>
            <w:tcW w:w="1728" w:type="auto"/>
          </w:tcPr>
          <w:p w14:paraId="70E152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2985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03BBAD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7543A8DF" w14:textId="77777777" w:rsidR="00D32106" w:rsidRDefault="00000000">
            <w:r>
              <w:t>1.1.1.2.1.1</w:t>
            </w:r>
          </w:p>
        </w:tc>
      </w:tr>
    </w:tbl>
    <w:p w14:paraId="3A6868D5" w14:textId="77777777" w:rsidR="00D32106" w:rsidRDefault="00000000">
      <w:r>
        <w:br/>
      </w:r>
    </w:p>
    <w:p w14:paraId="528A953C" w14:textId="77777777" w:rsidR="00D32106" w:rsidRDefault="00000000">
      <w:pPr>
        <w:pStyle w:val="Reference"/>
      </w:pPr>
      <w:hyperlink r:id="rId297">
        <w:r>
          <w:t>Deuteronomy 1:16</w:t>
        </w:r>
      </w:hyperlink>
    </w:p>
    <w:p w14:paraId="298C012E" w14:textId="77777777" w:rsidR="00D32106" w:rsidRDefault="00000000">
      <w:pPr>
        <w:pStyle w:val="Hebrew"/>
      </w:pPr>
      <w:r>
        <w:t xml:space="preserve">וָאֲצַוֶּה֙ אֶת־שֹׁ֣פְטֵיכֶ֔ם בָּעֵ֥ת הַהִ֖וא </w:t>
      </w:r>
    </w:p>
    <w:p w14:paraId="7B16082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93110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93111</w:t>
      </w:r>
      <w:r>
        <w:rPr>
          <w:rFonts w:ascii="Times New Roman" w:hAnsi="Times New Roman"/>
          <w:color w:val="828282"/>
          <w:rtl/>
        </w:rPr>
        <w:t xml:space="preserve">אֲצַוֶּה֙ </w:t>
      </w:r>
      <w:r>
        <w:rPr>
          <w:color w:val="FF0000"/>
          <w:vertAlign w:val="superscript"/>
          <w:rtl/>
        </w:rPr>
        <w:t>93112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93113</w:t>
      </w:r>
      <w:r>
        <w:rPr>
          <w:rFonts w:ascii="Times New Roman" w:hAnsi="Times New Roman"/>
          <w:color w:val="828282"/>
          <w:rtl/>
        </w:rPr>
        <w:t xml:space="preserve">שֹׁ֣פְטֵיכֶ֔ם </w:t>
      </w:r>
      <w:r>
        <w:rPr>
          <w:color w:val="FF0000"/>
          <w:vertAlign w:val="superscript"/>
          <w:rtl/>
        </w:rPr>
        <w:t>93114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9311593116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93117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93118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7434365" w14:textId="77777777" w:rsidR="00D32106" w:rsidRDefault="00000000">
      <w:pPr>
        <w:pStyle w:val="Hebrew"/>
      </w:pPr>
      <w:r>
        <w:rPr>
          <w:color w:val="828282"/>
        </w:rPr>
        <w:t xml:space="preserve">וָאֲצַוֶּה֙ אֶת־שֹׁ֣פְטֵיכֶ֔ם בָּעֵ֥ת הַהִ֖וא לֵאמֹ֑ר שָׁמֹ֤עַ בֵּין־אֲחֵיכֶם֙ וּשְׁפַטְתֶּ֣ם צֶ֔דֶק בֵּֽין־אִ֥ישׁ וּבֵין־אָחִ֖יו וּבֵ֥ין גֵּרֹֽו׃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6691ACAF" w14:textId="77777777">
        <w:trPr>
          <w:jc w:val="center"/>
        </w:trPr>
        <w:tc>
          <w:tcPr>
            <w:tcW w:w="1728" w:type="auto"/>
            <w:vAlign w:val="center"/>
          </w:tcPr>
          <w:p w14:paraId="0A7D25FA" w14:textId="77777777" w:rsidR="00D32106" w:rsidRDefault="00000000">
            <w:r>
              <w:rPr>
                <w:sz w:val="16"/>
              </w:rPr>
              <w:t>8d69a0f6</w:t>
            </w:r>
          </w:p>
        </w:tc>
        <w:tc>
          <w:tcPr>
            <w:tcW w:w="1728" w:type="auto"/>
          </w:tcPr>
          <w:p w14:paraId="7E26A8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230D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BA2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449840" w14:textId="77777777" w:rsidR="00D32106" w:rsidRDefault="00000000">
            <w:r>
              <w:t>clause_x</w:t>
            </w:r>
          </w:p>
        </w:tc>
      </w:tr>
      <w:tr w:rsidR="00D32106" w14:paraId="4D92931C" w14:textId="77777777">
        <w:trPr>
          <w:jc w:val="center"/>
        </w:trPr>
        <w:tc>
          <w:tcPr>
            <w:tcW w:w="1728" w:type="auto"/>
            <w:vAlign w:val="center"/>
          </w:tcPr>
          <w:p w14:paraId="7D9AA2D1" w14:textId="77777777" w:rsidR="00D32106" w:rsidRDefault="00000000">
            <w:r>
              <w:rPr>
                <w:sz w:val="16"/>
              </w:rPr>
              <w:t>fb3326b2</w:t>
            </w:r>
          </w:p>
        </w:tc>
        <w:tc>
          <w:tcPr>
            <w:tcW w:w="1728" w:type="auto"/>
          </w:tcPr>
          <w:p w14:paraId="306525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3638A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D2DD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7758B3" w14:textId="6E68CA8E" w:rsidR="00D32106" w:rsidRDefault="009E6DA1">
            <w:proofErr w:type="spellStart"/>
            <w:r>
              <w:t>acc_in</w:t>
            </w:r>
            <w:proofErr w:type="spellEnd"/>
          </w:p>
        </w:tc>
      </w:tr>
      <w:tr w:rsidR="00D32106" w14:paraId="02399D53" w14:textId="77777777">
        <w:trPr>
          <w:jc w:val="center"/>
        </w:trPr>
        <w:tc>
          <w:tcPr>
            <w:tcW w:w="1728" w:type="auto"/>
            <w:vAlign w:val="center"/>
          </w:tcPr>
          <w:p w14:paraId="0B2268F9" w14:textId="77777777" w:rsidR="00D32106" w:rsidRDefault="00000000">
            <w:r>
              <w:rPr>
                <w:sz w:val="16"/>
              </w:rPr>
              <w:t>b92d909f</w:t>
            </w:r>
          </w:p>
        </w:tc>
        <w:tc>
          <w:tcPr>
            <w:tcW w:w="1728" w:type="auto"/>
          </w:tcPr>
          <w:p w14:paraId="4221DD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2BA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D3AD77D" w14:textId="77777777" w:rsidR="00D32106" w:rsidRDefault="00000000">
            <w:r>
              <w:t xml:space="preserve">אֲצַוֶּה֙ </w:t>
            </w:r>
          </w:p>
        </w:tc>
        <w:tc>
          <w:tcPr>
            <w:tcW w:w="1728" w:type="auto"/>
          </w:tcPr>
          <w:p w14:paraId="4569ADB4" w14:textId="77777777" w:rsidR="00D32106" w:rsidRDefault="00000000">
            <w:r>
              <w:t>past</w:t>
            </w:r>
          </w:p>
        </w:tc>
      </w:tr>
      <w:tr w:rsidR="00D32106" w14:paraId="08BAE9BA" w14:textId="77777777">
        <w:trPr>
          <w:jc w:val="center"/>
        </w:trPr>
        <w:tc>
          <w:tcPr>
            <w:tcW w:w="1728" w:type="auto"/>
            <w:vAlign w:val="center"/>
          </w:tcPr>
          <w:p w14:paraId="77551ED7" w14:textId="77777777" w:rsidR="00D32106" w:rsidRDefault="00000000">
            <w:r>
              <w:rPr>
                <w:sz w:val="16"/>
              </w:rPr>
              <w:t>cb56e522</w:t>
            </w:r>
          </w:p>
        </w:tc>
        <w:tc>
          <w:tcPr>
            <w:tcW w:w="1728" w:type="auto"/>
          </w:tcPr>
          <w:p w14:paraId="178D05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2A6F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03959B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8F1F92" w14:textId="77777777" w:rsidR="00D32106" w:rsidRDefault="00000000">
            <w:r>
              <w:t>1.1.1.2.1.1</w:t>
            </w:r>
          </w:p>
        </w:tc>
      </w:tr>
    </w:tbl>
    <w:p w14:paraId="05A53534" w14:textId="77777777" w:rsidR="00D32106" w:rsidRDefault="00000000">
      <w:r>
        <w:br/>
      </w:r>
    </w:p>
    <w:p w14:paraId="2DF6BAF2" w14:textId="77777777" w:rsidR="00D32106" w:rsidRDefault="00000000">
      <w:pPr>
        <w:pStyle w:val="Reference"/>
      </w:pPr>
      <w:hyperlink r:id="rId298">
        <w:r>
          <w:t>Deuteronomy 1:18</w:t>
        </w:r>
      </w:hyperlink>
    </w:p>
    <w:p w14:paraId="6D6EB273" w14:textId="77777777" w:rsidR="00D32106" w:rsidRDefault="00000000">
      <w:pPr>
        <w:pStyle w:val="Hebrew"/>
      </w:pPr>
      <w:r>
        <w:t xml:space="preserve">וָאֲצַוֶּ֥ה אֶתְכֶ֖ם בָּעֵ֣ת הַהִ֑וא אֵ֥ת כָּל־הַדְּבָרִ֖ים </w:t>
      </w:r>
    </w:p>
    <w:p w14:paraId="4AC0CC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93169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93170</w:t>
      </w:r>
      <w:r>
        <w:rPr>
          <w:rFonts w:ascii="Times New Roman" w:hAnsi="Times New Roman"/>
          <w:color w:val="828282"/>
          <w:rtl/>
        </w:rPr>
        <w:t xml:space="preserve">אֲצַוֶּ֥ה </w:t>
      </w:r>
      <w:r>
        <w:rPr>
          <w:color w:val="FF0000"/>
          <w:vertAlign w:val="superscript"/>
          <w:rtl/>
        </w:rPr>
        <w:t>93171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93172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9317393174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93176</w:t>
      </w:r>
      <w:r>
        <w:rPr>
          <w:rFonts w:ascii="Times New Roman" w:hAnsi="Times New Roman"/>
          <w:color w:val="828282"/>
          <w:rtl/>
        </w:rPr>
        <w:t xml:space="preserve">הִ֑וא </w:t>
      </w:r>
      <w:r>
        <w:rPr>
          <w:color w:val="FF0000"/>
          <w:vertAlign w:val="superscript"/>
          <w:rtl/>
        </w:rPr>
        <w:t>93177</w:t>
      </w:r>
      <w:r>
        <w:rPr>
          <w:rFonts w:ascii="Times New Roman" w:hAnsi="Times New Roman"/>
          <w:color w:val="828282"/>
          <w:rtl/>
        </w:rPr>
        <w:t xml:space="preserve">אֵ֥ת </w:t>
      </w:r>
      <w:r>
        <w:rPr>
          <w:color w:val="FF0000"/>
          <w:vertAlign w:val="superscript"/>
          <w:rtl/>
        </w:rPr>
        <w:t>93178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93179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93180</w:t>
      </w:r>
      <w:r>
        <w:rPr>
          <w:rFonts w:ascii="Times New Roman" w:hAnsi="Times New Roman"/>
          <w:color w:val="828282"/>
          <w:rtl/>
        </w:rPr>
        <w:t xml:space="preserve">דְּבָרִ֖ים </w:t>
      </w:r>
    </w:p>
    <w:p w14:paraId="6163EC9F" w14:textId="77777777" w:rsidR="00D32106" w:rsidRDefault="00000000">
      <w:pPr>
        <w:pStyle w:val="Hebrew"/>
      </w:pPr>
      <w:r>
        <w:rPr>
          <w:color w:val="828282"/>
        </w:rPr>
        <w:t xml:space="preserve">וָאֲצַוֶּ֥ה אֶתְכֶ֖ם בָּעֵ֣ת הַהִ֑וא אֵ֥ת כָּל־הַדְּבָרִ֖ים אֲשֶׁ֥ר תַּעֲשֽׂוּן׃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0144F5D7" w14:textId="77777777">
        <w:trPr>
          <w:jc w:val="center"/>
        </w:trPr>
        <w:tc>
          <w:tcPr>
            <w:tcW w:w="1728" w:type="auto"/>
            <w:vAlign w:val="center"/>
          </w:tcPr>
          <w:p w14:paraId="51797969" w14:textId="77777777" w:rsidR="00D32106" w:rsidRDefault="00000000">
            <w:r>
              <w:rPr>
                <w:sz w:val="16"/>
              </w:rPr>
              <w:t>79f1f63f</w:t>
            </w:r>
          </w:p>
        </w:tc>
        <w:tc>
          <w:tcPr>
            <w:tcW w:w="1728" w:type="auto"/>
          </w:tcPr>
          <w:p w14:paraId="3C338F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E6F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0B6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C1FE48" w14:textId="77777777" w:rsidR="00D32106" w:rsidRDefault="00000000">
            <w:r>
              <w:t>medial</w:t>
            </w:r>
          </w:p>
        </w:tc>
      </w:tr>
      <w:tr w:rsidR="00D32106" w14:paraId="7E929992" w14:textId="77777777">
        <w:trPr>
          <w:jc w:val="center"/>
        </w:trPr>
        <w:tc>
          <w:tcPr>
            <w:tcW w:w="1728" w:type="auto"/>
            <w:vAlign w:val="center"/>
          </w:tcPr>
          <w:p w14:paraId="4D97D8E0" w14:textId="77777777" w:rsidR="00D32106" w:rsidRDefault="00000000">
            <w:r>
              <w:rPr>
                <w:sz w:val="16"/>
              </w:rPr>
              <w:t>ecbaf7a6</w:t>
            </w:r>
          </w:p>
        </w:tc>
        <w:tc>
          <w:tcPr>
            <w:tcW w:w="1728" w:type="auto"/>
          </w:tcPr>
          <w:p w14:paraId="5567E3D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9B91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19A9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7846E92" w14:textId="3DF1B1DD" w:rsidR="00D32106" w:rsidRDefault="00BE2BB5">
            <w:proofErr w:type="spellStart"/>
            <w:r>
              <w:t>acc_in</w:t>
            </w:r>
            <w:proofErr w:type="spellEnd"/>
          </w:p>
        </w:tc>
      </w:tr>
      <w:tr w:rsidR="00D32106" w14:paraId="692D858D" w14:textId="77777777">
        <w:trPr>
          <w:jc w:val="center"/>
        </w:trPr>
        <w:tc>
          <w:tcPr>
            <w:tcW w:w="1728" w:type="auto"/>
            <w:vAlign w:val="center"/>
          </w:tcPr>
          <w:p w14:paraId="591A81A1" w14:textId="77777777" w:rsidR="00D32106" w:rsidRDefault="00000000">
            <w:r>
              <w:rPr>
                <w:sz w:val="16"/>
              </w:rPr>
              <w:t>250d6577</w:t>
            </w:r>
          </w:p>
        </w:tc>
        <w:tc>
          <w:tcPr>
            <w:tcW w:w="1728" w:type="auto"/>
          </w:tcPr>
          <w:p w14:paraId="68EBE6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FAE8C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C20387" w14:textId="77777777" w:rsidR="00D32106" w:rsidRDefault="00000000">
            <w:r>
              <w:t xml:space="preserve">אֲצַוֶּ֥ה </w:t>
            </w:r>
          </w:p>
        </w:tc>
        <w:tc>
          <w:tcPr>
            <w:tcW w:w="1728" w:type="auto"/>
          </w:tcPr>
          <w:p w14:paraId="2E0DF99B" w14:textId="77777777" w:rsidR="00D32106" w:rsidRDefault="00000000">
            <w:r>
              <w:t>past</w:t>
            </w:r>
          </w:p>
        </w:tc>
      </w:tr>
      <w:tr w:rsidR="00D32106" w14:paraId="39D561E3" w14:textId="77777777">
        <w:trPr>
          <w:jc w:val="center"/>
        </w:trPr>
        <w:tc>
          <w:tcPr>
            <w:tcW w:w="1728" w:type="auto"/>
            <w:vAlign w:val="center"/>
          </w:tcPr>
          <w:p w14:paraId="12695A30" w14:textId="77777777" w:rsidR="00D32106" w:rsidRDefault="00000000">
            <w:r>
              <w:rPr>
                <w:sz w:val="16"/>
              </w:rPr>
              <w:t>e0589a43</w:t>
            </w:r>
          </w:p>
        </w:tc>
        <w:tc>
          <w:tcPr>
            <w:tcW w:w="1728" w:type="auto"/>
          </w:tcPr>
          <w:p w14:paraId="6EB5AB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709D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66114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2FB12496" w14:textId="77777777" w:rsidR="00D32106" w:rsidRDefault="00000000">
            <w:r>
              <w:t>1.1.1.2.1.1</w:t>
            </w:r>
          </w:p>
        </w:tc>
      </w:tr>
    </w:tbl>
    <w:p w14:paraId="4A1921AC" w14:textId="77777777" w:rsidR="00D32106" w:rsidRDefault="00000000">
      <w:r>
        <w:br/>
      </w:r>
    </w:p>
    <w:p w14:paraId="412DA604" w14:textId="77777777" w:rsidR="00D32106" w:rsidRDefault="00000000">
      <w:pPr>
        <w:pStyle w:val="Reference"/>
      </w:pPr>
      <w:hyperlink r:id="rId299">
        <w:r>
          <w:t>Deuteronomy 2:34</w:t>
        </w:r>
      </w:hyperlink>
    </w:p>
    <w:p w14:paraId="0F46BBD3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27A055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94397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94398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94399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94400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94401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94402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9440394404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94406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4CF77DBE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וַֽנַּחֲרֵם֙ אֶת־כָּל־עִ֣יר מְתִ֔ם וְהַנָּשִׁ֖ים וְהַטָּ֑ף לֹ֥א הִשְׁאַ֖רְנוּ שָׂרִֽיד׃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237155B" w14:textId="77777777">
        <w:trPr>
          <w:jc w:val="center"/>
        </w:trPr>
        <w:tc>
          <w:tcPr>
            <w:tcW w:w="1728" w:type="auto"/>
            <w:vAlign w:val="center"/>
          </w:tcPr>
          <w:p w14:paraId="4D9FBB43" w14:textId="77777777" w:rsidR="00D32106" w:rsidRDefault="00000000">
            <w:r>
              <w:rPr>
                <w:sz w:val="16"/>
              </w:rPr>
              <w:t>f2b2d5ff</w:t>
            </w:r>
          </w:p>
        </w:tc>
        <w:tc>
          <w:tcPr>
            <w:tcW w:w="1728" w:type="auto"/>
          </w:tcPr>
          <w:p w14:paraId="03DFDF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0E7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D50D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6BDE2C" w14:textId="77777777" w:rsidR="00D32106" w:rsidRDefault="00000000">
            <w:r>
              <w:t>clause_x</w:t>
            </w:r>
          </w:p>
        </w:tc>
      </w:tr>
      <w:tr w:rsidR="00D32106" w14:paraId="4BC870CB" w14:textId="77777777">
        <w:trPr>
          <w:jc w:val="center"/>
        </w:trPr>
        <w:tc>
          <w:tcPr>
            <w:tcW w:w="1728" w:type="auto"/>
            <w:vAlign w:val="center"/>
          </w:tcPr>
          <w:p w14:paraId="663AEF97" w14:textId="77777777" w:rsidR="00D32106" w:rsidRDefault="00000000">
            <w:r>
              <w:rPr>
                <w:sz w:val="16"/>
              </w:rPr>
              <w:t>51977834</w:t>
            </w:r>
          </w:p>
        </w:tc>
        <w:tc>
          <w:tcPr>
            <w:tcW w:w="1728" w:type="auto"/>
          </w:tcPr>
          <w:p w14:paraId="7E0662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F034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08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A374E" w14:textId="5C2589C6" w:rsidR="00D32106" w:rsidRDefault="00704D6B">
            <w:proofErr w:type="spellStart"/>
            <w:r>
              <w:t>acc_in</w:t>
            </w:r>
            <w:proofErr w:type="spellEnd"/>
          </w:p>
        </w:tc>
      </w:tr>
      <w:tr w:rsidR="00D32106" w14:paraId="44F16FA1" w14:textId="77777777">
        <w:trPr>
          <w:jc w:val="center"/>
        </w:trPr>
        <w:tc>
          <w:tcPr>
            <w:tcW w:w="1728" w:type="auto"/>
            <w:vAlign w:val="center"/>
          </w:tcPr>
          <w:p w14:paraId="639C0432" w14:textId="77777777" w:rsidR="00D32106" w:rsidRDefault="00000000">
            <w:r>
              <w:rPr>
                <w:sz w:val="16"/>
              </w:rPr>
              <w:t>1527d606</w:t>
            </w:r>
          </w:p>
        </w:tc>
        <w:tc>
          <w:tcPr>
            <w:tcW w:w="1728" w:type="auto"/>
          </w:tcPr>
          <w:p w14:paraId="7359D3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24C6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D94F12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CBB351D" w14:textId="77777777" w:rsidR="00D32106" w:rsidRDefault="00000000">
            <w:r>
              <w:t>past</w:t>
            </w:r>
          </w:p>
        </w:tc>
      </w:tr>
      <w:tr w:rsidR="00D32106" w14:paraId="7F441519" w14:textId="77777777">
        <w:trPr>
          <w:jc w:val="center"/>
        </w:trPr>
        <w:tc>
          <w:tcPr>
            <w:tcW w:w="1728" w:type="auto"/>
            <w:vAlign w:val="center"/>
          </w:tcPr>
          <w:p w14:paraId="7D544202" w14:textId="77777777" w:rsidR="00D32106" w:rsidRDefault="00000000">
            <w:r>
              <w:rPr>
                <w:sz w:val="16"/>
              </w:rPr>
              <w:t>ee5427d3</w:t>
            </w:r>
          </w:p>
        </w:tc>
        <w:tc>
          <w:tcPr>
            <w:tcW w:w="1728" w:type="auto"/>
          </w:tcPr>
          <w:p w14:paraId="247554B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3FD2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77EF7E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172B9D73" w14:textId="77777777" w:rsidR="00D32106" w:rsidRDefault="00000000">
            <w:r>
              <w:t>1.1.1.2.1.1</w:t>
            </w:r>
          </w:p>
        </w:tc>
      </w:tr>
    </w:tbl>
    <w:p w14:paraId="71EA557E" w14:textId="77777777" w:rsidR="00D32106" w:rsidRDefault="00000000">
      <w:r>
        <w:br/>
      </w:r>
    </w:p>
    <w:p w14:paraId="45DEB4E4" w14:textId="77777777" w:rsidR="00D32106" w:rsidRDefault="00000000">
      <w:pPr>
        <w:pStyle w:val="Reference"/>
      </w:pPr>
      <w:hyperlink r:id="rId300">
        <w:r>
          <w:t>Deuteronomy 3:4</w:t>
        </w:r>
      </w:hyperlink>
    </w:p>
    <w:p w14:paraId="0BCE5AE2" w14:textId="77777777" w:rsidR="00D32106" w:rsidRDefault="00000000">
      <w:pPr>
        <w:pStyle w:val="Hebrew"/>
      </w:pPr>
      <w:r>
        <w:t xml:space="preserve">וַנִּלְכֹּ֤ד אֶת־כָּל־עָרָיו֙ בָּעֵ֣ת הַהִ֔וא </w:t>
      </w:r>
    </w:p>
    <w:p w14:paraId="068151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94566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94567</w:t>
      </w:r>
      <w:r>
        <w:rPr>
          <w:rFonts w:ascii="Times New Roman" w:hAnsi="Times New Roman"/>
          <w:color w:val="828282"/>
          <w:rtl/>
        </w:rPr>
        <w:t xml:space="preserve">נִּלְכֹּ֤ד </w:t>
      </w:r>
      <w:r>
        <w:rPr>
          <w:color w:val="FF0000"/>
          <w:vertAlign w:val="superscript"/>
          <w:rtl/>
        </w:rPr>
        <w:t>94568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94569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94570</w:t>
      </w:r>
      <w:r>
        <w:rPr>
          <w:rFonts w:ascii="Times New Roman" w:hAnsi="Times New Roman"/>
          <w:color w:val="828282"/>
          <w:rtl/>
        </w:rPr>
        <w:t xml:space="preserve">עָרָיו֙ </w:t>
      </w:r>
      <w:r>
        <w:rPr>
          <w:color w:val="FF0000"/>
          <w:vertAlign w:val="superscript"/>
          <w:rtl/>
        </w:rPr>
        <w:t>94571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9457294573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94574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94575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2A23DE41" w14:textId="77777777" w:rsidR="00D32106" w:rsidRDefault="00000000">
      <w:pPr>
        <w:pStyle w:val="Hebrew"/>
      </w:pPr>
      <w:r>
        <w:rPr>
          <w:color w:val="828282"/>
        </w:rPr>
        <w:t xml:space="preserve">וַנִּלְכֹּ֤ד אֶת־כָּל־עָרָיו֙ בָּעֵ֣ת הַהִ֔וא לֹ֤א הָֽיְתָה֙ קִרְיָ֔ה אֲשֶׁ֥ר לֹא־לָקַ֖חְנוּ מֵֽאִתָּ֑ם שִׁשִּׁ֥ים עִיר֙ כָּל־חֶ֣בֶל אַרְגֹּ֔ב מַמְלֶ֥כֶת עֹ֖וג בַּבָּשָֽׁן׃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756588F2" w14:textId="77777777">
        <w:trPr>
          <w:jc w:val="center"/>
        </w:trPr>
        <w:tc>
          <w:tcPr>
            <w:tcW w:w="1728" w:type="auto"/>
            <w:vAlign w:val="center"/>
          </w:tcPr>
          <w:p w14:paraId="3D1239A2" w14:textId="77777777" w:rsidR="00D32106" w:rsidRDefault="00000000">
            <w:r>
              <w:rPr>
                <w:sz w:val="16"/>
              </w:rPr>
              <w:t>edc9d27f</w:t>
            </w:r>
          </w:p>
        </w:tc>
        <w:tc>
          <w:tcPr>
            <w:tcW w:w="1728" w:type="auto"/>
          </w:tcPr>
          <w:p w14:paraId="7F39C36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0A58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314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CFE53" w14:textId="77777777" w:rsidR="00D32106" w:rsidRDefault="00000000">
            <w:r>
              <w:t>clause_x</w:t>
            </w:r>
          </w:p>
        </w:tc>
      </w:tr>
      <w:tr w:rsidR="00D32106" w14:paraId="2D13E988" w14:textId="77777777">
        <w:trPr>
          <w:jc w:val="center"/>
        </w:trPr>
        <w:tc>
          <w:tcPr>
            <w:tcW w:w="1728" w:type="auto"/>
            <w:vAlign w:val="center"/>
          </w:tcPr>
          <w:p w14:paraId="5343A11A" w14:textId="77777777" w:rsidR="00D32106" w:rsidRDefault="00000000">
            <w:r>
              <w:rPr>
                <w:sz w:val="16"/>
              </w:rPr>
              <w:t>c28888d9</w:t>
            </w:r>
          </w:p>
        </w:tc>
        <w:tc>
          <w:tcPr>
            <w:tcW w:w="1728" w:type="auto"/>
          </w:tcPr>
          <w:p w14:paraId="64883F9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FC08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DEFA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3839F2" w14:textId="148E7CDE" w:rsidR="00D32106" w:rsidRDefault="00F90F87">
            <w:proofErr w:type="spellStart"/>
            <w:r>
              <w:t>acc_in</w:t>
            </w:r>
            <w:proofErr w:type="spellEnd"/>
          </w:p>
        </w:tc>
      </w:tr>
      <w:tr w:rsidR="00D32106" w14:paraId="2434EC41" w14:textId="77777777">
        <w:trPr>
          <w:jc w:val="center"/>
        </w:trPr>
        <w:tc>
          <w:tcPr>
            <w:tcW w:w="1728" w:type="auto"/>
            <w:vAlign w:val="center"/>
          </w:tcPr>
          <w:p w14:paraId="6FF2E078" w14:textId="77777777" w:rsidR="00D32106" w:rsidRDefault="00000000">
            <w:r>
              <w:rPr>
                <w:sz w:val="16"/>
              </w:rPr>
              <w:t>67c81448</w:t>
            </w:r>
          </w:p>
        </w:tc>
        <w:tc>
          <w:tcPr>
            <w:tcW w:w="1728" w:type="auto"/>
          </w:tcPr>
          <w:p w14:paraId="539A42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E95F1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1A550" w14:textId="77777777" w:rsidR="00D32106" w:rsidRDefault="00000000">
            <w:r>
              <w:t xml:space="preserve">נִּלְכֹּ֤ד </w:t>
            </w:r>
          </w:p>
        </w:tc>
        <w:tc>
          <w:tcPr>
            <w:tcW w:w="1728" w:type="auto"/>
          </w:tcPr>
          <w:p w14:paraId="4F5FAB21" w14:textId="77777777" w:rsidR="00D32106" w:rsidRDefault="00000000">
            <w:r>
              <w:t>past</w:t>
            </w:r>
          </w:p>
        </w:tc>
      </w:tr>
      <w:tr w:rsidR="00D32106" w14:paraId="467879E2" w14:textId="77777777">
        <w:trPr>
          <w:jc w:val="center"/>
        </w:trPr>
        <w:tc>
          <w:tcPr>
            <w:tcW w:w="1728" w:type="auto"/>
            <w:vAlign w:val="center"/>
          </w:tcPr>
          <w:p w14:paraId="1D58363C" w14:textId="77777777" w:rsidR="00D32106" w:rsidRDefault="00000000">
            <w:r>
              <w:rPr>
                <w:sz w:val="16"/>
              </w:rPr>
              <w:t>629b16b9</w:t>
            </w:r>
          </w:p>
        </w:tc>
        <w:tc>
          <w:tcPr>
            <w:tcW w:w="1728" w:type="auto"/>
          </w:tcPr>
          <w:p w14:paraId="5C254D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165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734D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0E7C027F" w14:textId="77777777" w:rsidR="00D32106" w:rsidRDefault="00000000">
            <w:r>
              <w:t>1.1.1.2.1.1</w:t>
            </w:r>
          </w:p>
        </w:tc>
      </w:tr>
    </w:tbl>
    <w:p w14:paraId="16E8B257" w14:textId="77777777" w:rsidR="00D32106" w:rsidRDefault="00000000">
      <w:r>
        <w:br/>
      </w:r>
    </w:p>
    <w:p w14:paraId="780E61E8" w14:textId="77777777" w:rsidR="00D32106" w:rsidRDefault="00000000">
      <w:pPr>
        <w:pStyle w:val="Reference"/>
      </w:pPr>
      <w:hyperlink r:id="rId301">
        <w:r>
          <w:t>Deuteronomy 3:8</w:t>
        </w:r>
      </w:hyperlink>
    </w:p>
    <w:p w14:paraId="5ACF0B39" w14:textId="77777777" w:rsidR="00D32106" w:rsidRDefault="00000000">
      <w:pPr>
        <w:pStyle w:val="Hebrew"/>
      </w:pPr>
      <w:r>
        <w:t xml:space="preserve">וַנִּקַּ֞ח בָּעֵ֤ת הַהִוא֙ אֶת־הָאָ֔רֶץ מִיַּ֗ד שְׁנֵי֙ מַלְכֵ֣י הָאֱמֹרִ֔י מִנַּ֥חַל אַרְנֹ֖ן עַד־הַ֥ר חֶרְמֹֽון׃ </w:t>
      </w:r>
    </w:p>
    <w:p w14:paraId="53EE72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94640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94641</w:t>
      </w:r>
      <w:r>
        <w:rPr>
          <w:rFonts w:ascii="Times New Roman" w:hAnsi="Times New Roman"/>
          <w:color w:val="828282"/>
          <w:rtl/>
        </w:rPr>
        <w:t xml:space="preserve">נִּקַּ֞ח </w:t>
      </w:r>
      <w:r>
        <w:rPr>
          <w:color w:val="FF0000"/>
          <w:vertAlign w:val="superscript"/>
          <w:rtl/>
        </w:rPr>
        <w:t>94642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9464394644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94645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94646</w:t>
      </w:r>
      <w:r>
        <w:rPr>
          <w:rFonts w:ascii="Times New Roman" w:hAnsi="Times New Roman"/>
          <w:color w:val="828282"/>
          <w:rtl/>
        </w:rPr>
        <w:t xml:space="preserve">הִוא֙ </w:t>
      </w:r>
      <w:r>
        <w:rPr>
          <w:color w:val="FF0000"/>
          <w:vertAlign w:val="superscript"/>
          <w:rtl/>
        </w:rPr>
        <w:t>94647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94648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94649</w:t>
      </w:r>
      <w:r>
        <w:rPr>
          <w:rFonts w:ascii="Times New Roman" w:hAnsi="Times New Roman"/>
          <w:color w:val="828282"/>
          <w:rtl/>
        </w:rPr>
        <w:t xml:space="preserve">אָ֔רֶץ </w:t>
      </w:r>
      <w:r>
        <w:rPr>
          <w:color w:val="FF0000"/>
          <w:vertAlign w:val="superscript"/>
          <w:rtl/>
        </w:rPr>
        <w:t>94650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94651</w:t>
      </w:r>
      <w:r>
        <w:rPr>
          <w:rFonts w:ascii="Times New Roman" w:hAnsi="Times New Roman"/>
          <w:color w:val="828282"/>
          <w:rtl/>
        </w:rPr>
        <w:t xml:space="preserve">יַּ֗ד </w:t>
      </w:r>
      <w:r>
        <w:rPr>
          <w:color w:val="FF0000"/>
          <w:vertAlign w:val="superscript"/>
          <w:rtl/>
        </w:rPr>
        <w:t>94652</w:t>
      </w:r>
      <w:r>
        <w:rPr>
          <w:rFonts w:ascii="Times New Roman" w:hAnsi="Times New Roman"/>
          <w:color w:val="828282"/>
          <w:rtl/>
        </w:rPr>
        <w:t xml:space="preserve">שְׁנֵי֙ </w:t>
      </w:r>
      <w:r>
        <w:rPr>
          <w:color w:val="FF0000"/>
          <w:vertAlign w:val="superscript"/>
          <w:rtl/>
        </w:rPr>
        <w:t>94653</w:t>
      </w:r>
      <w:r>
        <w:rPr>
          <w:rFonts w:ascii="Times New Roman" w:hAnsi="Times New Roman"/>
          <w:color w:val="828282"/>
          <w:rtl/>
        </w:rPr>
        <w:t xml:space="preserve">מַלְכֵ֣י </w:t>
      </w:r>
      <w:r>
        <w:rPr>
          <w:color w:val="FF0000"/>
          <w:vertAlign w:val="superscript"/>
          <w:rtl/>
        </w:rPr>
        <w:t>94654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94655</w:t>
      </w:r>
      <w:r>
        <w:rPr>
          <w:rFonts w:ascii="Times New Roman" w:hAnsi="Times New Roman"/>
          <w:color w:val="828282"/>
          <w:rtl/>
        </w:rPr>
        <w:t xml:space="preserve">אֱמֹרִ֔י </w:t>
      </w:r>
      <w:r>
        <w:rPr>
          <w:color w:val="FF0000"/>
          <w:vertAlign w:val="superscript"/>
          <w:rtl/>
        </w:rPr>
        <w:t>94661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94662</w:t>
      </w:r>
      <w:r>
        <w:rPr>
          <w:rFonts w:ascii="Times New Roman" w:hAnsi="Times New Roman"/>
          <w:color w:val="828282"/>
          <w:rtl/>
        </w:rPr>
        <w:t xml:space="preserve">נַּ֥חַל </w:t>
      </w:r>
      <w:r>
        <w:rPr>
          <w:color w:val="FF0000"/>
          <w:vertAlign w:val="superscript"/>
          <w:rtl/>
        </w:rPr>
        <w:t>94663</w:t>
      </w:r>
      <w:r>
        <w:rPr>
          <w:rFonts w:ascii="Times New Roman" w:hAnsi="Times New Roman"/>
          <w:color w:val="828282"/>
          <w:rtl/>
        </w:rPr>
        <w:t xml:space="preserve">אַרְנֹ֖ן </w:t>
      </w:r>
      <w:r>
        <w:rPr>
          <w:color w:val="FF0000"/>
          <w:vertAlign w:val="superscript"/>
          <w:rtl/>
        </w:rPr>
        <w:t>94664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94665</w:t>
      </w:r>
      <w:r>
        <w:rPr>
          <w:rFonts w:ascii="Times New Roman" w:hAnsi="Times New Roman"/>
          <w:color w:val="828282"/>
          <w:rtl/>
        </w:rPr>
        <w:t xml:space="preserve">הַ֥ר </w:t>
      </w:r>
      <w:r>
        <w:rPr>
          <w:color w:val="FF0000"/>
          <w:vertAlign w:val="superscript"/>
          <w:rtl/>
        </w:rPr>
        <w:t>94666</w:t>
      </w:r>
      <w:r>
        <w:rPr>
          <w:rFonts w:ascii="Times New Roman" w:hAnsi="Times New Roman"/>
          <w:color w:val="828282"/>
          <w:rtl/>
        </w:rPr>
        <w:t xml:space="preserve">חֶרְמֹֽון׃ </w:t>
      </w:r>
    </w:p>
    <w:p w14:paraId="7DBDE8E3" w14:textId="77777777" w:rsidR="00D32106" w:rsidRDefault="00000000">
      <w:pPr>
        <w:pStyle w:val="Hebrew"/>
      </w:pPr>
      <w:r>
        <w:rPr>
          <w:color w:val="828282"/>
        </w:rPr>
        <w:t xml:space="preserve">וַנִּקַּ֞ח בָּעֵ֤ת הַהִוא֙ אֶת־הָאָ֔רֶץ מִיַּ֗ד שְׁנֵי֙ מַלְכֵ֣י הָאֱמֹרִ֔י אֲשֶׁ֖ר בְּעֵ֣בֶר הַיַּרְדֵּ֑ן מִנַּ֥חַל אַרְנֹ֖ן עַד־הַ֥ר חֶרְמֹֽון׃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256"/>
      </w:tblGrid>
      <w:tr w:rsidR="00D32106" w14:paraId="5E074383" w14:textId="77777777">
        <w:trPr>
          <w:jc w:val="center"/>
        </w:trPr>
        <w:tc>
          <w:tcPr>
            <w:tcW w:w="1728" w:type="auto"/>
            <w:vAlign w:val="center"/>
          </w:tcPr>
          <w:p w14:paraId="799C4745" w14:textId="77777777" w:rsidR="00D32106" w:rsidRDefault="00000000">
            <w:r>
              <w:rPr>
                <w:sz w:val="16"/>
              </w:rPr>
              <w:t>545f4df0</w:t>
            </w:r>
          </w:p>
        </w:tc>
        <w:tc>
          <w:tcPr>
            <w:tcW w:w="1728" w:type="auto"/>
          </w:tcPr>
          <w:p w14:paraId="7B6717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F115F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E40E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00BAB3" w14:textId="77777777" w:rsidR="00D32106" w:rsidRDefault="00000000">
            <w:r>
              <w:t>medial</w:t>
            </w:r>
          </w:p>
        </w:tc>
      </w:tr>
      <w:tr w:rsidR="00D32106" w14:paraId="7A85E948" w14:textId="77777777">
        <w:trPr>
          <w:jc w:val="center"/>
        </w:trPr>
        <w:tc>
          <w:tcPr>
            <w:tcW w:w="1728" w:type="auto"/>
            <w:vAlign w:val="center"/>
          </w:tcPr>
          <w:p w14:paraId="57B5D44D" w14:textId="77777777" w:rsidR="00D32106" w:rsidRDefault="00000000">
            <w:r>
              <w:rPr>
                <w:sz w:val="16"/>
              </w:rPr>
              <w:t>2d0f62a6</w:t>
            </w:r>
          </w:p>
        </w:tc>
        <w:tc>
          <w:tcPr>
            <w:tcW w:w="1728" w:type="auto"/>
          </w:tcPr>
          <w:p w14:paraId="759E7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AE452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3E1C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EA2478" w14:textId="48665E5F" w:rsidR="00D32106" w:rsidRDefault="00D81942">
            <w:proofErr w:type="spellStart"/>
            <w:r>
              <w:t>ach_rd</w:t>
            </w:r>
            <w:proofErr w:type="spellEnd"/>
          </w:p>
        </w:tc>
      </w:tr>
      <w:tr w:rsidR="00D32106" w14:paraId="386493B9" w14:textId="77777777">
        <w:trPr>
          <w:jc w:val="center"/>
        </w:trPr>
        <w:tc>
          <w:tcPr>
            <w:tcW w:w="1728" w:type="auto"/>
            <w:vAlign w:val="center"/>
          </w:tcPr>
          <w:p w14:paraId="7E535940" w14:textId="77777777" w:rsidR="00D32106" w:rsidRDefault="00000000">
            <w:r>
              <w:rPr>
                <w:sz w:val="16"/>
              </w:rPr>
              <w:t>def1377c</w:t>
            </w:r>
          </w:p>
        </w:tc>
        <w:tc>
          <w:tcPr>
            <w:tcW w:w="1728" w:type="auto"/>
          </w:tcPr>
          <w:p w14:paraId="5E93F4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0DE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B4BC74" w14:textId="77777777" w:rsidR="00D32106" w:rsidRDefault="00000000">
            <w:r>
              <w:t xml:space="preserve">נִּקַּ֞ח </w:t>
            </w:r>
          </w:p>
        </w:tc>
        <w:tc>
          <w:tcPr>
            <w:tcW w:w="1728" w:type="auto"/>
          </w:tcPr>
          <w:p w14:paraId="58AE78FE" w14:textId="77777777" w:rsidR="00D32106" w:rsidRDefault="00000000">
            <w:r>
              <w:t>past</w:t>
            </w:r>
          </w:p>
        </w:tc>
      </w:tr>
      <w:tr w:rsidR="00D32106" w14:paraId="0878B161" w14:textId="77777777">
        <w:trPr>
          <w:jc w:val="center"/>
        </w:trPr>
        <w:tc>
          <w:tcPr>
            <w:tcW w:w="1728" w:type="auto"/>
            <w:vAlign w:val="center"/>
          </w:tcPr>
          <w:p w14:paraId="0583E5D2" w14:textId="77777777" w:rsidR="00D32106" w:rsidRDefault="00000000">
            <w:r>
              <w:rPr>
                <w:sz w:val="16"/>
              </w:rPr>
              <w:t>fd082ae5</w:t>
            </w:r>
          </w:p>
        </w:tc>
        <w:tc>
          <w:tcPr>
            <w:tcW w:w="1728" w:type="auto"/>
          </w:tcPr>
          <w:p w14:paraId="301452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BF0DD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81E717" w14:textId="77777777" w:rsidR="00D32106" w:rsidRDefault="00000000">
            <w:r>
              <w:t xml:space="preserve">בָּעֵ֤ת הַהִוא֙ </w:t>
            </w:r>
          </w:p>
        </w:tc>
        <w:tc>
          <w:tcPr>
            <w:tcW w:w="1728" w:type="auto"/>
          </w:tcPr>
          <w:p w14:paraId="248B20DE" w14:textId="77777777" w:rsidR="00D32106" w:rsidRDefault="00000000">
            <w:r>
              <w:t>1.1.1.2.1.1</w:t>
            </w:r>
          </w:p>
        </w:tc>
      </w:tr>
    </w:tbl>
    <w:p w14:paraId="193989B7" w14:textId="77777777" w:rsidR="00D32106" w:rsidRDefault="00000000">
      <w:r>
        <w:br/>
      </w:r>
    </w:p>
    <w:p w14:paraId="4F650327" w14:textId="77777777" w:rsidR="00D32106" w:rsidRDefault="00000000">
      <w:pPr>
        <w:pStyle w:val="Reference"/>
      </w:pPr>
      <w:hyperlink r:id="rId302">
        <w:r>
          <w:t>Deuteronomy 3:12</w:t>
        </w:r>
      </w:hyperlink>
    </w:p>
    <w:p w14:paraId="7136C88E" w14:textId="77777777" w:rsidR="00D32106" w:rsidRDefault="00000000">
      <w:pPr>
        <w:pStyle w:val="Hebrew"/>
      </w:pPr>
      <w:r>
        <w:t xml:space="preserve">וְאֶת־הָאָ֧רֶץ הַזֹּ֛את יָרַ֖שְׁנוּ בָּעֵ֣ת הַהִ֑וא </w:t>
      </w:r>
    </w:p>
    <w:p w14:paraId="5DB8E4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94732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94733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94734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94735</w:t>
      </w:r>
      <w:r>
        <w:rPr>
          <w:rFonts w:ascii="Times New Roman" w:hAnsi="Times New Roman"/>
          <w:color w:val="828282"/>
          <w:rtl/>
        </w:rPr>
        <w:t xml:space="preserve">אָ֧רֶץ </w:t>
      </w:r>
      <w:r>
        <w:rPr>
          <w:color w:val="FF0000"/>
          <w:vertAlign w:val="superscript"/>
          <w:rtl/>
        </w:rPr>
        <w:t>94736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94737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94738</w:t>
      </w:r>
      <w:r>
        <w:rPr>
          <w:rFonts w:ascii="Times New Roman" w:hAnsi="Times New Roman"/>
          <w:color w:val="828282"/>
          <w:rtl/>
        </w:rPr>
        <w:t xml:space="preserve">יָרַ֖שְׁנוּ </w:t>
      </w:r>
      <w:r>
        <w:rPr>
          <w:color w:val="FF0000"/>
          <w:vertAlign w:val="superscript"/>
          <w:rtl/>
        </w:rPr>
        <w:t>94739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9474094741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94742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94743</w:t>
      </w:r>
      <w:r>
        <w:rPr>
          <w:rFonts w:ascii="Times New Roman" w:hAnsi="Times New Roman"/>
          <w:color w:val="828282"/>
          <w:rtl/>
        </w:rPr>
        <w:t xml:space="preserve">הִ֑וא </w:t>
      </w:r>
    </w:p>
    <w:p w14:paraId="19165E1A" w14:textId="77777777" w:rsidR="00D32106" w:rsidRDefault="00000000">
      <w:pPr>
        <w:pStyle w:val="Hebrew"/>
      </w:pPr>
      <w:r>
        <w:rPr>
          <w:color w:val="828282"/>
        </w:rPr>
        <w:t xml:space="preserve">וְאֶת־הָאָ֧רֶץ הַזֹּ֛את יָרַ֖שְׁנוּ בָּעֵ֣ת הַהִ֑וא מֵעֲרֹעֵ֞ר אֲשֶׁר־עַל־נַ֣חַל אַרְנֹ֗ן וַחֲצִ֤י הַֽר־הַגִּלְעָד֙ וְעָרָ֔יו נָתַ֕תִּי לָרֻֽאוּבֵנִ֖י וְלַגָּדִֽי׃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89D7BE5" w14:textId="77777777">
        <w:trPr>
          <w:jc w:val="center"/>
        </w:trPr>
        <w:tc>
          <w:tcPr>
            <w:tcW w:w="1728" w:type="auto"/>
            <w:vAlign w:val="center"/>
          </w:tcPr>
          <w:p w14:paraId="0A24D76D" w14:textId="77777777" w:rsidR="00D32106" w:rsidRDefault="00000000">
            <w:r>
              <w:rPr>
                <w:sz w:val="16"/>
              </w:rPr>
              <w:t>0b32da66</w:t>
            </w:r>
          </w:p>
        </w:tc>
        <w:tc>
          <w:tcPr>
            <w:tcW w:w="1728" w:type="auto"/>
          </w:tcPr>
          <w:p w14:paraId="42692B1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A7F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0BC8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183B09" w14:textId="77777777" w:rsidR="00D32106" w:rsidRDefault="00000000">
            <w:r>
              <w:t>clause_x</w:t>
            </w:r>
          </w:p>
        </w:tc>
      </w:tr>
      <w:tr w:rsidR="00D32106" w14:paraId="4F701E69" w14:textId="77777777">
        <w:trPr>
          <w:jc w:val="center"/>
        </w:trPr>
        <w:tc>
          <w:tcPr>
            <w:tcW w:w="1728" w:type="auto"/>
            <w:vAlign w:val="center"/>
          </w:tcPr>
          <w:p w14:paraId="7CA6DFCC" w14:textId="77777777" w:rsidR="00D32106" w:rsidRDefault="00000000">
            <w:r>
              <w:rPr>
                <w:sz w:val="16"/>
              </w:rPr>
              <w:t>c1adc019</w:t>
            </w:r>
          </w:p>
        </w:tc>
        <w:tc>
          <w:tcPr>
            <w:tcW w:w="1728" w:type="auto"/>
          </w:tcPr>
          <w:p w14:paraId="28E48C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37E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54BD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ECB888" w14:textId="7821007A" w:rsidR="00D32106" w:rsidRDefault="00383635">
            <w:proofErr w:type="spellStart"/>
            <w:r>
              <w:t>ach_rd</w:t>
            </w:r>
            <w:proofErr w:type="spellEnd"/>
          </w:p>
        </w:tc>
      </w:tr>
      <w:tr w:rsidR="00D32106" w14:paraId="5436F069" w14:textId="77777777">
        <w:trPr>
          <w:jc w:val="center"/>
        </w:trPr>
        <w:tc>
          <w:tcPr>
            <w:tcW w:w="1728" w:type="auto"/>
            <w:vAlign w:val="center"/>
          </w:tcPr>
          <w:p w14:paraId="1B4B764B" w14:textId="77777777" w:rsidR="00D32106" w:rsidRDefault="00000000">
            <w:r>
              <w:rPr>
                <w:sz w:val="16"/>
              </w:rPr>
              <w:t>5d0f726e</w:t>
            </w:r>
          </w:p>
        </w:tc>
        <w:tc>
          <w:tcPr>
            <w:tcW w:w="1728" w:type="auto"/>
          </w:tcPr>
          <w:p w14:paraId="3905CE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BE82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8FB81C" w14:textId="77777777" w:rsidR="00D32106" w:rsidRDefault="00000000">
            <w:r>
              <w:t xml:space="preserve">יָרַ֖שְׁנוּ </w:t>
            </w:r>
          </w:p>
        </w:tc>
        <w:tc>
          <w:tcPr>
            <w:tcW w:w="1728" w:type="auto"/>
          </w:tcPr>
          <w:p w14:paraId="6D96FB63" w14:textId="77777777" w:rsidR="00D32106" w:rsidRDefault="00000000">
            <w:r>
              <w:t>past</w:t>
            </w:r>
          </w:p>
        </w:tc>
      </w:tr>
      <w:tr w:rsidR="00D32106" w14:paraId="5E5B7E5D" w14:textId="77777777">
        <w:trPr>
          <w:jc w:val="center"/>
        </w:trPr>
        <w:tc>
          <w:tcPr>
            <w:tcW w:w="1728" w:type="auto"/>
            <w:vAlign w:val="center"/>
          </w:tcPr>
          <w:p w14:paraId="5AB1D844" w14:textId="77777777" w:rsidR="00D32106" w:rsidRDefault="00000000">
            <w:r>
              <w:rPr>
                <w:sz w:val="16"/>
              </w:rPr>
              <w:t>6d277300</w:t>
            </w:r>
          </w:p>
        </w:tc>
        <w:tc>
          <w:tcPr>
            <w:tcW w:w="1728" w:type="auto"/>
          </w:tcPr>
          <w:p w14:paraId="73C286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B4F9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C36B13" w14:textId="77777777" w:rsidR="00D32106" w:rsidRDefault="00000000">
            <w:r>
              <w:t xml:space="preserve">בָּעֵ֣ת הַהִ֑וא </w:t>
            </w:r>
          </w:p>
        </w:tc>
        <w:tc>
          <w:tcPr>
            <w:tcW w:w="1728" w:type="auto"/>
          </w:tcPr>
          <w:p w14:paraId="60EF7B56" w14:textId="77777777" w:rsidR="00D32106" w:rsidRDefault="00000000">
            <w:r>
              <w:t>1.1.1.2.1.1</w:t>
            </w:r>
          </w:p>
        </w:tc>
      </w:tr>
    </w:tbl>
    <w:p w14:paraId="770B93BE" w14:textId="77777777" w:rsidR="00D32106" w:rsidRDefault="00000000">
      <w:r>
        <w:br/>
      </w:r>
    </w:p>
    <w:p w14:paraId="122FD7B0" w14:textId="77777777" w:rsidR="00D32106" w:rsidRDefault="00000000">
      <w:pPr>
        <w:pStyle w:val="Reference"/>
      </w:pPr>
      <w:hyperlink r:id="rId303">
        <w:r>
          <w:t>Deuteronomy 3:18</w:t>
        </w:r>
      </w:hyperlink>
    </w:p>
    <w:p w14:paraId="5072318F" w14:textId="77777777" w:rsidR="00D32106" w:rsidRDefault="00000000">
      <w:pPr>
        <w:pStyle w:val="Hebrew"/>
      </w:pPr>
      <w:r>
        <w:t xml:space="preserve">וָאֲצַ֣ו אֶתְכֶ֔ם בָּעֵ֥ת הַהִ֖וא </w:t>
      </w:r>
    </w:p>
    <w:p w14:paraId="47E424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94883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94884</w:t>
      </w:r>
      <w:r>
        <w:rPr>
          <w:rFonts w:ascii="Times New Roman" w:hAnsi="Times New Roman"/>
          <w:color w:val="828282"/>
          <w:rtl/>
        </w:rPr>
        <w:t xml:space="preserve">אֲצַ֣ו </w:t>
      </w:r>
      <w:r>
        <w:rPr>
          <w:color w:val="FF0000"/>
          <w:vertAlign w:val="superscript"/>
          <w:rtl/>
        </w:rPr>
        <w:t>94885</w:t>
      </w:r>
      <w:r>
        <w:rPr>
          <w:rFonts w:ascii="Times New Roman" w:hAnsi="Times New Roman"/>
          <w:color w:val="828282"/>
          <w:rtl/>
        </w:rPr>
        <w:t xml:space="preserve">אֶתְכֶ֔ם </w:t>
      </w:r>
      <w:r>
        <w:rPr>
          <w:color w:val="FF0000"/>
          <w:vertAlign w:val="superscript"/>
          <w:rtl/>
        </w:rPr>
        <w:t>94886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9488794888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94889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94890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6629F83" w14:textId="77777777" w:rsidR="00D32106" w:rsidRDefault="00000000">
      <w:pPr>
        <w:pStyle w:val="Hebrew"/>
      </w:pPr>
      <w:r>
        <w:rPr>
          <w:color w:val="828282"/>
        </w:rPr>
        <w:t xml:space="preserve">וָאֲצַ֣ו אֶתְכֶ֔ם בָּעֵ֥ת הַהִ֖וא לֵאמֹ֑ר יְהוָ֣ה אֱלֹהֵיכֶ֗ם נָתַ֨ן לָכֶ֜ם אֶת־הָאָ֤רֶץ הַזֹּאת֙ לְרִשְׁתָּ֔הּ חֲלוּצִ֣ים תַּֽעַבְר֗וּ לִפְנֵ֛י אֲחֵיכֶ֥ם בְּנֵֽי־יִשְׂרָאֵ֖ל כָּל־בְּנֵי־חָֽיִל׃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51B1899" w14:textId="77777777">
        <w:trPr>
          <w:jc w:val="center"/>
        </w:trPr>
        <w:tc>
          <w:tcPr>
            <w:tcW w:w="1728" w:type="auto"/>
            <w:vAlign w:val="center"/>
          </w:tcPr>
          <w:p w14:paraId="608E1C2F" w14:textId="77777777" w:rsidR="00D32106" w:rsidRDefault="00000000">
            <w:r>
              <w:rPr>
                <w:sz w:val="16"/>
              </w:rPr>
              <w:t>7d21f1c7</w:t>
            </w:r>
          </w:p>
        </w:tc>
        <w:tc>
          <w:tcPr>
            <w:tcW w:w="1728" w:type="auto"/>
          </w:tcPr>
          <w:p w14:paraId="46DC2E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F9BF3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2937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3310DF" w14:textId="77777777" w:rsidR="00D32106" w:rsidRDefault="00000000">
            <w:r>
              <w:t>clause_x</w:t>
            </w:r>
          </w:p>
        </w:tc>
      </w:tr>
      <w:tr w:rsidR="00D32106" w14:paraId="1571F55F" w14:textId="77777777">
        <w:trPr>
          <w:jc w:val="center"/>
        </w:trPr>
        <w:tc>
          <w:tcPr>
            <w:tcW w:w="1728" w:type="auto"/>
            <w:vAlign w:val="center"/>
          </w:tcPr>
          <w:p w14:paraId="0B8B7A68" w14:textId="77777777" w:rsidR="00D32106" w:rsidRDefault="00000000">
            <w:r>
              <w:rPr>
                <w:sz w:val="16"/>
              </w:rPr>
              <w:t>539b0e26</w:t>
            </w:r>
          </w:p>
        </w:tc>
        <w:tc>
          <w:tcPr>
            <w:tcW w:w="1728" w:type="auto"/>
          </w:tcPr>
          <w:p w14:paraId="00E38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949D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7E1B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377A6" w14:textId="309FD7BA" w:rsidR="00D32106" w:rsidRDefault="005228BC">
            <w:proofErr w:type="spellStart"/>
            <w:r>
              <w:t>acc_in</w:t>
            </w:r>
            <w:proofErr w:type="spellEnd"/>
          </w:p>
        </w:tc>
      </w:tr>
      <w:tr w:rsidR="00D32106" w14:paraId="24994953" w14:textId="77777777">
        <w:trPr>
          <w:jc w:val="center"/>
        </w:trPr>
        <w:tc>
          <w:tcPr>
            <w:tcW w:w="1728" w:type="auto"/>
            <w:vAlign w:val="center"/>
          </w:tcPr>
          <w:p w14:paraId="4FDEFDBA" w14:textId="77777777" w:rsidR="00D32106" w:rsidRDefault="00000000">
            <w:r>
              <w:rPr>
                <w:sz w:val="16"/>
              </w:rPr>
              <w:t>a5330727</w:t>
            </w:r>
          </w:p>
        </w:tc>
        <w:tc>
          <w:tcPr>
            <w:tcW w:w="1728" w:type="auto"/>
          </w:tcPr>
          <w:p w14:paraId="38B895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FDD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01DB03" w14:textId="77777777" w:rsidR="00D32106" w:rsidRDefault="00000000">
            <w:r>
              <w:t xml:space="preserve">אֲצַ֣ו </w:t>
            </w:r>
          </w:p>
        </w:tc>
        <w:tc>
          <w:tcPr>
            <w:tcW w:w="1728" w:type="auto"/>
          </w:tcPr>
          <w:p w14:paraId="453BDCFA" w14:textId="77777777" w:rsidR="00D32106" w:rsidRDefault="00000000">
            <w:r>
              <w:t>past</w:t>
            </w:r>
          </w:p>
        </w:tc>
      </w:tr>
      <w:tr w:rsidR="00D32106" w14:paraId="30931EDB" w14:textId="77777777">
        <w:trPr>
          <w:jc w:val="center"/>
        </w:trPr>
        <w:tc>
          <w:tcPr>
            <w:tcW w:w="1728" w:type="auto"/>
            <w:vAlign w:val="center"/>
          </w:tcPr>
          <w:p w14:paraId="279EBB36" w14:textId="77777777" w:rsidR="00D32106" w:rsidRDefault="00000000">
            <w:r>
              <w:rPr>
                <w:sz w:val="16"/>
              </w:rPr>
              <w:t>744913bb</w:t>
            </w:r>
          </w:p>
        </w:tc>
        <w:tc>
          <w:tcPr>
            <w:tcW w:w="1728" w:type="auto"/>
          </w:tcPr>
          <w:p w14:paraId="0F80DA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3B65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A50108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372564A7" w14:textId="77777777" w:rsidR="00D32106" w:rsidRDefault="00000000">
            <w:r>
              <w:t>1.1.1.2.1.1</w:t>
            </w:r>
          </w:p>
        </w:tc>
      </w:tr>
    </w:tbl>
    <w:p w14:paraId="17137647" w14:textId="77777777" w:rsidR="00D32106" w:rsidRDefault="00000000">
      <w:r>
        <w:br/>
      </w:r>
    </w:p>
    <w:p w14:paraId="60AD368A" w14:textId="77777777" w:rsidR="00D32106" w:rsidRDefault="00000000">
      <w:pPr>
        <w:pStyle w:val="Reference"/>
      </w:pPr>
      <w:hyperlink r:id="rId304">
        <w:r>
          <w:t>Deuteronomy 3:21</w:t>
        </w:r>
      </w:hyperlink>
    </w:p>
    <w:p w14:paraId="70124789" w14:textId="77777777" w:rsidR="00D32106" w:rsidRDefault="00000000">
      <w:pPr>
        <w:pStyle w:val="Hebrew"/>
      </w:pPr>
      <w:r>
        <w:t xml:space="preserve">וְאֶת־יְהֹושׁ֣וּעַ צִוֵּ֔יתִי בָּעֵ֥ת הַהִ֖וא </w:t>
      </w:r>
    </w:p>
    <w:p w14:paraId="084F5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94962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94963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94964</w:t>
      </w:r>
      <w:r>
        <w:rPr>
          <w:rFonts w:ascii="Times New Roman" w:hAnsi="Times New Roman"/>
          <w:color w:val="828282"/>
          <w:rtl/>
        </w:rPr>
        <w:t xml:space="preserve">יְהֹושׁ֣וּעַ </w:t>
      </w:r>
      <w:r>
        <w:rPr>
          <w:color w:val="FF0000"/>
          <w:vertAlign w:val="superscript"/>
          <w:rtl/>
        </w:rPr>
        <w:t>94965</w:t>
      </w:r>
      <w:r>
        <w:rPr>
          <w:rFonts w:ascii="Times New Roman" w:hAnsi="Times New Roman"/>
          <w:color w:val="828282"/>
          <w:rtl/>
        </w:rPr>
        <w:t xml:space="preserve">צִוֵּ֔יתִי </w:t>
      </w:r>
      <w:r>
        <w:rPr>
          <w:color w:val="FF0000"/>
          <w:vertAlign w:val="superscript"/>
          <w:rtl/>
        </w:rPr>
        <w:t>94966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9496794968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94969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94970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671D818B" w14:textId="77777777" w:rsidR="00D32106" w:rsidRDefault="00000000">
      <w:pPr>
        <w:pStyle w:val="Hebrew"/>
      </w:pPr>
      <w:r>
        <w:rPr>
          <w:color w:val="828282"/>
        </w:rPr>
        <w:t xml:space="preserve">וְאֶת־יְהֹושׁ֣וּעַ צִוֵּ֔יתִי בָּעֵ֥ת הַהִ֖וא לֵאמֹ֑ר עֵינֶ֣יךָ הָרֹאֹ֗ת אֵת֩ כָּל־אֲשֶׁ֨ר עָשָׂ֜ה יְהוָ֤ה אֱלֹהֵיכֶם֙ לִשְׁנֵי֙ הַמְּלָכִ֣ים הָאֵ֔לֶּה כֵּֽן־יַעֲשֶׂ֤ה יְהוָה֙ לְכָל־הַמַּמְלָכֹ֔ות אֲשֶׁ֥ר אַתָּ֖ה עֹבֵ֥ר שָֽׁמָּה׃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E5E1DDB" w14:textId="77777777">
        <w:trPr>
          <w:jc w:val="center"/>
        </w:trPr>
        <w:tc>
          <w:tcPr>
            <w:tcW w:w="1728" w:type="auto"/>
            <w:vAlign w:val="center"/>
          </w:tcPr>
          <w:p w14:paraId="71FF9C0B" w14:textId="77777777" w:rsidR="00D32106" w:rsidRDefault="00000000">
            <w:r>
              <w:rPr>
                <w:sz w:val="16"/>
              </w:rPr>
              <w:t>53d79fc2</w:t>
            </w:r>
          </w:p>
        </w:tc>
        <w:tc>
          <w:tcPr>
            <w:tcW w:w="1728" w:type="auto"/>
          </w:tcPr>
          <w:p w14:paraId="76123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7AF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64E1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298EF4" w14:textId="77777777" w:rsidR="00D32106" w:rsidRDefault="00000000">
            <w:r>
              <w:t>clause_x</w:t>
            </w:r>
          </w:p>
        </w:tc>
      </w:tr>
      <w:tr w:rsidR="00D32106" w14:paraId="3F1240CE" w14:textId="77777777">
        <w:trPr>
          <w:jc w:val="center"/>
        </w:trPr>
        <w:tc>
          <w:tcPr>
            <w:tcW w:w="1728" w:type="auto"/>
            <w:vAlign w:val="center"/>
          </w:tcPr>
          <w:p w14:paraId="1BAC0DAA" w14:textId="77777777" w:rsidR="00D32106" w:rsidRDefault="00000000">
            <w:r>
              <w:rPr>
                <w:sz w:val="16"/>
              </w:rPr>
              <w:t>5e94d662</w:t>
            </w:r>
          </w:p>
        </w:tc>
        <w:tc>
          <w:tcPr>
            <w:tcW w:w="1728" w:type="auto"/>
          </w:tcPr>
          <w:p w14:paraId="3294E1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F2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6DF8C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ED2E33" w14:textId="73F40783" w:rsidR="00D32106" w:rsidRDefault="007C2BCC">
            <w:proofErr w:type="spellStart"/>
            <w:r>
              <w:t>acc_in</w:t>
            </w:r>
            <w:proofErr w:type="spellEnd"/>
          </w:p>
        </w:tc>
      </w:tr>
      <w:tr w:rsidR="00D32106" w14:paraId="53DD21B6" w14:textId="77777777">
        <w:trPr>
          <w:jc w:val="center"/>
        </w:trPr>
        <w:tc>
          <w:tcPr>
            <w:tcW w:w="1728" w:type="auto"/>
            <w:vAlign w:val="center"/>
          </w:tcPr>
          <w:p w14:paraId="3A4CF66E" w14:textId="77777777" w:rsidR="00D32106" w:rsidRDefault="00000000">
            <w:r>
              <w:rPr>
                <w:sz w:val="16"/>
              </w:rPr>
              <w:t>c5831d1e</w:t>
            </w:r>
          </w:p>
        </w:tc>
        <w:tc>
          <w:tcPr>
            <w:tcW w:w="1728" w:type="auto"/>
          </w:tcPr>
          <w:p w14:paraId="35969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AE1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9AD8E5" w14:textId="77777777" w:rsidR="00D32106" w:rsidRDefault="00000000">
            <w:r>
              <w:t xml:space="preserve">צִוֵּ֔יתִי </w:t>
            </w:r>
          </w:p>
        </w:tc>
        <w:tc>
          <w:tcPr>
            <w:tcW w:w="1728" w:type="auto"/>
          </w:tcPr>
          <w:p w14:paraId="0E7FB205" w14:textId="77777777" w:rsidR="00D32106" w:rsidRDefault="00000000">
            <w:r>
              <w:t>past</w:t>
            </w:r>
          </w:p>
        </w:tc>
      </w:tr>
      <w:tr w:rsidR="00D32106" w14:paraId="5DF71DC2" w14:textId="77777777">
        <w:trPr>
          <w:jc w:val="center"/>
        </w:trPr>
        <w:tc>
          <w:tcPr>
            <w:tcW w:w="1728" w:type="auto"/>
            <w:vAlign w:val="center"/>
          </w:tcPr>
          <w:p w14:paraId="65633049" w14:textId="77777777" w:rsidR="00D32106" w:rsidRDefault="00000000">
            <w:r>
              <w:rPr>
                <w:sz w:val="16"/>
              </w:rPr>
              <w:t>9d19b83e</w:t>
            </w:r>
          </w:p>
        </w:tc>
        <w:tc>
          <w:tcPr>
            <w:tcW w:w="1728" w:type="auto"/>
          </w:tcPr>
          <w:p w14:paraId="294053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8E2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9408B2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061E92EC" w14:textId="77777777" w:rsidR="00D32106" w:rsidRDefault="00000000">
            <w:r>
              <w:t>1.1.1.2.1.1</w:t>
            </w:r>
          </w:p>
        </w:tc>
      </w:tr>
    </w:tbl>
    <w:p w14:paraId="6C3D73E4" w14:textId="77777777" w:rsidR="00D32106" w:rsidRDefault="00000000">
      <w:r>
        <w:br/>
      </w:r>
    </w:p>
    <w:p w14:paraId="0C93D88F" w14:textId="77777777" w:rsidR="00D32106" w:rsidRDefault="00000000">
      <w:pPr>
        <w:pStyle w:val="Reference"/>
      </w:pPr>
      <w:hyperlink r:id="rId305">
        <w:r>
          <w:t>Deuteronomy 3:23</w:t>
        </w:r>
      </w:hyperlink>
    </w:p>
    <w:p w14:paraId="1EE79AA0" w14:textId="77777777" w:rsidR="00D32106" w:rsidRDefault="00000000">
      <w:pPr>
        <w:pStyle w:val="Hebrew"/>
      </w:pPr>
      <w:r>
        <w:t xml:space="preserve">וָאֶתְחַנַּ֖ן אֶל־יְהוָ֑ה בָּעֵ֥ת הַהִ֖וא </w:t>
      </w:r>
    </w:p>
    <w:p w14:paraId="3623BA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95008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95009</w:t>
      </w:r>
      <w:r>
        <w:rPr>
          <w:rFonts w:ascii="Times New Roman" w:hAnsi="Times New Roman"/>
          <w:color w:val="828282"/>
          <w:rtl/>
        </w:rPr>
        <w:t xml:space="preserve">אֶתְחַנַּ֖ן </w:t>
      </w:r>
      <w:r>
        <w:rPr>
          <w:color w:val="FF0000"/>
          <w:vertAlign w:val="superscript"/>
          <w:rtl/>
        </w:rPr>
        <w:t>95010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95011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95012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9501395014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95015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95016</w:t>
      </w:r>
      <w:r>
        <w:rPr>
          <w:rFonts w:ascii="Times New Roman" w:hAnsi="Times New Roman"/>
          <w:color w:val="828282"/>
          <w:rtl/>
        </w:rPr>
        <w:t xml:space="preserve">הִ֖וא </w:t>
      </w:r>
    </w:p>
    <w:p w14:paraId="13AB1AB6" w14:textId="77777777" w:rsidR="00D32106" w:rsidRDefault="00000000">
      <w:pPr>
        <w:pStyle w:val="Hebrew"/>
      </w:pPr>
      <w:r>
        <w:rPr>
          <w:color w:val="828282"/>
        </w:rPr>
        <w:t xml:space="preserve">וָאֶתְחַנַּ֖ן אֶל־יְהוָ֑ה בָּעֵ֥ת הַהִ֖וא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56D996BD" w14:textId="77777777">
        <w:trPr>
          <w:jc w:val="center"/>
        </w:trPr>
        <w:tc>
          <w:tcPr>
            <w:tcW w:w="1728" w:type="auto"/>
            <w:vAlign w:val="center"/>
          </w:tcPr>
          <w:p w14:paraId="262C65FA" w14:textId="77777777" w:rsidR="00D32106" w:rsidRDefault="00000000">
            <w:r>
              <w:rPr>
                <w:sz w:val="16"/>
              </w:rPr>
              <w:t>6689e1f2</w:t>
            </w:r>
          </w:p>
        </w:tc>
        <w:tc>
          <w:tcPr>
            <w:tcW w:w="1728" w:type="auto"/>
          </w:tcPr>
          <w:p w14:paraId="1050E1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B39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0696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C3351E" w14:textId="77777777" w:rsidR="00D32106" w:rsidRDefault="00000000">
            <w:r>
              <w:t>clause_x</w:t>
            </w:r>
          </w:p>
        </w:tc>
      </w:tr>
      <w:tr w:rsidR="00D32106" w14:paraId="373BE5BA" w14:textId="77777777">
        <w:trPr>
          <w:jc w:val="center"/>
        </w:trPr>
        <w:tc>
          <w:tcPr>
            <w:tcW w:w="1728" w:type="auto"/>
            <w:vAlign w:val="center"/>
          </w:tcPr>
          <w:p w14:paraId="7478BE81" w14:textId="77777777" w:rsidR="00D32106" w:rsidRDefault="00000000">
            <w:r>
              <w:rPr>
                <w:sz w:val="16"/>
              </w:rPr>
              <w:t>3d6c2ea2</w:t>
            </w:r>
          </w:p>
        </w:tc>
        <w:tc>
          <w:tcPr>
            <w:tcW w:w="1728" w:type="auto"/>
          </w:tcPr>
          <w:p w14:paraId="57313F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635C4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716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780A9D" w14:textId="4EFC1F79" w:rsidR="00D32106" w:rsidRDefault="00B64365">
            <w:proofErr w:type="spellStart"/>
            <w:r>
              <w:t>act_un</w:t>
            </w:r>
            <w:proofErr w:type="spellEnd"/>
          </w:p>
        </w:tc>
      </w:tr>
      <w:tr w:rsidR="00D32106" w14:paraId="3923BDEE" w14:textId="77777777">
        <w:trPr>
          <w:jc w:val="center"/>
        </w:trPr>
        <w:tc>
          <w:tcPr>
            <w:tcW w:w="1728" w:type="auto"/>
            <w:vAlign w:val="center"/>
          </w:tcPr>
          <w:p w14:paraId="0FE8EF5C" w14:textId="77777777" w:rsidR="00D32106" w:rsidRDefault="00000000">
            <w:r>
              <w:rPr>
                <w:sz w:val="16"/>
              </w:rPr>
              <w:t>6c5e2051</w:t>
            </w:r>
          </w:p>
        </w:tc>
        <w:tc>
          <w:tcPr>
            <w:tcW w:w="1728" w:type="auto"/>
          </w:tcPr>
          <w:p w14:paraId="763347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8426B1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13851C" w14:textId="77777777" w:rsidR="00D32106" w:rsidRDefault="00000000">
            <w:r>
              <w:t xml:space="preserve">אֶתְחַנַּ֖ן </w:t>
            </w:r>
          </w:p>
        </w:tc>
        <w:tc>
          <w:tcPr>
            <w:tcW w:w="1728" w:type="auto"/>
          </w:tcPr>
          <w:p w14:paraId="62E653A5" w14:textId="77777777" w:rsidR="00D32106" w:rsidRDefault="00000000">
            <w:r>
              <w:t>past</w:t>
            </w:r>
          </w:p>
        </w:tc>
      </w:tr>
      <w:tr w:rsidR="00D32106" w14:paraId="3FEF200C" w14:textId="77777777">
        <w:trPr>
          <w:jc w:val="center"/>
        </w:trPr>
        <w:tc>
          <w:tcPr>
            <w:tcW w:w="1728" w:type="auto"/>
            <w:vAlign w:val="center"/>
          </w:tcPr>
          <w:p w14:paraId="2B3A16E6" w14:textId="77777777" w:rsidR="00D32106" w:rsidRDefault="00000000">
            <w:r>
              <w:rPr>
                <w:sz w:val="16"/>
              </w:rPr>
              <w:t>af1c9477</w:t>
            </w:r>
          </w:p>
        </w:tc>
        <w:tc>
          <w:tcPr>
            <w:tcW w:w="1728" w:type="auto"/>
          </w:tcPr>
          <w:p w14:paraId="6E8D3B4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294A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999A1" w14:textId="77777777" w:rsidR="00D32106" w:rsidRDefault="00000000">
            <w:r>
              <w:t xml:space="preserve">בָּעֵ֥ת הַהִ֖וא </w:t>
            </w:r>
          </w:p>
        </w:tc>
        <w:tc>
          <w:tcPr>
            <w:tcW w:w="1728" w:type="auto"/>
          </w:tcPr>
          <w:p w14:paraId="1D5779FA" w14:textId="77777777" w:rsidR="00D32106" w:rsidRDefault="00000000">
            <w:r>
              <w:t>1.1.1.2.1.1</w:t>
            </w:r>
          </w:p>
        </w:tc>
      </w:tr>
    </w:tbl>
    <w:p w14:paraId="53AD36FD" w14:textId="77777777" w:rsidR="00D32106" w:rsidRDefault="00000000">
      <w:r>
        <w:br/>
      </w:r>
    </w:p>
    <w:p w14:paraId="37235E74" w14:textId="77777777" w:rsidR="00D32106" w:rsidRDefault="00000000">
      <w:pPr>
        <w:pStyle w:val="Reference"/>
      </w:pPr>
      <w:hyperlink r:id="rId306">
        <w:r>
          <w:t>Deuteronomy 4:14</w:t>
        </w:r>
      </w:hyperlink>
    </w:p>
    <w:p w14:paraId="62EB5A1C" w14:textId="77777777" w:rsidR="00D32106" w:rsidRDefault="00000000">
      <w:pPr>
        <w:pStyle w:val="Hebrew"/>
      </w:pPr>
      <w:r>
        <w:t xml:space="preserve">וְאֹתִ֞י צִוָּ֤ה יְהוָה֙ בָּעֵ֣ת הַהִ֔וא </w:t>
      </w:r>
    </w:p>
    <w:p w14:paraId="79ECD96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95473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95474</w:t>
      </w:r>
      <w:r>
        <w:rPr>
          <w:rFonts w:ascii="Times New Roman" w:hAnsi="Times New Roman"/>
          <w:color w:val="828282"/>
          <w:rtl/>
        </w:rPr>
        <w:t xml:space="preserve">אֹתִ֞י </w:t>
      </w:r>
      <w:r>
        <w:rPr>
          <w:color w:val="FF0000"/>
          <w:vertAlign w:val="superscript"/>
          <w:rtl/>
        </w:rPr>
        <w:t>95475</w:t>
      </w:r>
      <w:r>
        <w:rPr>
          <w:rFonts w:ascii="Times New Roman" w:hAnsi="Times New Roman"/>
          <w:color w:val="828282"/>
          <w:rtl/>
        </w:rPr>
        <w:t xml:space="preserve">צִוָּ֤ה </w:t>
      </w:r>
      <w:r>
        <w:rPr>
          <w:color w:val="FF0000"/>
          <w:vertAlign w:val="superscript"/>
          <w:rtl/>
        </w:rPr>
        <w:t>95476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95477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9547895479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95480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95481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0E5E5B6F" w14:textId="77777777" w:rsidR="00D32106" w:rsidRDefault="00000000">
      <w:pPr>
        <w:pStyle w:val="Hebrew"/>
      </w:pPr>
      <w:r>
        <w:rPr>
          <w:color w:val="828282"/>
        </w:rPr>
        <w:t xml:space="preserve">וְאֹתִ֞י צִוָּ֤ה יְהוָה֙ בָּעֵ֣ת הַהִ֔וא לְלַמֵּ֣ד אֶתְכֶ֔ם חֻקִּ֖ים וּמִשְׁפָּטִ֑ים לַעֲשֹׂתְכֶ֣ם אֹתָ֔ם בָּאָ֕רֶץ אֲשֶׁ֥ר אַתֶּ֛ם עֹבְרִ֥ים שָׁ֖מָּה לְרִשְׁתָּֽהּ׃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35E7EA82" w14:textId="77777777">
        <w:trPr>
          <w:jc w:val="center"/>
        </w:trPr>
        <w:tc>
          <w:tcPr>
            <w:tcW w:w="1728" w:type="auto"/>
            <w:vAlign w:val="center"/>
          </w:tcPr>
          <w:p w14:paraId="54E65836" w14:textId="77777777" w:rsidR="00D32106" w:rsidRDefault="00000000">
            <w:r>
              <w:rPr>
                <w:sz w:val="16"/>
              </w:rPr>
              <w:t>0a92f134</w:t>
            </w:r>
          </w:p>
        </w:tc>
        <w:tc>
          <w:tcPr>
            <w:tcW w:w="1728" w:type="auto"/>
          </w:tcPr>
          <w:p w14:paraId="23D2F3E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EE28D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FB9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8DBF13" w14:textId="77777777" w:rsidR="00D32106" w:rsidRDefault="00000000">
            <w:r>
              <w:t>clause_x</w:t>
            </w:r>
          </w:p>
        </w:tc>
      </w:tr>
      <w:tr w:rsidR="00D32106" w14:paraId="41392623" w14:textId="77777777">
        <w:trPr>
          <w:jc w:val="center"/>
        </w:trPr>
        <w:tc>
          <w:tcPr>
            <w:tcW w:w="1728" w:type="auto"/>
            <w:vAlign w:val="center"/>
          </w:tcPr>
          <w:p w14:paraId="1D1C5652" w14:textId="77777777" w:rsidR="00D32106" w:rsidRDefault="00000000">
            <w:r>
              <w:rPr>
                <w:sz w:val="16"/>
              </w:rPr>
              <w:t>7573d5e4</w:t>
            </w:r>
          </w:p>
        </w:tc>
        <w:tc>
          <w:tcPr>
            <w:tcW w:w="1728" w:type="auto"/>
          </w:tcPr>
          <w:p w14:paraId="632845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031F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D5E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2BFEA" w14:textId="2EC4FD75" w:rsidR="00D32106" w:rsidRDefault="002C11B1">
            <w:proofErr w:type="spellStart"/>
            <w:r>
              <w:t>acc_in</w:t>
            </w:r>
            <w:proofErr w:type="spellEnd"/>
          </w:p>
        </w:tc>
      </w:tr>
      <w:tr w:rsidR="00D32106" w14:paraId="26732094" w14:textId="77777777">
        <w:trPr>
          <w:jc w:val="center"/>
        </w:trPr>
        <w:tc>
          <w:tcPr>
            <w:tcW w:w="1728" w:type="auto"/>
            <w:vAlign w:val="center"/>
          </w:tcPr>
          <w:p w14:paraId="4878D40C" w14:textId="77777777" w:rsidR="00D32106" w:rsidRDefault="00000000">
            <w:r>
              <w:rPr>
                <w:sz w:val="16"/>
              </w:rPr>
              <w:t>e5d5835f</w:t>
            </w:r>
          </w:p>
        </w:tc>
        <w:tc>
          <w:tcPr>
            <w:tcW w:w="1728" w:type="auto"/>
          </w:tcPr>
          <w:p w14:paraId="5E6BA7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FA3D5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5114A4B" w14:textId="77777777" w:rsidR="00D32106" w:rsidRDefault="00000000">
            <w:r>
              <w:t xml:space="preserve">צִוָּ֤ה </w:t>
            </w:r>
          </w:p>
        </w:tc>
        <w:tc>
          <w:tcPr>
            <w:tcW w:w="1728" w:type="auto"/>
          </w:tcPr>
          <w:p w14:paraId="735BDE7C" w14:textId="77777777" w:rsidR="00D32106" w:rsidRDefault="00000000">
            <w:r>
              <w:t>past</w:t>
            </w:r>
          </w:p>
        </w:tc>
      </w:tr>
      <w:tr w:rsidR="00D32106" w14:paraId="7502DD6A" w14:textId="77777777">
        <w:trPr>
          <w:jc w:val="center"/>
        </w:trPr>
        <w:tc>
          <w:tcPr>
            <w:tcW w:w="1728" w:type="auto"/>
            <w:vAlign w:val="center"/>
          </w:tcPr>
          <w:p w14:paraId="29B5860A" w14:textId="77777777" w:rsidR="00D32106" w:rsidRDefault="00000000">
            <w:r>
              <w:rPr>
                <w:sz w:val="16"/>
              </w:rPr>
              <w:t>6907e71b</w:t>
            </w:r>
          </w:p>
        </w:tc>
        <w:tc>
          <w:tcPr>
            <w:tcW w:w="1728" w:type="auto"/>
          </w:tcPr>
          <w:p w14:paraId="33E3F0E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E45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F3E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73789BEE" w14:textId="77777777" w:rsidR="00D32106" w:rsidRDefault="00000000">
            <w:r>
              <w:t>1.1.1.2.1.1</w:t>
            </w:r>
          </w:p>
        </w:tc>
      </w:tr>
    </w:tbl>
    <w:p w14:paraId="09F51157" w14:textId="77777777" w:rsidR="00D32106" w:rsidRDefault="00000000">
      <w:r>
        <w:br/>
      </w:r>
    </w:p>
    <w:p w14:paraId="19A6E464" w14:textId="77777777" w:rsidR="00D32106" w:rsidRDefault="00000000">
      <w:pPr>
        <w:pStyle w:val="Reference"/>
      </w:pPr>
      <w:hyperlink r:id="rId307">
        <w:r>
          <w:t>Deuteronomy 4:15</w:t>
        </w:r>
      </w:hyperlink>
    </w:p>
    <w:p w14:paraId="32948321" w14:textId="77777777" w:rsidR="00D32106" w:rsidRDefault="00000000">
      <w:pPr>
        <w:pStyle w:val="Hebrew"/>
      </w:pPr>
      <w:r>
        <w:t xml:space="preserve">כִּ֣י לֹ֤א רְאִיתֶם֙ כָּל־תְּמוּנָ֔ה בְּיֹ֗ום </w:t>
      </w:r>
    </w:p>
    <w:p w14:paraId="067768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95505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95506</w:t>
      </w:r>
      <w:r>
        <w:rPr>
          <w:rFonts w:ascii="Times New Roman" w:hAnsi="Times New Roman"/>
          <w:color w:val="828282"/>
          <w:rtl/>
        </w:rPr>
        <w:t xml:space="preserve">לֹ֤א </w:t>
      </w:r>
      <w:r>
        <w:rPr>
          <w:color w:val="FF0000"/>
          <w:vertAlign w:val="superscript"/>
          <w:rtl/>
        </w:rPr>
        <w:t>95507</w:t>
      </w:r>
      <w:r>
        <w:rPr>
          <w:rFonts w:ascii="Times New Roman" w:hAnsi="Times New Roman"/>
          <w:color w:val="828282"/>
          <w:rtl/>
        </w:rPr>
        <w:t xml:space="preserve">רְאִיתֶם֙ </w:t>
      </w:r>
      <w:r>
        <w:rPr>
          <w:color w:val="FF0000"/>
          <w:vertAlign w:val="superscript"/>
          <w:rtl/>
        </w:rPr>
        <w:t>95508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95509</w:t>
      </w:r>
      <w:r>
        <w:rPr>
          <w:rFonts w:ascii="Times New Roman" w:hAnsi="Times New Roman"/>
          <w:color w:val="828282"/>
          <w:rtl/>
        </w:rPr>
        <w:t xml:space="preserve">תְּמוּנָ֔ה </w:t>
      </w:r>
      <w:r>
        <w:rPr>
          <w:color w:val="FF0000"/>
          <w:vertAlign w:val="superscript"/>
          <w:rtl/>
        </w:rPr>
        <w:t>95510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95511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2DF7669A" w14:textId="77777777" w:rsidR="00D32106" w:rsidRDefault="00000000">
      <w:pPr>
        <w:pStyle w:val="Hebrew"/>
      </w:pPr>
      <w:r>
        <w:rPr>
          <w:color w:val="828282"/>
        </w:rPr>
        <w:t xml:space="preserve">וְנִשְׁמַרְתֶּ֥ם מְאֹ֖ד לְנַפְשֹׁתֵיכֶ֑ם כִּ֣י לֹ֤א רְאִיתֶם֙ כָּל־תְּמוּנָ֔ה בְּיֹ֗ום דִּבֶּ֨ר יְהוָ֧ה אֲלֵיכֶ֛ם בְּחֹרֵ֖ב מִתֹּ֥וךְ הָאֵֽשׁ׃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60164CC" w14:textId="77777777">
        <w:trPr>
          <w:jc w:val="center"/>
        </w:trPr>
        <w:tc>
          <w:tcPr>
            <w:tcW w:w="1728" w:type="auto"/>
            <w:vAlign w:val="center"/>
          </w:tcPr>
          <w:p w14:paraId="0727ECCD" w14:textId="77777777" w:rsidR="00D32106" w:rsidRDefault="00000000">
            <w:r>
              <w:rPr>
                <w:sz w:val="16"/>
              </w:rPr>
              <w:t>f33feb1f</w:t>
            </w:r>
          </w:p>
        </w:tc>
        <w:tc>
          <w:tcPr>
            <w:tcW w:w="1728" w:type="auto"/>
          </w:tcPr>
          <w:p w14:paraId="21B4398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10E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B685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3E7B00" w14:textId="77777777" w:rsidR="00D32106" w:rsidRDefault="00000000">
            <w:r>
              <w:t>clause_x</w:t>
            </w:r>
          </w:p>
        </w:tc>
      </w:tr>
      <w:tr w:rsidR="00D32106" w14:paraId="217EF952" w14:textId="77777777">
        <w:trPr>
          <w:jc w:val="center"/>
        </w:trPr>
        <w:tc>
          <w:tcPr>
            <w:tcW w:w="1728" w:type="auto"/>
            <w:vAlign w:val="center"/>
          </w:tcPr>
          <w:p w14:paraId="2E84CFFC" w14:textId="77777777" w:rsidR="00D32106" w:rsidRDefault="00000000">
            <w:r>
              <w:rPr>
                <w:sz w:val="16"/>
              </w:rPr>
              <w:t>896a80e2</w:t>
            </w:r>
          </w:p>
        </w:tc>
        <w:tc>
          <w:tcPr>
            <w:tcW w:w="1728" w:type="auto"/>
          </w:tcPr>
          <w:p w14:paraId="382BC3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F20E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548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2241" w14:textId="532CDCE3" w:rsidR="00D32106" w:rsidRDefault="00A71116">
            <w:proofErr w:type="spellStart"/>
            <w:r>
              <w:t>ach_id</w:t>
            </w:r>
            <w:proofErr w:type="spellEnd"/>
          </w:p>
        </w:tc>
      </w:tr>
      <w:tr w:rsidR="00D32106" w14:paraId="6076F68D" w14:textId="77777777">
        <w:trPr>
          <w:jc w:val="center"/>
        </w:trPr>
        <w:tc>
          <w:tcPr>
            <w:tcW w:w="1728" w:type="auto"/>
            <w:vAlign w:val="center"/>
          </w:tcPr>
          <w:p w14:paraId="1F2F933C" w14:textId="77777777" w:rsidR="00D32106" w:rsidRDefault="00000000">
            <w:r>
              <w:rPr>
                <w:sz w:val="16"/>
              </w:rPr>
              <w:t>50ad6135</w:t>
            </w:r>
          </w:p>
        </w:tc>
        <w:tc>
          <w:tcPr>
            <w:tcW w:w="1728" w:type="auto"/>
          </w:tcPr>
          <w:p w14:paraId="7F30337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33782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57039" w14:textId="77777777" w:rsidR="00D32106" w:rsidRDefault="00000000">
            <w:r>
              <w:t xml:space="preserve">רְאִיתֶם֙ </w:t>
            </w:r>
          </w:p>
        </w:tc>
        <w:tc>
          <w:tcPr>
            <w:tcW w:w="1728" w:type="auto"/>
          </w:tcPr>
          <w:p w14:paraId="5BFEFE84" w14:textId="77777777" w:rsidR="00D32106" w:rsidRDefault="00000000">
            <w:r>
              <w:t>past</w:t>
            </w:r>
          </w:p>
        </w:tc>
      </w:tr>
      <w:tr w:rsidR="00D32106" w14:paraId="1B337980" w14:textId="77777777">
        <w:trPr>
          <w:jc w:val="center"/>
        </w:trPr>
        <w:tc>
          <w:tcPr>
            <w:tcW w:w="1728" w:type="auto"/>
            <w:vAlign w:val="center"/>
          </w:tcPr>
          <w:p w14:paraId="4EDD6EF1" w14:textId="77777777" w:rsidR="00D32106" w:rsidRDefault="00000000">
            <w:r>
              <w:rPr>
                <w:sz w:val="16"/>
              </w:rPr>
              <w:t>b0beecbe</w:t>
            </w:r>
          </w:p>
        </w:tc>
        <w:tc>
          <w:tcPr>
            <w:tcW w:w="1728" w:type="auto"/>
          </w:tcPr>
          <w:p w14:paraId="1FF5E6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A112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4FF41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4B551C82" w14:textId="77777777" w:rsidR="00D32106" w:rsidRDefault="00000000">
            <w:r>
              <w:t>1.1.2.5.1</w:t>
            </w:r>
          </w:p>
        </w:tc>
      </w:tr>
    </w:tbl>
    <w:p w14:paraId="20C8E7E9" w14:textId="77777777" w:rsidR="00D32106" w:rsidRDefault="00000000">
      <w:r>
        <w:br/>
      </w:r>
    </w:p>
    <w:p w14:paraId="5675A943" w14:textId="77777777" w:rsidR="00D32106" w:rsidRDefault="00000000">
      <w:pPr>
        <w:pStyle w:val="Reference"/>
      </w:pPr>
      <w:hyperlink r:id="rId308">
        <w:r>
          <w:t>Deuteronomy 4:30</w:t>
        </w:r>
      </w:hyperlink>
    </w:p>
    <w:p w14:paraId="7AEB6473" w14:textId="77777777" w:rsidR="00D32106" w:rsidRDefault="00000000">
      <w:pPr>
        <w:pStyle w:val="Hebrew"/>
      </w:pPr>
      <w:r>
        <w:t xml:space="preserve">וּמְצָא֕וּךָ כֹּ֖ל הַדְּבָרִ֣ים הָאֵ֑לֶּה בְּאַחֲרִית֙ הַיָּמִ֔ים </w:t>
      </w:r>
    </w:p>
    <w:p w14:paraId="33798C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95844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95845</w:t>
      </w:r>
      <w:r>
        <w:rPr>
          <w:rFonts w:ascii="Times New Roman" w:hAnsi="Times New Roman"/>
          <w:color w:val="828282"/>
          <w:rtl/>
        </w:rPr>
        <w:t xml:space="preserve">מְצָא֕וּךָ </w:t>
      </w:r>
      <w:r>
        <w:rPr>
          <w:color w:val="FF0000"/>
          <w:vertAlign w:val="superscript"/>
          <w:rtl/>
        </w:rPr>
        <w:t>95846</w:t>
      </w:r>
      <w:r>
        <w:rPr>
          <w:rFonts w:ascii="Times New Roman" w:hAnsi="Times New Roman"/>
          <w:color w:val="828282"/>
          <w:rtl/>
        </w:rPr>
        <w:t xml:space="preserve">כֹּ֖ל </w:t>
      </w:r>
      <w:r>
        <w:rPr>
          <w:color w:val="FF0000"/>
          <w:vertAlign w:val="superscript"/>
          <w:rtl/>
        </w:rPr>
        <w:t>95847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95848</w:t>
      </w:r>
      <w:r>
        <w:rPr>
          <w:rFonts w:ascii="Times New Roman" w:hAnsi="Times New Roman"/>
          <w:color w:val="828282"/>
          <w:rtl/>
        </w:rPr>
        <w:t xml:space="preserve">דְּבָרִ֣ים </w:t>
      </w:r>
      <w:r>
        <w:rPr>
          <w:color w:val="FF0000"/>
          <w:vertAlign w:val="superscript"/>
          <w:rtl/>
        </w:rPr>
        <w:t>95849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95850</w:t>
      </w:r>
      <w:r>
        <w:rPr>
          <w:rFonts w:ascii="Times New Roman" w:hAnsi="Times New Roman"/>
          <w:color w:val="828282"/>
          <w:rtl/>
        </w:rPr>
        <w:t xml:space="preserve">אֵ֑לֶּה </w:t>
      </w:r>
      <w:r>
        <w:rPr>
          <w:color w:val="FF0000"/>
          <w:vertAlign w:val="superscript"/>
          <w:rtl/>
        </w:rPr>
        <w:t>95851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95852</w:t>
      </w:r>
      <w:r>
        <w:rPr>
          <w:rFonts w:ascii="Times New Roman" w:hAnsi="Times New Roman"/>
          <w:color w:val="828282"/>
          <w:rtl/>
        </w:rPr>
        <w:t xml:space="preserve">אַחֲרִית֙ </w:t>
      </w:r>
      <w:r>
        <w:rPr>
          <w:color w:val="FF0000"/>
          <w:vertAlign w:val="superscript"/>
          <w:rtl/>
        </w:rPr>
        <w:t>95853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95854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59088857" w14:textId="77777777" w:rsidR="00D32106" w:rsidRDefault="00000000">
      <w:pPr>
        <w:pStyle w:val="Hebrew"/>
      </w:pPr>
      <w:r>
        <w:rPr>
          <w:color w:val="828282"/>
        </w:rPr>
        <w:t xml:space="preserve">בַּצַּ֣ר לְךָ֔ וּמְצָא֕וּךָ כֹּ֖ל הַדְּבָרִ֣ים הָאֵ֑לֶּה בְּאַחֲרִית֙ הַיָּמִ֔ים וְשַׁבְתָּ֙ עַד־יְהוָ֣ה אֱלֹהֶ֔יךָ וְשָׁמַעְתָּ֖ בְּקֹלֹֽו׃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00"/>
        <w:gridCol w:w="1440"/>
      </w:tblGrid>
      <w:tr w:rsidR="00D32106" w14:paraId="5F00D912" w14:textId="77777777">
        <w:trPr>
          <w:jc w:val="center"/>
        </w:trPr>
        <w:tc>
          <w:tcPr>
            <w:tcW w:w="1728" w:type="auto"/>
            <w:vAlign w:val="center"/>
          </w:tcPr>
          <w:p w14:paraId="3763630C" w14:textId="77777777" w:rsidR="00D32106" w:rsidRDefault="00000000">
            <w:r>
              <w:rPr>
                <w:sz w:val="16"/>
              </w:rPr>
              <w:t>8a912e88</w:t>
            </w:r>
          </w:p>
        </w:tc>
        <w:tc>
          <w:tcPr>
            <w:tcW w:w="1728" w:type="auto"/>
          </w:tcPr>
          <w:p w14:paraId="7ADB9D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6303E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B74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E8C600" w14:textId="77777777" w:rsidR="00D32106" w:rsidRDefault="00000000">
            <w:r>
              <w:t>clause_x</w:t>
            </w:r>
          </w:p>
        </w:tc>
      </w:tr>
      <w:tr w:rsidR="00D32106" w14:paraId="509CDFC5" w14:textId="77777777">
        <w:trPr>
          <w:jc w:val="center"/>
        </w:trPr>
        <w:tc>
          <w:tcPr>
            <w:tcW w:w="1728" w:type="auto"/>
            <w:vAlign w:val="center"/>
          </w:tcPr>
          <w:p w14:paraId="3E947708" w14:textId="77777777" w:rsidR="00D32106" w:rsidRDefault="00000000">
            <w:r>
              <w:rPr>
                <w:sz w:val="16"/>
              </w:rPr>
              <w:t>ffc1fdea</w:t>
            </w:r>
          </w:p>
        </w:tc>
        <w:tc>
          <w:tcPr>
            <w:tcW w:w="1728" w:type="auto"/>
          </w:tcPr>
          <w:p w14:paraId="60A752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1629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4075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D8F787" w14:textId="27EE0FD2" w:rsidR="00D32106" w:rsidRDefault="00D306DB">
            <w:proofErr w:type="spellStart"/>
            <w:r>
              <w:t>ach_id</w:t>
            </w:r>
            <w:proofErr w:type="spellEnd"/>
          </w:p>
        </w:tc>
      </w:tr>
      <w:tr w:rsidR="00D32106" w14:paraId="4C465256" w14:textId="77777777">
        <w:trPr>
          <w:jc w:val="center"/>
        </w:trPr>
        <w:tc>
          <w:tcPr>
            <w:tcW w:w="1728" w:type="auto"/>
            <w:vAlign w:val="center"/>
          </w:tcPr>
          <w:p w14:paraId="2D415E5C" w14:textId="77777777" w:rsidR="00D32106" w:rsidRDefault="00000000">
            <w:r>
              <w:rPr>
                <w:sz w:val="16"/>
              </w:rPr>
              <w:t>2b0798f2</w:t>
            </w:r>
          </w:p>
        </w:tc>
        <w:tc>
          <w:tcPr>
            <w:tcW w:w="1728" w:type="auto"/>
          </w:tcPr>
          <w:p w14:paraId="3FCDC8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8F42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F47CAF" w14:textId="77777777" w:rsidR="00D32106" w:rsidRDefault="00000000">
            <w:r>
              <w:t xml:space="preserve">מְצָא֕וּךָ </w:t>
            </w:r>
          </w:p>
        </w:tc>
        <w:tc>
          <w:tcPr>
            <w:tcW w:w="1728" w:type="auto"/>
          </w:tcPr>
          <w:p w14:paraId="3C600FAE" w14:textId="6A00A53D" w:rsidR="00D32106" w:rsidRDefault="00D306DB">
            <w:r>
              <w:t>epis mod</w:t>
            </w:r>
          </w:p>
        </w:tc>
      </w:tr>
      <w:tr w:rsidR="00D32106" w14:paraId="13A89D41" w14:textId="77777777">
        <w:trPr>
          <w:jc w:val="center"/>
        </w:trPr>
        <w:tc>
          <w:tcPr>
            <w:tcW w:w="1728" w:type="auto"/>
            <w:vAlign w:val="center"/>
          </w:tcPr>
          <w:p w14:paraId="40D19C10" w14:textId="77777777" w:rsidR="00D32106" w:rsidRDefault="00000000">
            <w:r>
              <w:rPr>
                <w:sz w:val="16"/>
              </w:rPr>
              <w:t>1d17baec</w:t>
            </w:r>
          </w:p>
        </w:tc>
        <w:tc>
          <w:tcPr>
            <w:tcW w:w="1728" w:type="auto"/>
          </w:tcPr>
          <w:p w14:paraId="445CD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C0EE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93FFC9" w14:textId="77777777" w:rsidR="00D32106" w:rsidRDefault="00000000">
            <w:r>
              <w:t xml:space="preserve">בְּאַחֲרִית֙ הַיָּמִ֔ים </w:t>
            </w:r>
          </w:p>
        </w:tc>
        <w:tc>
          <w:tcPr>
            <w:tcW w:w="1728" w:type="auto"/>
          </w:tcPr>
          <w:p w14:paraId="7DC89928" w14:textId="1960BB18" w:rsidR="00D32106" w:rsidRDefault="00D306DB">
            <w:r>
              <w:t>1.1.2.5.3.2.2</w:t>
            </w:r>
          </w:p>
        </w:tc>
      </w:tr>
    </w:tbl>
    <w:p w14:paraId="46A574B2" w14:textId="77777777" w:rsidR="00D32106" w:rsidRDefault="00000000">
      <w:r>
        <w:br/>
      </w:r>
    </w:p>
    <w:p w14:paraId="547A9F56" w14:textId="77777777" w:rsidR="00D32106" w:rsidRDefault="00000000">
      <w:pPr>
        <w:pStyle w:val="Reference"/>
      </w:pPr>
      <w:hyperlink r:id="rId309">
        <w:r>
          <w:t>Deuteronomy 5:5</w:t>
        </w:r>
      </w:hyperlink>
    </w:p>
    <w:p w14:paraId="7F3F9BCD" w14:textId="77777777" w:rsidR="00D32106" w:rsidRDefault="00000000">
      <w:pPr>
        <w:pStyle w:val="Hebrew"/>
      </w:pPr>
      <w:r>
        <w:t xml:space="preserve">אָ֠נֹכִי עֹמֵ֨ד בֵּין־יְהוָ֤ה וּבֵֽינֵיכֶם֙ בָּעֵ֣ת הַהִ֔וא </w:t>
      </w:r>
    </w:p>
    <w:p w14:paraId="464907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96384</w:t>
      </w:r>
      <w:r>
        <w:rPr>
          <w:rFonts w:ascii="Times New Roman" w:hAnsi="Times New Roman"/>
          <w:color w:val="828282"/>
          <w:rtl/>
        </w:rPr>
        <w:t xml:space="preserve">אָ֠נֹכִי </w:t>
      </w:r>
      <w:r>
        <w:rPr>
          <w:color w:val="FF0000"/>
          <w:vertAlign w:val="superscript"/>
          <w:rtl/>
        </w:rPr>
        <w:t>96385</w:t>
      </w:r>
      <w:r>
        <w:rPr>
          <w:rFonts w:ascii="Times New Roman" w:hAnsi="Times New Roman"/>
          <w:color w:val="828282"/>
          <w:rtl/>
        </w:rPr>
        <w:t xml:space="preserve">עֹמֵ֨ד </w:t>
      </w:r>
      <w:r>
        <w:rPr>
          <w:color w:val="FF0000"/>
          <w:vertAlign w:val="superscript"/>
          <w:rtl/>
        </w:rPr>
        <w:t>96386</w:t>
      </w:r>
      <w:r>
        <w:rPr>
          <w:rFonts w:ascii="Times New Roman" w:hAnsi="Times New Roman"/>
          <w:color w:val="828282"/>
          <w:rtl/>
        </w:rPr>
        <w:t>בֵּין־</w:t>
      </w:r>
      <w:r>
        <w:rPr>
          <w:color w:val="FF0000"/>
          <w:vertAlign w:val="superscript"/>
          <w:rtl/>
        </w:rPr>
        <w:t>96387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96388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96389</w:t>
      </w:r>
      <w:r>
        <w:rPr>
          <w:rFonts w:ascii="Times New Roman" w:hAnsi="Times New Roman"/>
          <w:color w:val="828282"/>
          <w:rtl/>
        </w:rPr>
        <w:t xml:space="preserve">בֵֽינֵיכֶם֙ </w:t>
      </w:r>
      <w:r>
        <w:rPr>
          <w:color w:val="FF0000"/>
          <w:vertAlign w:val="superscript"/>
          <w:rtl/>
        </w:rPr>
        <w:t>96390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9639196392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96393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96394</w:t>
      </w:r>
      <w:r>
        <w:rPr>
          <w:rFonts w:ascii="Times New Roman" w:hAnsi="Times New Roman"/>
          <w:color w:val="828282"/>
          <w:rtl/>
        </w:rPr>
        <w:t xml:space="preserve">הִ֔וא </w:t>
      </w:r>
    </w:p>
    <w:p w14:paraId="7AAFA9E7" w14:textId="77777777" w:rsidR="00D32106" w:rsidRDefault="00000000">
      <w:pPr>
        <w:pStyle w:val="Hebrew"/>
      </w:pPr>
      <w:r>
        <w:rPr>
          <w:color w:val="828282"/>
        </w:rPr>
        <w:t xml:space="preserve">אָ֠נֹכִי עֹמֵ֨ד בֵּין־יְהוָ֤ה וּבֵֽינֵיכֶם֙ בָּעֵ֣ת הַהִ֔וא לְהַגִּ֥יד לָכֶ֖ם אֶת־דְּבַ֣ר יְהוָ֑ה כִּ֤י יְרֵאתֶם֙ מִפְּנֵ֣י הָאֵ֔שׁ וְלֹֽא־עֲלִיתֶ֥ם בָּהָ֖ר לֵאמֹֽר׃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5EDED990" w14:textId="77777777">
        <w:trPr>
          <w:jc w:val="center"/>
        </w:trPr>
        <w:tc>
          <w:tcPr>
            <w:tcW w:w="1728" w:type="auto"/>
            <w:vAlign w:val="center"/>
          </w:tcPr>
          <w:p w14:paraId="40160F09" w14:textId="77777777" w:rsidR="00D32106" w:rsidRDefault="00000000">
            <w:r>
              <w:rPr>
                <w:sz w:val="16"/>
              </w:rPr>
              <w:t>8d933ca2</w:t>
            </w:r>
          </w:p>
        </w:tc>
        <w:tc>
          <w:tcPr>
            <w:tcW w:w="1728" w:type="auto"/>
          </w:tcPr>
          <w:p w14:paraId="294B99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4D679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8B27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6CB815" w14:textId="0C76E67D" w:rsidR="00D32106" w:rsidRDefault="004D275D">
            <w:proofErr w:type="spellStart"/>
            <w:r>
              <w:t>clause_x</w:t>
            </w:r>
            <w:proofErr w:type="spellEnd"/>
          </w:p>
        </w:tc>
      </w:tr>
      <w:tr w:rsidR="00D32106" w14:paraId="09B70F97" w14:textId="77777777">
        <w:trPr>
          <w:jc w:val="center"/>
        </w:trPr>
        <w:tc>
          <w:tcPr>
            <w:tcW w:w="1728" w:type="auto"/>
            <w:vAlign w:val="center"/>
          </w:tcPr>
          <w:p w14:paraId="264D64A5" w14:textId="77777777" w:rsidR="00D32106" w:rsidRDefault="00000000">
            <w:r>
              <w:rPr>
                <w:sz w:val="16"/>
              </w:rPr>
              <w:t>c12fd305</w:t>
            </w:r>
          </w:p>
        </w:tc>
        <w:tc>
          <w:tcPr>
            <w:tcW w:w="1728" w:type="auto"/>
          </w:tcPr>
          <w:p w14:paraId="021AE7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1DF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8B0E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A4F77C" w14:textId="0590A344" w:rsidR="00D32106" w:rsidRDefault="004D275D">
            <w:proofErr w:type="spellStart"/>
            <w:r>
              <w:t>sta_tr</w:t>
            </w:r>
            <w:proofErr w:type="spellEnd"/>
          </w:p>
        </w:tc>
      </w:tr>
      <w:tr w:rsidR="00D32106" w14:paraId="563A1933" w14:textId="77777777">
        <w:trPr>
          <w:jc w:val="center"/>
        </w:trPr>
        <w:tc>
          <w:tcPr>
            <w:tcW w:w="1728" w:type="auto"/>
            <w:vAlign w:val="center"/>
          </w:tcPr>
          <w:p w14:paraId="4EDDC888" w14:textId="77777777" w:rsidR="00D32106" w:rsidRDefault="00000000">
            <w:r>
              <w:rPr>
                <w:sz w:val="16"/>
              </w:rPr>
              <w:t>e3ecf7b2</w:t>
            </w:r>
          </w:p>
        </w:tc>
        <w:tc>
          <w:tcPr>
            <w:tcW w:w="1728" w:type="auto"/>
          </w:tcPr>
          <w:p w14:paraId="2D62D77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F16D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08B82" w14:textId="77777777" w:rsidR="00D32106" w:rsidRDefault="00000000">
            <w:r>
              <w:t xml:space="preserve">עֹמֵ֨ד </w:t>
            </w:r>
          </w:p>
        </w:tc>
        <w:tc>
          <w:tcPr>
            <w:tcW w:w="1728" w:type="auto"/>
          </w:tcPr>
          <w:p w14:paraId="35C4B3FF" w14:textId="77777777" w:rsidR="00D32106" w:rsidRDefault="00000000">
            <w:r>
              <w:t>past</w:t>
            </w:r>
          </w:p>
        </w:tc>
      </w:tr>
      <w:tr w:rsidR="00D32106" w14:paraId="43D1B6B6" w14:textId="77777777">
        <w:trPr>
          <w:jc w:val="center"/>
        </w:trPr>
        <w:tc>
          <w:tcPr>
            <w:tcW w:w="1728" w:type="auto"/>
            <w:vAlign w:val="center"/>
          </w:tcPr>
          <w:p w14:paraId="0DE59205" w14:textId="77777777" w:rsidR="00D32106" w:rsidRDefault="00000000">
            <w:r>
              <w:rPr>
                <w:sz w:val="16"/>
              </w:rPr>
              <w:t>ab9bd803</w:t>
            </w:r>
          </w:p>
        </w:tc>
        <w:tc>
          <w:tcPr>
            <w:tcW w:w="1728" w:type="auto"/>
          </w:tcPr>
          <w:p w14:paraId="3B1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1035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E6E8CA" w14:textId="77777777" w:rsidR="00D32106" w:rsidRDefault="00000000">
            <w:r>
              <w:t xml:space="preserve">בָּעֵ֣ת הַהִ֔וא </w:t>
            </w:r>
          </w:p>
        </w:tc>
        <w:tc>
          <w:tcPr>
            <w:tcW w:w="1728" w:type="auto"/>
          </w:tcPr>
          <w:p w14:paraId="4A7D4BCC" w14:textId="77777777" w:rsidR="00D32106" w:rsidRDefault="00000000">
            <w:r>
              <w:t>1.1.1.2.1.1</w:t>
            </w:r>
          </w:p>
        </w:tc>
      </w:tr>
    </w:tbl>
    <w:p w14:paraId="5F5B49A5" w14:textId="77777777" w:rsidR="00D32106" w:rsidRDefault="00000000">
      <w:r>
        <w:br/>
      </w:r>
    </w:p>
    <w:p w14:paraId="4C251D80" w14:textId="77777777" w:rsidR="00D32106" w:rsidRDefault="00000000">
      <w:pPr>
        <w:pStyle w:val="Reference"/>
      </w:pPr>
      <w:hyperlink r:id="rId310">
        <w:r>
          <w:t>Deuteronomy 9:10</w:t>
        </w:r>
      </w:hyperlink>
    </w:p>
    <w:p w14:paraId="46E99A2E" w14:textId="77777777" w:rsidR="00D32106" w:rsidRDefault="00000000">
      <w:pPr>
        <w:pStyle w:val="Hebrew"/>
      </w:pPr>
      <w:r>
        <w:t xml:space="preserve">אֲשֶׁ֣ר דִּבֶּר֩ יְהוָ֨ה עִמָּכֶ֥ם בָּהָ֛ר מִתֹּ֥וךְ הָאֵ֖שׁ בְּיֹ֥ום הַקָּהָֽל׃ </w:t>
      </w:r>
    </w:p>
    <w:p w14:paraId="0ACCB9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98672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98673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98674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98675</w:t>
      </w:r>
      <w:r>
        <w:rPr>
          <w:rFonts w:ascii="Times New Roman" w:hAnsi="Times New Roman"/>
          <w:color w:val="828282"/>
          <w:rtl/>
        </w:rPr>
        <w:t xml:space="preserve">עִמָּכֶ֥ם </w:t>
      </w:r>
      <w:r>
        <w:rPr>
          <w:color w:val="FF0000"/>
          <w:vertAlign w:val="superscript"/>
          <w:rtl/>
        </w:rPr>
        <w:t>98676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9867798678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98679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98680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98681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98682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98683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98684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98685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98686</w:t>
      </w:r>
      <w:r>
        <w:rPr>
          <w:rFonts w:ascii="Times New Roman" w:hAnsi="Times New Roman"/>
          <w:color w:val="828282"/>
          <w:rtl/>
        </w:rPr>
        <w:t xml:space="preserve">קָּהָֽל׃ </w:t>
      </w:r>
    </w:p>
    <w:p w14:paraId="6AE2B447" w14:textId="77777777" w:rsidR="00D32106" w:rsidRDefault="00000000">
      <w:pPr>
        <w:pStyle w:val="Hebrew"/>
      </w:pPr>
      <w:r>
        <w:rPr>
          <w:color w:val="828282"/>
        </w:rPr>
        <w:t xml:space="preserve">וַיִּתֵּ֨ן יְהוָ֜ה אֵלַ֗י אֶת־שְׁנֵי֙ לוּחֹ֣ת הָֽאֲבָנִ֔ים כְּתֻבִ֖ים בְּאֶצְבַּ֣ע אֱלֹהִ֑ים וַעֲלֵיהֶ֗ם כְּֽכָל־הַדְּבָרִ֡ים אֲשֶׁ֣ר דִּבֶּר֩ יְהוָ֨ה עִמָּכֶ֥ם בָּהָ֛ר מִתֹּ֥וךְ הָאֵ֖שׁ בְּיֹ֥ום הַקָּהָֽל׃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186"/>
        <w:gridCol w:w="1423"/>
        <w:gridCol w:w="1077"/>
        <w:gridCol w:w="1440"/>
      </w:tblGrid>
      <w:tr w:rsidR="00D32106" w14:paraId="71E32F05" w14:textId="77777777">
        <w:trPr>
          <w:jc w:val="center"/>
        </w:trPr>
        <w:tc>
          <w:tcPr>
            <w:tcW w:w="1728" w:type="auto"/>
            <w:vAlign w:val="center"/>
          </w:tcPr>
          <w:p w14:paraId="162B023B" w14:textId="77777777" w:rsidR="00D32106" w:rsidRDefault="00000000">
            <w:r>
              <w:rPr>
                <w:sz w:val="16"/>
              </w:rPr>
              <w:t>05a6ffcc</w:t>
            </w:r>
          </w:p>
        </w:tc>
        <w:tc>
          <w:tcPr>
            <w:tcW w:w="1728" w:type="auto"/>
          </w:tcPr>
          <w:p w14:paraId="0B013D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9DFD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094F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4547DF" w14:textId="77777777" w:rsidR="00D32106" w:rsidRDefault="00000000">
            <w:r>
              <w:t>clause_x</w:t>
            </w:r>
          </w:p>
        </w:tc>
      </w:tr>
      <w:tr w:rsidR="00D32106" w14:paraId="0CE20F11" w14:textId="77777777">
        <w:trPr>
          <w:jc w:val="center"/>
        </w:trPr>
        <w:tc>
          <w:tcPr>
            <w:tcW w:w="1728" w:type="auto"/>
            <w:vAlign w:val="center"/>
          </w:tcPr>
          <w:p w14:paraId="338FBA25" w14:textId="77777777" w:rsidR="00D32106" w:rsidRDefault="00000000">
            <w:r>
              <w:rPr>
                <w:sz w:val="16"/>
              </w:rPr>
              <w:t>fdaf5ff9</w:t>
            </w:r>
          </w:p>
        </w:tc>
        <w:tc>
          <w:tcPr>
            <w:tcW w:w="1728" w:type="auto"/>
          </w:tcPr>
          <w:p w14:paraId="2BE4E3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F878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45A94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B9A7A" w14:textId="7848DF53" w:rsidR="00D32106" w:rsidRDefault="00E15F16">
            <w:proofErr w:type="spellStart"/>
            <w:r>
              <w:t>sta_ac</w:t>
            </w:r>
            <w:proofErr w:type="spellEnd"/>
          </w:p>
        </w:tc>
      </w:tr>
      <w:tr w:rsidR="00D32106" w14:paraId="121245C0" w14:textId="77777777">
        <w:trPr>
          <w:jc w:val="center"/>
        </w:trPr>
        <w:tc>
          <w:tcPr>
            <w:tcW w:w="1728" w:type="auto"/>
            <w:vAlign w:val="center"/>
          </w:tcPr>
          <w:p w14:paraId="5768C35C" w14:textId="77777777" w:rsidR="00D32106" w:rsidRDefault="00000000">
            <w:r>
              <w:rPr>
                <w:sz w:val="16"/>
              </w:rPr>
              <w:t>9d1f70b5</w:t>
            </w:r>
          </w:p>
        </w:tc>
        <w:tc>
          <w:tcPr>
            <w:tcW w:w="1728" w:type="auto"/>
          </w:tcPr>
          <w:p w14:paraId="691B857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DD5A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EA0E14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332AF553" w14:textId="77777777" w:rsidR="00D32106" w:rsidRDefault="00000000">
            <w:r>
              <w:t>past perf</w:t>
            </w:r>
          </w:p>
        </w:tc>
      </w:tr>
      <w:tr w:rsidR="00D32106" w14:paraId="02D4303E" w14:textId="77777777">
        <w:trPr>
          <w:jc w:val="center"/>
        </w:trPr>
        <w:tc>
          <w:tcPr>
            <w:tcW w:w="1728" w:type="auto"/>
            <w:vAlign w:val="center"/>
          </w:tcPr>
          <w:p w14:paraId="620A8CFF" w14:textId="77777777" w:rsidR="00D32106" w:rsidRDefault="00000000">
            <w:r>
              <w:rPr>
                <w:sz w:val="16"/>
              </w:rPr>
              <w:t>e61ee5f3</w:t>
            </w:r>
          </w:p>
        </w:tc>
        <w:tc>
          <w:tcPr>
            <w:tcW w:w="1728" w:type="auto"/>
          </w:tcPr>
          <w:p w14:paraId="49CFFF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9B34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34D63D" w14:textId="77777777" w:rsidR="00D32106" w:rsidRDefault="00000000">
            <w:r>
              <w:t xml:space="preserve">בְּיֹ֥ום הַקָּהָֽל׃ </w:t>
            </w:r>
          </w:p>
        </w:tc>
        <w:tc>
          <w:tcPr>
            <w:tcW w:w="1728" w:type="auto"/>
          </w:tcPr>
          <w:p w14:paraId="320B9EB4" w14:textId="436789F5" w:rsidR="00D32106" w:rsidRDefault="00E15F16">
            <w:r>
              <w:t>1.1.2.5.3.2.1</w:t>
            </w:r>
          </w:p>
        </w:tc>
      </w:tr>
    </w:tbl>
    <w:p w14:paraId="214B6DA0" w14:textId="77777777" w:rsidR="00D32106" w:rsidRDefault="00000000">
      <w:r>
        <w:br/>
      </w:r>
    </w:p>
    <w:p w14:paraId="65B96852" w14:textId="77777777" w:rsidR="00D32106" w:rsidRDefault="00000000">
      <w:pPr>
        <w:pStyle w:val="Reference"/>
      </w:pPr>
      <w:hyperlink r:id="rId311">
        <w:r>
          <w:t>Deuteronomy 9:20</w:t>
        </w:r>
      </w:hyperlink>
    </w:p>
    <w:p w14:paraId="14E3F06D" w14:textId="77777777" w:rsidR="00D32106" w:rsidRDefault="00000000">
      <w:pPr>
        <w:pStyle w:val="Hebrew"/>
      </w:pPr>
      <w:r>
        <w:t xml:space="preserve">וָֽאֶתְפַּלֵּ֛ל גַּם־בְּעַ֥ד אַהֲרֹ֖ן בָּעֵ֥ת הַהִֽוא׃ </w:t>
      </w:r>
    </w:p>
    <w:p w14:paraId="078B48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98899</w:t>
      </w:r>
      <w:r>
        <w:rPr>
          <w:rFonts w:ascii="Times New Roman" w:hAnsi="Times New Roman"/>
          <w:color w:val="828282"/>
          <w:rtl/>
        </w:rPr>
        <w:t>וָֽ</w:t>
      </w:r>
      <w:r>
        <w:rPr>
          <w:color w:val="FF0000"/>
          <w:vertAlign w:val="superscript"/>
          <w:rtl/>
        </w:rPr>
        <w:t>98900</w:t>
      </w:r>
      <w:r>
        <w:rPr>
          <w:rFonts w:ascii="Times New Roman" w:hAnsi="Times New Roman"/>
          <w:color w:val="828282"/>
          <w:rtl/>
        </w:rPr>
        <w:t xml:space="preserve">אֶתְפַּלֵּ֛ל </w:t>
      </w:r>
      <w:r>
        <w:rPr>
          <w:color w:val="FF0000"/>
          <w:vertAlign w:val="superscript"/>
          <w:rtl/>
        </w:rPr>
        <w:t>98901</w:t>
      </w:r>
      <w:r>
        <w:rPr>
          <w:rFonts w:ascii="Times New Roman" w:hAnsi="Times New Roman"/>
          <w:color w:val="828282"/>
          <w:rtl/>
        </w:rPr>
        <w:t>גַּם־</w:t>
      </w:r>
      <w:r>
        <w:rPr>
          <w:color w:val="FF0000"/>
          <w:vertAlign w:val="superscript"/>
          <w:rtl/>
        </w:rPr>
        <w:t>98902</w:t>
      </w:r>
      <w:r>
        <w:rPr>
          <w:rFonts w:ascii="Times New Roman" w:hAnsi="Times New Roman"/>
          <w:color w:val="828282"/>
          <w:rtl/>
        </w:rPr>
        <w:t xml:space="preserve">בְּעַ֥ד </w:t>
      </w:r>
      <w:r>
        <w:rPr>
          <w:color w:val="FF0000"/>
          <w:vertAlign w:val="superscript"/>
          <w:rtl/>
        </w:rPr>
        <w:t>98903</w:t>
      </w:r>
      <w:r>
        <w:rPr>
          <w:rFonts w:ascii="Times New Roman" w:hAnsi="Times New Roman"/>
          <w:color w:val="828282"/>
          <w:rtl/>
        </w:rPr>
        <w:t xml:space="preserve">אַהֲרֹ֖ן </w:t>
      </w:r>
      <w:r>
        <w:rPr>
          <w:color w:val="FF0000"/>
          <w:vertAlign w:val="superscript"/>
          <w:rtl/>
        </w:rPr>
        <w:t>98904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9890598906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98907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98908</w:t>
      </w:r>
      <w:r>
        <w:rPr>
          <w:rFonts w:ascii="Times New Roman" w:hAnsi="Times New Roman"/>
          <w:color w:val="828282"/>
          <w:rtl/>
        </w:rPr>
        <w:t xml:space="preserve">הִֽוא׃ </w:t>
      </w:r>
    </w:p>
    <w:p w14:paraId="0577E44A" w14:textId="77777777" w:rsidR="00D32106" w:rsidRDefault="00000000">
      <w:pPr>
        <w:pStyle w:val="Hebrew"/>
      </w:pPr>
      <w:r>
        <w:rPr>
          <w:color w:val="828282"/>
        </w:rPr>
        <w:t xml:space="preserve">וּֽבְאַהֲרֹ֗ן הִתְאַנַּ֧ף יְהוָ֛ה מְאֹ֖ד לְהַשְׁמִידֹ֑ו וָֽאֶתְפַּלֵּ֛ל גַּם־בְּעַ֥ד אַהֲרֹ֖ן בָּעֵ֥ת הַהִֽוא׃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23"/>
        <w:gridCol w:w="1256"/>
      </w:tblGrid>
      <w:tr w:rsidR="00D32106" w14:paraId="61643FBD" w14:textId="77777777">
        <w:trPr>
          <w:jc w:val="center"/>
        </w:trPr>
        <w:tc>
          <w:tcPr>
            <w:tcW w:w="1728" w:type="auto"/>
            <w:vAlign w:val="center"/>
          </w:tcPr>
          <w:p w14:paraId="637DAAB8" w14:textId="77777777" w:rsidR="00D32106" w:rsidRDefault="00000000">
            <w:r>
              <w:rPr>
                <w:sz w:val="16"/>
              </w:rPr>
              <w:t>73ec9d18</w:t>
            </w:r>
          </w:p>
        </w:tc>
        <w:tc>
          <w:tcPr>
            <w:tcW w:w="1728" w:type="auto"/>
          </w:tcPr>
          <w:p w14:paraId="670B4BC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660F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5CE4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C46BB1" w14:textId="77777777" w:rsidR="00D32106" w:rsidRDefault="00000000">
            <w:r>
              <w:t>clause_x</w:t>
            </w:r>
          </w:p>
        </w:tc>
      </w:tr>
      <w:tr w:rsidR="00D32106" w14:paraId="784473FE" w14:textId="77777777">
        <w:trPr>
          <w:jc w:val="center"/>
        </w:trPr>
        <w:tc>
          <w:tcPr>
            <w:tcW w:w="1728" w:type="auto"/>
            <w:vAlign w:val="center"/>
          </w:tcPr>
          <w:p w14:paraId="5DEE18B7" w14:textId="77777777" w:rsidR="00D32106" w:rsidRDefault="00000000">
            <w:r>
              <w:rPr>
                <w:sz w:val="16"/>
              </w:rPr>
              <w:t>b7721157</w:t>
            </w:r>
          </w:p>
        </w:tc>
        <w:tc>
          <w:tcPr>
            <w:tcW w:w="1728" w:type="auto"/>
          </w:tcPr>
          <w:p w14:paraId="12370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518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1A12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32F095" w14:textId="6BBFD8FB" w:rsidR="00D32106" w:rsidRDefault="00EB6B5C">
            <w:proofErr w:type="spellStart"/>
            <w:r>
              <w:t>act_un</w:t>
            </w:r>
            <w:proofErr w:type="spellEnd"/>
          </w:p>
        </w:tc>
      </w:tr>
      <w:tr w:rsidR="00D32106" w14:paraId="14D9CD5B" w14:textId="77777777">
        <w:trPr>
          <w:jc w:val="center"/>
        </w:trPr>
        <w:tc>
          <w:tcPr>
            <w:tcW w:w="1728" w:type="auto"/>
            <w:vAlign w:val="center"/>
          </w:tcPr>
          <w:p w14:paraId="7522DED1" w14:textId="77777777" w:rsidR="00D32106" w:rsidRDefault="00000000">
            <w:r>
              <w:rPr>
                <w:sz w:val="16"/>
              </w:rPr>
              <w:t>7d28b0e7</w:t>
            </w:r>
          </w:p>
        </w:tc>
        <w:tc>
          <w:tcPr>
            <w:tcW w:w="1728" w:type="auto"/>
          </w:tcPr>
          <w:p w14:paraId="55CAE8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423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B40BE9D" w14:textId="77777777" w:rsidR="00D32106" w:rsidRDefault="00000000">
            <w:r>
              <w:t xml:space="preserve">אֶתְפַּלֵּ֛ל </w:t>
            </w:r>
          </w:p>
        </w:tc>
        <w:tc>
          <w:tcPr>
            <w:tcW w:w="1728" w:type="auto"/>
          </w:tcPr>
          <w:p w14:paraId="5DDD7B8E" w14:textId="77777777" w:rsidR="00D32106" w:rsidRDefault="00000000">
            <w:r>
              <w:t>past</w:t>
            </w:r>
          </w:p>
        </w:tc>
      </w:tr>
      <w:tr w:rsidR="00D32106" w14:paraId="5B3028FD" w14:textId="77777777">
        <w:trPr>
          <w:jc w:val="center"/>
        </w:trPr>
        <w:tc>
          <w:tcPr>
            <w:tcW w:w="1728" w:type="auto"/>
            <w:vAlign w:val="center"/>
          </w:tcPr>
          <w:p w14:paraId="02A7DC93" w14:textId="77777777" w:rsidR="00D32106" w:rsidRDefault="00000000">
            <w:r>
              <w:rPr>
                <w:sz w:val="16"/>
              </w:rPr>
              <w:t>ae297eea</w:t>
            </w:r>
          </w:p>
        </w:tc>
        <w:tc>
          <w:tcPr>
            <w:tcW w:w="1728" w:type="auto"/>
          </w:tcPr>
          <w:p w14:paraId="7CC5B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E19D6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60EB90" w14:textId="77777777" w:rsidR="00D32106" w:rsidRDefault="00000000">
            <w:r>
              <w:t xml:space="preserve">בָּעֵ֥ת הַהִֽוא׃ </w:t>
            </w:r>
          </w:p>
        </w:tc>
        <w:tc>
          <w:tcPr>
            <w:tcW w:w="1728" w:type="auto"/>
          </w:tcPr>
          <w:p w14:paraId="6239B70C" w14:textId="77777777" w:rsidR="00D32106" w:rsidRDefault="00000000">
            <w:r>
              <w:t>1.1.1.2.1.1</w:t>
            </w:r>
          </w:p>
        </w:tc>
      </w:tr>
    </w:tbl>
    <w:p w14:paraId="61A165BF" w14:textId="77777777" w:rsidR="00D32106" w:rsidRDefault="00000000">
      <w:r>
        <w:br/>
      </w:r>
    </w:p>
    <w:p w14:paraId="07C9498D" w14:textId="77777777" w:rsidR="00D32106" w:rsidRDefault="00000000">
      <w:pPr>
        <w:pStyle w:val="Reference"/>
      </w:pPr>
      <w:hyperlink r:id="rId312">
        <w:r>
          <w:t>Deuteronomy 10:1</w:t>
        </w:r>
      </w:hyperlink>
    </w:p>
    <w:p w14:paraId="50174EAF" w14:textId="77777777" w:rsidR="00D32106" w:rsidRDefault="00000000">
      <w:pPr>
        <w:pStyle w:val="Hebrew"/>
      </w:pPr>
      <w:r>
        <w:t xml:space="preserve">בָּעֵ֨ת הַהִ֜וא אָמַ֧ר יְהוָ֣ה אֵלַ֗י </w:t>
      </w:r>
    </w:p>
    <w:p w14:paraId="29326C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99116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9911799118</w:t>
      </w:r>
      <w:r>
        <w:rPr>
          <w:rFonts w:ascii="Times New Roman" w:hAnsi="Times New Roman"/>
          <w:color w:val="828282"/>
          <w:rtl/>
        </w:rPr>
        <w:t xml:space="preserve">עֵ֨ת </w:t>
      </w:r>
      <w:r>
        <w:rPr>
          <w:color w:val="FF0000"/>
          <w:vertAlign w:val="superscript"/>
          <w:rtl/>
        </w:rPr>
        <w:t>99119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99120</w:t>
      </w:r>
      <w:r>
        <w:rPr>
          <w:rFonts w:ascii="Times New Roman" w:hAnsi="Times New Roman"/>
          <w:color w:val="828282"/>
          <w:rtl/>
        </w:rPr>
        <w:t xml:space="preserve">הִ֜וא </w:t>
      </w:r>
      <w:r>
        <w:rPr>
          <w:color w:val="FF0000"/>
          <w:vertAlign w:val="superscript"/>
          <w:rtl/>
        </w:rPr>
        <w:t>99121</w:t>
      </w:r>
      <w:r>
        <w:rPr>
          <w:rFonts w:ascii="Times New Roman" w:hAnsi="Times New Roman"/>
          <w:color w:val="828282"/>
          <w:rtl/>
        </w:rPr>
        <w:t xml:space="preserve">אָמַ֧ר </w:t>
      </w:r>
      <w:r>
        <w:rPr>
          <w:color w:val="FF0000"/>
          <w:vertAlign w:val="superscript"/>
          <w:rtl/>
        </w:rPr>
        <w:t>99122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99123</w:t>
      </w:r>
      <w:r>
        <w:rPr>
          <w:rFonts w:ascii="Times New Roman" w:hAnsi="Times New Roman"/>
          <w:color w:val="828282"/>
          <w:rtl/>
        </w:rPr>
        <w:t xml:space="preserve">אֵלַ֗י </w:t>
      </w:r>
    </w:p>
    <w:p w14:paraId="0E81537E" w14:textId="77777777" w:rsidR="00D32106" w:rsidRDefault="00000000">
      <w:pPr>
        <w:pStyle w:val="Hebrew"/>
      </w:pPr>
      <w:r>
        <w:rPr>
          <w:color w:val="828282"/>
        </w:rPr>
        <w:t xml:space="preserve">בָּעֵ֨ת הַהִ֜וא אָמַ֧ר יְהוָ֣ה אֵלַ֗י פְּסָל־לְךָ֞ שְׁנֵֽי־לוּחֹ֤ת אֲבָנִים֙ כָּרִ֣אשֹׁנִ֔ים וַעֲלֵ֥ה אֵלַ֖י הָהָ֑רָה וְעָשִׂ֥יתָ לְּךָ֖ אֲרֹ֥ון עֵֽץ׃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4D92B71C" w14:textId="77777777">
        <w:trPr>
          <w:jc w:val="center"/>
        </w:trPr>
        <w:tc>
          <w:tcPr>
            <w:tcW w:w="1728" w:type="auto"/>
            <w:vAlign w:val="center"/>
          </w:tcPr>
          <w:p w14:paraId="126CC64B" w14:textId="77777777" w:rsidR="00D32106" w:rsidRDefault="00000000">
            <w:r>
              <w:rPr>
                <w:sz w:val="16"/>
              </w:rPr>
              <w:t>b6678057</w:t>
            </w:r>
          </w:p>
        </w:tc>
        <w:tc>
          <w:tcPr>
            <w:tcW w:w="1728" w:type="auto"/>
          </w:tcPr>
          <w:p w14:paraId="71FFE3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CB08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10E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0B5A45" w14:textId="77777777" w:rsidR="00D32106" w:rsidRDefault="00000000">
            <w:r>
              <w:t>x_clause</w:t>
            </w:r>
          </w:p>
        </w:tc>
      </w:tr>
      <w:tr w:rsidR="00D32106" w14:paraId="51DE8AF0" w14:textId="77777777">
        <w:trPr>
          <w:jc w:val="center"/>
        </w:trPr>
        <w:tc>
          <w:tcPr>
            <w:tcW w:w="1728" w:type="auto"/>
            <w:vAlign w:val="center"/>
          </w:tcPr>
          <w:p w14:paraId="10878B8C" w14:textId="77777777" w:rsidR="00D32106" w:rsidRDefault="00000000">
            <w:r>
              <w:rPr>
                <w:sz w:val="16"/>
              </w:rPr>
              <w:t>3f431065</w:t>
            </w:r>
          </w:p>
        </w:tc>
        <w:tc>
          <w:tcPr>
            <w:tcW w:w="1728" w:type="auto"/>
          </w:tcPr>
          <w:p w14:paraId="3B0137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CA5B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BF5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887ADF" w14:textId="77777777" w:rsidR="00D32106" w:rsidRDefault="00000000">
            <w:r>
              <w:t>acc_in</w:t>
            </w:r>
          </w:p>
        </w:tc>
      </w:tr>
      <w:tr w:rsidR="00D32106" w14:paraId="2A7F8AFA" w14:textId="77777777">
        <w:trPr>
          <w:jc w:val="center"/>
        </w:trPr>
        <w:tc>
          <w:tcPr>
            <w:tcW w:w="1728" w:type="auto"/>
            <w:vAlign w:val="center"/>
          </w:tcPr>
          <w:p w14:paraId="6184EF6E" w14:textId="77777777" w:rsidR="00D32106" w:rsidRDefault="00000000">
            <w:r>
              <w:rPr>
                <w:sz w:val="16"/>
              </w:rPr>
              <w:t>adeee3ee</w:t>
            </w:r>
          </w:p>
        </w:tc>
        <w:tc>
          <w:tcPr>
            <w:tcW w:w="1728" w:type="auto"/>
          </w:tcPr>
          <w:p w14:paraId="43E22B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A8AD9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196902" w14:textId="77777777" w:rsidR="00D32106" w:rsidRDefault="00000000">
            <w:r>
              <w:t xml:space="preserve">אָמַ֧ר </w:t>
            </w:r>
          </w:p>
        </w:tc>
        <w:tc>
          <w:tcPr>
            <w:tcW w:w="1728" w:type="auto"/>
          </w:tcPr>
          <w:p w14:paraId="09DE26B4" w14:textId="77777777" w:rsidR="00D32106" w:rsidRDefault="00000000">
            <w:r>
              <w:t>past</w:t>
            </w:r>
          </w:p>
        </w:tc>
      </w:tr>
      <w:tr w:rsidR="00D32106" w14:paraId="70243306" w14:textId="77777777">
        <w:trPr>
          <w:jc w:val="center"/>
        </w:trPr>
        <w:tc>
          <w:tcPr>
            <w:tcW w:w="1728" w:type="auto"/>
            <w:vAlign w:val="center"/>
          </w:tcPr>
          <w:p w14:paraId="7A036C83" w14:textId="77777777" w:rsidR="00D32106" w:rsidRDefault="00000000">
            <w:r>
              <w:rPr>
                <w:sz w:val="16"/>
              </w:rPr>
              <w:t>91100be5</w:t>
            </w:r>
          </w:p>
        </w:tc>
        <w:tc>
          <w:tcPr>
            <w:tcW w:w="1728" w:type="auto"/>
          </w:tcPr>
          <w:p w14:paraId="7066D9A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96D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ABD059" w14:textId="77777777" w:rsidR="00D32106" w:rsidRDefault="00000000">
            <w:r>
              <w:t xml:space="preserve">בָּעֵ֨ת הַהִ֜וא </w:t>
            </w:r>
          </w:p>
        </w:tc>
        <w:tc>
          <w:tcPr>
            <w:tcW w:w="1728" w:type="auto"/>
          </w:tcPr>
          <w:p w14:paraId="0264CD4A" w14:textId="77777777" w:rsidR="00D32106" w:rsidRDefault="00000000">
            <w:r>
              <w:t>1.1.1.2.1.1</w:t>
            </w:r>
          </w:p>
        </w:tc>
      </w:tr>
    </w:tbl>
    <w:p w14:paraId="37C64E4A" w14:textId="77777777" w:rsidR="00D32106" w:rsidRDefault="00000000">
      <w:r>
        <w:br/>
      </w:r>
    </w:p>
    <w:p w14:paraId="4DB64705" w14:textId="77777777" w:rsidR="00D32106" w:rsidRDefault="00000000">
      <w:pPr>
        <w:pStyle w:val="Reference"/>
      </w:pPr>
      <w:hyperlink r:id="rId313">
        <w:r>
          <w:t>Deuteronomy 10:4</w:t>
        </w:r>
      </w:hyperlink>
    </w:p>
    <w:p w14:paraId="64CF785C" w14:textId="77777777" w:rsidR="00D32106" w:rsidRDefault="00000000">
      <w:pPr>
        <w:pStyle w:val="Hebrew"/>
      </w:pPr>
      <w:r>
        <w:t xml:space="preserve">אֲשֶׁ֣ר דִּבֶּר֩ יְהוָ֨ה אֲלֵיכֶ֥ם בָּהָ֛ר מִתֹּ֥וךְ הָאֵ֖שׁ בְּיֹ֣ום הַקָּהָ֑ל </w:t>
      </w:r>
    </w:p>
    <w:p w14:paraId="064950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99201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99202</w:t>
      </w:r>
      <w:r>
        <w:rPr>
          <w:rFonts w:ascii="Times New Roman" w:hAnsi="Times New Roman"/>
          <w:color w:val="828282"/>
          <w:rtl/>
        </w:rPr>
        <w:t xml:space="preserve">דִּבֶּר֩ </w:t>
      </w:r>
      <w:r>
        <w:rPr>
          <w:color w:val="FF0000"/>
          <w:vertAlign w:val="superscript"/>
          <w:rtl/>
        </w:rPr>
        <w:t>99203</w:t>
      </w:r>
      <w:r>
        <w:rPr>
          <w:rFonts w:ascii="Times New Roman" w:hAnsi="Times New Roman"/>
          <w:color w:val="828282"/>
          <w:rtl/>
        </w:rPr>
        <w:t xml:space="preserve">יְהוָ֨ה </w:t>
      </w:r>
      <w:r>
        <w:rPr>
          <w:color w:val="FF0000"/>
          <w:vertAlign w:val="superscript"/>
          <w:rtl/>
        </w:rPr>
        <w:t>99204</w:t>
      </w:r>
      <w:r>
        <w:rPr>
          <w:rFonts w:ascii="Times New Roman" w:hAnsi="Times New Roman"/>
          <w:color w:val="828282"/>
          <w:rtl/>
        </w:rPr>
        <w:t xml:space="preserve">אֲלֵיכֶ֥ם </w:t>
      </w:r>
      <w:r>
        <w:rPr>
          <w:color w:val="FF0000"/>
          <w:vertAlign w:val="superscript"/>
          <w:rtl/>
        </w:rPr>
        <w:t>99205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9920699207</w:t>
      </w:r>
      <w:r>
        <w:rPr>
          <w:rFonts w:ascii="Times New Roman" w:hAnsi="Times New Roman"/>
          <w:color w:val="828282"/>
          <w:rtl/>
        </w:rPr>
        <w:t xml:space="preserve">הָ֛ר </w:t>
      </w:r>
      <w:r>
        <w:rPr>
          <w:color w:val="FF0000"/>
          <w:vertAlign w:val="superscript"/>
          <w:rtl/>
        </w:rPr>
        <w:t>99208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99209</w:t>
      </w:r>
      <w:r>
        <w:rPr>
          <w:rFonts w:ascii="Times New Roman" w:hAnsi="Times New Roman"/>
          <w:color w:val="828282"/>
          <w:rtl/>
        </w:rPr>
        <w:t xml:space="preserve">תֹּ֥וךְ </w:t>
      </w:r>
      <w:r>
        <w:rPr>
          <w:color w:val="FF0000"/>
          <w:vertAlign w:val="superscript"/>
          <w:rtl/>
        </w:rPr>
        <w:t>99210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99211</w:t>
      </w:r>
      <w:r>
        <w:rPr>
          <w:rFonts w:ascii="Times New Roman" w:hAnsi="Times New Roman"/>
          <w:color w:val="828282"/>
          <w:rtl/>
        </w:rPr>
        <w:t xml:space="preserve">אֵ֖שׁ </w:t>
      </w:r>
      <w:r>
        <w:rPr>
          <w:color w:val="FF0000"/>
          <w:vertAlign w:val="superscript"/>
          <w:rtl/>
        </w:rPr>
        <w:t>99212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99213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99214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99215</w:t>
      </w:r>
      <w:r>
        <w:rPr>
          <w:rFonts w:ascii="Times New Roman" w:hAnsi="Times New Roman"/>
          <w:color w:val="828282"/>
          <w:rtl/>
        </w:rPr>
        <w:t xml:space="preserve">קָּהָ֑ל </w:t>
      </w:r>
    </w:p>
    <w:p w14:paraId="45A96606" w14:textId="77777777" w:rsidR="00D32106" w:rsidRDefault="00000000">
      <w:pPr>
        <w:pStyle w:val="Hebrew"/>
      </w:pPr>
      <w:r>
        <w:rPr>
          <w:color w:val="828282"/>
        </w:rPr>
        <w:t xml:space="preserve">וַיִּכְתֹּ֨ב עַֽל־הַלֻּחֹ֜ת כַּמִּכְתָּ֣ב הָרִאשֹׁ֗ון אֵ֚ת עֲשֶׂ֣רֶת הַדְּבָרִ֔ים אֲשֶׁ֣ר דִּבֶּר֩ יְהוָ֨ה אֲלֵיכֶ֥ם בָּהָ֛ר מִתֹּ֥וךְ הָאֵ֖שׁ בְּיֹ֣ום הַקָּהָ֑ל וַיִּתְּנֵ֥ם יְהוָ֖ה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16"/>
        <w:gridCol w:w="1440"/>
      </w:tblGrid>
      <w:tr w:rsidR="00D32106" w14:paraId="2F3EE6E9" w14:textId="77777777">
        <w:trPr>
          <w:jc w:val="center"/>
        </w:trPr>
        <w:tc>
          <w:tcPr>
            <w:tcW w:w="1728" w:type="auto"/>
            <w:vAlign w:val="center"/>
          </w:tcPr>
          <w:p w14:paraId="0EBBD836" w14:textId="77777777" w:rsidR="00D32106" w:rsidRDefault="00000000">
            <w:r>
              <w:rPr>
                <w:sz w:val="16"/>
              </w:rPr>
              <w:t>935e9cb7</w:t>
            </w:r>
          </w:p>
        </w:tc>
        <w:tc>
          <w:tcPr>
            <w:tcW w:w="1728" w:type="auto"/>
          </w:tcPr>
          <w:p w14:paraId="576255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8640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75C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1DEDF6" w14:textId="77777777" w:rsidR="00D32106" w:rsidRDefault="00000000">
            <w:r>
              <w:t>clause_x</w:t>
            </w:r>
          </w:p>
        </w:tc>
      </w:tr>
      <w:tr w:rsidR="00D32106" w14:paraId="7805621B" w14:textId="77777777">
        <w:trPr>
          <w:jc w:val="center"/>
        </w:trPr>
        <w:tc>
          <w:tcPr>
            <w:tcW w:w="1728" w:type="auto"/>
            <w:vAlign w:val="center"/>
          </w:tcPr>
          <w:p w14:paraId="1B2D4BE4" w14:textId="77777777" w:rsidR="00D32106" w:rsidRDefault="00000000">
            <w:r>
              <w:rPr>
                <w:sz w:val="16"/>
              </w:rPr>
              <w:t>2349f172</w:t>
            </w:r>
          </w:p>
        </w:tc>
        <w:tc>
          <w:tcPr>
            <w:tcW w:w="1728" w:type="auto"/>
          </w:tcPr>
          <w:p w14:paraId="33C53C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9F75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7926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BA8175" w14:textId="5F84D268" w:rsidR="00D32106" w:rsidRDefault="0040756B">
            <w:proofErr w:type="spellStart"/>
            <w:r>
              <w:t>sta_ac</w:t>
            </w:r>
            <w:proofErr w:type="spellEnd"/>
          </w:p>
        </w:tc>
      </w:tr>
      <w:tr w:rsidR="00D32106" w14:paraId="7D3E630D" w14:textId="77777777">
        <w:trPr>
          <w:jc w:val="center"/>
        </w:trPr>
        <w:tc>
          <w:tcPr>
            <w:tcW w:w="1728" w:type="auto"/>
            <w:vAlign w:val="center"/>
          </w:tcPr>
          <w:p w14:paraId="0191A8B6" w14:textId="77777777" w:rsidR="00D32106" w:rsidRDefault="00000000">
            <w:r>
              <w:rPr>
                <w:sz w:val="16"/>
              </w:rPr>
              <w:t>236973c4</w:t>
            </w:r>
          </w:p>
        </w:tc>
        <w:tc>
          <w:tcPr>
            <w:tcW w:w="1728" w:type="auto"/>
          </w:tcPr>
          <w:p w14:paraId="4C020E2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6E0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328E51" w14:textId="77777777" w:rsidR="00D32106" w:rsidRDefault="00000000">
            <w:r>
              <w:t xml:space="preserve">דִּבֶּר֩ </w:t>
            </w:r>
          </w:p>
        </w:tc>
        <w:tc>
          <w:tcPr>
            <w:tcW w:w="1728" w:type="auto"/>
          </w:tcPr>
          <w:p w14:paraId="7F8A71D8" w14:textId="77777777" w:rsidR="00D32106" w:rsidRDefault="00000000">
            <w:r>
              <w:t>past perf</w:t>
            </w:r>
          </w:p>
        </w:tc>
      </w:tr>
      <w:tr w:rsidR="00D32106" w14:paraId="5B11D1A6" w14:textId="77777777">
        <w:trPr>
          <w:jc w:val="center"/>
        </w:trPr>
        <w:tc>
          <w:tcPr>
            <w:tcW w:w="1728" w:type="auto"/>
            <w:vAlign w:val="center"/>
          </w:tcPr>
          <w:p w14:paraId="5D6AE607" w14:textId="77777777" w:rsidR="00D32106" w:rsidRDefault="00000000">
            <w:r>
              <w:rPr>
                <w:sz w:val="16"/>
              </w:rPr>
              <w:t>59052346</w:t>
            </w:r>
          </w:p>
        </w:tc>
        <w:tc>
          <w:tcPr>
            <w:tcW w:w="1728" w:type="auto"/>
          </w:tcPr>
          <w:p w14:paraId="690781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028E8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221493" w14:textId="77777777" w:rsidR="00D32106" w:rsidRDefault="00000000">
            <w:r>
              <w:t xml:space="preserve">בְּיֹ֣ום הַקָּהָ֑ל </w:t>
            </w:r>
          </w:p>
        </w:tc>
        <w:tc>
          <w:tcPr>
            <w:tcW w:w="1728" w:type="auto"/>
          </w:tcPr>
          <w:p w14:paraId="7F7C3533" w14:textId="393B2798" w:rsidR="00D32106" w:rsidRDefault="00DC14F1">
            <w:r>
              <w:t>1.1.2.5.3.2.1</w:t>
            </w:r>
          </w:p>
        </w:tc>
      </w:tr>
    </w:tbl>
    <w:p w14:paraId="55A4AB57" w14:textId="77777777" w:rsidR="00D32106" w:rsidRDefault="00000000">
      <w:r>
        <w:br/>
      </w:r>
    </w:p>
    <w:p w14:paraId="294E00DF" w14:textId="77777777" w:rsidR="00D32106" w:rsidRDefault="00000000">
      <w:pPr>
        <w:pStyle w:val="Reference"/>
      </w:pPr>
      <w:hyperlink r:id="rId314">
        <w:r>
          <w:t>Deuteronomy 10:8</w:t>
        </w:r>
      </w:hyperlink>
    </w:p>
    <w:p w14:paraId="308443CE" w14:textId="77777777" w:rsidR="00D32106" w:rsidRDefault="00000000">
      <w:pPr>
        <w:pStyle w:val="Hebrew"/>
      </w:pPr>
      <w:r>
        <w:t xml:space="preserve">בָּעֵ֣ת הַהִ֗וא הִבְדִּ֤יל יְהוָה֙ אֶת־שֵׁ֣בֶט הַלֵּוִ֔י </w:t>
      </w:r>
    </w:p>
    <w:p w14:paraId="5D29F2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99275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9927699277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99278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99279</w:t>
      </w:r>
      <w:r>
        <w:rPr>
          <w:rFonts w:ascii="Times New Roman" w:hAnsi="Times New Roman"/>
          <w:color w:val="828282"/>
          <w:rtl/>
        </w:rPr>
        <w:t xml:space="preserve">הִ֗וא </w:t>
      </w:r>
      <w:r>
        <w:rPr>
          <w:color w:val="FF0000"/>
          <w:vertAlign w:val="superscript"/>
          <w:rtl/>
        </w:rPr>
        <w:t>99280</w:t>
      </w:r>
      <w:r>
        <w:rPr>
          <w:rFonts w:ascii="Times New Roman" w:hAnsi="Times New Roman"/>
          <w:color w:val="828282"/>
          <w:rtl/>
        </w:rPr>
        <w:t xml:space="preserve">הִבְדִּ֤יל </w:t>
      </w:r>
      <w:r>
        <w:rPr>
          <w:color w:val="FF0000"/>
          <w:vertAlign w:val="superscript"/>
          <w:rtl/>
        </w:rPr>
        <w:t>99281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99282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99283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99284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99285</w:t>
      </w:r>
      <w:r>
        <w:rPr>
          <w:rFonts w:ascii="Times New Roman" w:hAnsi="Times New Roman"/>
          <w:color w:val="828282"/>
          <w:rtl/>
        </w:rPr>
        <w:t xml:space="preserve">לֵּוִ֔י </w:t>
      </w:r>
    </w:p>
    <w:p w14:paraId="2D4FC392" w14:textId="77777777" w:rsidR="00D32106" w:rsidRDefault="00000000">
      <w:pPr>
        <w:pStyle w:val="Hebrew"/>
      </w:pPr>
      <w:r>
        <w:rPr>
          <w:color w:val="828282"/>
        </w:rPr>
        <w:t xml:space="preserve">בָּעֵ֣ת הַהִ֗וא הִבְדִּ֤יל יְהוָה֙ אֶת־שֵׁ֣בֶט הַלֵּוִ֔י לָשֵׂ֖את אֶת־אֲרֹ֣ון בְּרִית־יְהוָ֑ה לַעֲמֹד֩ לִפְנֵ֨י יְהוָ֤ה לְשָֽׁרְתֹו֙ וּלְבָרֵ֣ךְ בִּשְׁמֹ֔ו עַ֖ד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256"/>
      </w:tblGrid>
      <w:tr w:rsidR="00D32106" w14:paraId="0C07705C" w14:textId="77777777">
        <w:trPr>
          <w:jc w:val="center"/>
        </w:trPr>
        <w:tc>
          <w:tcPr>
            <w:tcW w:w="1728" w:type="auto"/>
            <w:vAlign w:val="center"/>
          </w:tcPr>
          <w:p w14:paraId="680E8104" w14:textId="77777777" w:rsidR="00D32106" w:rsidRDefault="00000000">
            <w:r>
              <w:rPr>
                <w:sz w:val="16"/>
              </w:rPr>
              <w:t>ae1d6222</w:t>
            </w:r>
          </w:p>
        </w:tc>
        <w:tc>
          <w:tcPr>
            <w:tcW w:w="1728" w:type="auto"/>
          </w:tcPr>
          <w:p w14:paraId="0F78738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F422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E5F6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2DA45D" w14:textId="77777777" w:rsidR="00D32106" w:rsidRDefault="00000000">
            <w:r>
              <w:t>x_clause</w:t>
            </w:r>
          </w:p>
        </w:tc>
      </w:tr>
      <w:tr w:rsidR="00D32106" w14:paraId="2B00D37D" w14:textId="77777777">
        <w:trPr>
          <w:jc w:val="center"/>
        </w:trPr>
        <w:tc>
          <w:tcPr>
            <w:tcW w:w="1728" w:type="auto"/>
            <w:vAlign w:val="center"/>
          </w:tcPr>
          <w:p w14:paraId="146E3478" w14:textId="77777777" w:rsidR="00D32106" w:rsidRDefault="00000000">
            <w:r>
              <w:rPr>
                <w:sz w:val="16"/>
              </w:rPr>
              <w:t>fe4ca6ab</w:t>
            </w:r>
          </w:p>
        </w:tc>
        <w:tc>
          <w:tcPr>
            <w:tcW w:w="1728" w:type="auto"/>
          </w:tcPr>
          <w:p w14:paraId="62DF98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DD62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1570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8C78BD" w14:textId="05A0D0E9" w:rsidR="00D32106" w:rsidRDefault="00BF76E9">
            <w:proofErr w:type="spellStart"/>
            <w:r>
              <w:t>ach_id</w:t>
            </w:r>
            <w:proofErr w:type="spellEnd"/>
          </w:p>
        </w:tc>
      </w:tr>
      <w:tr w:rsidR="00D32106" w14:paraId="3D4457A3" w14:textId="77777777">
        <w:trPr>
          <w:jc w:val="center"/>
        </w:trPr>
        <w:tc>
          <w:tcPr>
            <w:tcW w:w="1728" w:type="auto"/>
            <w:vAlign w:val="center"/>
          </w:tcPr>
          <w:p w14:paraId="59BE1A4E" w14:textId="77777777" w:rsidR="00D32106" w:rsidRDefault="00000000">
            <w:r>
              <w:rPr>
                <w:sz w:val="16"/>
              </w:rPr>
              <w:t>7ca53c50</w:t>
            </w:r>
          </w:p>
        </w:tc>
        <w:tc>
          <w:tcPr>
            <w:tcW w:w="1728" w:type="auto"/>
          </w:tcPr>
          <w:p w14:paraId="6D040F8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FD3BAA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AC7D00" w14:textId="77777777" w:rsidR="00D32106" w:rsidRDefault="00000000">
            <w:r>
              <w:t xml:space="preserve">הִבְדִּ֤יל </w:t>
            </w:r>
          </w:p>
        </w:tc>
        <w:tc>
          <w:tcPr>
            <w:tcW w:w="1728" w:type="auto"/>
          </w:tcPr>
          <w:p w14:paraId="5C4424CB" w14:textId="3EF2A3C9" w:rsidR="00D32106" w:rsidRDefault="0089659C">
            <w:r>
              <w:t>past</w:t>
            </w:r>
          </w:p>
        </w:tc>
      </w:tr>
      <w:tr w:rsidR="00D32106" w14:paraId="6FD66A12" w14:textId="77777777">
        <w:trPr>
          <w:jc w:val="center"/>
        </w:trPr>
        <w:tc>
          <w:tcPr>
            <w:tcW w:w="1728" w:type="auto"/>
            <w:vAlign w:val="center"/>
          </w:tcPr>
          <w:p w14:paraId="01E2E488" w14:textId="77777777" w:rsidR="00D32106" w:rsidRDefault="00000000">
            <w:r>
              <w:rPr>
                <w:sz w:val="16"/>
              </w:rPr>
              <w:t>bc28cf35</w:t>
            </w:r>
          </w:p>
        </w:tc>
        <w:tc>
          <w:tcPr>
            <w:tcW w:w="1728" w:type="auto"/>
          </w:tcPr>
          <w:p w14:paraId="7865E07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6206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9703A6" w14:textId="77777777" w:rsidR="00D32106" w:rsidRDefault="00000000">
            <w:r>
              <w:t xml:space="preserve">בָּעֵ֣ת הַהִ֗וא </w:t>
            </w:r>
          </w:p>
        </w:tc>
        <w:tc>
          <w:tcPr>
            <w:tcW w:w="1728" w:type="auto"/>
          </w:tcPr>
          <w:p w14:paraId="6A73998B" w14:textId="77777777" w:rsidR="00D32106" w:rsidRDefault="00000000">
            <w:r>
              <w:t>1.1.1.2.1.1</w:t>
            </w:r>
          </w:p>
        </w:tc>
      </w:tr>
    </w:tbl>
    <w:p w14:paraId="0FB0290E" w14:textId="77777777" w:rsidR="00D32106" w:rsidRDefault="00000000">
      <w:r>
        <w:br/>
      </w:r>
    </w:p>
    <w:p w14:paraId="7423C2F1" w14:textId="77777777" w:rsidR="00D32106" w:rsidRDefault="00000000">
      <w:pPr>
        <w:pStyle w:val="Reference"/>
      </w:pPr>
      <w:hyperlink r:id="rId315">
        <w:r>
          <w:t>Deuteronomy 11:14</w:t>
        </w:r>
      </w:hyperlink>
    </w:p>
    <w:p w14:paraId="1AFA94FC" w14:textId="77777777" w:rsidR="00D32106" w:rsidRDefault="00000000">
      <w:pPr>
        <w:pStyle w:val="Hebrew"/>
      </w:pPr>
      <w:r>
        <w:t xml:space="preserve">וְנָתַתִּ֧י מְטַֽר־אַרְצְכֶ֛ם בְּעִתֹּ֖ו יֹורֶ֣ה וּמַלְקֹ֑ושׁ </w:t>
      </w:r>
    </w:p>
    <w:p w14:paraId="1A323D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99895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99896</w:t>
      </w:r>
      <w:r>
        <w:rPr>
          <w:rFonts w:ascii="Times New Roman" w:hAnsi="Times New Roman"/>
          <w:color w:val="828282"/>
          <w:rtl/>
        </w:rPr>
        <w:t xml:space="preserve">נָתַתִּ֧י </w:t>
      </w:r>
      <w:r>
        <w:rPr>
          <w:color w:val="FF0000"/>
          <w:vertAlign w:val="superscript"/>
          <w:rtl/>
        </w:rPr>
        <w:t>99897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99898</w:t>
      </w:r>
      <w:r>
        <w:rPr>
          <w:rFonts w:ascii="Times New Roman" w:hAnsi="Times New Roman"/>
          <w:color w:val="828282"/>
          <w:rtl/>
        </w:rPr>
        <w:t xml:space="preserve">אַרְצְכֶ֛ם </w:t>
      </w:r>
      <w:r>
        <w:rPr>
          <w:color w:val="FF0000"/>
          <w:vertAlign w:val="superscript"/>
          <w:rtl/>
        </w:rPr>
        <w:t>99899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99900</w:t>
      </w:r>
      <w:r>
        <w:rPr>
          <w:rFonts w:ascii="Times New Roman" w:hAnsi="Times New Roman"/>
          <w:color w:val="828282"/>
          <w:rtl/>
        </w:rPr>
        <w:t xml:space="preserve">עִתֹּ֖ו </w:t>
      </w:r>
      <w:r>
        <w:rPr>
          <w:color w:val="FF0000"/>
          <w:vertAlign w:val="superscript"/>
          <w:rtl/>
        </w:rPr>
        <w:t>99901</w:t>
      </w:r>
      <w:r>
        <w:rPr>
          <w:rFonts w:ascii="Times New Roman" w:hAnsi="Times New Roman"/>
          <w:color w:val="828282"/>
          <w:rtl/>
        </w:rPr>
        <w:t xml:space="preserve">יֹורֶ֣ה </w:t>
      </w:r>
      <w:r>
        <w:rPr>
          <w:color w:val="FF0000"/>
          <w:vertAlign w:val="superscript"/>
          <w:rtl/>
        </w:rPr>
        <w:t>99902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99903</w:t>
      </w:r>
      <w:r>
        <w:rPr>
          <w:rFonts w:ascii="Times New Roman" w:hAnsi="Times New Roman"/>
          <w:color w:val="828282"/>
          <w:rtl/>
        </w:rPr>
        <w:t xml:space="preserve">מַלְקֹ֑ושׁ </w:t>
      </w:r>
    </w:p>
    <w:p w14:paraId="1476A233" w14:textId="77777777" w:rsidR="00D32106" w:rsidRDefault="00000000">
      <w:pPr>
        <w:pStyle w:val="Hebrew"/>
      </w:pPr>
      <w:r>
        <w:rPr>
          <w:color w:val="828282"/>
        </w:rPr>
        <w:t xml:space="preserve">וְנָתַתִּ֧י מְטַֽר־אַרְצְכֶ֛ם בְּעִתֹּ֖ו יֹורֶ֣ה וּמַלְקֹ֑ושׁ וְאָסַפְתָּ֣ דְגָנֶ֔ךָ וְתִֽירֹשְׁךָ֖ וְיִצְהָרֶֽךָ׃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75C09A04" w14:textId="77777777">
        <w:trPr>
          <w:jc w:val="center"/>
        </w:trPr>
        <w:tc>
          <w:tcPr>
            <w:tcW w:w="1728" w:type="auto"/>
            <w:vAlign w:val="center"/>
          </w:tcPr>
          <w:p w14:paraId="263936A7" w14:textId="77777777" w:rsidR="00D32106" w:rsidRDefault="00000000">
            <w:r>
              <w:rPr>
                <w:sz w:val="16"/>
              </w:rPr>
              <w:t>e9fccaba</w:t>
            </w:r>
          </w:p>
        </w:tc>
        <w:tc>
          <w:tcPr>
            <w:tcW w:w="1728" w:type="auto"/>
          </w:tcPr>
          <w:p w14:paraId="7BF25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431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AA6A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BB9143" w14:textId="77777777" w:rsidR="00D32106" w:rsidRDefault="00000000">
            <w:r>
              <w:t>clause_x</w:t>
            </w:r>
          </w:p>
        </w:tc>
      </w:tr>
      <w:tr w:rsidR="00D32106" w14:paraId="77114460" w14:textId="77777777">
        <w:trPr>
          <w:jc w:val="center"/>
        </w:trPr>
        <w:tc>
          <w:tcPr>
            <w:tcW w:w="1728" w:type="auto"/>
            <w:vAlign w:val="center"/>
          </w:tcPr>
          <w:p w14:paraId="78E1941F" w14:textId="77777777" w:rsidR="00D32106" w:rsidRDefault="00000000">
            <w:r>
              <w:rPr>
                <w:sz w:val="16"/>
              </w:rPr>
              <w:t>db6fe454</w:t>
            </w:r>
          </w:p>
        </w:tc>
        <w:tc>
          <w:tcPr>
            <w:tcW w:w="1728" w:type="auto"/>
          </w:tcPr>
          <w:p w14:paraId="00FC4F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72F9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DA7C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ED70E7" w14:textId="0D3A3BCD" w:rsidR="00D32106" w:rsidRDefault="00660395">
            <w:proofErr w:type="spellStart"/>
            <w:r>
              <w:t>ach_id</w:t>
            </w:r>
            <w:proofErr w:type="spellEnd"/>
          </w:p>
        </w:tc>
      </w:tr>
      <w:tr w:rsidR="00D32106" w14:paraId="6628198F" w14:textId="77777777">
        <w:trPr>
          <w:jc w:val="center"/>
        </w:trPr>
        <w:tc>
          <w:tcPr>
            <w:tcW w:w="1728" w:type="auto"/>
            <w:vAlign w:val="center"/>
          </w:tcPr>
          <w:p w14:paraId="6C791DD2" w14:textId="77777777" w:rsidR="00D32106" w:rsidRDefault="00000000">
            <w:r>
              <w:rPr>
                <w:sz w:val="16"/>
              </w:rPr>
              <w:t>e6d83494</w:t>
            </w:r>
          </w:p>
        </w:tc>
        <w:tc>
          <w:tcPr>
            <w:tcW w:w="1728" w:type="auto"/>
          </w:tcPr>
          <w:p w14:paraId="7D79E0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A18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2BCB14" w14:textId="77777777" w:rsidR="00D32106" w:rsidRDefault="00000000">
            <w:r>
              <w:t xml:space="preserve">נָתַתִּ֧י </w:t>
            </w:r>
          </w:p>
        </w:tc>
        <w:tc>
          <w:tcPr>
            <w:tcW w:w="1728" w:type="auto"/>
          </w:tcPr>
          <w:p w14:paraId="7A1A8332" w14:textId="77777777" w:rsidR="00D32106" w:rsidRDefault="00000000">
            <w:r>
              <w:t>fut</w:t>
            </w:r>
          </w:p>
        </w:tc>
      </w:tr>
      <w:tr w:rsidR="00D32106" w14:paraId="6DDFC9FB" w14:textId="77777777">
        <w:trPr>
          <w:jc w:val="center"/>
        </w:trPr>
        <w:tc>
          <w:tcPr>
            <w:tcW w:w="1728" w:type="auto"/>
            <w:vAlign w:val="center"/>
          </w:tcPr>
          <w:p w14:paraId="2B6981A8" w14:textId="77777777" w:rsidR="00D32106" w:rsidRDefault="00000000">
            <w:r>
              <w:rPr>
                <w:sz w:val="16"/>
              </w:rPr>
              <w:t>dcc81ca7</w:t>
            </w:r>
          </w:p>
        </w:tc>
        <w:tc>
          <w:tcPr>
            <w:tcW w:w="1728" w:type="auto"/>
          </w:tcPr>
          <w:p w14:paraId="099FC3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190BA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E1FF4E" w14:textId="77777777" w:rsidR="00D32106" w:rsidRDefault="00000000">
            <w:r>
              <w:t xml:space="preserve">בְּעִתֹּ֖ו </w:t>
            </w:r>
          </w:p>
        </w:tc>
        <w:tc>
          <w:tcPr>
            <w:tcW w:w="1728" w:type="auto"/>
          </w:tcPr>
          <w:p w14:paraId="210C3F29" w14:textId="77777777" w:rsidR="00D32106" w:rsidRDefault="00000000">
            <w:r>
              <w:t>1.1.2.6</w:t>
            </w:r>
          </w:p>
        </w:tc>
      </w:tr>
    </w:tbl>
    <w:p w14:paraId="3D5483F7" w14:textId="77777777" w:rsidR="00D32106" w:rsidRDefault="00000000">
      <w:r>
        <w:br/>
      </w:r>
    </w:p>
    <w:p w14:paraId="6E577637" w14:textId="77777777" w:rsidR="00D32106" w:rsidRDefault="00000000">
      <w:pPr>
        <w:pStyle w:val="Reference"/>
      </w:pPr>
      <w:hyperlink r:id="rId316">
        <w:r>
          <w:t>Deuteronomy 15:12</w:t>
        </w:r>
      </w:hyperlink>
    </w:p>
    <w:p w14:paraId="2C5F13DE" w14:textId="77777777" w:rsidR="00D32106" w:rsidRDefault="00000000">
      <w:pPr>
        <w:pStyle w:val="Hebrew"/>
      </w:pPr>
      <w:r>
        <w:t xml:space="preserve">וּבַשָּׁנָה֙ הַשְּׁבִיעִ֔ת תְּשַׁלְּחֶ֥נּוּ חָפְשִׁ֖י מֵעִמָּֽךְ׃ </w:t>
      </w:r>
    </w:p>
    <w:p w14:paraId="5689F7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102254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102255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102256102257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102258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102259</w:t>
      </w:r>
      <w:r>
        <w:rPr>
          <w:rFonts w:ascii="Times New Roman" w:hAnsi="Times New Roman"/>
          <w:color w:val="828282"/>
          <w:rtl/>
        </w:rPr>
        <w:t xml:space="preserve">שְּׁבִיעִ֔ת </w:t>
      </w:r>
      <w:r>
        <w:rPr>
          <w:color w:val="FF0000"/>
          <w:vertAlign w:val="superscript"/>
          <w:rtl/>
        </w:rPr>
        <w:t>102260</w:t>
      </w:r>
      <w:r>
        <w:rPr>
          <w:rFonts w:ascii="Times New Roman" w:hAnsi="Times New Roman"/>
          <w:color w:val="828282"/>
          <w:rtl/>
        </w:rPr>
        <w:t xml:space="preserve">תְּשַׁלְּחֶ֥נּוּ </w:t>
      </w:r>
      <w:r>
        <w:rPr>
          <w:color w:val="FF0000"/>
          <w:vertAlign w:val="superscript"/>
          <w:rtl/>
        </w:rPr>
        <w:t>102261</w:t>
      </w:r>
      <w:r>
        <w:rPr>
          <w:rFonts w:ascii="Times New Roman" w:hAnsi="Times New Roman"/>
          <w:color w:val="828282"/>
          <w:rtl/>
        </w:rPr>
        <w:t xml:space="preserve">חָפְשִׁ֖י </w:t>
      </w:r>
      <w:r>
        <w:rPr>
          <w:color w:val="FF0000"/>
          <w:vertAlign w:val="superscript"/>
          <w:rtl/>
        </w:rPr>
        <w:t>102262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102263</w:t>
      </w:r>
      <w:r>
        <w:rPr>
          <w:rFonts w:ascii="Times New Roman" w:hAnsi="Times New Roman"/>
          <w:color w:val="828282"/>
          <w:rtl/>
        </w:rPr>
        <w:t xml:space="preserve">עִמָּֽךְ׃ </w:t>
      </w:r>
    </w:p>
    <w:p w14:paraId="05D976EB" w14:textId="77777777" w:rsidR="00D32106" w:rsidRDefault="00000000">
      <w:pPr>
        <w:pStyle w:val="Hebrew"/>
      </w:pPr>
      <w:r>
        <w:rPr>
          <w:color w:val="828282"/>
        </w:rPr>
        <w:t xml:space="preserve">כִּֽי־יִמָּכֵ֨ר לְךָ֜ אָחִ֣יךָ הָֽעִבְרִ֗י אֹ֚ו הָֽעִבְרִיָּ֔ה וַעֲבָֽדְךָ֖ שֵׁ֣שׁ שָׁנִ֑ים וּבַשָּׁנָה֙ הַשְּׁבִיעִ֔ת תְּשַׁלְּחֶ֥נּוּ חָפְשִׁ֖י מֵעִמָּֽךְ׃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89"/>
        <w:gridCol w:w="1076"/>
      </w:tblGrid>
      <w:tr w:rsidR="00D32106" w14:paraId="41265EBB" w14:textId="77777777">
        <w:trPr>
          <w:jc w:val="center"/>
        </w:trPr>
        <w:tc>
          <w:tcPr>
            <w:tcW w:w="1728" w:type="auto"/>
            <w:vAlign w:val="center"/>
          </w:tcPr>
          <w:p w14:paraId="02B3BA04" w14:textId="77777777" w:rsidR="00D32106" w:rsidRDefault="00000000">
            <w:r>
              <w:rPr>
                <w:sz w:val="16"/>
              </w:rPr>
              <w:t>a7bcd528</w:t>
            </w:r>
          </w:p>
        </w:tc>
        <w:tc>
          <w:tcPr>
            <w:tcW w:w="1728" w:type="auto"/>
          </w:tcPr>
          <w:p w14:paraId="43F3D81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B68D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6EBE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967C2B" w14:textId="77777777" w:rsidR="00D32106" w:rsidRDefault="00000000">
            <w:r>
              <w:t>x_clause</w:t>
            </w:r>
          </w:p>
        </w:tc>
      </w:tr>
      <w:tr w:rsidR="00D32106" w14:paraId="6C6D616A" w14:textId="77777777">
        <w:trPr>
          <w:jc w:val="center"/>
        </w:trPr>
        <w:tc>
          <w:tcPr>
            <w:tcW w:w="1728" w:type="auto"/>
            <w:vAlign w:val="center"/>
          </w:tcPr>
          <w:p w14:paraId="780D0612" w14:textId="77777777" w:rsidR="00D32106" w:rsidRDefault="00000000">
            <w:r>
              <w:rPr>
                <w:sz w:val="16"/>
              </w:rPr>
              <w:t>b2dc8666</w:t>
            </w:r>
          </w:p>
        </w:tc>
        <w:tc>
          <w:tcPr>
            <w:tcW w:w="1728" w:type="auto"/>
          </w:tcPr>
          <w:p w14:paraId="26AECE1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B24EB0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A09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18E09C" w14:textId="1DAABAFB" w:rsidR="00D32106" w:rsidRDefault="00DC1775">
            <w:proofErr w:type="spellStart"/>
            <w:r>
              <w:t>ach_rd</w:t>
            </w:r>
            <w:proofErr w:type="spellEnd"/>
          </w:p>
        </w:tc>
      </w:tr>
      <w:tr w:rsidR="00D32106" w14:paraId="746C8AC5" w14:textId="77777777">
        <w:trPr>
          <w:jc w:val="center"/>
        </w:trPr>
        <w:tc>
          <w:tcPr>
            <w:tcW w:w="1728" w:type="auto"/>
            <w:vAlign w:val="center"/>
          </w:tcPr>
          <w:p w14:paraId="3B3F07D0" w14:textId="77777777" w:rsidR="00D32106" w:rsidRDefault="00000000">
            <w:r>
              <w:rPr>
                <w:sz w:val="16"/>
              </w:rPr>
              <w:t>e0843f38</w:t>
            </w:r>
          </w:p>
        </w:tc>
        <w:tc>
          <w:tcPr>
            <w:tcW w:w="1728" w:type="auto"/>
          </w:tcPr>
          <w:p w14:paraId="7C1B7B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4F35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D07FF3" w14:textId="77777777" w:rsidR="00D32106" w:rsidRDefault="00000000">
            <w:r>
              <w:t xml:space="preserve">תְּשַׁלְּחֶ֥נּוּ </w:t>
            </w:r>
          </w:p>
        </w:tc>
        <w:tc>
          <w:tcPr>
            <w:tcW w:w="1728" w:type="auto"/>
          </w:tcPr>
          <w:p w14:paraId="7BC94BC4" w14:textId="77777777" w:rsidR="00D32106" w:rsidRDefault="00000000">
            <w:r>
              <w:t>mod</w:t>
            </w:r>
          </w:p>
        </w:tc>
      </w:tr>
      <w:tr w:rsidR="00D32106" w14:paraId="0D6C2E63" w14:textId="77777777">
        <w:trPr>
          <w:jc w:val="center"/>
        </w:trPr>
        <w:tc>
          <w:tcPr>
            <w:tcW w:w="1728" w:type="auto"/>
            <w:vAlign w:val="center"/>
          </w:tcPr>
          <w:p w14:paraId="0314AF6A" w14:textId="77777777" w:rsidR="00D32106" w:rsidRDefault="00000000">
            <w:r>
              <w:rPr>
                <w:sz w:val="16"/>
              </w:rPr>
              <w:t>f6e438de</w:t>
            </w:r>
          </w:p>
        </w:tc>
        <w:tc>
          <w:tcPr>
            <w:tcW w:w="1728" w:type="auto"/>
          </w:tcPr>
          <w:p w14:paraId="4B9A35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F4C8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B3E006" w14:textId="77777777" w:rsidR="00D32106" w:rsidRDefault="00000000">
            <w:r>
              <w:t xml:space="preserve">בַשָּׁנָה֙ הַשְּׁבִיעִ֔ת </w:t>
            </w:r>
          </w:p>
        </w:tc>
        <w:tc>
          <w:tcPr>
            <w:tcW w:w="1728" w:type="auto"/>
          </w:tcPr>
          <w:p w14:paraId="71A621D0" w14:textId="77777777" w:rsidR="00D32106" w:rsidRDefault="00000000">
            <w:r>
              <w:t>1.1.1.2.2</w:t>
            </w:r>
          </w:p>
        </w:tc>
      </w:tr>
    </w:tbl>
    <w:p w14:paraId="0A3C4F54" w14:textId="77777777" w:rsidR="00D32106" w:rsidRDefault="00000000">
      <w:r>
        <w:br/>
      </w:r>
    </w:p>
    <w:p w14:paraId="46BC084E" w14:textId="77777777" w:rsidR="00D32106" w:rsidRDefault="00000000">
      <w:pPr>
        <w:pStyle w:val="Reference"/>
      </w:pPr>
      <w:hyperlink r:id="rId317">
        <w:r>
          <w:t>Deuteronomy 16:1</w:t>
        </w:r>
      </w:hyperlink>
    </w:p>
    <w:p w14:paraId="36977A6B" w14:textId="77777777" w:rsidR="00D32106" w:rsidRDefault="00000000">
      <w:pPr>
        <w:pStyle w:val="Hebrew"/>
      </w:pPr>
      <w:r>
        <w:t xml:space="preserve">כִּ֞י בְּחֹ֣דֶשׁ הָֽאָבִ֗יב הֹוצִ֨יאֲךָ֜ יְהוָ֧ה אֱלֹהֶ֛יךָ מִמִּצְרַ֖יִם לָֽיְלָה׃ </w:t>
      </w:r>
    </w:p>
    <w:p w14:paraId="6C402B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102478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102479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102480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102481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102482</w:t>
      </w:r>
      <w:r>
        <w:rPr>
          <w:rFonts w:ascii="Times New Roman" w:hAnsi="Times New Roman"/>
          <w:color w:val="828282"/>
          <w:rtl/>
        </w:rPr>
        <w:t xml:space="preserve">אָבִ֗יב </w:t>
      </w:r>
      <w:r>
        <w:rPr>
          <w:color w:val="FF0000"/>
          <w:vertAlign w:val="superscript"/>
          <w:rtl/>
        </w:rPr>
        <w:t>102483</w:t>
      </w:r>
      <w:r>
        <w:rPr>
          <w:rFonts w:ascii="Times New Roman" w:hAnsi="Times New Roman"/>
          <w:color w:val="828282"/>
          <w:rtl/>
        </w:rPr>
        <w:t xml:space="preserve">הֹוצִ֨יאֲךָ֜ </w:t>
      </w:r>
      <w:r>
        <w:rPr>
          <w:color w:val="FF0000"/>
          <w:vertAlign w:val="superscript"/>
          <w:rtl/>
        </w:rPr>
        <w:t>102484</w:t>
      </w:r>
      <w:r>
        <w:rPr>
          <w:rFonts w:ascii="Times New Roman" w:hAnsi="Times New Roman"/>
          <w:color w:val="828282"/>
          <w:rtl/>
        </w:rPr>
        <w:t xml:space="preserve">יְהוָ֧ה </w:t>
      </w:r>
      <w:r>
        <w:rPr>
          <w:color w:val="FF0000"/>
          <w:vertAlign w:val="superscript"/>
          <w:rtl/>
        </w:rPr>
        <w:t>102485</w:t>
      </w:r>
      <w:r>
        <w:rPr>
          <w:rFonts w:ascii="Times New Roman" w:hAnsi="Times New Roman"/>
          <w:color w:val="828282"/>
          <w:rtl/>
        </w:rPr>
        <w:t xml:space="preserve">אֱלֹהֶ֛יךָ </w:t>
      </w:r>
      <w:r>
        <w:rPr>
          <w:color w:val="FF0000"/>
          <w:vertAlign w:val="superscript"/>
          <w:rtl/>
        </w:rPr>
        <w:t>102486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102487</w:t>
      </w:r>
      <w:r>
        <w:rPr>
          <w:rFonts w:ascii="Times New Roman" w:hAnsi="Times New Roman"/>
          <w:color w:val="828282"/>
          <w:rtl/>
        </w:rPr>
        <w:t xml:space="preserve">מִּצְרַ֖יִם </w:t>
      </w:r>
      <w:r>
        <w:rPr>
          <w:color w:val="FF0000"/>
          <w:vertAlign w:val="superscript"/>
          <w:rtl/>
        </w:rPr>
        <w:t>102488</w:t>
      </w:r>
      <w:r>
        <w:rPr>
          <w:rFonts w:ascii="Times New Roman" w:hAnsi="Times New Roman"/>
          <w:color w:val="828282"/>
          <w:rtl/>
        </w:rPr>
        <w:t xml:space="preserve">לָֽיְלָה׃ </w:t>
      </w:r>
    </w:p>
    <w:p w14:paraId="74DCEB2D" w14:textId="77777777" w:rsidR="00D32106" w:rsidRDefault="00000000">
      <w:pPr>
        <w:pStyle w:val="Hebrew"/>
      </w:pPr>
      <w:r>
        <w:rPr>
          <w:color w:val="828282"/>
        </w:rPr>
        <w:t xml:space="preserve">שָׁמֹור֙ אֶת־חֹ֣דֶשׁ הָאָבִ֔יב וְעָשִׂ֣יתָ פֶּ֔סַח לַיהוָ֖ה אֱלֹהֶ֑יךָ כִּ֞י בְּחֹ֣דֶשׁ הָֽאָבִ֗יב הֹוצִ֨יאֲךָ֜ יְהוָ֧ה אֱלֹהֶ֛יךָ מִמִּצְרַ֖יִם לָֽיְלָה׃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78"/>
        <w:gridCol w:w="1440"/>
      </w:tblGrid>
      <w:tr w:rsidR="00D32106" w14:paraId="773662C2" w14:textId="77777777">
        <w:trPr>
          <w:jc w:val="center"/>
        </w:trPr>
        <w:tc>
          <w:tcPr>
            <w:tcW w:w="1728" w:type="auto"/>
            <w:vAlign w:val="center"/>
          </w:tcPr>
          <w:p w14:paraId="5A3714DB" w14:textId="77777777" w:rsidR="00D32106" w:rsidRDefault="00000000">
            <w:r>
              <w:rPr>
                <w:sz w:val="16"/>
              </w:rPr>
              <w:t>94db5c97</w:t>
            </w:r>
          </w:p>
        </w:tc>
        <w:tc>
          <w:tcPr>
            <w:tcW w:w="1728" w:type="auto"/>
          </w:tcPr>
          <w:p w14:paraId="0E280A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39BE2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4009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C1E336" w14:textId="77777777" w:rsidR="00D32106" w:rsidRDefault="00000000">
            <w:r>
              <w:t>x_clause</w:t>
            </w:r>
          </w:p>
        </w:tc>
      </w:tr>
      <w:tr w:rsidR="00D32106" w14:paraId="0C303EF4" w14:textId="77777777">
        <w:trPr>
          <w:jc w:val="center"/>
        </w:trPr>
        <w:tc>
          <w:tcPr>
            <w:tcW w:w="1728" w:type="auto"/>
            <w:vAlign w:val="center"/>
          </w:tcPr>
          <w:p w14:paraId="7C77AC00" w14:textId="77777777" w:rsidR="00D32106" w:rsidRDefault="00000000">
            <w:r>
              <w:rPr>
                <w:sz w:val="16"/>
              </w:rPr>
              <w:t>572b7c3a</w:t>
            </w:r>
          </w:p>
        </w:tc>
        <w:tc>
          <w:tcPr>
            <w:tcW w:w="1728" w:type="auto"/>
          </w:tcPr>
          <w:p w14:paraId="160E82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A59E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B66C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9C2BA" w14:textId="5D969317" w:rsidR="00D32106" w:rsidRDefault="009A32B4">
            <w:proofErr w:type="spellStart"/>
            <w:r>
              <w:t>acc_in</w:t>
            </w:r>
            <w:proofErr w:type="spellEnd"/>
          </w:p>
        </w:tc>
      </w:tr>
      <w:tr w:rsidR="00D32106" w14:paraId="72560C5C" w14:textId="77777777">
        <w:trPr>
          <w:jc w:val="center"/>
        </w:trPr>
        <w:tc>
          <w:tcPr>
            <w:tcW w:w="1728" w:type="auto"/>
            <w:vAlign w:val="center"/>
          </w:tcPr>
          <w:p w14:paraId="31EBC0E7" w14:textId="77777777" w:rsidR="00D32106" w:rsidRDefault="00000000">
            <w:r>
              <w:rPr>
                <w:sz w:val="16"/>
              </w:rPr>
              <w:t>f23afa58</w:t>
            </w:r>
          </w:p>
        </w:tc>
        <w:tc>
          <w:tcPr>
            <w:tcW w:w="1728" w:type="auto"/>
          </w:tcPr>
          <w:p w14:paraId="3C54227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BB83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BF153E" w14:textId="77777777" w:rsidR="00D32106" w:rsidRDefault="00000000">
            <w:r>
              <w:t xml:space="preserve">הֹוצִ֨יאֲךָ֜ </w:t>
            </w:r>
          </w:p>
        </w:tc>
        <w:tc>
          <w:tcPr>
            <w:tcW w:w="1728" w:type="auto"/>
          </w:tcPr>
          <w:p w14:paraId="339EE8CF" w14:textId="77777777" w:rsidR="00D32106" w:rsidRDefault="00000000">
            <w:r>
              <w:t>past</w:t>
            </w:r>
          </w:p>
        </w:tc>
      </w:tr>
      <w:tr w:rsidR="00D32106" w14:paraId="7A904FD7" w14:textId="77777777">
        <w:trPr>
          <w:jc w:val="center"/>
        </w:trPr>
        <w:tc>
          <w:tcPr>
            <w:tcW w:w="1728" w:type="auto"/>
            <w:vAlign w:val="center"/>
          </w:tcPr>
          <w:p w14:paraId="6A252A58" w14:textId="77777777" w:rsidR="00D32106" w:rsidRDefault="00000000">
            <w:r>
              <w:rPr>
                <w:sz w:val="16"/>
              </w:rPr>
              <w:t>6ca602b3</w:t>
            </w:r>
          </w:p>
        </w:tc>
        <w:tc>
          <w:tcPr>
            <w:tcW w:w="1728" w:type="auto"/>
          </w:tcPr>
          <w:p w14:paraId="2ED654C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80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808848" w14:textId="77777777" w:rsidR="00D32106" w:rsidRDefault="00000000">
            <w:r>
              <w:t xml:space="preserve">בְּחֹ֣דֶשׁ הָֽאָבִ֗יב </w:t>
            </w:r>
          </w:p>
        </w:tc>
        <w:tc>
          <w:tcPr>
            <w:tcW w:w="1728" w:type="auto"/>
          </w:tcPr>
          <w:p w14:paraId="66F9070C" w14:textId="73CDCDDB" w:rsidR="00D32106" w:rsidRDefault="003C06A6">
            <w:r>
              <w:t>1.1.2.5.3.2.1</w:t>
            </w:r>
          </w:p>
        </w:tc>
      </w:tr>
    </w:tbl>
    <w:p w14:paraId="0D53EE4F" w14:textId="77777777" w:rsidR="00D32106" w:rsidRDefault="00000000">
      <w:r>
        <w:br/>
      </w:r>
    </w:p>
    <w:p w14:paraId="67EA0245" w14:textId="77777777" w:rsidR="00D32106" w:rsidRDefault="00000000">
      <w:pPr>
        <w:pStyle w:val="Reference"/>
      </w:pPr>
      <w:hyperlink r:id="rId318">
        <w:r>
          <w:t>Deuteronomy 16:4</w:t>
        </w:r>
      </w:hyperlink>
    </w:p>
    <w:p w14:paraId="17660C67" w14:textId="77777777" w:rsidR="00D32106" w:rsidRDefault="00000000">
      <w:pPr>
        <w:pStyle w:val="Hebrew"/>
      </w:pPr>
      <w:r>
        <w:t xml:space="preserve">אֲשֶׁ֨ר תִּזְבַּ֥ח בָּעֶ֛רֶב בַּיֹּ֥ום הָרִאשֹׁ֖ון </w:t>
      </w:r>
    </w:p>
    <w:p w14:paraId="40F67E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102553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102554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102556102557</w:t>
      </w:r>
      <w:r>
        <w:rPr>
          <w:rFonts w:ascii="Times New Roman" w:hAnsi="Times New Roman"/>
          <w:color w:val="828282"/>
          <w:rtl/>
        </w:rPr>
        <w:t xml:space="preserve">עֶ֛רֶב </w:t>
      </w:r>
      <w:r>
        <w:rPr>
          <w:color w:val="FF0000"/>
          <w:vertAlign w:val="superscript"/>
          <w:rtl/>
        </w:rPr>
        <w:t>102558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102559102560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102561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102562</w:t>
      </w:r>
      <w:r>
        <w:rPr>
          <w:rFonts w:ascii="Times New Roman" w:hAnsi="Times New Roman"/>
          <w:color w:val="828282"/>
          <w:rtl/>
        </w:rPr>
        <w:t xml:space="preserve">רִאשֹׁ֖ון </w:t>
      </w:r>
    </w:p>
    <w:p w14:paraId="4B522A28" w14:textId="77777777" w:rsidR="00D32106" w:rsidRDefault="00000000">
      <w:pPr>
        <w:pStyle w:val="Hebrew"/>
      </w:pPr>
      <w:r>
        <w:rPr>
          <w:color w:val="828282"/>
        </w:rPr>
        <w:t xml:space="preserve">וְלֹֽא־יֵרָאֶ֨ה לְךָ֥ שְׂאֹ֛ר בְּכָל־גְּבֻלְךָ֖ שִׁבְעַ֣ת יָמִ֑ים וְלֹא־יָלִ֣ין מִן־הַבָּשָׂ֗ר אֲשֶׁ֨ר תִּזְבַּ֥ח בָּעֶ֛רֶב בַּיֹּ֥ום הָרִאשֹׁ֖ון לַבֹּֽקֶר׃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642"/>
        <w:gridCol w:w="1129"/>
      </w:tblGrid>
      <w:tr w:rsidR="00D32106" w14:paraId="70347FF5" w14:textId="77777777">
        <w:trPr>
          <w:jc w:val="center"/>
        </w:trPr>
        <w:tc>
          <w:tcPr>
            <w:tcW w:w="1728" w:type="auto"/>
            <w:vAlign w:val="center"/>
          </w:tcPr>
          <w:p w14:paraId="2A281CC5" w14:textId="77777777" w:rsidR="00D32106" w:rsidRDefault="00000000">
            <w:r>
              <w:rPr>
                <w:sz w:val="16"/>
              </w:rPr>
              <w:t>7bfebd61</w:t>
            </w:r>
          </w:p>
        </w:tc>
        <w:tc>
          <w:tcPr>
            <w:tcW w:w="1728" w:type="auto"/>
          </w:tcPr>
          <w:p w14:paraId="5FE47C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77A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66FD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28FB10" w14:textId="77777777" w:rsidR="00D32106" w:rsidRDefault="00000000">
            <w:r>
              <w:t>clause_x</w:t>
            </w:r>
          </w:p>
        </w:tc>
      </w:tr>
      <w:tr w:rsidR="00D32106" w14:paraId="61F9A179" w14:textId="77777777">
        <w:trPr>
          <w:jc w:val="center"/>
        </w:trPr>
        <w:tc>
          <w:tcPr>
            <w:tcW w:w="1728" w:type="auto"/>
            <w:vAlign w:val="center"/>
          </w:tcPr>
          <w:p w14:paraId="291DD078" w14:textId="77777777" w:rsidR="00D32106" w:rsidRDefault="00000000">
            <w:r>
              <w:rPr>
                <w:sz w:val="16"/>
              </w:rPr>
              <w:t>f7f0f47e</w:t>
            </w:r>
          </w:p>
        </w:tc>
        <w:tc>
          <w:tcPr>
            <w:tcW w:w="1728" w:type="auto"/>
          </w:tcPr>
          <w:p w14:paraId="77D345C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2A1B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096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3DB947" w14:textId="284A370F" w:rsidR="00D32106" w:rsidRDefault="0054255D">
            <w:proofErr w:type="spellStart"/>
            <w:r>
              <w:t>ach_id</w:t>
            </w:r>
            <w:proofErr w:type="spellEnd"/>
          </w:p>
        </w:tc>
      </w:tr>
      <w:tr w:rsidR="00D32106" w14:paraId="6AF336C5" w14:textId="77777777">
        <w:trPr>
          <w:jc w:val="center"/>
        </w:trPr>
        <w:tc>
          <w:tcPr>
            <w:tcW w:w="1728" w:type="auto"/>
            <w:vAlign w:val="center"/>
          </w:tcPr>
          <w:p w14:paraId="40B48024" w14:textId="77777777" w:rsidR="00D32106" w:rsidRDefault="00000000">
            <w:r>
              <w:rPr>
                <w:sz w:val="16"/>
              </w:rPr>
              <w:t>16597c14</w:t>
            </w:r>
          </w:p>
        </w:tc>
        <w:tc>
          <w:tcPr>
            <w:tcW w:w="1728" w:type="auto"/>
          </w:tcPr>
          <w:p w14:paraId="67A4AF1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DE8A5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6DAB74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39577368" w14:textId="45397297" w:rsidR="00D32106" w:rsidRDefault="0054255D">
            <w:r>
              <w:t>epis mod</w:t>
            </w:r>
          </w:p>
        </w:tc>
      </w:tr>
      <w:tr w:rsidR="00D32106" w14:paraId="44BBEDF4" w14:textId="77777777">
        <w:trPr>
          <w:jc w:val="center"/>
        </w:trPr>
        <w:tc>
          <w:tcPr>
            <w:tcW w:w="1728" w:type="auto"/>
            <w:vAlign w:val="center"/>
          </w:tcPr>
          <w:p w14:paraId="0F89032E" w14:textId="77777777" w:rsidR="00D32106" w:rsidRDefault="00000000">
            <w:r>
              <w:rPr>
                <w:sz w:val="16"/>
              </w:rPr>
              <w:t>31e21a0d</w:t>
            </w:r>
          </w:p>
        </w:tc>
        <w:tc>
          <w:tcPr>
            <w:tcW w:w="1728" w:type="auto"/>
          </w:tcPr>
          <w:p w14:paraId="164BA6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F251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7F8E3E" w14:textId="77777777" w:rsidR="00D32106" w:rsidRDefault="00000000">
            <w:r>
              <w:t xml:space="preserve">בָּעֶ֛רֶב בַּיֹּ֥ום הָרִאשֹׁ֖ון </w:t>
            </w:r>
          </w:p>
        </w:tc>
        <w:tc>
          <w:tcPr>
            <w:tcW w:w="1728" w:type="auto"/>
          </w:tcPr>
          <w:p w14:paraId="0C80D018" w14:textId="77777777" w:rsidR="00D32106" w:rsidRDefault="00000000">
            <w:r>
              <w:t>1.1.1.2.2</w:t>
            </w:r>
          </w:p>
        </w:tc>
      </w:tr>
    </w:tbl>
    <w:p w14:paraId="78A47D2F" w14:textId="77777777" w:rsidR="00D32106" w:rsidRDefault="00000000">
      <w:r>
        <w:br/>
      </w:r>
    </w:p>
    <w:p w14:paraId="59636238" w14:textId="77777777" w:rsidR="00D32106" w:rsidRDefault="00000000">
      <w:pPr>
        <w:pStyle w:val="Reference"/>
      </w:pPr>
      <w:hyperlink r:id="rId319">
        <w:r>
          <w:t>Deuteronomy 16:6</w:t>
        </w:r>
      </w:hyperlink>
    </w:p>
    <w:p w14:paraId="54BBD8C8" w14:textId="77777777" w:rsidR="00D32106" w:rsidRDefault="00000000">
      <w:pPr>
        <w:pStyle w:val="Hebrew"/>
      </w:pPr>
      <w:r>
        <w:t xml:space="preserve">כִּ֠י אִֽם־אֶל־הַמָּקֹ֞ום תִּזְבַּ֥ח אֶת־הַפֶּ֖סַח בָּעָ֑רֶב מֹועֵ֖ד </w:t>
      </w:r>
    </w:p>
    <w:p w14:paraId="457853B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102581</w:t>
      </w:r>
      <w:r>
        <w:rPr>
          <w:rFonts w:ascii="Times New Roman" w:hAnsi="Times New Roman"/>
          <w:color w:val="828282"/>
          <w:rtl/>
        </w:rPr>
        <w:t xml:space="preserve">כִּ֠י </w:t>
      </w:r>
      <w:r>
        <w:rPr>
          <w:color w:val="FF0000"/>
          <w:vertAlign w:val="superscript"/>
          <w:rtl/>
        </w:rPr>
        <w:t>102582</w:t>
      </w:r>
      <w:r>
        <w:rPr>
          <w:rFonts w:ascii="Times New Roman" w:hAnsi="Times New Roman"/>
          <w:color w:val="828282"/>
          <w:rtl/>
        </w:rPr>
        <w:t>אִֽם־</w:t>
      </w:r>
      <w:r>
        <w:rPr>
          <w:color w:val="FF0000"/>
          <w:vertAlign w:val="superscript"/>
          <w:rtl/>
        </w:rPr>
        <w:t>102583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102584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102585</w:t>
      </w:r>
      <w:r>
        <w:rPr>
          <w:rFonts w:ascii="Times New Roman" w:hAnsi="Times New Roman"/>
          <w:color w:val="828282"/>
          <w:rtl/>
        </w:rPr>
        <w:t xml:space="preserve">מָּקֹ֞ום </w:t>
      </w:r>
      <w:r>
        <w:rPr>
          <w:color w:val="FF0000"/>
          <w:vertAlign w:val="superscript"/>
          <w:rtl/>
        </w:rPr>
        <w:t>102594</w:t>
      </w:r>
      <w:r>
        <w:rPr>
          <w:rFonts w:ascii="Times New Roman" w:hAnsi="Times New Roman"/>
          <w:color w:val="828282"/>
          <w:rtl/>
        </w:rPr>
        <w:t xml:space="preserve">תִּזְבַּ֥ח </w:t>
      </w:r>
      <w:r>
        <w:rPr>
          <w:color w:val="FF0000"/>
          <w:vertAlign w:val="superscript"/>
          <w:rtl/>
        </w:rPr>
        <w:t>102595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102596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102597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102598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102599102600</w:t>
      </w:r>
      <w:r>
        <w:rPr>
          <w:rFonts w:ascii="Times New Roman" w:hAnsi="Times New Roman"/>
          <w:color w:val="828282"/>
          <w:rtl/>
        </w:rPr>
        <w:t xml:space="preserve">עָ֑רֶב </w:t>
      </w:r>
      <w:r>
        <w:rPr>
          <w:color w:val="FF0000"/>
          <w:vertAlign w:val="superscript"/>
          <w:rtl/>
        </w:rPr>
        <w:t>102605</w:t>
      </w:r>
      <w:r>
        <w:rPr>
          <w:rFonts w:ascii="Times New Roman" w:hAnsi="Times New Roman"/>
          <w:color w:val="828282"/>
          <w:rtl/>
        </w:rPr>
        <w:t xml:space="preserve">מֹועֵ֖ד </w:t>
      </w:r>
    </w:p>
    <w:p w14:paraId="34304BE7" w14:textId="77777777" w:rsidR="00D32106" w:rsidRDefault="00000000">
      <w:pPr>
        <w:pStyle w:val="Hebrew"/>
      </w:pPr>
      <w:r>
        <w:rPr>
          <w:color w:val="828282"/>
        </w:rPr>
        <w:t xml:space="preserve">כִּ֠י אִֽם־אֶל־הַמָּקֹ֞ום אֲשֶׁר־יִבְחַ֨ר יְהוָ֤ה אֱלֹהֶ֨יךָ֙ לְשַׁכֵּ֣ן שְׁמֹ֔ו שָׁ֛ם תִּזְבַּ֥ח אֶת־הַפֶּ֖סַח בָּעָ֑רֶב כְּבֹ֣וא הַשֶּׁ֔מֶשׁ מֹועֵ֖ד צֵֽאתְךָ֥ מִמִּצְרָֽיִם׃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2D3905D" w14:textId="77777777">
        <w:trPr>
          <w:jc w:val="center"/>
        </w:trPr>
        <w:tc>
          <w:tcPr>
            <w:tcW w:w="1728" w:type="auto"/>
            <w:vAlign w:val="center"/>
          </w:tcPr>
          <w:p w14:paraId="3BDCAE24" w14:textId="77777777" w:rsidR="00D32106" w:rsidRDefault="00000000">
            <w:r>
              <w:rPr>
                <w:sz w:val="16"/>
              </w:rPr>
              <w:t>bd01438c</w:t>
            </w:r>
          </w:p>
        </w:tc>
        <w:tc>
          <w:tcPr>
            <w:tcW w:w="1728" w:type="auto"/>
          </w:tcPr>
          <w:p w14:paraId="1C1171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29B3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E256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0CD1A6" w14:textId="77777777" w:rsidR="00D32106" w:rsidRDefault="00000000">
            <w:r>
              <w:t>clause_x</w:t>
            </w:r>
          </w:p>
        </w:tc>
      </w:tr>
      <w:tr w:rsidR="00D32106" w14:paraId="63E13C0D" w14:textId="77777777">
        <w:trPr>
          <w:jc w:val="center"/>
        </w:trPr>
        <w:tc>
          <w:tcPr>
            <w:tcW w:w="1728" w:type="auto"/>
            <w:vAlign w:val="center"/>
          </w:tcPr>
          <w:p w14:paraId="19562F6E" w14:textId="77777777" w:rsidR="00D32106" w:rsidRDefault="00000000">
            <w:r>
              <w:rPr>
                <w:sz w:val="16"/>
              </w:rPr>
              <w:t>2b4fa396</w:t>
            </w:r>
          </w:p>
        </w:tc>
        <w:tc>
          <w:tcPr>
            <w:tcW w:w="1728" w:type="auto"/>
          </w:tcPr>
          <w:p w14:paraId="1A665B2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429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FE6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C36AB4" w14:textId="19D2AAC8" w:rsidR="00D32106" w:rsidRDefault="003C0D9C">
            <w:proofErr w:type="spellStart"/>
            <w:r>
              <w:t>ach_id</w:t>
            </w:r>
            <w:proofErr w:type="spellEnd"/>
          </w:p>
        </w:tc>
      </w:tr>
      <w:tr w:rsidR="00D32106" w14:paraId="389FCE91" w14:textId="77777777">
        <w:trPr>
          <w:jc w:val="center"/>
        </w:trPr>
        <w:tc>
          <w:tcPr>
            <w:tcW w:w="1728" w:type="auto"/>
            <w:vAlign w:val="center"/>
          </w:tcPr>
          <w:p w14:paraId="52C9B58F" w14:textId="77777777" w:rsidR="00D32106" w:rsidRDefault="00000000">
            <w:r>
              <w:rPr>
                <w:sz w:val="16"/>
              </w:rPr>
              <w:t>0ce20fc3</w:t>
            </w:r>
          </w:p>
        </w:tc>
        <w:tc>
          <w:tcPr>
            <w:tcW w:w="1728" w:type="auto"/>
          </w:tcPr>
          <w:p w14:paraId="1F4717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598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6703E27" w14:textId="77777777" w:rsidR="00D32106" w:rsidRDefault="00000000">
            <w:r>
              <w:t xml:space="preserve">תִּזְבַּ֥ח </w:t>
            </w:r>
          </w:p>
        </w:tc>
        <w:tc>
          <w:tcPr>
            <w:tcW w:w="1728" w:type="auto"/>
          </w:tcPr>
          <w:p w14:paraId="2B0D4F16" w14:textId="77777777" w:rsidR="00D32106" w:rsidRDefault="00000000">
            <w:r>
              <w:t>mod</w:t>
            </w:r>
          </w:p>
        </w:tc>
      </w:tr>
      <w:tr w:rsidR="00D32106" w14:paraId="182A6FE3" w14:textId="77777777">
        <w:trPr>
          <w:jc w:val="center"/>
        </w:trPr>
        <w:tc>
          <w:tcPr>
            <w:tcW w:w="1728" w:type="auto"/>
            <w:vAlign w:val="center"/>
          </w:tcPr>
          <w:p w14:paraId="65C466C4" w14:textId="77777777" w:rsidR="00D32106" w:rsidRDefault="00000000">
            <w:r>
              <w:rPr>
                <w:sz w:val="16"/>
              </w:rPr>
              <w:t>8316f513</w:t>
            </w:r>
          </w:p>
        </w:tc>
        <w:tc>
          <w:tcPr>
            <w:tcW w:w="1728" w:type="auto"/>
          </w:tcPr>
          <w:p w14:paraId="3AA7621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6AF3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1EC60B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63A05003" w14:textId="77777777" w:rsidR="00D32106" w:rsidRDefault="00000000">
            <w:r>
              <w:t>1.1.1.1</w:t>
            </w:r>
          </w:p>
        </w:tc>
      </w:tr>
    </w:tbl>
    <w:p w14:paraId="2F13276A" w14:textId="77777777" w:rsidR="00D32106" w:rsidRDefault="00000000">
      <w:r>
        <w:br/>
      </w:r>
    </w:p>
    <w:p w14:paraId="0CDBE015" w14:textId="77777777" w:rsidR="00D32106" w:rsidRDefault="00000000">
      <w:pPr>
        <w:pStyle w:val="Reference"/>
      </w:pPr>
      <w:hyperlink r:id="rId320">
        <w:r>
          <w:t>Deuteronomy 16:7</w:t>
        </w:r>
      </w:hyperlink>
    </w:p>
    <w:p w14:paraId="6A303F8C" w14:textId="77777777" w:rsidR="00D32106" w:rsidRDefault="00000000">
      <w:pPr>
        <w:pStyle w:val="Hebrew"/>
      </w:pPr>
      <w:r>
        <w:t xml:space="preserve">וּפָנִ֣יתָ בַבֹּ֔קֶר </w:t>
      </w:r>
    </w:p>
    <w:p w14:paraId="5802C75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102621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102622</w:t>
      </w:r>
      <w:r>
        <w:rPr>
          <w:rFonts w:ascii="Times New Roman" w:hAnsi="Times New Roman"/>
          <w:color w:val="828282"/>
          <w:rtl/>
        </w:rPr>
        <w:t xml:space="preserve">פָנִ֣יתָ </w:t>
      </w:r>
      <w:r>
        <w:rPr>
          <w:color w:val="FF0000"/>
          <w:vertAlign w:val="superscript"/>
          <w:rtl/>
        </w:rPr>
        <w:t>102623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102624102625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DA6E4AB" w14:textId="77777777" w:rsidR="00D32106" w:rsidRDefault="00000000">
      <w:pPr>
        <w:pStyle w:val="Hebrew"/>
      </w:pPr>
      <w:r>
        <w:rPr>
          <w:color w:val="828282"/>
        </w:rPr>
        <w:t xml:space="preserve">וּבִשַּׁלְתָּ֙ וְאָ֣כַלְתָּ֔ בַּמָּקֹ֕ום אֲשֶׁ֥ר יִבְחַ֛ר יְהוָ֥ה אֱלֹהֶ֖יךָ בֹּ֑ו וּפָנִ֣יתָ בַבֹּ֔קֶר וְהָלַכְתָּ֖ לְאֹהָלֶֽיךָ׃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26757C2" w14:textId="77777777">
        <w:trPr>
          <w:jc w:val="center"/>
        </w:trPr>
        <w:tc>
          <w:tcPr>
            <w:tcW w:w="1728" w:type="auto"/>
            <w:vAlign w:val="center"/>
          </w:tcPr>
          <w:p w14:paraId="069F6292" w14:textId="77777777" w:rsidR="00D32106" w:rsidRDefault="00000000">
            <w:r>
              <w:rPr>
                <w:sz w:val="16"/>
              </w:rPr>
              <w:t>5b306efe</w:t>
            </w:r>
          </w:p>
        </w:tc>
        <w:tc>
          <w:tcPr>
            <w:tcW w:w="1728" w:type="auto"/>
          </w:tcPr>
          <w:p w14:paraId="2B9524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AAE0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7AEC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E0E96B" w14:textId="77777777" w:rsidR="00D32106" w:rsidRDefault="00000000">
            <w:r>
              <w:t>clause_x</w:t>
            </w:r>
          </w:p>
        </w:tc>
      </w:tr>
      <w:tr w:rsidR="00D32106" w14:paraId="1BE0C62B" w14:textId="77777777">
        <w:trPr>
          <w:jc w:val="center"/>
        </w:trPr>
        <w:tc>
          <w:tcPr>
            <w:tcW w:w="1728" w:type="auto"/>
            <w:vAlign w:val="center"/>
          </w:tcPr>
          <w:p w14:paraId="119E7590" w14:textId="77777777" w:rsidR="00D32106" w:rsidRDefault="00000000">
            <w:r>
              <w:rPr>
                <w:sz w:val="16"/>
              </w:rPr>
              <w:t>86c10174</w:t>
            </w:r>
          </w:p>
        </w:tc>
        <w:tc>
          <w:tcPr>
            <w:tcW w:w="1728" w:type="auto"/>
          </w:tcPr>
          <w:p w14:paraId="0710BE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7290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19E8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EAFC60" w14:textId="78E2EA4C" w:rsidR="00D32106" w:rsidRDefault="00E97E01">
            <w:proofErr w:type="spellStart"/>
            <w:r>
              <w:t>ach_rd</w:t>
            </w:r>
            <w:proofErr w:type="spellEnd"/>
          </w:p>
        </w:tc>
      </w:tr>
      <w:tr w:rsidR="00D32106" w14:paraId="4A2CCCDD" w14:textId="77777777">
        <w:trPr>
          <w:jc w:val="center"/>
        </w:trPr>
        <w:tc>
          <w:tcPr>
            <w:tcW w:w="1728" w:type="auto"/>
            <w:vAlign w:val="center"/>
          </w:tcPr>
          <w:p w14:paraId="191F2A8D" w14:textId="77777777" w:rsidR="00D32106" w:rsidRDefault="00000000">
            <w:r>
              <w:rPr>
                <w:sz w:val="16"/>
              </w:rPr>
              <w:t>e2fdbbdd</w:t>
            </w:r>
          </w:p>
        </w:tc>
        <w:tc>
          <w:tcPr>
            <w:tcW w:w="1728" w:type="auto"/>
          </w:tcPr>
          <w:p w14:paraId="5BB02F4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1278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9D328F" w14:textId="77777777" w:rsidR="00D32106" w:rsidRDefault="00000000">
            <w:r>
              <w:t xml:space="preserve">פָנִ֣יתָ </w:t>
            </w:r>
          </w:p>
        </w:tc>
        <w:tc>
          <w:tcPr>
            <w:tcW w:w="1728" w:type="auto"/>
          </w:tcPr>
          <w:p w14:paraId="05A9479C" w14:textId="77777777" w:rsidR="00D32106" w:rsidRDefault="00000000">
            <w:r>
              <w:t>mod</w:t>
            </w:r>
          </w:p>
        </w:tc>
      </w:tr>
      <w:tr w:rsidR="00D32106" w14:paraId="467A8D6B" w14:textId="77777777">
        <w:trPr>
          <w:jc w:val="center"/>
        </w:trPr>
        <w:tc>
          <w:tcPr>
            <w:tcW w:w="1728" w:type="auto"/>
            <w:vAlign w:val="center"/>
          </w:tcPr>
          <w:p w14:paraId="33BC2608" w14:textId="77777777" w:rsidR="00D32106" w:rsidRDefault="00000000">
            <w:r>
              <w:rPr>
                <w:sz w:val="16"/>
              </w:rPr>
              <w:t>d7c0318c</w:t>
            </w:r>
          </w:p>
        </w:tc>
        <w:tc>
          <w:tcPr>
            <w:tcW w:w="1728" w:type="auto"/>
          </w:tcPr>
          <w:p w14:paraId="540BE2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F8D5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3180A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4D22AE03" w14:textId="77777777" w:rsidR="00D32106" w:rsidRDefault="00000000">
            <w:r>
              <w:t>1.1.1.1</w:t>
            </w:r>
          </w:p>
        </w:tc>
      </w:tr>
    </w:tbl>
    <w:p w14:paraId="66902406" w14:textId="77777777" w:rsidR="00D32106" w:rsidRDefault="00000000">
      <w:r>
        <w:br/>
      </w:r>
    </w:p>
    <w:p w14:paraId="42C2F86F" w14:textId="77777777" w:rsidR="00D32106" w:rsidRDefault="00000000">
      <w:pPr>
        <w:pStyle w:val="Reference"/>
      </w:pPr>
      <w:hyperlink r:id="rId321">
        <w:r>
          <w:t>Deuteronomy 18:16</w:t>
        </w:r>
      </w:hyperlink>
    </w:p>
    <w:p w14:paraId="4CC196A3" w14:textId="77777777" w:rsidR="00D32106" w:rsidRDefault="00000000">
      <w:pPr>
        <w:pStyle w:val="Hebrew"/>
      </w:pPr>
      <w:r>
        <w:t xml:space="preserve">אֲשֶׁר־שָׁאַ֜לְתָּ מֵעִ֨ם יְהוָ֤ה אֱלֹהֶ֨יךָ֙ בְּחֹרֵ֔ב בְּיֹ֥ום הַקָּהָ֖ל </w:t>
      </w:r>
    </w:p>
    <w:p w14:paraId="39BCBC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103718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103719</w:t>
      </w:r>
      <w:r>
        <w:rPr>
          <w:rFonts w:ascii="Times New Roman" w:hAnsi="Times New Roman"/>
          <w:color w:val="828282"/>
          <w:rtl/>
        </w:rPr>
        <w:t xml:space="preserve">שָׁאַ֜לְתָּ </w:t>
      </w:r>
      <w:r>
        <w:rPr>
          <w:color w:val="FF0000"/>
          <w:vertAlign w:val="superscript"/>
          <w:rtl/>
        </w:rPr>
        <w:t>103720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103721</w:t>
      </w:r>
      <w:r>
        <w:rPr>
          <w:rFonts w:ascii="Times New Roman" w:hAnsi="Times New Roman"/>
          <w:color w:val="828282"/>
          <w:rtl/>
        </w:rPr>
        <w:t xml:space="preserve">עִ֨ם </w:t>
      </w:r>
      <w:r>
        <w:rPr>
          <w:color w:val="FF0000"/>
          <w:vertAlign w:val="superscript"/>
          <w:rtl/>
        </w:rPr>
        <w:t>103722</w:t>
      </w:r>
      <w:r>
        <w:rPr>
          <w:rFonts w:ascii="Times New Roman" w:hAnsi="Times New Roman"/>
          <w:color w:val="828282"/>
          <w:rtl/>
        </w:rPr>
        <w:t xml:space="preserve">יְהוָ֤ה </w:t>
      </w:r>
      <w:r>
        <w:rPr>
          <w:color w:val="FF0000"/>
          <w:vertAlign w:val="superscript"/>
          <w:rtl/>
        </w:rPr>
        <w:t>103723</w:t>
      </w:r>
      <w:r>
        <w:rPr>
          <w:rFonts w:ascii="Times New Roman" w:hAnsi="Times New Roman"/>
          <w:color w:val="828282"/>
          <w:rtl/>
        </w:rPr>
        <w:t xml:space="preserve">אֱלֹהֶ֨יךָ֙ </w:t>
      </w:r>
      <w:r>
        <w:rPr>
          <w:color w:val="FF0000"/>
          <w:vertAlign w:val="superscript"/>
          <w:rtl/>
        </w:rPr>
        <w:t>103724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103725</w:t>
      </w:r>
      <w:r>
        <w:rPr>
          <w:rFonts w:ascii="Times New Roman" w:hAnsi="Times New Roman"/>
          <w:color w:val="828282"/>
          <w:rtl/>
        </w:rPr>
        <w:t xml:space="preserve">חֹרֵ֔ב </w:t>
      </w:r>
      <w:r>
        <w:rPr>
          <w:color w:val="FF0000"/>
          <w:vertAlign w:val="superscript"/>
          <w:rtl/>
        </w:rPr>
        <w:t>103726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103727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103728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103729</w:t>
      </w:r>
      <w:r>
        <w:rPr>
          <w:rFonts w:ascii="Times New Roman" w:hAnsi="Times New Roman"/>
          <w:color w:val="828282"/>
          <w:rtl/>
        </w:rPr>
        <w:t xml:space="preserve">קָּהָ֖ל </w:t>
      </w:r>
    </w:p>
    <w:p w14:paraId="189E8A3F" w14:textId="77777777" w:rsidR="00D32106" w:rsidRDefault="00000000">
      <w:pPr>
        <w:pStyle w:val="Hebrew"/>
      </w:pPr>
      <w:r>
        <w:rPr>
          <w:color w:val="828282"/>
        </w:rPr>
        <w:t xml:space="preserve">כְּכֹ֨ל אֲשֶׁר־שָׁאַ֜לְתָּ מֵעִ֨ם יְהוָ֤ה אֱלֹהֶ֨יךָ֙ בְּחֹרֵ֔ב בְּיֹ֥ום הַקָּהָ֖ל לֵאמֹ֑ר לֹ֣א אֹסֵ֗ף לִשְׁמֹ֨עַ֙ אֶת־קֹול֙ יְהוָ֣ה אֱלֹהָ֔י וְאֶת־הָאֵ֨שׁ הַגְּדֹלָ֥ה הַזֹּ֛את לֹֽא־אֶרְאֶ֥ה עֹ֖וד וְלֹ֥א אָמֽוּת׃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16"/>
        <w:gridCol w:w="1440"/>
      </w:tblGrid>
      <w:tr w:rsidR="00D32106" w14:paraId="4560022B" w14:textId="77777777">
        <w:trPr>
          <w:jc w:val="center"/>
        </w:trPr>
        <w:tc>
          <w:tcPr>
            <w:tcW w:w="1728" w:type="auto"/>
            <w:vAlign w:val="center"/>
          </w:tcPr>
          <w:p w14:paraId="152A471D" w14:textId="77777777" w:rsidR="00D32106" w:rsidRDefault="00000000">
            <w:r>
              <w:rPr>
                <w:sz w:val="16"/>
              </w:rPr>
              <w:t>9a308fd9</w:t>
            </w:r>
          </w:p>
        </w:tc>
        <w:tc>
          <w:tcPr>
            <w:tcW w:w="1728" w:type="auto"/>
          </w:tcPr>
          <w:p w14:paraId="11F6EE2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1B97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9B65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F9550" w14:textId="77777777" w:rsidR="00D32106" w:rsidRDefault="00000000">
            <w:r>
              <w:t>clause_x</w:t>
            </w:r>
          </w:p>
        </w:tc>
      </w:tr>
      <w:tr w:rsidR="00D32106" w14:paraId="28BBC2F7" w14:textId="77777777">
        <w:trPr>
          <w:jc w:val="center"/>
        </w:trPr>
        <w:tc>
          <w:tcPr>
            <w:tcW w:w="1728" w:type="auto"/>
            <w:vAlign w:val="center"/>
          </w:tcPr>
          <w:p w14:paraId="0F3FF8E0" w14:textId="77777777" w:rsidR="00D32106" w:rsidRDefault="00000000">
            <w:r>
              <w:rPr>
                <w:sz w:val="16"/>
              </w:rPr>
              <w:t>0d397ea9</w:t>
            </w:r>
          </w:p>
        </w:tc>
        <w:tc>
          <w:tcPr>
            <w:tcW w:w="1728" w:type="auto"/>
          </w:tcPr>
          <w:p w14:paraId="243B67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F57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DEE4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FDE80A" w14:textId="393C8D90" w:rsidR="00D32106" w:rsidRDefault="00E22A30">
            <w:proofErr w:type="spellStart"/>
            <w:r>
              <w:t>acc_in</w:t>
            </w:r>
            <w:proofErr w:type="spellEnd"/>
          </w:p>
        </w:tc>
      </w:tr>
      <w:tr w:rsidR="00D32106" w14:paraId="633D27EA" w14:textId="77777777">
        <w:trPr>
          <w:jc w:val="center"/>
        </w:trPr>
        <w:tc>
          <w:tcPr>
            <w:tcW w:w="1728" w:type="auto"/>
            <w:vAlign w:val="center"/>
          </w:tcPr>
          <w:p w14:paraId="463356F8" w14:textId="77777777" w:rsidR="00D32106" w:rsidRDefault="00000000">
            <w:r>
              <w:rPr>
                <w:sz w:val="16"/>
              </w:rPr>
              <w:t>4def6e14</w:t>
            </w:r>
          </w:p>
        </w:tc>
        <w:tc>
          <w:tcPr>
            <w:tcW w:w="1728" w:type="auto"/>
          </w:tcPr>
          <w:p w14:paraId="3A9C4EB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5C9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8B7FD5" w14:textId="77777777" w:rsidR="00D32106" w:rsidRDefault="00000000">
            <w:r>
              <w:t xml:space="preserve">שָׁאַ֜לְתָּ </w:t>
            </w:r>
          </w:p>
        </w:tc>
        <w:tc>
          <w:tcPr>
            <w:tcW w:w="1728" w:type="auto"/>
          </w:tcPr>
          <w:p w14:paraId="4EB3CFF1" w14:textId="77777777" w:rsidR="00D32106" w:rsidRDefault="00000000">
            <w:r>
              <w:t>past</w:t>
            </w:r>
          </w:p>
        </w:tc>
      </w:tr>
      <w:tr w:rsidR="00D32106" w14:paraId="6784A6E9" w14:textId="77777777">
        <w:trPr>
          <w:jc w:val="center"/>
        </w:trPr>
        <w:tc>
          <w:tcPr>
            <w:tcW w:w="1728" w:type="auto"/>
            <w:vAlign w:val="center"/>
          </w:tcPr>
          <w:p w14:paraId="3C313445" w14:textId="77777777" w:rsidR="00D32106" w:rsidRDefault="00000000">
            <w:r>
              <w:rPr>
                <w:sz w:val="16"/>
              </w:rPr>
              <w:t>8352173d</w:t>
            </w:r>
          </w:p>
        </w:tc>
        <w:tc>
          <w:tcPr>
            <w:tcW w:w="1728" w:type="auto"/>
          </w:tcPr>
          <w:p w14:paraId="46AF02F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12D8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166329" w14:textId="77777777" w:rsidR="00D32106" w:rsidRDefault="00000000">
            <w:r>
              <w:t xml:space="preserve">בְּיֹ֥ום הַקָּהָ֖ל </w:t>
            </w:r>
          </w:p>
        </w:tc>
        <w:tc>
          <w:tcPr>
            <w:tcW w:w="1728" w:type="auto"/>
          </w:tcPr>
          <w:p w14:paraId="06E703AD" w14:textId="2AF07F6A" w:rsidR="00D32106" w:rsidRDefault="00C62D76">
            <w:r>
              <w:t>1.1.2.5.3.2.1</w:t>
            </w:r>
          </w:p>
        </w:tc>
      </w:tr>
    </w:tbl>
    <w:p w14:paraId="67043925" w14:textId="77777777" w:rsidR="00D32106" w:rsidRDefault="00000000">
      <w:r>
        <w:br/>
      </w:r>
    </w:p>
    <w:p w14:paraId="28112DFD" w14:textId="77777777" w:rsidR="00D32106" w:rsidRDefault="00000000">
      <w:pPr>
        <w:pStyle w:val="Reference"/>
      </w:pPr>
      <w:hyperlink r:id="rId322">
        <w:r>
          <w:t>Deuteronomy 21:16</w:t>
        </w:r>
      </w:hyperlink>
    </w:p>
    <w:p w14:paraId="361E0BD1" w14:textId="77777777" w:rsidR="00D32106" w:rsidRDefault="00000000">
      <w:pPr>
        <w:pStyle w:val="Hebrew"/>
      </w:pPr>
      <w:r>
        <w:t xml:space="preserve">בְּיֹום֙ לֹ֣א יוּכַ֗ל </w:t>
      </w:r>
    </w:p>
    <w:p w14:paraId="39B820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105115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105116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105124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105125</w:t>
      </w:r>
      <w:r>
        <w:rPr>
          <w:rFonts w:ascii="Times New Roman" w:hAnsi="Times New Roman"/>
          <w:color w:val="828282"/>
          <w:rtl/>
        </w:rPr>
        <w:t xml:space="preserve">יוּכַ֗ל </w:t>
      </w:r>
    </w:p>
    <w:p w14:paraId="67C96455" w14:textId="77777777" w:rsidR="00D32106" w:rsidRDefault="00000000">
      <w:pPr>
        <w:pStyle w:val="Hebrew"/>
      </w:pPr>
      <w:r>
        <w:rPr>
          <w:color w:val="828282"/>
        </w:rPr>
        <w:t xml:space="preserve">וְהָיָ֗ה בְּיֹום֙ הַנְחִילֹ֣ו אֶת־בָּנָ֔יו אֵ֥ת אֲשֶׁר־יִהְיֶ֖ה לֹ֑ו לֹ֣א יוּכַ֗ל לְבַכֵּר֙ אֶת־בֶּן־הָ֣אֲהוּבָ֔ה עַל־פְּנֵ֥י בֶן־הַשְּׂנוּאָ֖ה הַבְּכֹֽר׃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66"/>
        <w:gridCol w:w="1073"/>
      </w:tblGrid>
      <w:tr w:rsidR="00D32106" w14:paraId="1BFCDABD" w14:textId="77777777">
        <w:trPr>
          <w:jc w:val="center"/>
        </w:trPr>
        <w:tc>
          <w:tcPr>
            <w:tcW w:w="1728" w:type="auto"/>
            <w:vAlign w:val="center"/>
          </w:tcPr>
          <w:p w14:paraId="341AFD87" w14:textId="77777777" w:rsidR="00D32106" w:rsidRDefault="00000000">
            <w:r>
              <w:rPr>
                <w:sz w:val="16"/>
              </w:rPr>
              <w:t>acc39e96</w:t>
            </w:r>
          </w:p>
        </w:tc>
        <w:tc>
          <w:tcPr>
            <w:tcW w:w="1728" w:type="auto"/>
          </w:tcPr>
          <w:p w14:paraId="0A7CE60F" w14:textId="77777777" w:rsidR="00D32106" w:rsidRDefault="00000000">
            <w:pPr>
              <w:rPr>
                <w:lang w:bidi="he-IL"/>
              </w:rPr>
            </w:pPr>
            <w:commentRangeStart w:id="21"/>
            <w:proofErr w:type="spellStart"/>
            <w:r>
              <w:t>cl_type</w:t>
            </w:r>
            <w:commentRangeEnd w:id="21"/>
            <w:proofErr w:type="spellEnd"/>
            <w:r w:rsidR="0012321D">
              <w:rPr>
                <w:rStyle w:val="CommentReference"/>
                <w:rFonts w:asciiTheme="minorHAnsi" w:hAnsiTheme="minorHAnsi"/>
              </w:rPr>
              <w:commentReference w:id="21"/>
            </w:r>
          </w:p>
        </w:tc>
        <w:tc>
          <w:tcPr>
            <w:tcW w:w="1728" w:type="auto"/>
          </w:tcPr>
          <w:p w14:paraId="749281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E34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1209B" w14:textId="310849AA" w:rsidR="00D32106" w:rsidRDefault="00D32106"/>
        </w:tc>
      </w:tr>
      <w:tr w:rsidR="00D32106" w14:paraId="45289551" w14:textId="77777777">
        <w:trPr>
          <w:jc w:val="center"/>
        </w:trPr>
        <w:tc>
          <w:tcPr>
            <w:tcW w:w="1728" w:type="auto"/>
            <w:vAlign w:val="center"/>
          </w:tcPr>
          <w:p w14:paraId="4E604506" w14:textId="77777777" w:rsidR="00D32106" w:rsidRDefault="00000000">
            <w:r>
              <w:rPr>
                <w:sz w:val="16"/>
              </w:rPr>
              <w:t>c16719f1</w:t>
            </w:r>
          </w:p>
        </w:tc>
        <w:tc>
          <w:tcPr>
            <w:tcW w:w="1728" w:type="auto"/>
          </w:tcPr>
          <w:p w14:paraId="5E44D22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E9C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088F2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68EBBE" w14:textId="77777777" w:rsidR="00D32106" w:rsidRDefault="00D32106"/>
        </w:tc>
      </w:tr>
      <w:tr w:rsidR="00D32106" w14:paraId="533EFC0E" w14:textId="77777777">
        <w:trPr>
          <w:jc w:val="center"/>
        </w:trPr>
        <w:tc>
          <w:tcPr>
            <w:tcW w:w="1728" w:type="auto"/>
            <w:vAlign w:val="center"/>
          </w:tcPr>
          <w:p w14:paraId="40F50E3B" w14:textId="77777777" w:rsidR="00D32106" w:rsidRDefault="00000000">
            <w:r>
              <w:rPr>
                <w:sz w:val="16"/>
              </w:rPr>
              <w:t>a8f40d10</w:t>
            </w:r>
          </w:p>
        </w:tc>
        <w:tc>
          <w:tcPr>
            <w:tcW w:w="1728" w:type="auto"/>
          </w:tcPr>
          <w:p w14:paraId="142FC40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80FF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CE788" w14:textId="77777777" w:rsidR="00D32106" w:rsidRDefault="00000000">
            <w:r>
              <w:t xml:space="preserve">יוּכַ֗ל </w:t>
            </w:r>
          </w:p>
        </w:tc>
        <w:tc>
          <w:tcPr>
            <w:tcW w:w="1728" w:type="auto"/>
          </w:tcPr>
          <w:p w14:paraId="07AB5741" w14:textId="0056C240" w:rsidR="00D32106" w:rsidRDefault="00D32106"/>
        </w:tc>
      </w:tr>
      <w:tr w:rsidR="00D32106" w14:paraId="3F6850F1" w14:textId="77777777">
        <w:trPr>
          <w:jc w:val="center"/>
        </w:trPr>
        <w:tc>
          <w:tcPr>
            <w:tcW w:w="1728" w:type="auto"/>
            <w:vAlign w:val="center"/>
          </w:tcPr>
          <w:p w14:paraId="32587BB4" w14:textId="77777777" w:rsidR="00D32106" w:rsidRDefault="00000000">
            <w:r>
              <w:rPr>
                <w:sz w:val="16"/>
              </w:rPr>
              <w:t>a845011a</w:t>
            </w:r>
          </w:p>
        </w:tc>
        <w:tc>
          <w:tcPr>
            <w:tcW w:w="1728" w:type="auto"/>
          </w:tcPr>
          <w:p w14:paraId="078E815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046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966583" w14:textId="77777777" w:rsidR="00D32106" w:rsidRDefault="00000000">
            <w:r>
              <w:t xml:space="preserve">בְּיֹום֙ </w:t>
            </w:r>
          </w:p>
        </w:tc>
        <w:tc>
          <w:tcPr>
            <w:tcW w:w="1728" w:type="auto"/>
          </w:tcPr>
          <w:p w14:paraId="44C11C52" w14:textId="77777777" w:rsidR="00D32106" w:rsidRDefault="00000000">
            <w:r>
              <w:t>1.1.2.5.1</w:t>
            </w:r>
          </w:p>
        </w:tc>
      </w:tr>
    </w:tbl>
    <w:p w14:paraId="1FF5F2F0" w14:textId="77777777" w:rsidR="00D32106" w:rsidRDefault="00000000">
      <w:r>
        <w:br/>
      </w:r>
    </w:p>
    <w:p w14:paraId="39759C4F" w14:textId="77777777" w:rsidR="00D32106" w:rsidRDefault="00000000">
      <w:pPr>
        <w:pStyle w:val="Reference"/>
      </w:pPr>
      <w:hyperlink r:id="rId323">
        <w:r>
          <w:t>Deuteronomy 21:23</w:t>
        </w:r>
      </w:hyperlink>
    </w:p>
    <w:p w14:paraId="6FFA423C" w14:textId="77777777" w:rsidR="00D32106" w:rsidRDefault="00000000">
      <w:pPr>
        <w:pStyle w:val="Hebrew"/>
      </w:pPr>
      <w:r>
        <w:t xml:space="preserve">כִּֽי־קָבֹ֤ור תִּקְבְּרֶ֨נּוּ֙ בַּיֹּ֣ום הַה֔וּא </w:t>
      </w:r>
    </w:p>
    <w:p w14:paraId="6ECBF93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105265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105266</w:t>
      </w:r>
      <w:r>
        <w:rPr>
          <w:rFonts w:ascii="Times New Roman" w:hAnsi="Times New Roman"/>
          <w:color w:val="828282"/>
          <w:rtl/>
        </w:rPr>
        <w:t xml:space="preserve">קָבֹ֤ור </w:t>
      </w:r>
      <w:r>
        <w:rPr>
          <w:color w:val="FF0000"/>
          <w:vertAlign w:val="superscript"/>
          <w:rtl/>
        </w:rPr>
        <w:t>105267</w:t>
      </w:r>
      <w:r>
        <w:rPr>
          <w:rFonts w:ascii="Times New Roman" w:hAnsi="Times New Roman"/>
          <w:color w:val="828282"/>
          <w:rtl/>
        </w:rPr>
        <w:t xml:space="preserve">תִּקְבְּרֶ֨נּוּ֙ </w:t>
      </w:r>
      <w:r>
        <w:rPr>
          <w:color w:val="FF0000"/>
          <w:vertAlign w:val="superscript"/>
          <w:rtl/>
        </w:rPr>
        <w:t>105268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105269105270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105271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105272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23E7AE" w14:textId="77777777" w:rsidR="00D32106" w:rsidRDefault="00000000">
      <w:pPr>
        <w:pStyle w:val="Hebrew"/>
      </w:pPr>
      <w:r>
        <w:rPr>
          <w:color w:val="828282"/>
        </w:rPr>
        <w:t xml:space="preserve">לֹא־תָלִ֨ין נִבְלָתֹ֜ו עַל־הָעֵ֗ץ כִּֽי־קָבֹ֤ור תִּקְבְּרֶ֨נּוּ֙ בַּיֹּ֣ום הַה֔וּא כִּֽי־קִלְלַ֥ת אֱלֹהִ֖ים תָּל֑וּי וְלֹ֤א תְטַמֵּא֙ אֶת־אַדְמָ֣תְךָ֔ אֲשֶׁר֙ יְהוָ֣ה אֱלֹהֶ֔יךָ נֹתֵ֥ן לְךָ֖ 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56A962B3" w14:textId="77777777">
        <w:trPr>
          <w:jc w:val="center"/>
        </w:trPr>
        <w:tc>
          <w:tcPr>
            <w:tcW w:w="1728" w:type="auto"/>
            <w:vAlign w:val="center"/>
          </w:tcPr>
          <w:p w14:paraId="567BC312" w14:textId="77777777" w:rsidR="00D32106" w:rsidRDefault="00000000">
            <w:r>
              <w:rPr>
                <w:sz w:val="16"/>
              </w:rPr>
              <w:t>cb8c42b3</w:t>
            </w:r>
          </w:p>
        </w:tc>
        <w:tc>
          <w:tcPr>
            <w:tcW w:w="1728" w:type="auto"/>
          </w:tcPr>
          <w:p w14:paraId="64F7609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41F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A1E3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915CFF" w14:textId="77777777" w:rsidR="00D32106" w:rsidRDefault="00000000">
            <w:r>
              <w:t>clause_x</w:t>
            </w:r>
          </w:p>
        </w:tc>
      </w:tr>
      <w:tr w:rsidR="00D32106" w14:paraId="57031B06" w14:textId="77777777">
        <w:trPr>
          <w:jc w:val="center"/>
        </w:trPr>
        <w:tc>
          <w:tcPr>
            <w:tcW w:w="1728" w:type="auto"/>
            <w:vAlign w:val="center"/>
          </w:tcPr>
          <w:p w14:paraId="3B3C527B" w14:textId="77777777" w:rsidR="00D32106" w:rsidRDefault="00000000">
            <w:r>
              <w:rPr>
                <w:sz w:val="16"/>
              </w:rPr>
              <w:t>7a20a3d6</w:t>
            </w:r>
          </w:p>
        </w:tc>
        <w:tc>
          <w:tcPr>
            <w:tcW w:w="1728" w:type="auto"/>
          </w:tcPr>
          <w:p w14:paraId="143510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BE34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69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FE222" w14:textId="342193A3" w:rsidR="00D32106" w:rsidRDefault="00A04CD1">
            <w:proofErr w:type="spellStart"/>
            <w:r>
              <w:t>acc_un</w:t>
            </w:r>
            <w:proofErr w:type="spellEnd"/>
          </w:p>
        </w:tc>
      </w:tr>
      <w:tr w:rsidR="00D32106" w14:paraId="3888A79D" w14:textId="77777777">
        <w:trPr>
          <w:jc w:val="center"/>
        </w:trPr>
        <w:tc>
          <w:tcPr>
            <w:tcW w:w="1728" w:type="auto"/>
            <w:vAlign w:val="center"/>
          </w:tcPr>
          <w:p w14:paraId="2D30ABDE" w14:textId="77777777" w:rsidR="00D32106" w:rsidRDefault="00000000">
            <w:r>
              <w:rPr>
                <w:sz w:val="16"/>
              </w:rPr>
              <w:t>002b4db1</w:t>
            </w:r>
          </w:p>
        </w:tc>
        <w:tc>
          <w:tcPr>
            <w:tcW w:w="1728" w:type="auto"/>
          </w:tcPr>
          <w:p w14:paraId="3F3E3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2BC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BF8CC3" w14:textId="77777777" w:rsidR="00D32106" w:rsidRDefault="00000000">
            <w:r>
              <w:t xml:space="preserve">תִּקְבְּרֶ֨נּוּ֙ </w:t>
            </w:r>
          </w:p>
        </w:tc>
        <w:tc>
          <w:tcPr>
            <w:tcW w:w="1728" w:type="auto"/>
          </w:tcPr>
          <w:p w14:paraId="6187F9D7" w14:textId="77777777" w:rsidR="00D32106" w:rsidRDefault="00000000">
            <w:r>
              <w:t>mod</w:t>
            </w:r>
          </w:p>
        </w:tc>
      </w:tr>
      <w:tr w:rsidR="00D32106" w14:paraId="352A696D" w14:textId="77777777">
        <w:trPr>
          <w:jc w:val="center"/>
        </w:trPr>
        <w:tc>
          <w:tcPr>
            <w:tcW w:w="1728" w:type="auto"/>
            <w:vAlign w:val="center"/>
          </w:tcPr>
          <w:p w14:paraId="6D930B33" w14:textId="77777777" w:rsidR="00D32106" w:rsidRDefault="00000000">
            <w:r>
              <w:rPr>
                <w:sz w:val="16"/>
              </w:rPr>
              <w:t>08902664</w:t>
            </w:r>
          </w:p>
        </w:tc>
        <w:tc>
          <w:tcPr>
            <w:tcW w:w="1728" w:type="auto"/>
          </w:tcPr>
          <w:p w14:paraId="3D218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B386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47850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5DC6F824" w14:textId="77777777" w:rsidR="00D32106" w:rsidRDefault="00000000">
            <w:r>
              <w:t>1.1.1.2.1.1</w:t>
            </w:r>
          </w:p>
        </w:tc>
      </w:tr>
    </w:tbl>
    <w:p w14:paraId="371B471A" w14:textId="77777777" w:rsidR="00D32106" w:rsidRDefault="00000000">
      <w:r>
        <w:br/>
      </w:r>
    </w:p>
    <w:p w14:paraId="2C837561" w14:textId="77777777" w:rsidR="00D32106" w:rsidRDefault="00000000">
      <w:pPr>
        <w:pStyle w:val="Reference"/>
      </w:pPr>
      <w:hyperlink r:id="rId324">
        <w:r>
          <w:t>Deuteronomy 24:15</w:t>
        </w:r>
      </w:hyperlink>
    </w:p>
    <w:p w14:paraId="4A3AE846" w14:textId="77777777" w:rsidR="00D32106" w:rsidRDefault="00000000">
      <w:pPr>
        <w:pStyle w:val="Hebrew"/>
      </w:pPr>
      <w:r>
        <w:t xml:space="preserve">בְּיֹומֹו֩ תִתֵּ֨ן שְׂכָרֹ֜ו </w:t>
      </w:r>
    </w:p>
    <w:p w14:paraId="50ED9D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106636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106637</w:t>
      </w:r>
      <w:r>
        <w:rPr>
          <w:rFonts w:ascii="Times New Roman" w:hAnsi="Times New Roman"/>
          <w:color w:val="828282"/>
          <w:rtl/>
        </w:rPr>
        <w:t xml:space="preserve">יֹומֹו֩ </w:t>
      </w:r>
      <w:r>
        <w:rPr>
          <w:color w:val="FF0000"/>
          <w:vertAlign w:val="superscript"/>
          <w:rtl/>
        </w:rPr>
        <w:t>106638</w:t>
      </w:r>
      <w:r>
        <w:rPr>
          <w:rFonts w:ascii="Times New Roman" w:hAnsi="Times New Roman"/>
          <w:color w:val="828282"/>
          <w:rtl/>
        </w:rPr>
        <w:t xml:space="preserve">תִתֵּ֨ן </w:t>
      </w:r>
      <w:r>
        <w:rPr>
          <w:color w:val="FF0000"/>
          <w:vertAlign w:val="superscript"/>
          <w:rtl/>
        </w:rPr>
        <w:t>106639</w:t>
      </w:r>
      <w:r>
        <w:rPr>
          <w:rFonts w:ascii="Times New Roman" w:hAnsi="Times New Roman"/>
          <w:color w:val="828282"/>
          <w:rtl/>
        </w:rPr>
        <w:t xml:space="preserve">שְׂכָרֹ֜ו </w:t>
      </w:r>
    </w:p>
    <w:p w14:paraId="46C78E74" w14:textId="77777777" w:rsidR="00D32106" w:rsidRDefault="00000000">
      <w:pPr>
        <w:pStyle w:val="Hebrew"/>
      </w:pPr>
      <w:r>
        <w:rPr>
          <w:color w:val="828282"/>
        </w:rPr>
        <w:t xml:space="preserve">בְּיֹומֹו֩ תִתֵּ֨ן שְׂכָרֹ֜ו וְֽלֹא־תָבֹ֧וא עָלָ֣יו הַשֶּׁ֗מֶשׁ כִּ֤י עָנִי֙ ה֔וּא וְאֵלָ֕יו ה֥וּא נֹשֵׂ֖א אֶת־נַפְשֹׁ֑ו וְלֹֽא־יִקְרָ֤א עָלֶ֨יךָ֙ אֶל־יְהוָ֔ה וְהָיָ֥ה בְךָ֖ חֵֽטְא׃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C17A9E2" w14:textId="77777777">
        <w:trPr>
          <w:jc w:val="center"/>
        </w:trPr>
        <w:tc>
          <w:tcPr>
            <w:tcW w:w="1728" w:type="auto"/>
            <w:vAlign w:val="center"/>
          </w:tcPr>
          <w:p w14:paraId="70B0DB58" w14:textId="77777777" w:rsidR="00D32106" w:rsidRDefault="00000000">
            <w:r>
              <w:rPr>
                <w:sz w:val="16"/>
              </w:rPr>
              <w:t>70e820db</w:t>
            </w:r>
          </w:p>
        </w:tc>
        <w:tc>
          <w:tcPr>
            <w:tcW w:w="1728" w:type="auto"/>
          </w:tcPr>
          <w:p w14:paraId="4BDBABB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66E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D476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B4CA2" w14:textId="77777777" w:rsidR="00D32106" w:rsidRDefault="00000000">
            <w:r>
              <w:t>x_clause</w:t>
            </w:r>
          </w:p>
        </w:tc>
      </w:tr>
      <w:tr w:rsidR="00D32106" w14:paraId="5A10DEC3" w14:textId="77777777">
        <w:trPr>
          <w:jc w:val="center"/>
        </w:trPr>
        <w:tc>
          <w:tcPr>
            <w:tcW w:w="1728" w:type="auto"/>
            <w:vAlign w:val="center"/>
          </w:tcPr>
          <w:p w14:paraId="12DD2470" w14:textId="77777777" w:rsidR="00D32106" w:rsidRDefault="00000000">
            <w:r>
              <w:rPr>
                <w:sz w:val="16"/>
              </w:rPr>
              <w:t>20d57bf7</w:t>
            </w:r>
          </w:p>
        </w:tc>
        <w:tc>
          <w:tcPr>
            <w:tcW w:w="1728" w:type="auto"/>
          </w:tcPr>
          <w:p w14:paraId="48CB8E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1E90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8D689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F2075A" w14:textId="41B4B6C3" w:rsidR="00D32106" w:rsidRDefault="00A04CD1" w:rsidP="00A04CD1">
            <w:pPr>
              <w:tabs>
                <w:tab w:val="left" w:pos="654"/>
              </w:tabs>
            </w:pPr>
            <w:proofErr w:type="spellStart"/>
            <w:r>
              <w:t>ach_rd</w:t>
            </w:r>
            <w:proofErr w:type="spellEnd"/>
            <w:r>
              <w:tab/>
            </w:r>
          </w:p>
        </w:tc>
      </w:tr>
      <w:tr w:rsidR="00D32106" w14:paraId="3CE598E9" w14:textId="77777777">
        <w:trPr>
          <w:jc w:val="center"/>
        </w:trPr>
        <w:tc>
          <w:tcPr>
            <w:tcW w:w="1728" w:type="auto"/>
            <w:vAlign w:val="center"/>
          </w:tcPr>
          <w:p w14:paraId="543EBB3A" w14:textId="77777777" w:rsidR="00D32106" w:rsidRDefault="00000000">
            <w:r>
              <w:rPr>
                <w:sz w:val="16"/>
              </w:rPr>
              <w:t>41b1ac18</w:t>
            </w:r>
          </w:p>
        </w:tc>
        <w:tc>
          <w:tcPr>
            <w:tcW w:w="1728" w:type="auto"/>
          </w:tcPr>
          <w:p w14:paraId="05A178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9813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3B6DE4" w14:textId="77777777" w:rsidR="00D32106" w:rsidRDefault="00000000">
            <w:r>
              <w:t xml:space="preserve">תִתֵּ֨ן </w:t>
            </w:r>
          </w:p>
        </w:tc>
        <w:tc>
          <w:tcPr>
            <w:tcW w:w="1728" w:type="auto"/>
          </w:tcPr>
          <w:p w14:paraId="41F3B14C" w14:textId="77777777" w:rsidR="00D32106" w:rsidRDefault="00000000">
            <w:r>
              <w:t>mod</w:t>
            </w:r>
          </w:p>
        </w:tc>
      </w:tr>
      <w:tr w:rsidR="00D32106" w14:paraId="7B1EDB49" w14:textId="77777777">
        <w:trPr>
          <w:jc w:val="center"/>
        </w:trPr>
        <w:tc>
          <w:tcPr>
            <w:tcW w:w="1728" w:type="auto"/>
            <w:vAlign w:val="center"/>
          </w:tcPr>
          <w:p w14:paraId="4F27F67D" w14:textId="77777777" w:rsidR="00D32106" w:rsidRDefault="00000000">
            <w:r>
              <w:rPr>
                <w:sz w:val="16"/>
              </w:rPr>
              <w:t>d1e8f2a9</w:t>
            </w:r>
          </w:p>
        </w:tc>
        <w:tc>
          <w:tcPr>
            <w:tcW w:w="1728" w:type="auto"/>
          </w:tcPr>
          <w:p w14:paraId="4B27FD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243E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90F9CE" w14:textId="77777777" w:rsidR="00D32106" w:rsidRDefault="00000000">
            <w:r>
              <w:t xml:space="preserve">בְּיֹומֹו֩ </w:t>
            </w:r>
          </w:p>
        </w:tc>
        <w:tc>
          <w:tcPr>
            <w:tcW w:w="1728" w:type="auto"/>
          </w:tcPr>
          <w:p w14:paraId="31CC066A" w14:textId="77777777" w:rsidR="00D32106" w:rsidRDefault="00000000">
            <w:r>
              <w:t>1.1.2.6</w:t>
            </w:r>
          </w:p>
        </w:tc>
      </w:tr>
    </w:tbl>
    <w:p w14:paraId="69CF6F7F" w14:textId="77777777" w:rsidR="00D32106" w:rsidRDefault="00000000">
      <w:r>
        <w:br/>
      </w:r>
    </w:p>
    <w:p w14:paraId="55F559FD" w14:textId="77777777" w:rsidR="00D32106" w:rsidRDefault="00000000">
      <w:pPr>
        <w:pStyle w:val="Reference"/>
      </w:pPr>
      <w:hyperlink r:id="rId325">
        <w:r>
          <w:t>Deuteronomy 26:12</w:t>
        </w:r>
      </w:hyperlink>
    </w:p>
    <w:p w14:paraId="408A2C9B" w14:textId="77777777" w:rsidR="00D32106" w:rsidRDefault="00000000">
      <w:pPr>
        <w:pStyle w:val="Hebrew"/>
      </w:pPr>
      <w:r>
        <w:t xml:space="preserve">לַ֠עְשֵׂר אֶת־כָּל־מַעְשַׂ֧ר תְּבוּאָתְךָ֛ בַּשָּׁנָ֥ה הַשְּׁלִישִׁ֖ת שְׁנַ֣ת הַֽמַּעֲשֵׂ֑ר </w:t>
      </w:r>
    </w:p>
    <w:p w14:paraId="0FDE0D2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107417</w:t>
      </w:r>
      <w:r>
        <w:rPr>
          <w:rFonts w:ascii="Times New Roman" w:hAnsi="Times New Roman"/>
          <w:color w:val="828282"/>
          <w:rtl/>
        </w:rPr>
        <w:t>לַ֠</w:t>
      </w:r>
      <w:r>
        <w:rPr>
          <w:color w:val="FF0000"/>
          <w:vertAlign w:val="superscript"/>
          <w:rtl/>
        </w:rPr>
        <w:t>107418</w:t>
      </w:r>
      <w:r>
        <w:rPr>
          <w:rFonts w:ascii="Times New Roman" w:hAnsi="Times New Roman"/>
          <w:color w:val="828282"/>
          <w:rtl/>
        </w:rPr>
        <w:t xml:space="preserve">עְשֵׂר </w:t>
      </w:r>
      <w:r>
        <w:rPr>
          <w:color w:val="FF0000"/>
          <w:vertAlign w:val="superscript"/>
          <w:rtl/>
        </w:rPr>
        <w:t>107419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107420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107421</w:t>
      </w:r>
      <w:r>
        <w:rPr>
          <w:rFonts w:ascii="Times New Roman" w:hAnsi="Times New Roman"/>
          <w:color w:val="828282"/>
          <w:rtl/>
        </w:rPr>
        <w:t xml:space="preserve">מַעְשַׂ֧ר </w:t>
      </w:r>
      <w:r>
        <w:rPr>
          <w:color w:val="FF0000"/>
          <w:vertAlign w:val="superscript"/>
          <w:rtl/>
        </w:rPr>
        <w:t>107422</w:t>
      </w:r>
      <w:r>
        <w:rPr>
          <w:rFonts w:ascii="Times New Roman" w:hAnsi="Times New Roman"/>
          <w:color w:val="828282"/>
          <w:rtl/>
        </w:rPr>
        <w:t xml:space="preserve">תְּבוּאָתְךָ֛ </w:t>
      </w:r>
      <w:r>
        <w:rPr>
          <w:color w:val="FF0000"/>
          <w:vertAlign w:val="superscript"/>
          <w:rtl/>
        </w:rPr>
        <w:t>107423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107424107425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107426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107427</w:t>
      </w:r>
      <w:r>
        <w:rPr>
          <w:rFonts w:ascii="Times New Roman" w:hAnsi="Times New Roman"/>
          <w:color w:val="828282"/>
          <w:rtl/>
        </w:rPr>
        <w:t xml:space="preserve">שְּׁלִישִׁ֖ת </w:t>
      </w:r>
      <w:r>
        <w:rPr>
          <w:color w:val="FF0000"/>
          <w:vertAlign w:val="superscript"/>
          <w:rtl/>
        </w:rPr>
        <w:t>107428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107429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107430</w:t>
      </w:r>
      <w:r>
        <w:rPr>
          <w:rFonts w:ascii="Times New Roman" w:hAnsi="Times New Roman"/>
          <w:color w:val="828282"/>
          <w:rtl/>
        </w:rPr>
        <w:t xml:space="preserve">מַּעֲשֵׂ֑ר </w:t>
      </w:r>
    </w:p>
    <w:p w14:paraId="54AB58A6" w14:textId="77777777" w:rsidR="00D32106" w:rsidRDefault="00000000">
      <w:pPr>
        <w:pStyle w:val="Hebrew"/>
      </w:pPr>
      <w:r>
        <w:rPr>
          <w:color w:val="828282"/>
        </w:rPr>
        <w:t xml:space="preserve">כִּ֣י תְכַלֶּ֞ה לַ֠עְשֵׂר אֶת־כָּל־מַעְשַׂ֧ר תְּבוּאָתְךָ֛ בַּשָּׁנָ֥ה הַשְּׁלִישִׁ֖ת שְׁנַ֣ת הַֽמַּעֲשֵׂ֑ר וְנָתַתָּ֣ה לַלֵּוִ֗י לַגֵּר֙ לַיָּתֹ֣ום וְלָֽאַלְמָנָ֔ה וְאָכְל֥וּ בִשְׁעָרֶ֖יךָ וְשָׂבֵֽעוּ׃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2300"/>
        <w:gridCol w:w="1256"/>
      </w:tblGrid>
      <w:tr w:rsidR="00D32106" w14:paraId="1CB035AD" w14:textId="77777777">
        <w:trPr>
          <w:jc w:val="center"/>
        </w:trPr>
        <w:tc>
          <w:tcPr>
            <w:tcW w:w="1728" w:type="auto"/>
            <w:vAlign w:val="center"/>
          </w:tcPr>
          <w:p w14:paraId="4C74BD15" w14:textId="77777777" w:rsidR="00D32106" w:rsidRDefault="00000000">
            <w:r>
              <w:rPr>
                <w:sz w:val="16"/>
              </w:rPr>
              <w:t>face0fe2</w:t>
            </w:r>
          </w:p>
        </w:tc>
        <w:tc>
          <w:tcPr>
            <w:tcW w:w="1728" w:type="auto"/>
          </w:tcPr>
          <w:p w14:paraId="3586B4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BD20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A65BE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2175C8" w14:textId="60E360BE" w:rsidR="00D32106" w:rsidRDefault="00A04CD1">
            <w:proofErr w:type="spellStart"/>
            <w:r>
              <w:t>clause_x</w:t>
            </w:r>
            <w:proofErr w:type="spellEnd"/>
          </w:p>
        </w:tc>
      </w:tr>
      <w:tr w:rsidR="00D32106" w14:paraId="779AA22C" w14:textId="77777777">
        <w:trPr>
          <w:jc w:val="center"/>
        </w:trPr>
        <w:tc>
          <w:tcPr>
            <w:tcW w:w="1728" w:type="auto"/>
            <w:vAlign w:val="center"/>
          </w:tcPr>
          <w:p w14:paraId="2F07F448" w14:textId="77777777" w:rsidR="00D32106" w:rsidRDefault="00000000">
            <w:r>
              <w:rPr>
                <w:sz w:val="16"/>
              </w:rPr>
              <w:t>d21ab318</w:t>
            </w:r>
          </w:p>
        </w:tc>
        <w:tc>
          <w:tcPr>
            <w:tcW w:w="1728" w:type="auto"/>
          </w:tcPr>
          <w:p w14:paraId="5F333E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E264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31BD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4080D0" w14:textId="6BAAB49B" w:rsidR="00D32106" w:rsidRDefault="00A04CD1">
            <w:proofErr w:type="spellStart"/>
            <w:r>
              <w:t>acc_in</w:t>
            </w:r>
            <w:proofErr w:type="spellEnd"/>
          </w:p>
        </w:tc>
      </w:tr>
      <w:tr w:rsidR="00D32106" w14:paraId="33A3A5CA" w14:textId="77777777">
        <w:trPr>
          <w:jc w:val="center"/>
        </w:trPr>
        <w:tc>
          <w:tcPr>
            <w:tcW w:w="1728" w:type="auto"/>
            <w:vAlign w:val="center"/>
          </w:tcPr>
          <w:p w14:paraId="024C606F" w14:textId="77777777" w:rsidR="00D32106" w:rsidRDefault="00000000">
            <w:r>
              <w:rPr>
                <w:sz w:val="16"/>
              </w:rPr>
              <w:t>99550a47</w:t>
            </w:r>
          </w:p>
        </w:tc>
        <w:tc>
          <w:tcPr>
            <w:tcW w:w="1728" w:type="auto"/>
          </w:tcPr>
          <w:p w14:paraId="471C2B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ECD5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757A144" w14:textId="77777777" w:rsidR="00D32106" w:rsidRDefault="00000000">
            <w:r>
              <w:t xml:space="preserve">עְשֵׂר </w:t>
            </w:r>
          </w:p>
        </w:tc>
        <w:tc>
          <w:tcPr>
            <w:tcW w:w="1728" w:type="auto"/>
          </w:tcPr>
          <w:p w14:paraId="07D28E24" w14:textId="5B3B9AF4" w:rsidR="00D32106" w:rsidRDefault="00A04CD1">
            <w:r>
              <w:t>inf</w:t>
            </w:r>
          </w:p>
        </w:tc>
      </w:tr>
      <w:tr w:rsidR="00D32106" w14:paraId="4BECA20A" w14:textId="77777777">
        <w:trPr>
          <w:jc w:val="center"/>
        </w:trPr>
        <w:tc>
          <w:tcPr>
            <w:tcW w:w="1728" w:type="auto"/>
            <w:vAlign w:val="center"/>
          </w:tcPr>
          <w:p w14:paraId="281BFE64" w14:textId="77777777" w:rsidR="00D32106" w:rsidRDefault="00000000">
            <w:r>
              <w:rPr>
                <w:sz w:val="16"/>
              </w:rPr>
              <w:t>cdaf28ed</w:t>
            </w:r>
          </w:p>
        </w:tc>
        <w:tc>
          <w:tcPr>
            <w:tcW w:w="1728" w:type="auto"/>
          </w:tcPr>
          <w:p w14:paraId="54FB0B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E7ECA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6E8475" w14:textId="77777777" w:rsidR="00D32106" w:rsidRDefault="00000000">
            <w:r>
              <w:t xml:space="preserve">בַּשָּׁנָ֥ה הַשְּׁלִישִׁ֖ת שְׁנַ֣ת הַֽמַּעֲשֵׂ֑ר </w:t>
            </w:r>
          </w:p>
        </w:tc>
        <w:tc>
          <w:tcPr>
            <w:tcW w:w="1728" w:type="auto"/>
          </w:tcPr>
          <w:p w14:paraId="7BDC4269" w14:textId="325B2A26" w:rsidR="00D32106" w:rsidRDefault="00000000">
            <w:r>
              <w:t>1.1.1.2.2</w:t>
            </w:r>
            <w:r w:rsidR="00A04CD1">
              <w:t>.1</w:t>
            </w:r>
          </w:p>
        </w:tc>
      </w:tr>
    </w:tbl>
    <w:p w14:paraId="5011490D" w14:textId="77777777" w:rsidR="00D32106" w:rsidRDefault="00000000">
      <w:r>
        <w:br/>
      </w:r>
    </w:p>
    <w:p w14:paraId="422C5562" w14:textId="77777777" w:rsidR="00D32106" w:rsidRDefault="00000000">
      <w:pPr>
        <w:pStyle w:val="Reference"/>
      </w:pPr>
      <w:hyperlink r:id="rId326">
        <w:r>
          <w:t>Deuteronomy 27:2</w:t>
        </w:r>
      </w:hyperlink>
    </w:p>
    <w:p w14:paraId="39D46C64" w14:textId="77777777" w:rsidR="00D32106" w:rsidRDefault="00000000">
      <w:pPr>
        <w:pStyle w:val="Hebrew"/>
      </w:pPr>
      <w:r>
        <w:t xml:space="preserve">וְהָיָ֗ה בַּיֹּום֮ </w:t>
      </w:r>
    </w:p>
    <w:p w14:paraId="254EFF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107679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107680</w:t>
      </w:r>
      <w:r>
        <w:rPr>
          <w:rFonts w:ascii="Times New Roman" w:hAnsi="Times New Roman"/>
          <w:color w:val="828282"/>
          <w:rtl/>
        </w:rPr>
        <w:t xml:space="preserve">הָיָ֗ה </w:t>
      </w:r>
      <w:r>
        <w:rPr>
          <w:color w:val="FF0000"/>
          <w:vertAlign w:val="superscript"/>
          <w:rtl/>
        </w:rPr>
        <w:t>107681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107682107683</w:t>
      </w:r>
      <w:r>
        <w:rPr>
          <w:rFonts w:ascii="Times New Roman" w:hAnsi="Times New Roman"/>
          <w:color w:val="828282"/>
          <w:rtl/>
        </w:rPr>
        <w:t xml:space="preserve">יֹּום֮ </w:t>
      </w:r>
    </w:p>
    <w:p w14:paraId="62A74DC0" w14:textId="77777777" w:rsidR="00D32106" w:rsidRDefault="00000000">
      <w:pPr>
        <w:pStyle w:val="Hebrew"/>
      </w:pPr>
      <w:r>
        <w:rPr>
          <w:color w:val="828282"/>
        </w:rPr>
        <w:t xml:space="preserve">וְהָיָ֗ה בַּיֹּום֮ אֲשֶׁ֣ר תַּעַבְר֣וּ אֶת־הַיַּרְדֵּן֒ אֶל־הָאָ֕רֶץ אֲשֶׁר־יְהוָ֥ה אֱלֹהֶ֖יךָ נֹתֵ֣ן לָ֑ךְ וַהֲקֵמֹתָ֤ לְךָ֙ אֲבָנִ֣ים גְּדֹלֹ֔ות וְשַׂדְתָּ֥ אֹתָ֖ם בַּשִּֽׂיד׃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94"/>
      </w:tblGrid>
      <w:tr w:rsidR="00D32106" w14:paraId="3029643C" w14:textId="77777777">
        <w:trPr>
          <w:jc w:val="center"/>
        </w:trPr>
        <w:tc>
          <w:tcPr>
            <w:tcW w:w="1728" w:type="auto"/>
            <w:vAlign w:val="center"/>
          </w:tcPr>
          <w:p w14:paraId="475EBD14" w14:textId="77777777" w:rsidR="00D32106" w:rsidRDefault="00000000">
            <w:r>
              <w:rPr>
                <w:sz w:val="16"/>
              </w:rPr>
              <w:t>31d2dac8</w:t>
            </w:r>
          </w:p>
        </w:tc>
        <w:tc>
          <w:tcPr>
            <w:tcW w:w="1728" w:type="auto"/>
          </w:tcPr>
          <w:p w14:paraId="18888B8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5E47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DC1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4D57AE" w14:textId="77777777" w:rsidR="00D32106" w:rsidRDefault="00000000">
            <w:r>
              <w:t>wehaya_x</w:t>
            </w:r>
          </w:p>
        </w:tc>
      </w:tr>
      <w:tr w:rsidR="00D32106" w14:paraId="586E17AF" w14:textId="77777777">
        <w:trPr>
          <w:jc w:val="center"/>
        </w:trPr>
        <w:tc>
          <w:tcPr>
            <w:tcW w:w="1728" w:type="auto"/>
            <w:vAlign w:val="center"/>
          </w:tcPr>
          <w:p w14:paraId="3EF72A36" w14:textId="77777777" w:rsidR="00D32106" w:rsidRDefault="00000000">
            <w:r>
              <w:rPr>
                <w:sz w:val="16"/>
              </w:rPr>
              <w:t>4e80217c</w:t>
            </w:r>
          </w:p>
        </w:tc>
        <w:tc>
          <w:tcPr>
            <w:tcW w:w="1728" w:type="auto"/>
          </w:tcPr>
          <w:p w14:paraId="2B1B40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804A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C779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D87C4" w14:textId="2D7B0AC1" w:rsidR="00D32106" w:rsidRDefault="000B2D50" w:rsidP="000B2D50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ach_rd</w:t>
            </w:r>
            <w:proofErr w:type="spellEnd"/>
          </w:p>
        </w:tc>
      </w:tr>
      <w:tr w:rsidR="00D32106" w14:paraId="639B41E1" w14:textId="77777777">
        <w:trPr>
          <w:jc w:val="center"/>
        </w:trPr>
        <w:tc>
          <w:tcPr>
            <w:tcW w:w="1728" w:type="auto"/>
            <w:vAlign w:val="center"/>
          </w:tcPr>
          <w:p w14:paraId="128F783B" w14:textId="77777777" w:rsidR="00D32106" w:rsidRDefault="00000000">
            <w:r>
              <w:rPr>
                <w:sz w:val="16"/>
              </w:rPr>
              <w:t>7bd78739</w:t>
            </w:r>
          </w:p>
        </w:tc>
        <w:tc>
          <w:tcPr>
            <w:tcW w:w="1728" w:type="auto"/>
          </w:tcPr>
          <w:p w14:paraId="2504393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14AF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AA83E3B" w14:textId="77777777" w:rsidR="00D32106" w:rsidRDefault="00000000">
            <w:r>
              <w:t xml:space="preserve">הָיָ֗ה </w:t>
            </w:r>
          </w:p>
        </w:tc>
        <w:tc>
          <w:tcPr>
            <w:tcW w:w="1728" w:type="auto"/>
          </w:tcPr>
          <w:p w14:paraId="53684E93" w14:textId="7A40FCDD" w:rsidR="00D32106" w:rsidRDefault="000B2D50">
            <w:r>
              <w:t>mod</w:t>
            </w:r>
          </w:p>
        </w:tc>
      </w:tr>
      <w:tr w:rsidR="00D32106" w14:paraId="6396633B" w14:textId="77777777">
        <w:trPr>
          <w:jc w:val="center"/>
        </w:trPr>
        <w:tc>
          <w:tcPr>
            <w:tcW w:w="1728" w:type="auto"/>
            <w:vAlign w:val="center"/>
          </w:tcPr>
          <w:p w14:paraId="563B44D4" w14:textId="77777777" w:rsidR="00D32106" w:rsidRDefault="00000000">
            <w:r>
              <w:rPr>
                <w:sz w:val="16"/>
              </w:rPr>
              <w:t>6cb01ae7</w:t>
            </w:r>
          </w:p>
        </w:tc>
        <w:tc>
          <w:tcPr>
            <w:tcW w:w="1728" w:type="auto"/>
          </w:tcPr>
          <w:p w14:paraId="3ACC6F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CC3C9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3DD0B6" w14:textId="77777777" w:rsidR="00D32106" w:rsidRDefault="00000000">
            <w:r>
              <w:t xml:space="preserve">בַּיֹּום֮ </w:t>
            </w:r>
          </w:p>
        </w:tc>
        <w:tc>
          <w:tcPr>
            <w:tcW w:w="1728" w:type="auto"/>
          </w:tcPr>
          <w:p w14:paraId="037CBE1F" w14:textId="405600B6" w:rsidR="00D32106" w:rsidRDefault="00000000">
            <w:r>
              <w:t>1.1.1.</w:t>
            </w:r>
            <w:r w:rsidR="000B2D50">
              <w:t>3</w:t>
            </w:r>
          </w:p>
        </w:tc>
      </w:tr>
    </w:tbl>
    <w:p w14:paraId="1B69C293" w14:textId="77777777" w:rsidR="00D32106" w:rsidRDefault="00000000">
      <w:r>
        <w:br/>
      </w:r>
    </w:p>
    <w:p w14:paraId="435A49B5" w14:textId="77777777" w:rsidR="00D32106" w:rsidRDefault="00000000">
      <w:pPr>
        <w:pStyle w:val="Reference"/>
      </w:pPr>
      <w:hyperlink r:id="rId327">
        <w:r>
          <w:t>Deuteronomy 27:11</w:t>
        </w:r>
      </w:hyperlink>
    </w:p>
    <w:p w14:paraId="79CA8974" w14:textId="77777777" w:rsidR="00D32106" w:rsidRDefault="00000000">
      <w:pPr>
        <w:pStyle w:val="Hebrew"/>
      </w:pPr>
      <w:r>
        <w:t xml:space="preserve">וַיְצַ֤ו מֹשֶׁה֙ אֶת־הָעָ֔ם בַּיֹּ֥ום הַה֖וּא </w:t>
      </w:r>
    </w:p>
    <w:p w14:paraId="6A082C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107869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107870</w:t>
      </w:r>
      <w:r>
        <w:rPr>
          <w:rFonts w:ascii="Times New Roman" w:hAnsi="Times New Roman"/>
          <w:color w:val="828282"/>
          <w:rtl/>
        </w:rPr>
        <w:t xml:space="preserve">יְצַ֤ו </w:t>
      </w:r>
      <w:r>
        <w:rPr>
          <w:color w:val="FF0000"/>
          <w:vertAlign w:val="superscript"/>
          <w:rtl/>
        </w:rPr>
        <w:t>107871</w:t>
      </w:r>
      <w:r>
        <w:rPr>
          <w:rFonts w:ascii="Times New Roman" w:hAnsi="Times New Roman"/>
          <w:color w:val="828282"/>
          <w:rtl/>
        </w:rPr>
        <w:t xml:space="preserve">מֹשֶׁה֙ </w:t>
      </w:r>
      <w:r>
        <w:rPr>
          <w:color w:val="FF0000"/>
          <w:vertAlign w:val="superscript"/>
          <w:rtl/>
        </w:rPr>
        <w:t>107872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107873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107874</w:t>
      </w:r>
      <w:r>
        <w:rPr>
          <w:rFonts w:ascii="Times New Roman" w:hAnsi="Times New Roman"/>
          <w:color w:val="828282"/>
          <w:rtl/>
        </w:rPr>
        <w:t xml:space="preserve">עָ֔ם </w:t>
      </w:r>
      <w:r>
        <w:rPr>
          <w:color w:val="FF0000"/>
          <w:vertAlign w:val="superscript"/>
          <w:rtl/>
        </w:rPr>
        <w:t>107875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107876107877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107878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107879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56922470" w14:textId="77777777" w:rsidR="00D32106" w:rsidRDefault="00000000">
      <w:pPr>
        <w:pStyle w:val="Hebrew"/>
      </w:pPr>
      <w:r>
        <w:rPr>
          <w:color w:val="828282"/>
        </w:rPr>
        <w:t xml:space="preserve">וַיְצַ֤ו מֹשֶׁה֙ אֶת־הָעָ֔ם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13C26ABB" w14:textId="77777777">
        <w:trPr>
          <w:jc w:val="center"/>
        </w:trPr>
        <w:tc>
          <w:tcPr>
            <w:tcW w:w="1728" w:type="auto"/>
            <w:vAlign w:val="center"/>
          </w:tcPr>
          <w:p w14:paraId="3F8CC1D7" w14:textId="77777777" w:rsidR="00D32106" w:rsidRDefault="00000000">
            <w:r>
              <w:rPr>
                <w:sz w:val="16"/>
              </w:rPr>
              <w:t>6340c2e1</w:t>
            </w:r>
          </w:p>
        </w:tc>
        <w:tc>
          <w:tcPr>
            <w:tcW w:w="1728" w:type="auto"/>
          </w:tcPr>
          <w:p w14:paraId="15F537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B52FD5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CE92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E4ACB5" w14:textId="77777777" w:rsidR="00D32106" w:rsidRDefault="00000000">
            <w:r>
              <w:t>clause_x</w:t>
            </w:r>
          </w:p>
        </w:tc>
      </w:tr>
      <w:tr w:rsidR="00D32106" w14:paraId="1A932DC5" w14:textId="77777777">
        <w:trPr>
          <w:jc w:val="center"/>
        </w:trPr>
        <w:tc>
          <w:tcPr>
            <w:tcW w:w="1728" w:type="auto"/>
            <w:vAlign w:val="center"/>
          </w:tcPr>
          <w:p w14:paraId="24854CA5" w14:textId="77777777" w:rsidR="00D32106" w:rsidRDefault="00000000">
            <w:r>
              <w:rPr>
                <w:sz w:val="16"/>
              </w:rPr>
              <w:t>0bb85087</w:t>
            </w:r>
          </w:p>
        </w:tc>
        <w:tc>
          <w:tcPr>
            <w:tcW w:w="1728" w:type="auto"/>
          </w:tcPr>
          <w:p w14:paraId="28DA1F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E6DA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4C7B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228D49" w14:textId="4066D9E9" w:rsidR="00D32106" w:rsidRDefault="003C40FB">
            <w:proofErr w:type="spellStart"/>
            <w:r>
              <w:t>acc_in</w:t>
            </w:r>
            <w:proofErr w:type="spellEnd"/>
          </w:p>
        </w:tc>
      </w:tr>
      <w:tr w:rsidR="00D32106" w14:paraId="2DFC368F" w14:textId="77777777">
        <w:trPr>
          <w:jc w:val="center"/>
        </w:trPr>
        <w:tc>
          <w:tcPr>
            <w:tcW w:w="1728" w:type="auto"/>
            <w:vAlign w:val="center"/>
          </w:tcPr>
          <w:p w14:paraId="1B4FA8F9" w14:textId="77777777" w:rsidR="00D32106" w:rsidRDefault="00000000">
            <w:r>
              <w:rPr>
                <w:sz w:val="16"/>
              </w:rPr>
              <w:t>3fee2f34</w:t>
            </w:r>
          </w:p>
        </w:tc>
        <w:tc>
          <w:tcPr>
            <w:tcW w:w="1728" w:type="auto"/>
          </w:tcPr>
          <w:p w14:paraId="5A121A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7FE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1C8BDC" w14:textId="77777777" w:rsidR="00D32106" w:rsidRDefault="00000000">
            <w:r>
              <w:t xml:space="preserve">יְצַ֤ו </w:t>
            </w:r>
          </w:p>
        </w:tc>
        <w:tc>
          <w:tcPr>
            <w:tcW w:w="1728" w:type="auto"/>
          </w:tcPr>
          <w:p w14:paraId="2B2E6598" w14:textId="77777777" w:rsidR="00D32106" w:rsidRDefault="00000000">
            <w:r>
              <w:t>past</w:t>
            </w:r>
          </w:p>
        </w:tc>
      </w:tr>
      <w:tr w:rsidR="00D32106" w14:paraId="4F2EC306" w14:textId="77777777">
        <w:trPr>
          <w:jc w:val="center"/>
        </w:trPr>
        <w:tc>
          <w:tcPr>
            <w:tcW w:w="1728" w:type="auto"/>
            <w:vAlign w:val="center"/>
          </w:tcPr>
          <w:p w14:paraId="3FC5EA96" w14:textId="77777777" w:rsidR="00D32106" w:rsidRDefault="00000000">
            <w:r>
              <w:rPr>
                <w:sz w:val="16"/>
              </w:rPr>
              <w:t>bb7db06f</w:t>
            </w:r>
          </w:p>
        </w:tc>
        <w:tc>
          <w:tcPr>
            <w:tcW w:w="1728" w:type="auto"/>
          </w:tcPr>
          <w:p w14:paraId="26C53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2C937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22958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06CF063B" w14:textId="77777777" w:rsidR="00D32106" w:rsidRDefault="00000000">
            <w:r>
              <w:t>1.1.1.2.1.1</w:t>
            </w:r>
          </w:p>
        </w:tc>
      </w:tr>
    </w:tbl>
    <w:p w14:paraId="4FFCA2DB" w14:textId="77777777" w:rsidR="00D32106" w:rsidRDefault="00000000">
      <w:r>
        <w:br/>
      </w:r>
    </w:p>
    <w:p w14:paraId="2A00980E" w14:textId="77777777" w:rsidR="00D32106" w:rsidRDefault="00000000">
      <w:pPr>
        <w:pStyle w:val="Reference"/>
      </w:pPr>
      <w:hyperlink r:id="rId328">
        <w:r>
          <w:t>Deuteronomy 28:12</w:t>
        </w:r>
      </w:hyperlink>
    </w:p>
    <w:p w14:paraId="73D62B86" w14:textId="77777777" w:rsidR="00D32106" w:rsidRDefault="00000000">
      <w:pPr>
        <w:pStyle w:val="Hebrew"/>
      </w:pPr>
      <w:r>
        <w:t xml:space="preserve">לָתֵ֤ת מְטַֽר־אַרְצְךָ֙ בְּעִתֹּ֔ו </w:t>
      </w:r>
    </w:p>
    <w:p w14:paraId="7A5096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108307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108308</w:t>
      </w:r>
      <w:r>
        <w:rPr>
          <w:rFonts w:ascii="Times New Roman" w:hAnsi="Times New Roman"/>
          <w:color w:val="828282"/>
          <w:rtl/>
        </w:rPr>
        <w:t xml:space="preserve">תֵ֤ת </w:t>
      </w:r>
      <w:r>
        <w:rPr>
          <w:color w:val="FF0000"/>
          <w:vertAlign w:val="superscript"/>
          <w:rtl/>
        </w:rPr>
        <w:t>108309</w:t>
      </w:r>
      <w:r>
        <w:rPr>
          <w:rFonts w:ascii="Times New Roman" w:hAnsi="Times New Roman"/>
          <w:color w:val="828282"/>
          <w:rtl/>
        </w:rPr>
        <w:t>מְטַֽר־</w:t>
      </w:r>
      <w:r>
        <w:rPr>
          <w:color w:val="FF0000"/>
          <w:vertAlign w:val="superscript"/>
          <w:rtl/>
        </w:rPr>
        <w:t>108310</w:t>
      </w:r>
      <w:r>
        <w:rPr>
          <w:rFonts w:ascii="Times New Roman" w:hAnsi="Times New Roman"/>
          <w:color w:val="828282"/>
          <w:rtl/>
        </w:rPr>
        <w:t xml:space="preserve">אַרְצְךָ֙ </w:t>
      </w:r>
      <w:r>
        <w:rPr>
          <w:color w:val="FF0000"/>
          <w:vertAlign w:val="superscript"/>
          <w:rtl/>
        </w:rPr>
        <w:t>108311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108312</w:t>
      </w:r>
      <w:r>
        <w:rPr>
          <w:rFonts w:ascii="Times New Roman" w:hAnsi="Times New Roman"/>
          <w:color w:val="828282"/>
          <w:rtl/>
        </w:rPr>
        <w:t xml:space="preserve">עִתֹּ֔ו </w:t>
      </w:r>
    </w:p>
    <w:p w14:paraId="00B3893C" w14:textId="77777777" w:rsidR="00D32106" w:rsidRDefault="00000000">
      <w:pPr>
        <w:pStyle w:val="Hebrew"/>
      </w:pPr>
      <w:r>
        <w:rPr>
          <w:color w:val="828282"/>
        </w:rPr>
        <w:t xml:space="preserve">יִפְתַּ֣ח יְהוָ֣ה׀ לְ֠ךָ אֶת־אֹוצָרֹ֨ו הַטֹּ֜וב אֶת־הַשָּׁמַ֗יִם לָתֵ֤ת מְטַֽר־אַרְצְךָ֙ בְּעִתֹּ֔ו וּלְבָרֵ֕ךְ אֵ֖ת כָּל־מַעֲשֵׂ֣ה יָדֶ֑ךָ וְהִלְוִ֨יתָ֙ גֹּויִ֣ם רַבִּ֔ים וְאַתָּ֖ה לֹ֥א תִלְוֶֽה׃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FC6DC94" w14:textId="77777777">
        <w:trPr>
          <w:jc w:val="center"/>
        </w:trPr>
        <w:tc>
          <w:tcPr>
            <w:tcW w:w="1728" w:type="auto"/>
            <w:vAlign w:val="center"/>
          </w:tcPr>
          <w:p w14:paraId="02A47BAC" w14:textId="77777777" w:rsidR="00D32106" w:rsidRDefault="00000000">
            <w:r>
              <w:rPr>
                <w:sz w:val="16"/>
              </w:rPr>
              <w:t>0e077831</w:t>
            </w:r>
          </w:p>
        </w:tc>
        <w:tc>
          <w:tcPr>
            <w:tcW w:w="1728" w:type="auto"/>
          </w:tcPr>
          <w:p w14:paraId="7B2923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EEB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ABEE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F31058" w14:textId="57F9B66E" w:rsidR="00D32106" w:rsidRDefault="003C40FB">
            <w:proofErr w:type="spellStart"/>
            <w:r>
              <w:t>clause_x</w:t>
            </w:r>
            <w:proofErr w:type="spellEnd"/>
          </w:p>
        </w:tc>
      </w:tr>
      <w:tr w:rsidR="00D32106" w14:paraId="6DC1432C" w14:textId="77777777">
        <w:trPr>
          <w:jc w:val="center"/>
        </w:trPr>
        <w:tc>
          <w:tcPr>
            <w:tcW w:w="1728" w:type="auto"/>
            <w:vAlign w:val="center"/>
          </w:tcPr>
          <w:p w14:paraId="1B090717" w14:textId="77777777" w:rsidR="00D32106" w:rsidRDefault="00000000">
            <w:r>
              <w:rPr>
                <w:sz w:val="16"/>
              </w:rPr>
              <w:t>87e0e361</w:t>
            </w:r>
          </w:p>
        </w:tc>
        <w:tc>
          <w:tcPr>
            <w:tcW w:w="1728" w:type="auto"/>
          </w:tcPr>
          <w:p w14:paraId="4461B15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DC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ED8A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1492E" w14:textId="251D1D7E" w:rsidR="00D32106" w:rsidRDefault="003C40FB">
            <w:proofErr w:type="spellStart"/>
            <w:r>
              <w:t>ach_rd</w:t>
            </w:r>
            <w:proofErr w:type="spellEnd"/>
          </w:p>
        </w:tc>
      </w:tr>
      <w:tr w:rsidR="00D32106" w14:paraId="7E0F479C" w14:textId="77777777">
        <w:trPr>
          <w:jc w:val="center"/>
        </w:trPr>
        <w:tc>
          <w:tcPr>
            <w:tcW w:w="1728" w:type="auto"/>
            <w:vAlign w:val="center"/>
          </w:tcPr>
          <w:p w14:paraId="2A3AEA8B" w14:textId="77777777" w:rsidR="00D32106" w:rsidRDefault="00000000">
            <w:r>
              <w:rPr>
                <w:sz w:val="16"/>
              </w:rPr>
              <w:t>2a05b16e</w:t>
            </w:r>
          </w:p>
        </w:tc>
        <w:tc>
          <w:tcPr>
            <w:tcW w:w="1728" w:type="auto"/>
          </w:tcPr>
          <w:p w14:paraId="31449E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7604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8C64DC" w14:textId="77777777" w:rsidR="00D32106" w:rsidRDefault="00000000">
            <w:r>
              <w:t xml:space="preserve">תֵ֤ת </w:t>
            </w:r>
          </w:p>
        </w:tc>
        <w:tc>
          <w:tcPr>
            <w:tcW w:w="1728" w:type="auto"/>
          </w:tcPr>
          <w:p w14:paraId="37060C36" w14:textId="63559561" w:rsidR="00D32106" w:rsidRDefault="003C40FB">
            <w:r>
              <w:t>inf</w:t>
            </w:r>
          </w:p>
        </w:tc>
      </w:tr>
      <w:tr w:rsidR="00D32106" w14:paraId="63B71C9F" w14:textId="77777777">
        <w:trPr>
          <w:jc w:val="center"/>
        </w:trPr>
        <w:tc>
          <w:tcPr>
            <w:tcW w:w="1728" w:type="auto"/>
            <w:vAlign w:val="center"/>
          </w:tcPr>
          <w:p w14:paraId="2B3B1D44" w14:textId="77777777" w:rsidR="00D32106" w:rsidRDefault="00000000">
            <w:r>
              <w:rPr>
                <w:sz w:val="16"/>
              </w:rPr>
              <w:t>c89fc3f9</w:t>
            </w:r>
          </w:p>
        </w:tc>
        <w:tc>
          <w:tcPr>
            <w:tcW w:w="1728" w:type="auto"/>
          </w:tcPr>
          <w:p w14:paraId="15DE7B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2BB71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1AFF70" w14:textId="77777777" w:rsidR="00D32106" w:rsidRDefault="00000000">
            <w:r>
              <w:t xml:space="preserve">בְּעִתֹּ֔ו </w:t>
            </w:r>
          </w:p>
        </w:tc>
        <w:tc>
          <w:tcPr>
            <w:tcW w:w="1728" w:type="auto"/>
          </w:tcPr>
          <w:p w14:paraId="19C6339F" w14:textId="77777777" w:rsidR="00D32106" w:rsidRDefault="00000000">
            <w:r>
              <w:t>1.1.2.6</w:t>
            </w:r>
          </w:p>
        </w:tc>
      </w:tr>
    </w:tbl>
    <w:p w14:paraId="02D1F301" w14:textId="77777777" w:rsidR="00D32106" w:rsidRDefault="00000000">
      <w:r>
        <w:br/>
      </w:r>
    </w:p>
    <w:p w14:paraId="4B642EC6" w14:textId="77777777" w:rsidR="00D32106" w:rsidRDefault="00000000">
      <w:pPr>
        <w:pStyle w:val="Reference"/>
      </w:pPr>
      <w:hyperlink r:id="rId329">
        <w:r>
          <w:t>Deuteronomy 28:29</w:t>
        </w:r>
      </w:hyperlink>
    </w:p>
    <w:p w14:paraId="5D6351B9" w14:textId="77777777" w:rsidR="00D32106" w:rsidRDefault="00000000">
      <w:pPr>
        <w:pStyle w:val="Hebrew"/>
      </w:pPr>
      <w:r>
        <w:t xml:space="preserve">וְהָיִ֜יתָ מְמַשֵּׁ֣שׁ בַּֽצָּהֳרַ֗יִם </w:t>
      </w:r>
    </w:p>
    <w:p w14:paraId="464317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108643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108644</w:t>
      </w:r>
      <w:r>
        <w:rPr>
          <w:rFonts w:ascii="Times New Roman" w:hAnsi="Times New Roman"/>
          <w:color w:val="828282"/>
          <w:rtl/>
        </w:rPr>
        <w:t xml:space="preserve">הָיִ֜יתָ </w:t>
      </w:r>
      <w:r>
        <w:rPr>
          <w:color w:val="FF0000"/>
          <w:vertAlign w:val="superscript"/>
          <w:rtl/>
        </w:rPr>
        <w:t>108645</w:t>
      </w:r>
      <w:r>
        <w:rPr>
          <w:rFonts w:ascii="Times New Roman" w:hAnsi="Times New Roman"/>
          <w:color w:val="828282"/>
          <w:rtl/>
        </w:rPr>
        <w:t xml:space="preserve">מְמַשֵּׁ֣שׁ </w:t>
      </w:r>
      <w:r>
        <w:rPr>
          <w:color w:val="FF0000"/>
          <w:vertAlign w:val="superscript"/>
          <w:rtl/>
        </w:rPr>
        <w:t>108646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108647108648</w:t>
      </w:r>
      <w:r>
        <w:rPr>
          <w:rFonts w:ascii="Times New Roman" w:hAnsi="Times New Roman"/>
          <w:color w:val="828282"/>
          <w:rtl/>
        </w:rPr>
        <w:t xml:space="preserve">צָּהֳרַ֗יִם </w:t>
      </w:r>
    </w:p>
    <w:p w14:paraId="16E395D0" w14:textId="77777777" w:rsidR="00D32106" w:rsidRDefault="00000000">
      <w:pPr>
        <w:pStyle w:val="Hebrew"/>
      </w:pPr>
      <w:r>
        <w:rPr>
          <w:color w:val="828282"/>
        </w:rPr>
        <w:t xml:space="preserve">וְהָיִ֜יתָ מְמַשֵּׁ֣שׁ בַּֽצָּהֳרַ֗יִם כַּאֲשֶׁ֨ר יְמַשֵּׁ֤שׁ הָעִוֵּר֙ בָּאֲפֵלָ֔ה וְלֹ֥א תַצְלִ֖יחַ אֶת־דְּרָכֶ֑יךָ וְהָיִ֜יתָ אַ֣ךְ עָשׁ֧וּק וְגָז֛וּל כָּל־הַיָּמִ֖ים וְאֵ֥ין מֹושִֽׁיעַ׃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6C7DF579" w14:textId="77777777">
        <w:trPr>
          <w:jc w:val="center"/>
        </w:trPr>
        <w:tc>
          <w:tcPr>
            <w:tcW w:w="1728" w:type="auto"/>
            <w:vAlign w:val="center"/>
          </w:tcPr>
          <w:p w14:paraId="33F7164B" w14:textId="77777777" w:rsidR="00D32106" w:rsidRDefault="00000000">
            <w:r>
              <w:rPr>
                <w:sz w:val="16"/>
              </w:rPr>
              <w:t>cdc6e572</w:t>
            </w:r>
          </w:p>
        </w:tc>
        <w:tc>
          <w:tcPr>
            <w:tcW w:w="1728" w:type="auto"/>
          </w:tcPr>
          <w:p w14:paraId="291F0AE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F1D0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CF18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93975" w14:textId="77777777" w:rsidR="00D32106" w:rsidRDefault="00000000">
            <w:r>
              <w:t>clause_x</w:t>
            </w:r>
          </w:p>
        </w:tc>
      </w:tr>
      <w:tr w:rsidR="00D32106" w14:paraId="34714FD7" w14:textId="77777777">
        <w:trPr>
          <w:jc w:val="center"/>
        </w:trPr>
        <w:tc>
          <w:tcPr>
            <w:tcW w:w="1728" w:type="auto"/>
            <w:vAlign w:val="center"/>
          </w:tcPr>
          <w:p w14:paraId="373F1719" w14:textId="77777777" w:rsidR="00D32106" w:rsidRDefault="00000000">
            <w:r>
              <w:rPr>
                <w:sz w:val="16"/>
              </w:rPr>
              <w:t>1945169a</w:t>
            </w:r>
          </w:p>
        </w:tc>
        <w:tc>
          <w:tcPr>
            <w:tcW w:w="1728" w:type="auto"/>
          </w:tcPr>
          <w:p w14:paraId="0A65E2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B094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3A5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16B02B" w14:textId="1C84C23F" w:rsidR="00D32106" w:rsidRDefault="00397655">
            <w:proofErr w:type="spellStart"/>
            <w:r>
              <w:t>act_un</w:t>
            </w:r>
            <w:proofErr w:type="spellEnd"/>
          </w:p>
        </w:tc>
      </w:tr>
      <w:tr w:rsidR="00D32106" w14:paraId="6F1E9ADF" w14:textId="77777777">
        <w:trPr>
          <w:jc w:val="center"/>
        </w:trPr>
        <w:tc>
          <w:tcPr>
            <w:tcW w:w="1728" w:type="auto"/>
            <w:vAlign w:val="center"/>
          </w:tcPr>
          <w:p w14:paraId="7A10CC5C" w14:textId="77777777" w:rsidR="00D32106" w:rsidRDefault="00000000">
            <w:r>
              <w:rPr>
                <w:sz w:val="16"/>
              </w:rPr>
              <w:t>8423c4b6</w:t>
            </w:r>
          </w:p>
        </w:tc>
        <w:tc>
          <w:tcPr>
            <w:tcW w:w="1728" w:type="auto"/>
          </w:tcPr>
          <w:p w14:paraId="717CDC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2ECC2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A0859" w14:textId="77777777" w:rsidR="00D32106" w:rsidRDefault="00000000">
            <w:r>
              <w:t xml:space="preserve">מְמַשֵּׁ֣שׁ </w:t>
            </w:r>
          </w:p>
        </w:tc>
        <w:tc>
          <w:tcPr>
            <w:tcW w:w="1728" w:type="auto"/>
          </w:tcPr>
          <w:p w14:paraId="4CFF098F" w14:textId="35A157BB" w:rsidR="00D32106" w:rsidRDefault="00397655">
            <w:proofErr w:type="spellStart"/>
            <w:r>
              <w:t>ptcp</w:t>
            </w:r>
            <w:proofErr w:type="spellEnd"/>
          </w:p>
        </w:tc>
      </w:tr>
      <w:tr w:rsidR="00D32106" w14:paraId="65A3B3BF" w14:textId="77777777">
        <w:trPr>
          <w:jc w:val="center"/>
        </w:trPr>
        <w:tc>
          <w:tcPr>
            <w:tcW w:w="1728" w:type="auto"/>
            <w:vAlign w:val="center"/>
          </w:tcPr>
          <w:p w14:paraId="04285ABF" w14:textId="77777777" w:rsidR="00D32106" w:rsidRDefault="00000000">
            <w:r>
              <w:rPr>
                <w:sz w:val="16"/>
              </w:rPr>
              <w:t>9c160acd</w:t>
            </w:r>
          </w:p>
        </w:tc>
        <w:tc>
          <w:tcPr>
            <w:tcW w:w="1728" w:type="auto"/>
          </w:tcPr>
          <w:p w14:paraId="1B2DFD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2716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D582C4" w14:textId="77777777" w:rsidR="00D32106" w:rsidRDefault="00000000">
            <w:r>
              <w:t xml:space="preserve">הָיִ֜יתָ </w:t>
            </w:r>
          </w:p>
        </w:tc>
        <w:tc>
          <w:tcPr>
            <w:tcW w:w="1728" w:type="auto"/>
          </w:tcPr>
          <w:p w14:paraId="590666D4" w14:textId="3D7DB9A9" w:rsidR="00D32106" w:rsidRDefault="00397655">
            <w:proofErr w:type="spellStart"/>
            <w:r>
              <w:t>fut</w:t>
            </w:r>
            <w:proofErr w:type="spellEnd"/>
          </w:p>
        </w:tc>
      </w:tr>
      <w:tr w:rsidR="00D32106" w14:paraId="227CE7D8" w14:textId="77777777">
        <w:trPr>
          <w:jc w:val="center"/>
        </w:trPr>
        <w:tc>
          <w:tcPr>
            <w:tcW w:w="1728" w:type="auto"/>
            <w:vAlign w:val="center"/>
          </w:tcPr>
          <w:p w14:paraId="54339355" w14:textId="77777777" w:rsidR="00D32106" w:rsidRDefault="00000000">
            <w:r>
              <w:rPr>
                <w:sz w:val="16"/>
              </w:rPr>
              <w:t>116c2601</w:t>
            </w:r>
          </w:p>
        </w:tc>
        <w:tc>
          <w:tcPr>
            <w:tcW w:w="1728" w:type="auto"/>
          </w:tcPr>
          <w:p w14:paraId="59A80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5886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2DF070" w14:textId="77777777" w:rsidR="00D32106" w:rsidRDefault="00000000">
            <w:r>
              <w:t xml:space="preserve">בַּֽצָּהֳרַ֗יִם </w:t>
            </w:r>
          </w:p>
        </w:tc>
        <w:tc>
          <w:tcPr>
            <w:tcW w:w="1728" w:type="auto"/>
          </w:tcPr>
          <w:p w14:paraId="456DDB25" w14:textId="77777777" w:rsidR="00D32106" w:rsidRDefault="00000000">
            <w:r>
              <w:t>1.1.1.1</w:t>
            </w:r>
          </w:p>
        </w:tc>
      </w:tr>
    </w:tbl>
    <w:p w14:paraId="2CD7154C" w14:textId="77777777" w:rsidR="00D32106" w:rsidRDefault="00000000">
      <w:r>
        <w:br/>
      </w:r>
    </w:p>
    <w:p w14:paraId="5258D78E" w14:textId="77777777" w:rsidR="00D32106" w:rsidRDefault="00000000">
      <w:pPr>
        <w:pStyle w:val="Reference"/>
      </w:pPr>
      <w:hyperlink r:id="rId330">
        <w:r>
          <w:t>Deuteronomy 28:67</w:t>
        </w:r>
      </w:hyperlink>
    </w:p>
    <w:p w14:paraId="35523F59" w14:textId="77777777" w:rsidR="00D32106" w:rsidRDefault="00000000">
      <w:pPr>
        <w:pStyle w:val="Hebrew"/>
      </w:pPr>
      <w:r>
        <w:t xml:space="preserve">בַּבֹּ֤קֶר תֹּאמַר֙ </w:t>
      </w:r>
    </w:p>
    <w:p w14:paraId="2F550E3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109453109454</w:t>
      </w:r>
      <w:r>
        <w:rPr>
          <w:rFonts w:ascii="Times New Roman" w:hAnsi="Times New Roman"/>
          <w:color w:val="828282"/>
          <w:rtl/>
        </w:rPr>
        <w:t xml:space="preserve">בֹּ֤קֶר </w:t>
      </w:r>
      <w:r>
        <w:rPr>
          <w:color w:val="FF0000"/>
          <w:vertAlign w:val="superscript"/>
          <w:rtl/>
        </w:rPr>
        <w:t>109455</w:t>
      </w:r>
      <w:r>
        <w:rPr>
          <w:rFonts w:ascii="Times New Roman" w:hAnsi="Times New Roman"/>
          <w:color w:val="828282"/>
          <w:rtl/>
        </w:rPr>
        <w:t xml:space="preserve">תֹּאמַר֙ </w:t>
      </w:r>
    </w:p>
    <w:p w14:paraId="6D0F9930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B6B9676" w14:textId="77777777">
        <w:trPr>
          <w:jc w:val="center"/>
        </w:trPr>
        <w:tc>
          <w:tcPr>
            <w:tcW w:w="1728" w:type="auto"/>
            <w:vAlign w:val="center"/>
          </w:tcPr>
          <w:p w14:paraId="0A74C9A4" w14:textId="77777777" w:rsidR="00D32106" w:rsidRDefault="00000000">
            <w:r>
              <w:rPr>
                <w:sz w:val="16"/>
              </w:rPr>
              <w:t>9de8fa5f</w:t>
            </w:r>
          </w:p>
        </w:tc>
        <w:tc>
          <w:tcPr>
            <w:tcW w:w="1728" w:type="auto"/>
          </w:tcPr>
          <w:p w14:paraId="3D684E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8B0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042E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846D8D" w14:textId="77777777" w:rsidR="00D32106" w:rsidRDefault="00000000">
            <w:r>
              <w:t>x_clause</w:t>
            </w:r>
          </w:p>
        </w:tc>
      </w:tr>
      <w:tr w:rsidR="00D32106" w14:paraId="03D5D2F5" w14:textId="77777777">
        <w:trPr>
          <w:jc w:val="center"/>
        </w:trPr>
        <w:tc>
          <w:tcPr>
            <w:tcW w:w="1728" w:type="auto"/>
            <w:vAlign w:val="center"/>
          </w:tcPr>
          <w:p w14:paraId="7977F758" w14:textId="77777777" w:rsidR="00D32106" w:rsidRDefault="00000000">
            <w:r>
              <w:rPr>
                <w:sz w:val="16"/>
              </w:rPr>
              <w:t>3376f056</w:t>
            </w:r>
          </w:p>
        </w:tc>
        <w:tc>
          <w:tcPr>
            <w:tcW w:w="1728" w:type="auto"/>
          </w:tcPr>
          <w:p w14:paraId="0A58D9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ADA6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86B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9E8EB6" w14:textId="0DE8B651" w:rsidR="00D32106" w:rsidRDefault="00184366">
            <w:proofErr w:type="spellStart"/>
            <w:r>
              <w:t>acc_in</w:t>
            </w:r>
            <w:proofErr w:type="spellEnd"/>
          </w:p>
        </w:tc>
      </w:tr>
      <w:tr w:rsidR="00D32106" w14:paraId="04305906" w14:textId="77777777">
        <w:trPr>
          <w:jc w:val="center"/>
        </w:trPr>
        <w:tc>
          <w:tcPr>
            <w:tcW w:w="1728" w:type="auto"/>
            <w:vAlign w:val="center"/>
          </w:tcPr>
          <w:p w14:paraId="3D0AB7A1" w14:textId="77777777" w:rsidR="00D32106" w:rsidRDefault="00000000">
            <w:r>
              <w:rPr>
                <w:sz w:val="16"/>
              </w:rPr>
              <w:t>2b943578</w:t>
            </w:r>
          </w:p>
        </w:tc>
        <w:tc>
          <w:tcPr>
            <w:tcW w:w="1728" w:type="auto"/>
          </w:tcPr>
          <w:p w14:paraId="5F335E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CD6F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490284" w14:textId="77777777" w:rsidR="00D32106" w:rsidRDefault="00000000">
            <w:r>
              <w:t xml:space="preserve">תֹּאמַר֙ </w:t>
            </w:r>
          </w:p>
        </w:tc>
        <w:tc>
          <w:tcPr>
            <w:tcW w:w="1728" w:type="auto"/>
          </w:tcPr>
          <w:p w14:paraId="2FF2799D" w14:textId="77777777" w:rsidR="00D32106" w:rsidRDefault="00000000">
            <w:r>
              <w:t>mod</w:t>
            </w:r>
          </w:p>
        </w:tc>
      </w:tr>
      <w:tr w:rsidR="00D32106" w14:paraId="2918FFFF" w14:textId="77777777">
        <w:trPr>
          <w:jc w:val="center"/>
        </w:trPr>
        <w:tc>
          <w:tcPr>
            <w:tcW w:w="1728" w:type="auto"/>
            <w:vAlign w:val="center"/>
          </w:tcPr>
          <w:p w14:paraId="4DD3FE9D" w14:textId="77777777" w:rsidR="00D32106" w:rsidRDefault="00000000">
            <w:r>
              <w:rPr>
                <w:sz w:val="16"/>
              </w:rPr>
              <w:t>a8eef192</w:t>
            </w:r>
          </w:p>
        </w:tc>
        <w:tc>
          <w:tcPr>
            <w:tcW w:w="1728" w:type="auto"/>
          </w:tcPr>
          <w:p w14:paraId="58DBB9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5B11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BAE012" w14:textId="77777777" w:rsidR="00D32106" w:rsidRDefault="00000000">
            <w:r>
              <w:t xml:space="preserve">בַּבֹּ֤קֶר </w:t>
            </w:r>
          </w:p>
        </w:tc>
        <w:tc>
          <w:tcPr>
            <w:tcW w:w="1728" w:type="auto"/>
          </w:tcPr>
          <w:p w14:paraId="5C32EF73" w14:textId="77777777" w:rsidR="00D32106" w:rsidRDefault="00000000">
            <w:r>
              <w:t>1.1.1.1</w:t>
            </w:r>
          </w:p>
        </w:tc>
      </w:tr>
    </w:tbl>
    <w:p w14:paraId="3F219EB9" w14:textId="77777777" w:rsidR="00D32106" w:rsidRDefault="00000000">
      <w:r>
        <w:br/>
      </w:r>
    </w:p>
    <w:p w14:paraId="07D2E4D2" w14:textId="77777777" w:rsidR="00D32106" w:rsidRDefault="00000000">
      <w:pPr>
        <w:pStyle w:val="Reference"/>
      </w:pPr>
      <w:hyperlink r:id="rId331">
        <w:r>
          <w:t>Deuteronomy 28:67</w:t>
        </w:r>
      </w:hyperlink>
    </w:p>
    <w:p w14:paraId="40A0F5F3" w14:textId="77777777" w:rsidR="00D32106" w:rsidRDefault="00000000">
      <w:pPr>
        <w:pStyle w:val="Hebrew"/>
      </w:pPr>
      <w:r>
        <w:t xml:space="preserve">וּבָעֶ֥רֶב תֹּאמַ֖ר </w:t>
      </w:r>
    </w:p>
    <w:p w14:paraId="7A084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109459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109460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109461109462</w:t>
      </w:r>
      <w:r>
        <w:rPr>
          <w:rFonts w:ascii="Times New Roman" w:hAnsi="Times New Roman"/>
          <w:color w:val="828282"/>
          <w:rtl/>
        </w:rPr>
        <w:t xml:space="preserve">עֶ֥רֶב </w:t>
      </w:r>
      <w:r>
        <w:rPr>
          <w:color w:val="FF0000"/>
          <w:vertAlign w:val="superscript"/>
          <w:rtl/>
        </w:rPr>
        <w:t>109463</w:t>
      </w:r>
      <w:r>
        <w:rPr>
          <w:rFonts w:ascii="Times New Roman" w:hAnsi="Times New Roman"/>
          <w:color w:val="828282"/>
          <w:rtl/>
        </w:rPr>
        <w:t xml:space="preserve">תֹּאמַ֖ר </w:t>
      </w:r>
    </w:p>
    <w:p w14:paraId="2A44E217" w14:textId="77777777" w:rsidR="00D32106" w:rsidRDefault="00000000">
      <w:pPr>
        <w:pStyle w:val="Hebrew"/>
      </w:pPr>
      <w:r>
        <w:rPr>
          <w:color w:val="828282"/>
        </w:rPr>
        <w:t xml:space="preserve">בַּבֹּ֤קֶר תֹּאמַר֙ מִֽי־יִתֵּ֣ן עֶ֔רֶב וּבָעֶ֥רֶב תֹּאמַ֖ר מִֽי־יִתֵּ֣ן בֹּ֑קֶר מִפַּ֤חַד לְבָֽבְךָ֙ אֲשֶׁ֣ר תִּפְחָ֔ד וּמִמַּרְאֵ֥ה עֵינֶ֖יךָ אֲשֶׁ֥ר תִּרְאֶֽה׃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2D37B934" w14:textId="77777777">
        <w:trPr>
          <w:jc w:val="center"/>
        </w:trPr>
        <w:tc>
          <w:tcPr>
            <w:tcW w:w="1728" w:type="auto"/>
            <w:vAlign w:val="center"/>
          </w:tcPr>
          <w:p w14:paraId="2FA25004" w14:textId="77777777" w:rsidR="00D32106" w:rsidRDefault="00000000">
            <w:r>
              <w:rPr>
                <w:sz w:val="16"/>
              </w:rPr>
              <w:t>8be72c80</w:t>
            </w:r>
          </w:p>
        </w:tc>
        <w:tc>
          <w:tcPr>
            <w:tcW w:w="1728" w:type="auto"/>
          </w:tcPr>
          <w:p w14:paraId="00E484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AD44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98E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4EE1C2" w14:textId="77777777" w:rsidR="00D32106" w:rsidRDefault="00000000">
            <w:r>
              <w:t>x_clause</w:t>
            </w:r>
          </w:p>
        </w:tc>
      </w:tr>
      <w:tr w:rsidR="00D32106" w14:paraId="401881E7" w14:textId="77777777">
        <w:trPr>
          <w:jc w:val="center"/>
        </w:trPr>
        <w:tc>
          <w:tcPr>
            <w:tcW w:w="1728" w:type="auto"/>
            <w:vAlign w:val="center"/>
          </w:tcPr>
          <w:p w14:paraId="4DC8BEAE" w14:textId="77777777" w:rsidR="00D32106" w:rsidRDefault="00000000">
            <w:r>
              <w:rPr>
                <w:sz w:val="16"/>
              </w:rPr>
              <w:t>593734a0</w:t>
            </w:r>
          </w:p>
        </w:tc>
        <w:tc>
          <w:tcPr>
            <w:tcW w:w="1728" w:type="auto"/>
          </w:tcPr>
          <w:p w14:paraId="2947FB4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803D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77B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F89929" w14:textId="5D619BE0" w:rsidR="00D32106" w:rsidRDefault="00871407">
            <w:proofErr w:type="spellStart"/>
            <w:r>
              <w:t>acc_in</w:t>
            </w:r>
            <w:proofErr w:type="spellEnd"/>
          </w:p>
        </w:tc>
      </w:tr>
      <w:tr w:rsidR="00D32106" w14:paraId="09A390D9" w14:textId="77777777">
        <w:trPr>
          <w:jc w:val="center"/>
        </w:trPr>
        <w:tc>
          <w:tcPr>
            <w:tcW w:w="1728" w:type="auto"/>
            <w:vAlign w:val="center"/>
          </w:tcPr>
          <w:p w14:paraId="073C43C1" w14:textId="77777777" w:rsidR="00D32106" w:rsidRDefault="00000000">
            <w:r>
              <w:rPr>
                <w:sz w:val="16"/>
              </w:rPr>
              <w:t>4e6f594f</w:t>
            </w:r>
          </w:p>
        </w:tc>
        <w:tc>
          <w:tcPr>
            <w:tcW w:w="1728" w:type="auto"/>
          </w:tcPr>
          <w:p w14:paraId="2DFFE5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146E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CD555D" w14:textId="77777777" w:rsidR="00D32106" w:rsidRDefault="00000000">
            <w:r>
              <w:t xml:space="preserve">תֹּאמַ֖ר </w:t>
            </w:r>
          </w:p>
        </w:tc>
        <w:tc>
          <w:tcPr>
            <w:tcW w:w="1728" w:type="auto"/>
          </w:tcPr>
          <w:p w14:paraId="17509652" w14:textId="77777777" w:rsidR="00D32106" w:rsidRDefault="00000000">
            <w:r>
              <w:t>mod</w:t>
            </w:r>
          </w:p>
        </w:tc>
      </w:tr>
      <w:tr w:rsidR="00D32106" w14:paraId="229D7E5F" w14:textId="77777777">
        <w:trPr>
          <w:jc w:val="center"/>
        </w:trPr>
        <w:tc>
          <w:tcPr>
            <w:tcW w:w="1728" w:type="auto"/>
            <w:vAlign w:val="center"/>
          </w:tcPr>
          <w:p w14:paraId="62F88C21" w14:textId="77777777" w:rsidR="00D32106" w:rsidRDefault="00000000">
            <w:r>
              <w:rPr>
                <w:sz w:val="16"/>
              </w:rPr>
              <w:t>e53d4bb2</w:t>
            </w:r>
          </w:p>
        </w:tc>
        <w:tc>
          <w:tcPr>
            <w:tcW w:w="1728" w:type="auto"/>
          </w:tcPr>
          <w:p w14:paraId="7424A9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1FE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D6977C" w14:textId="77777777" w:rsidR="00D32106" w:rsidRDefault="00000000">
            <w:r>
              <w:t xml:space="preserve">בָעֶ֥רֶב </w:t>
            </w:r>
          </w:p>
        </w:tc>
        <w:tc>
          <w:tcPr>
            <w:tcW w:w="1728" w:type="auto"/>
          </w:tcPr>
          <w:p w14:paraId="577E4803" w14:textId="77777777" w:rsidR="00D32106" w:rsidRDefault="00000000">
            <w:r>
              <w:t>1.1.1.1</w:t>
            </w:r>
          </w:p>
        </w:tc>
      </w:tr>
    </w:tbl>
    <w:p w14:paraId="0F05CFD7" w14:textId="77777777" w:rsidR="00D32106" w:rsidRDefault="00000000">
      <w:r>
        <w:br/>
      </w:r>
    </w:p>
    <w:p w14:paraId="6D032FF6" w14:textId="77777777" w:rsidR="00D32106" w:rsidRDefault="00000000">
      <w:pPr>
        <w:pStyle w:val="Reference"/>
      </w:pPr>
      <w:hyperlink r:id="rId332">
        <w:r>
          <w:t>Deuteronomy 31:10</w:t>
        </w:r>
      </w:hyperlink>
    </w:p>
    <w:p w14:paraId="2E53EDCC" w14:textId="77777777" w:rsidR="00D32106" w:rsidRDefault="00000000">
      <w:pPr>
        <w:pStyle w:val="Hebrew"/>
      </w:pPr>
      <w:r>
        <w:t xml:space="preserve">מִקֵּ֣ץ׀ שֶׁ֣בַע שָׁנִ֗ים בְּמֹעֵ֛ד שְׁנַ֥ת הַשְּׁמִטָּ֖ה בְּחַ֥ג הַסֻּכֹּֽות׃ תִּקְרָ֞א אֶת־הַתֹּורָ֥ה הַזֹּ֛את נֶ֥גֶד כָּל־יִשְׂרָאֵ֖ל בְּאָזְנֵיהֶֽם׃ </w:t>
      </w:r>
    </w:p>
    <w:p w14:paraId="64D687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110881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110882</w:t>
      </w:r>
      <w:r>
        <w:rPr>
          <w:rFonts w:ascii="Times New Roman" w:hAnsi="Times New Roman"/>
          <w:color w:val="828282"/>
          <w:rtl/>
        </w:rPr>
        <w:t xml:space="preserve">קֵּ֣ץ׀ </w:t>
      </w:r>
      <w:r>
        <w:rPr>
          <w:color w:val="FF0000"/>
          <w:vertAlign w:val="superscript"/>
          <w:rtl/>
        </w:rPr>
        <w:t>110883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110884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110885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110886</w:t>
      </w:r>
      <w:r>
        <w:rPr>
          <w:rFonts w:ascii="Times New Roman" w:hAnsi="Times New Roman"/>
          <w:color w:val="828282"/>
          <w:rtl/>
        </w:rPr>
        <w:t xml:space="preserve">מֹעֵ֛ד </w:t>
      </w:r>
      <w:r>
        <w:rPr>
          <w:color w:val="FF0000"/>
          <w:vertAlign w:val="superscript"/>
          <w:rtl/>
        </w:rPr>
        <w:t>110887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110888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110889</w:t>
      </w:r>
      <w:r>
        <w:rPr>
          <w:rFonts w:ascii="Times New Roman" w:hAnsi="Times New Roman"/>
          <w:color w:val="828282"/>
          <w:rtl/>
        </w:rPr>
        <w:t xml:space="preserve">שְּׁמִטָּ֖ה </w:t>
      </w:r>
      <w:r>
        <w:rPr>
          <w:color w:val="FF0000"/>
          <w:vertAlign w:val="superscript"/>
          <w:rtl/>
        </w:rPr>
        <w:t>110890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110891</w:t>
      </w:r>
      <w:r>
        <w:rPr>
          <w:rFonts w:ascii="Times New Roman" w:hAnsi="Times New Roman"/>
          <w:color w:val="828282"/>
          <w:rtl/>
        </w:rPr>
        <w:t xml:space="preserve">חַ֥ג </w:t>
      </w:r>
      <w:r>
        <w:rPr>
          <w:color w:val="FF0000"/>
          <w:vertAlign w:val="superscript"/>
          <w:rtl/>
        </w:rPr>
        <w:t>110892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110893</w:t>
      </w:r>
      <w:r>
        <w:rPr>
          <w:rFonts w:ascii="Times New Roman" w:hAnsi="Times New Roman"/>
          <w:color w:val="828282"/>
          <w:rtl/>
        </w:rPr>
        <w:t xml:space="preserve">סֻּכֹּֽות׃ </w:t>
      </w:r>
      <w:r>
        <w:rPr>
          <w:color w:val="FF0000"/>
          <w:vertAlign w:val="superscript"/>
          <w:rtl/>
        </w:rPr>
        <w:t>110909</w:t>
      </w:r>
      <w:r>
        <w:rPr>
          <w:rFonts w:ascii="Times New Roman" w:hAnsi="Times New Roman"/>
          <w:color w:val="828282"/>
          <w:rtl/>
        </w:rPr>
        <w:t xml:space="preserve">תִּקְרָ֞א </w:t>
      </w:r>
      <w:r>
        <w:rPr>
          <w:color w:val="FF0000"/>
          <w:vertAlign w:val="superscript"/>
          <w:rtl/>
        </w:rPr>
        <w:t>110910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110911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110912</w:t>
      </w:r>
      <w:r>
        <w:rPr>
          <w:rFonts w:ascii="Times New Roman" w:hAnsi="Times New Roman"/>
          <w:color w:val="828282"/>
          <w:rtl/>
        </w:rPr>
        <w:t xml:space="preserve">תֹּורָ֥ה </w:t>
      </w:r>
      <w:r>
        <w:rPr>
          <w:color w:val="FF0000"/>
          <w:vertAlign w:val="superscript"/>
          <w:rtl/>
        </w:rPr>
        <w:t>110913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110914</w:t>
      </w:r>
      <w:r>
        <w:rPr>
          <w:rFonts w:ascii="Times New Roman" w:hAnsi="Times New Roman"/>
          <w:color w:val="828282"/>
          <w:rtl/>
        </w:rPr>
        <w:t xml:space="preserve">זֹּ֛את </w:t>
      </w:r>
      <w:r>
        <w:rPr>
          <w:color w:val="FF0000"/>
          <w:vertAlign w:val="superscript"/>
          <w:rtl/>
        </w:rPr>
        <w:t>110915</w:t>
      </w:r>
      <w:r>
        <w:rPr>
          <w:rFonts w:ascii="Times New Roman" w:hAnsi="Times New Roman"/>
          <w:color w:val="828282"/>
          <w:rtl/>
        </w:rPr>
        <w:t xml:space="preserve">נֶ֥גֶד </w:t>
      </w:r>
      <w:r>
        <w:rPr>
          <w:color w:val="FF0000"/>
          <w:vertAlign w:val="superscript"/>
          <w:rtl/>
        </w:rPr>
        <w:t>110916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110917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110918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110919</w:t>
      </w:r>
      <w:r>
        <w:rPr>
          <w:rFonts w:ascii="Times New Roman" w:hAnsi="Times New Roman"/>
          <w:color w:val="828282"/>
          <w:rtl/>
        </w:rPr>
        <w:t xml:space="preserve">אָזְנֵיהֶֽם׃ </w:t>
      </w:r>
    </w:p>
    <w:p w14:paraId="151EAB4C" w14:textId="77777777" w:rsidR="00D32106" w:rsidRDefault="00000000">
      <w:pPr>
        <w:pStyle w:val="Hebrew"/>
      </w:pPr>
      <w:r>
        <w:rPr>
          <w:color w:val="828282"/>
        </w:rPr>
        <w:t xml:space="preserve">וַיְצַ֥ו מֹשֶׁ֖ה אֹותָ֣ם לֵאמֹ֑ר מִקֵּ֣ץ׀ שֶׁ֣בַע שָׁנִ֗ים בְּמֹעֵ֛ד שְׁנַ֥ת הַשְּׁמִטָּ֖ה בְּחַ֥ג הַסֻּכֹּֽות׃ בְּבֹ֣וא כָל־יִשְׂרָאֵ֗ל לֵרָאֹות֙ אֶת־פְּנֵי֙ יְהוָ֣ה אֱלֹהֶ֔יךָ בַּמָּקֹ֖ום אֲשֶׁ֣ר יִבְחָ֑ר תִּקְרָ֞א אֶת־הַתֹּורָ֥ה הַזֹּ֛את נֶ֥גֶד כָּל־יִשְׂרָאֵ֖ל בְּאָזְנֵיהֶֽם׃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02"/>
        <w:gridCol w:w="1256"/>
      </w:tblGrid>
      <w:tr w:rsidR="00D32106" w14:paraId="45446393" w14:textId="77777777">
        <w:trPr>
          <w:jc w:val="center"/>
        </w:trPr>
        <w:tc>
          <w:tcPr>
            <w:tcW w:w="1728" w:type="auto"/>
            <w:vAlign w:val="center"/>
          </w:tcPr>
          <w:p w14:paraId="549E3ABB" w14:textId="77777777" w:rsidR="00D32106" w:rsidRDefault="00000000">
            <w:r>
              <w:rPr>
                <w:sz w:val="16"/>
              </w:rPr>
              <w:t>fb756c03</w:t>
            </w:r>
          </w:p>
        </w:tc>
        <w:tc>
          <w:tcPr>
            <w:tcW w:w="1728" w:type="auto"/>
          </w:tcPr>
          <w:p w14:paraId="553FF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2E7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22E6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57989" w14:textId="77777777" w:rsidR="00D32106" w:rsidRDefault="00000000">
            <w:r>
              <w:t>x_clause</w:t>
            </w:r>
          </w:p>
        </w:tc>
      </w:tr>
      <w:tr w:rsidR="00D32106" w14:paraId="453AE6A5" w14:textId="77777777">
        <w:trPr>
          <w:jc w:val="center"/>
        </w:trPr>
        <w:tc>
          <w:tcPr>
            <w:tcW w:w="1728" w:type="auto"/>
            <w:vAlign w:val="center"/>
          </w:tcPr>
          <w:p w14:paraId="6BACC85B" w14:textId="77777777" w:rsidR="00D32106" w:rsidRDefault="00000000">
            <w:r>
              <w:rPr>
                <w:sz w:val="16"/>
              </w:rPr>
              <w:t>73102665</w:t>
            </w:r>
          </w:p>
        </w:tc>
        <w:tc>
          <w:tcPr>
            <w:tcW w:w="1728" w:type="auto"/>
          </w:tcPr>
          <w:p w14:paraId="5E8F2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226AE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6B39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8C44DE" w14:textId="5957A581" w:rsidR="00D32106" w:rsidRDefault="001B0550">
            <w:proofErr w:type="spellStart"/>
            <w:r>
              <w:t>acc_in</w:t>
            </w:r>
            <w:proofErr w:type="spellEnd"/>
          </w:p>
        </w:tc>
      </w:tr>
      <w:tr w:rsidR="00D32106" w14:paraId="7A37FA2A" w14:textId="77777777">
        <w:trPr>
          <w:jc w:val="center"/>
        </w:trPr>
        <w:tc>
          <w:tcPr>
            <w:tcW w:w="1728" w:type="auto"/>
            <w:vAlign w:val="center"/>
          </w:tcPr>
          <w:p w14:paraId="7FAF144A" w14:textId="77777777" w:rsidR="00D32106" w:rsidRDefault="00000000">
            <w:r>
              <w:rPr>
                <w:sz w:val="16"/>
              </w:rPr>
              <w:t>33de44d0</w:t>
            </w:r>
          </w:p>
        </w:tc>
        <w:tc>
          <w:tcPr>
            <w:tcW w:w="1728" w:type="auto"/>
          </w:tcPr>
          <w:p w14:paraId="7AAA5E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C46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327FD4" w14:textId="77777777" w:rsidR="00D32106" w:rsidRDefault="00000000">
            <w:r>
              <w:t xml:space="preserve">תִּקְרָ֞א </w:t>
            </w:r>
          </w:p>
        </w:tc>
        <w:tc>
          <w:tcPr>
            <w:tcW w:w="1728" w:type="auto"/>
          </w:tcPr>
          <w:p w14:paraId="655EA049" w14:textId="77777777" w:rsidR="00D32106" w:rsidRDefault="00000000">
            <w:r>
              <w:t>mod</w:t>
            </w:r>
          </w:p>
        </w:tc>
      </w:tr>
      <w:tr w:rsidR="00D32106" w14:paraId="143AE331" w14:textId="77777777">
        <w:trPr>
          <w:jc w:val="center"/>
        </w:trPr>
        <w:tc>
          <w:tcPr>
            <w:tcW w:w="1728" w:type="auto"/>
            <w:vAlign w:val="center"/>
          </w:tcPr>
          <w:p w14:paraId="508521CE" w14:textId="77777777" w:rsidR="00D32106" w:rsidRDefault="00000000">
            <w:r>
              <w:rPr>
                <w:sz w:val="16"/>
              </w:rPr>
              <w:t>66fb285a</w:t>
            </w:r>
          </w:p>
        </w:tc>
        <w:tc>
          <w:tcPr>
            <w:tcW w:w="1728" w:type="auto"/>
          </w:tcPr>
          <w:p w14:paraId="1E6EC21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19AA0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9D948E" w14:textId="77777777" w:rsidR="00D32106" w:rsidRDefault="00000000">
            <w:r>
              <w:t xml:space="preserve">בְּמֹעֵ֛ד שְׁנַ֥ת הַשְּׁמִטָּ֖ה </w:t>
            </w:r>
          </w:p>
        </w:tc>
        <w:tc>
          <w:tcPr>
            <w:tcW w:w="1728" w:type="auto"/>
          </w:tcPr>
          <w:p w14:paraId="6958F1A3" w14:textId="5B49D0B7" w:rsidR="00D32106" w:rsidRDefault="001B0550">
            <w:r>
              <w:t>1.1.2.5.3.2</w:t>
            </w:r>
          </w:p>
        </w:tc>
      </w:tr>
      <w:tr w:rsidR="00D32106" w14:paraId="6382BCD0" w14:textId="77777777">
        <w:trPr>
          <w:jc w:val="center"/>
        </w:trPr>
        <w:tc>
          <w:tcPr>
            <w:tcW w:w="1728" w:type="auto"/>
            <w:vAlign w:val="center"/>
          </w:tcPr>
          <w:p w14:paraId="322A94A3" w14:textId="77777777" w:rsidR="00D32106" w:rsidRDefault="00000000">
            <w:r>
              <w:rPr>
                <w:sz w:val="16"/>
              </w:rPr>
              <w:t>b826677e</w:t>
            </w:r>
          </w:p>
        </w:tc>
        <w:tc>
          <w:tcPr>
            <w:tcW w:w="1728" w:type="auto"/>
          </w:tcPr>
          <w:p w14:paraId="2694EF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BF98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5700AA" w14:textId="77777777" w:rsidR="00D32106" w:rsidRDefault="00000000">
            <w:r>
              <w:t xml:space="preserve">בְּחַ֥ג הַסֻּכֹּֽות׃ </w:t>
            </w:r>
          </w:p>
        </w:tc>
        <w:tc>
          <w:tcPr>
            <w:tcW w:w="1728" w:type="auto"/>
          </w:tcPr>
          <w:p w14:paraId="1BC15912" w14:textId="7CBE1719" w:rsidR="00D32106" w:rsidRDefault="001B0550">
            <w:r>
              <w:t>1.1.2.5.3.2</w:t>
            </w:r>
          </w:p>
        </w:tc>
      </w:tr>
    </w:tbl>
    <w:p w14:paraId="29925706" w14:textId="77777777" w:rsidR="00D32106" w:rsidRDefault="00000000">
      <w:r>
        <w:br/>
      </w:r>
    </w:p>
    <w:p w14:paraId="6E214463" w14:textId="77777777" w:rsidR="00D32106" w:rsidRDefault="00000000">
      <w:pPr>
        <w:pStyle w:val="Reference"/>
      </w:pPr>
      <w:hyperlink r:id="rId333">
        <w:r>
          <w:t>Deuteronomy 31:17</w:t>
        </w:r>
      </w:hyperlink>
    </w:p>
    <w:p w14:paraId="0D49878C" w14:textId="77777777" w:rsidR="00D32106" w:rsidRDefault="00000000">
      <w:pPr>
        <w:pStyle w:val="Hebrew"/>
      </w:pPr>
      <w:r>
        <w:t xml:space="preserve">וְחָרָ֣ה אַפִּ֣י בֹ֣ו בַיֹּום־הַ֠הוּא </w:t>
      </w:r>
    </w:p>
    <w:p w14:paraId="58E1C9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111075</w:t>
      </w:r>
      <w:r>
        <w:rPr>
          <w:rFonts w:ascii="Times New Roman" w:hAnsi="Times New Roman"/>
          <w:color w:val="828282"/>
          <w:rtl/>
        </w:rPr>
        <w:t xml:space="preserve">חָרָ֣ה </w:t>
      </w:r>
      <w:r>
        <w:rPr>
          <w:color w:val="FF0000"/>
          <w:vertAlign w:val="superscript"/>
          <w:rtl/>
        </w:rPr>
        <w:t>111076</w:t>
      </w:r>
      <w:r>
        <w:rPr>
          <w:rFonts w:ascii="Times New Roman" w:hAnsi="Times New Roman"/>
          <w:color w:val="828282"/>
          <w:rtl/>
        </w:rPr>
        <w:t xml:space="preserve">אַפִּ֣י </w:t>
      </w:r>
      <w:r>
        <w:rPr>
          <w:color w:val="FF0000"/>
          <w:vertAlign w:val="superscript"/>
          <w:rtl/>
        </w:rPr>
        <w:t>111077</w:t>
      </w:r>
      <w:r>
        <w:rPr>
          <w:rFonts w:ascii="Times New Roman" w:hAnsi="Times New Roman"/>
          <w:color w:val="828282"/>
          <w:rtl/>
        </w:rPr>
        <w:t xml:space="preserve">בֹ֣ו </w:t>
      </w:r>
      <w:r>
        <w:rPr>
          <w:color w:val="FF0000"/>
          <w:vertAlign w:val="superscript"/>
          <w:rtl/>
        </w:rPr>
        <w:t>111078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111079111080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111081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111082</w:t>
      </w:r>
      <w:r>
        <w:rPr>
          <w:rFonts w:ascii="Times New Roman" w:hAnsi="Times New Roman"/>
          <w:color w:val="828282"/>
          <w:rtl/>
        </w:rPr>
        <w:t xml:space="preserve">הוּא </w:t>
      </w:r>
    </w:p>
    <w:p w14:paraId="69084D7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3F1E869E" w14:textId="77777777">
        <w:trPr>
          <w:jc w:val="center"/>
        </w:trPr>
        <w:tc>
          <w:tcPr>
            <w:tcW w:w="1728" w:type="auto"/>
            <w:vAlign w:val="center"/>
          </w:tcPr>
          <w:p w14:paraId="7E908F57" w14:textId="77777777" w:rsidR="00D32106" w:rsidRDefault="00000000">
            <w:r>
              <w:rPr>
                <w:sz w:val="16"/>
              </w:rPr>
              <w:t>a51e2a0c</w:t>
            </w:r>
          </w:p>
        </w:tc>
        <w:tc>
          <w:tcPr>
            <w:tcW w:w="1728" w:type="auto"/>
          </w:tcPr>
          <w:p w14:paraId="0AD7F6E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274D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C531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F723A0" w14:textId="77777777" w:rsidR="00D32106" w:rsidRDefault="00000000">
            <w:r>
              <w:t>clause_x</w:t>
            </w:r>
          </w:p>
        </w:tc>
      </w:tr>
      <w:tr w:rsidR="00D32106" w14:paraId="26E39557" w14:textId="77777777">
        <w:trPr>
          <w:jc w:val="center"/>
        </w:trPr>
        <w:tc>
          <w:tcPr>
            <w:tcW w:w="1728" w:type="auto"/>
            <w:vAlign w:val="center"/>
          </w:tcPr>
          <w:p w14:paraId="111F3EE8" w14:textId="77777777" w:rsidR="00D32106" w:rsidRDefault="00000000">
            <w:r>
              <w:rPr>
                <w:sz w:val="16"/>
              </w:rPr>
              <w:t>30739457</w:t>
            </w:r>
          </w:p>
        </w:tc>
        <w:tc>
          <w:tcPr>
            <w:tcW w:w="1728" w:type="auto"/>
          </w:tcPr>
          <w:p w14:paraId="76BD06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CA1BE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1C58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C96D6" w14:textId="2B9EC9A7" w:rsidR="00D32106" w:rsidRDefault="00E67233">
            <w:proofErr w:type="spellStart"/>
            <w:r>
              <w:t>ach_rd</w:t>
            </w:r>
            <w:proofErr w:type="spellEnd"/>
          </w:p>
        </w:tc>
      </w:tr>
      <w:tr w:rsidR="00D32106" w14:paraId="67697D5A" w14:textId="77777777">
        <w:trPr>
          <w:jc w:val="center"/>
        </w:trPr>
        <w:tc>
          <w:tcPr>
            <w:tcW w:w="1728" w:type="auto"/>
            <w:vAlign w:val="center"/>
          </w:tcPr>
          <w:p w14:paraId="03E4FF5A" w14:textId="77777777" w:rsidR="00D32106" w:rsidRDefault="00000000">
            <w:r>
              <w:rPr>
                <w:sz w:val="16"/>
              </w:rPr>
              <w:t>813e5735</w:t>
            </w:r>
          </w:p>
        </w:tc>
        <w:tc>
          <w:tcPr>
            <w:tcW w:w="1728" w:type="auto"/>
          </w:tcPr>
          <w:p w14:paraId="0324E3E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4713D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D0140A" w14:textId="77777777" w:rsidR="00D32106" w:rsidRDefault="00000000">
            <w:r>
              <w:t xml:space="preserve">חָרָ֣ה </w:t>
            </w:r>
          </w:p>
        </w:tc>
        <w:tc>
          <w:tcPr>
            <w:tcW w:w="1728" w:type="auto"/>
          </w:tcPr>
          <w:p w14:paraId="279DAFAE" w14:textId="77777777" w:rsidR="00D32106" w:rsidRDefault="00000000">
            <w:r>
              <w:t>fut</w:t>
            </w:r>
          </w:p>
        </w:tc>
      </w:tr>
      <w:tr w:rsidR="00D32106" w14:paraId="1103F3D4" w14:textId="77777777">
        <w:trPr>
          <w:jc w:val="center"/>
        </w:trPr>
        <w:tc>
          <w:tcPr>
            <w:tcW w:w="1728" w:type="auto"/>
            <w:vAlign w:val="center"/>
          </w:tcPr>
          <w:p w14:paraId="54FAC90D" w14:textId="77777777" w:rsidR="00D32106" w:rsidRDefault="00000000">
            <w:r>
              <w:rPr>
                <w:sz w:val="16"/>
              </w:rPr>
              <w:t>bb363efb</w:t>
            </w:r>
          </w:p>
        </w:tc>
        <w:tc>
          <w:tcPr>
            <w:tcW w:w="1728" w:type="auto"/>
          </w:tcPr>
          <w:p w14:paraId="33FFCC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429C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CCB07" w14:textId="77777777" w:rsidR="00D32106" w:rsidRDefault="00000000">
            <w:r>
              <w:t xml:space="preserve">בַיֹּום־הַ֠הוּא </w:t>
            </w:r>
          </w:p>
        </w:tc>
        <w:tc>
          <w:tcPr>
            <w:tcW w:w="1728" w:type="auto"/>
          </w:tcPr>
          <w:p w14:paraId="3B85A47C" w14:textId="77777777" w:rsidR="00D32106" w:rsidRDefault="00000000">
            <w:r>
              <w:t>1.1.1.2.1.1</w:t>
            </w:r>
          </w:p>
        </w:tc>
      </w:tr>
    </w:tbl>
    <w:p w14:paraId="5FADCA21" w14:textId="77777777" w:rsidR="00D32106" w:rsidRDefault="00000000">
      <w:r>
        <w:br/>
      </w:r>
    </w:p>
    <w:p w14:paraId="29304415" w14:textId="77777777" w:rsidR="00D32106" w:rsidRDefault="00000000">
      <w:pPr>
        <w:pStyle w:val="Reference"/>
      </w:pPr>
      <w:hyperlink r:id="rId334">
        <w:r>
          <w:t>Deuteronomy 31:17</w:t>
        </w:r>
      </w:hyperlink>
    </w:p>
    <w:p w14:paraId="3BB0A947" w14:textId="77777777" w:rsidR="00D32106" w:rsidRDefault="00000000">
      <w:pPr>
        <w:pStyle w:val="Hebrew"/>
      </w:pPr>
      <w:r>
        <w:t xml:space="preserve">וְאָמַר֙ בַּיֹּ֣ום הַה֔וּא </w:t>
      </w:r>
    </w:p>
    <w:p w14:paraId="035AE5D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111099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111100</w:t>
      </w:r>
      <w:r>
        <w:rPr>
          <w:rFonts w:ascii="Times New Roman" w:hAnsi="Times New Roman"/>
          <w:color w:val="828282"/>
          <w:rtl/>
        </w:rPr>
        <w:t xml:space="preserve">אָמַר֙ </w:t>
      </w:r>
      <w:r>
        <w:rPr>
          <w:color w:val="FF0000"/>
          <w:vertAlign w:val="superscript"/>
          <w:rtl/>
        </w:rPr>
        <w:t>111101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111102111103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111105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5130CCF6" w14:textId="77777777" w:rsidR="00D32106" w:rsidRDefault="00000000">
      <w:pPr>
        <w:pStyle w:val="Hebrew"/>
      </w:pPr>
      <w:r>
        <w:rPr>
          <w:color w:val="828282"/>
        </w:rPr>
        <w:t xml:space="preserve">וְחָרָ֣ה אַפִּ֣י בֹ֣ו בַיֹּום־הַ֠הוּא וַעֲזַבְתִּ֞ים וְהִסְתַּרְתִּ֨י פָנַ֤י מֵהֶם֙ וְהָיָ֣ה לֶֽאֱכֹ֔ל וּמְצָאֻ֛הוּ רָעֹ֥ות רַבֹּ֖ות וְצָרֹ֑ות וְאָמַר֙ בַּיֹּ֣ום הַה֔וּא הֲלֹ֗א עַ֣ל כִּֽי־אֵ֤ין אֱלֹהַי֙ בְּקִרְבִּ֔י מְצָא֖וּנִי הָרָעֹ֥ות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AF6CE64" w14:textId="77777777">
        <w:trPr>
          <w:jc w:val="center"/>
        </w:trPr>
        <w:tc>
          <w:tcPr>
            <w:tcW w:w="1728" w:type="auto"/>
            <w:vAlign w:val="center"/>
          </w:tcPr>
          <w:p w14:paraId="5833E15E" w14:textId="77777777" w:rsidR="00D32106" w:rsidRDefault="00000000">
            <w:r>
              <w:rPr>
                <w:sz w:val="16"/>
              </w:rPr>
              <w:t>c2605c13</w:t>
            </w:r>
          </w:p>
        </w:tc>
        <w:tc>
          <w:tcPr>
            <w:tcW w:w="1728" w:type="auto"/>
          </w:tcPr>
          <w:p w14:paraId="5959B17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FAAF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37F9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D10B5" w14:textId="77777777" w:rsidR="00D32106" w:rsidRDefault="00000000">
            <w:r>
              <w:t>clause_x</w:t>
            </w:r>
          </w:p>
        </w:tc>
      </w:tr>
      <w:tr w:rsidR="00D32106" w14:paraId="62E321D8" w14:textId="77777777">
        <w:trPr>
          <w:jc w:val="center"/>
        </w:trPr>
        <w:tc>
          <w:tcPr>
            <w:tcW w:w="1728" w:type="auto"/>
            <w:vAlign w:val="center"/>
          </w:tcPr>
          <w:p w14:paraId="3958959D" w14:textId="77777777" w:rsidR="00D32106" w:rsidRDefault="00000000">
            <w:r>
              <w:rPr>
                <w:sz w:val="16"/>
              </w:rPr>
              <w:t>2f24b8f8</w:t>
            </w:r>
          </w:p>
        </w:tc>
        <w:tc>
          <w:tcPr>
            <w:tcW w:w="1728" w:type="auto"/>
          </w:tcPr>
          <w:p w14:paraId="167086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D9F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E3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C0F0CF" w14:textId="722F86E1" w:rsidR="00D32106" w:rsidRDefault="00697DCF">
            <w:proofErr w:type="spellStart"/>
            <w:r>
              <w:t>acc_in</w:t>
            </w:r>
            <w:proofErr w:type="spellEnd"/>
          </w:p>
        </w:tc>
      </w:tr>
      <w:tr w:rsidR="00D32106" w14:paraId="568E8CCD" w14:textId="77777777">
        <w:trPr>
          <w:jc w:val="center"/>
        </w:trPr>
        <w:tc>
          <w:tcPr>
            <w:tcW w:w="1728" w:type="auto"/>
            <w:vAlign w:val="center"/>
          </w:tcPr>
          <w:p w14:paraId="3E9643FE" w14:textId="77777777" w:rsidR="00D32106" w:rsidRDefault="00000000">
            <w:r>
              <w:rPr>
                <w:sz w:val="16"/>
              </w:rPr>
              <w:t>6fdf305a</w:t>
            </w:r>
          </w:p>
        </w:tc>
        <w:tc>
          <w:tcPr>
            <w:tcW w:w="1728" w:type="auto"/>
          </w:tcPr>
          <w:p w14:paraId="25BB50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F9CD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4C65E3" w14:textId="77777777" w:rsidR="00D32106" w:rsidRDefault="00000000">
            <w:r>
              <w:t xml:space="preserve">אָמַר֙ </w:t>
            </w:r>
          </w:p>
        </w:tc>
        <w:tc>
          <w:tcPr>
            <w:tcW w:w="1728" w:type="auto"/>
          </w:tcPr>
          <w:p w14:paraId="74ED8184" w14:textId="77777777" w:rsidR="00D32106" w:rsidRDefault="00000000">
            <w:r>
              <w:t>fut</w:t>
            </w:r>
          </w:p>
        </w:tc>
      </w:tr>
      <w:tr w:rsidR="00D32106" w14:paraId="032E3CC5" w14:textId="77777777">
        <w:trPr>
          <w:jc w:val="center"/>
        </w:trPr>
        <w:tc>
          <w:tcPr>
            <w:tcW w:w="1728" w:type="auto"/>
            <w:vAlign w:val="center"/>
          </w:tcPr>
          <w:p w14:paraId="35BC8B63" w14:textId="77777777" w:rsidR="00D32106" w:rsidRDefault="00000000">
            <w:r>
              <w:rPr>
                <w:sz w:val="16"/>
              </w:rPr>
              <w:t>e23f7095</w:t>
            </w:r>
          </w:p>
        </w:tc>
        <w:tc>
          <w:tcPr>
            <w:tcW w:w="1728" w:type="auto"/>
          </w:tcPr>
          <w:p w14:paraId="1D3C12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A0B74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A371D6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4D52F92E" w14:textId="77777777" w:rsidR="00D32106" w:rsidRDefault="00000000">
            <w:r>
              <w:t>1.1.1.2.1.1</w:t>
            </w:r>
          </w:p>
        </w:tc>
      </w:tr>
    </w:tbl>
    <w:p w14:paraId="1FDE09FD" w14:textId="77777777" w:rsidR="00D32106" w:rsidRDefault="00000000">
      <w:r>
        <w:br/>
      </w:r>
    </w:p>
    <w:p w14:paraId="24320023" w14:textId="77777777" w:rsidR="00D32106" w:rsidRDefault="00000000">
      <w:pPr>
        <w:pStyle w:val="Reference"/>
      </w:pPr>
      <w:hyperlink r:id="rId335">
        <w:r>
          <w:t>Deuteronomy 31:18</w:t>
        </w:r>
      </w:hyperlink>
    </w:p>
    <w:p w14:paraId="2D3C054C" w14:textId="77777777" w:rsidR="00D32106" w:rsidRDefault="00000000">
      <w:pPr>
        <w:pStyle w:val="Hebrew"/>
      </w:pPr>
      <w:r>
        <w:t xml:space="preserve">וְאָנֹכִ֗י הַסְתֵּ֨ר אַסְתִּ֤יר פָּנַי֙ בַּיֹּ֣ום הַה֔וּא עַ֥ל כָּל־הָרָעָ֖ה </w:t>
      </w:r>
    </w:p>
    <w:p w14:paraId="72A412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111119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111120</w:t>
      </w:r>
      <w:r>
        <w:rPr>
          <w:rFonts w:ascii="Times New Roman" w:hAnsi="Times New Roman"/>
          <w:color w:val="828282"/>
          <w:rtl/>
        </w:rPr>
        <w:t xml:space="preserve">אָנֹכִ֗י </w:t>
      </w:r>
      <w:r>
        <w:rPr>
          <w:color w:val="FF0000"/>
          <w:vertAlign w:val="superscript"/>
          <w:rtl/>
        </w:rPr>
        <w:t>111121</w:t>
      </w:r>
      <w:r>
        <w:rPr>
          <w:rFonts w:ascii="Times New Roman" w:hAnsi="Times New Roman"/>
          <w:color w:val="828282"/>
          <w:rtl/>
        </w:rPr>
        <w:t xml:space="preserve">הַסְתֵּ֨ר </w:t>
      </w:r>
      <w:r>
        <w:rPr>
          <w:color w:val="FF0000"/>
          <w:vertAlign w:val="superscript"/>
          <w:rtl/>
        </w:rPr>
        <w:t>111122</w:t>
      </w:r>
      <w:r>
        <w:rPr>
          <w:rFonts w:ascii="Times New Roman" w:hAnsi="Times New Roman"/>
          <w:color w:val="828282"/>
          <w:rtl/>
        </w:rPr>
        <w:t xml:space="preserve">אַסְתִּ֤יר </w:t>
      </w:r>
      <w:r>
        <w:rPr>
          <w:color w:val="FF0000"/>
          <w:vertAlign w:val="superscript"/>
          <w:rtl/>
        </w:rPr>
        <w:t>111123</w:t>
      </w:r>
      <w:r>
        <w:rPr>
          <w:rFonts w:ascii="Times New Roman" w:hAnsi="Times New Roman"/>
          <w:color w:val="828282"/>
          <w:rtl/>
        </w:rPr>
        <w:t xml:space="preserve">פָּנַי֙ </w:t>
      </w:r>
      <w:r>
        <w:rPr>
          <w:color w:val="FF0000"/>
          <w:vertAlign w:val="superscript"/>
          <w:rtl/>
        </w:rPr>
        <w:t>111124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111125111126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111127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111128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111129</w:t>
      </w:r>
      <w:r>
        <w:rPr>
          <w:rFonts w:ascii="Times New Roman" w:hAnsi="Times New Roman"/>
          <w:color w:val="828282"/>
          <w:rtl/>
        </w:rPr>
        <w:t xml:space="preserve">עַ֥ל </w:t>
      </w:r>
      <w:r>
        <w:rPr>
          <w:color w:val="FF0000"/>
          <w:vertAlign w:val="superscript"/>
          <w:rtl/>
        </w:rPr>
        <w:t>111130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111131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111132</w:t>
      </w:r>
      <w:r>
        <w:rPr>
          <w:rFonts w:ascii="Times New Roman" w:hAnsi="Times New Roman"/>
          <w:color w:val="828282"/>
          <w:rtl/>
        </w:rPr>
        <w:t xml:space="preserve">רָעָ֖ה </w:t>
      </w:r>
    </w:p>
    <w:p w14:paraId="1B665C78" w14:textId="77777777" w:rsidR="00D32106" w:rsidRDefault="00000000">
      <w:pPr>
        <w:pStyle w:val="Hebrew"/>
      </w:pPr>
      <w:r>
        <w:rPr>
          <w:color w:val="828282"/>
        </w:rPr>
        <w:t xml:space="preserve">וְאָנֹכִ֗י הַסְתֵּ֨ר אַסְתִּ֤יר פָּנַי֙ בַּיֹּ֣ום הַה֔וּא עַ֥ל כָּל־הָרָעָ֖ה אֲשֶׁ֣ר עָשָׂ֑ה כִּ֣י פָנָ֔ה אֶל־אֱלֹהִ֖ים אֲחֵרִֽים׃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BA953B0" w14:textId="77777777">
        <w:trPr>
          <w:jc w:val="center"/>
        </w:trPr>
        <w:tc>
          <w:tcPr>
            <w:tcW w:w="1728" w:type="auto"/>
            <w:vAlign w:val="center"/>
          </w:tcPr>
          <w:p w14:paraId="40F62243" w14:textId="77777777" w:rsidR="00D32106" w:rsidRDefault="00000000">
            <w:r>
              <w:rPr>
                <w:sz w:val="16"/>
              </w:rPr>
              <w:t>473250fb</w:t>
            </w:r>
          </w:p>
        </w:tc>
        <w:tc>
          <w:tcPr>
            <w:tcW w:w="1728" w:type="auto"/>
          </w:tcPr>
          <w:p w14:paraId="3D8D4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E1C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95E66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B569D1" w14:textId="77777777" w:rsidR="00D32106" w:rsidRDefault="00000000">
            <w:r>
              <w:t>clause_x</w:t>
            </w:r>
          </w:p>
        </w:tc>
      </w:tr>
      <w:tr w:rsidR="00D32106" w14:paraId="16F8717D" w14:textId="77777777">
        <w:trPr>
          <w:jc w:val="center"/>
        </w:trPr>
        <w:tc>
          <w:tcPr>
            <w:tcW w:w="1728" w:type="auto"/>
            <w:vAlign w:val="center"/>
          </w:tcPr>
          <w:p w14:paraId="09FC5BD6" w14:textId="77777777" w:rsidR="00D32106" w:rsidRDefault="00000000">
            <w:r>
              <w:rPr>
                <w:sz w:val="16"/>
              </w:rPr>
              <w:t>2f3794f2</w:t>
            </w:r>
          </w:p>
        </w:tc>
        <w:tc>
          <w:tcPr>
            <w:tcW w:w="1728" w:type="auto"/>
          </w:tcPr>
          <w:p w14:paraId="315BCC8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C127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0EEA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7DBCF" w14:textId="34B78306" w:rsidR="00D32106" w:rsidRDefault="00E22D86">
            <w:proofErr w:type="spellStart"/>
            <w:r>
              <w:t>ach_rd</w:t>
            </w:r>
            <w:proofErr w:type="spellEnd"/>
          </w:p>
        </w:tc>
      </w:tr>
      <w:tr w:rsidR="00D32106" w14:paraId="046A6E55" w14:textId="77777777">
        <w:trPr>
          <w:jc w:val="center"/>
        </w:trPr>
        <w:tc>
          <w:tcPr>
            <w:tcW w:w="1728" w:type="auto"/>
            <w:vAlign w:val="center"/>
          </w:tcPr>
          <w:p w14:paraId="5426815B" w14:textId="77777777" w:rsidR="00D32106" w:rsidRDefault="00000000">
            <w:r>
              <w:rPr>
                <w:sz w:val="16"/>
              </w:rPr>
              <w:t>8dde96c2</w:t>
            </w:r>
          </w:p>
        </w:tc>
        <w:tc>
          <w:tcPr>
            <w:tcW w:w="1728" w:type="auto"/>
          </w:tcPr>
          <w:p w14:paraId="643D5B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0F39B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92DDD6" w14:textId="77777777" w:rsidR="00D32106" w:rsidRDefault="00000000">
            <w:r>
              <w:t xml:space="preserve">אַסְתִּ֤יר </w:t>
            </w:r>
          </w:p>
        </w:tc>
        <w:tc>
          <w:tcPr>
            <w:tcW w:w="1728" w:type="auto"/>
          </w:tcPr>
          <w:p w14:paraId="695531F5" w14:textId="77777777" w:rsidR="00D32106" w:rsidRDefault="00000000">
            <w:r>
              <w:t>fut</w:t>
            </w:r>
          </w:p>
        </w:tc>
      </w:tr>
      <w:tr w:rsidR="00D32106" w14:paraId="6BF3D0C0" w14:textId="77777777">
        <w:trPr>
          <w:jc w:val="center"/>
        </w:trPr>
        <w:tc>
          <w:tcPr>
            <w:tcW w:w="1728" w:type="auto"/>
            <w:vAlign w:val="center"/>
          </w:tcPr>
          <w:p w14:paraId="02175CB1" w14:textId="77777777" w:rsidR="00D32106" w:rsidRDefault="00000000">
            <w:r>
              <w:rPr>
                <w:sz w:val="16"/>
              </w:rPr>
              <w:t>4ba59e59</w:t>
            </w:r>
          </w:p>
        </w:tc>
        <w:tc>
          <w:tcPr>
            <w:tcW w:w="1728" w:type="auto"/>
          </w:tcPr>
          <w:p w14:paraId="554BB3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2EBD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26003A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CE36DAF" w14:textId="77777777" w:rsidR="00D32106" w:rsidRDefault="00000000">
            <w:r>
              <w:t>1.1.1.2.1.1</w:t>
            </w:r>
          </w:p>
        </w:tc>
      </w:tr>
    </w:tbl>
    <w:p w14:paraId="039C5176" w14:textId="77777777" w:rsidR="00D32106" w:rsidRDefault="00000000">
      <w:r>
        <w:br/>
      </w:r>
    </w:p>
    <w:p w14:paraId="1EEDCB26" w14:textId="77777777" w:rsidR="00D32106" w:rsidRDefault="00000000">
      <w:pPr>
        <w:pStyle w:val="Reference"/>
      </w:pPr>
      <w:hyperlink r:id="rId336">
        <w:r>
          <w:t>Deuteronomy 31:22</w:t>
        </w:r>
      </w:hyperlink>
    </w:p>
    <w:p w14:paraId="23973BE3" w14:textId="77777777" w:rsidR="00D32106" w:rsidRDefault="00000000">
      <w:pPr>
        <w:pStyle w:val="Hebrew"/>
      </w:pPr>
      <w:r>
        <w:t xml:space="preserve">וַיִּכְתֹּ֥ב מֹשֶׁ֛ה אֶת־הַשִּׁירָ֥ה הַזֹּ֖את בַּיֹּ֣ום הַה֑וּא </w:t>
      </w:r>
    </w:p>
    <w:p w14:paraId="7BE127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111243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111244</w:t>
      </w:r>
      <w:r>
        <w:rPr>
          <w:rFonts w:ascii="Times New Roman" w:hAnsi="Times New Roman"/>
          <w:color w:val="828282"/>
          <w:rtl/>
        </w:rPr>
        <w:t xml:space="preserve">יִּכְתֹּ֥ב </w:t>
      </w:r>
      <w:r>
        <w:rPr>
          <w:color w:val="FF0000"/>
          <w:vertAlign w:val="superscript"/>
          <w:rtl/>
        </w:rPr>
        <w:t>111245</w:t>
      </w:r>
      <w:r>
        <w:rPr>
          <w:rFonts w:ascii="Times New Roman" w:hAnsi="Times New Roman"/>
          <w:color w:val="828282"/>
          <w:rtl/>
        </w:rPr>
        <w:t xml:space="preserve">מֹשֶׁ֛ה </w:t>
      </w:r>
      <w:r>
        <w:rPr>
          <w:color w:val="FF0000"/>
          <w:vertAlign w:val="superscript"/>
          <w:rtl/>
        </w:rPr>
        <w:t>111246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111247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111248</w:t>
      </w:r>
      <w:r>
        <w:rPr>
          <w:rFonts w:ascii="Times New Roman" w:hAnsi="Times New Roman"/>
          <w:color w:val="828282"/>
          <w:rtl/>
        </w:rPr>
        <w:t xml:space="preserve">שִּׁירָ֥ה </w:t>
      </w:r>
      <w:r>
        <w:rPr>
          <w:color w:val="FF0000"/>
          <w:vertAlign w:val="superscript"/>
          <w:rtl/>
        </w:rPr>
        <w:t>111249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111250</w:t>
      </w:r>
      <w:r>
        <w:rPr>
          <w:rFonts w:ascii="Times New Roman" w:hAnsi="Times New Roman"/>
          <w:color w:val="828282"/>
          <w:rtl/>
        </w:rPr>
        <w:t xml:space="preserve">זֹּ֖את </w:t>
      </w:r>
      <w:r>
        <w:rPr>
          <w:color w:val="FF0000"/>
          <w:vertAlign w:val="superscript"/>
          <w:rtl/>
        </w:rPr>
        <w:t>111251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111252111253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111254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111255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7A57CF8" w14:textId="77777777" w:rsidR="00D32106" w:rsidRDefault="00000000">
      <w:pPr>
        <w:pStyle w:val="Hebrew"/>
      </w:pPr>
      <w:r>
        <w:rPr>
          <w:color w:val="828282"/>
        </w:rPr>
        <w:t xml:space="preserve">וַיִּכְתֹּ֥ב מֹשֶׁ֛ה אֶת־הַשִּׁירָ֥ה הַזֹּ֖את בַּיֹּ֣ום הַה֑וּא וַֽיְלַמְּדָ֖הּ אֶת־בְּנֵ֥י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CA4B86E" w14:textId="77777777">
        <w:trPr>
          <w:jc w:val="center"/>
        </w:trPr>
        <w:tc>
          <w:tcPr>
            <w:tcW w:w="1728" w:type="auto"/>
            <w:vAlign w:val="center"/>
          </w:tcPr>
          <w:p w14:paraId="72B7E0E0" w14:textId="77777777" w:rsidR="00D32106" w:rsidRDefault="00000000">
            <w:r>
              <w:rPr>
                <w:sz w:val="16"/>
              </w:rPr>
              <w:t>ecfb881b</w:t>
            </w:r>
          </w:p>
        </w:tc>
        <w:tc>
          <w:tcPr>
            <w:tcW w:w="1728" w:type="auto"/>
          </w:tcPr>
          <w:p w14:paraId="133AE6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B1BF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0643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EF9DF" w14:textId="77777777" w:rsidR="00D32106" w:rsidRDefault="00000000">
            <w:r>
              <w:t>clause_x</w:t>
            </w:r>
          </w:p>
        </w:tc>
      </w:tr>
      <w:tr w:rsidR="00D32106" w14:paraId="02A20BAE" w14:textId="77777777">
        <w:trPr>
          <w:jc w:val="center"/>
        </w:trPr>
        <w:tc>
          <w:tcPr>
            <w:tcW w:w="1728" w:type="auto"/>
            <w:vAlign w:val="center"/>
          </w:tcPr>
          <w:p w14:paraId="46441453" w14:textId="77777777" w:rsidR="00D32106" w:rsidRDefault="00000000">
            <w:r>
              <w:rPr>
                <w:sz w:val="16"/>
              </w:rPr>
              <w:t>3e5eb922</w:t>
            </w:r>
          </w:p>
        </w:tc>
        <w:tc>
          <w:tcPr>
            <w:tcW w:w="1728" w:type="auto"/>
          </w:tcPr>
          <w:p w14:paraId="3CCC8F1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9B3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E6C3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ED2499" w14:textId="25503F02" w:rsidR="00D32106" w:rsidRDefault="0033693D">
            <w:proofErr w:type="spellStart"/>
            <w:r>
              <w:t>acc_in</w:t>
            </w:r>
            <w:proofErr w:type="spellEnd"/>
          </w:p>
        </w:tc>
      </w:tr>
      <w:tr w:rsidR="00D32106" w14:paraId="5C25EA4A" w14:textId="77777777">
        <w:trPr>
          <w:jc w:val="center"/>
        </w:trPr>
        <w:tc>
          <w:tcPr>
            <w:tcW w:w="1728" w:type="auto"/>
            <w:vAlign w:val="center"/>
          </w:tcPr>
          <w:p w14:paraId="1DA6BCB3" w14:textId="77777777" w:rsidR="00D32106" w:rsidRDefault="00000000">
            <w:r>
              <w:rPr>
                <w:sz w:val="16"/>
              </w:rPr>
              <w:t>ced2de19</w:t>
            </w:r>
          </w:p>
        </w:tc>
        <w:tc>
          <w:tcPr>
            <w:tcW w:w="1728" w:type="auto"/>
          </w:tcPr>
          <w:p w14:paraId="20A1D22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07282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9D7800" w14:textId="77777777" w:rsidR="00D32106" w:rsidRDefault="00000000">
            <w:r>
              <w:t xml:space="preserve">יִּכְתֹּ֥ב </w:t>
            </w:r>
          </w:p>
        </w:tc>
        <w:tc>
          <w:tcPr>
            <w:tcW w:w="1728" w:type="auto"/>
          </w:tcPr>
          <w:p w14:paraId="20118B9E" w14:textId="77777777" w:rsidR="00D32106" w:rsidRDefault="00000000">
            <w:r>
              <w:t>past</w:t>
            </w:r>
          </w:p>
        </w:tc>
      </w:tr>
      <w:tr w:rsidR="00D32106" w14:paraId="0356A47C" w14:textId="77777777">
        <w:trPr>
          <w:jc w:val="center"/>
        </w:trPr>
        <w:tc>
          <w:tcPr>
            <w:tcW w:w="1728" w:type="auto"/>
            <w:vAlign w:val="center"/>
          </w:tcPr>
          <w:p w14:paraId="3599F412" w14:textId="77777777" w:rsidR="00D32106" w:rsidRDefault="00000000">
            <w:r>
              <w:rPr>
                <w:sz w:val="16"/>
              </w:rPr>
              <w:t>8b7aba3a</w:t>
            </w:r>
          </w:p>
        </w:tc>
        <w:tc>
          <w:tcPr>
            <w:tcW w:w="1728" w:type="auto"/>
          </w:tcPr>
          <w:p w14:paraId="6E3532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E127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A824F1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569DEB3F" w14:textId="77777777" w:rsidR="00D32106" w:rsidRDefault="00000000">
            <w:r>
              <w:t>1.1.1.2.1.1</w:t>
            </w:r>
          </w:p>
        </w:tc>
      </w:tr>
    </w:tbl>
    <w:p w14:paraId="2DF0DF4C" w14:textId="77777777" w:rsidR="00D32106" w:rsidRDefault="00000000">
      <w:r>
        <w:br/>
      </w:r>
    </w:p>
    <w:p w14:paraId="0CB32D92" w14:textId="77777777" w:rsidR="00D32106" w:rsidRDefault="00000000">
      <w:pPr>
        <w:pStyle w:val="Reference"/>
      </w:pPr>
      <w:hyperlink r:id="rId337">
        <w:r>
          <w:t>Deuteronomy 31:29</w:t>
        </w:r>
      </w:hyperlink>
    </w:p>
    <w:p w14:paraId="50E7EE0A" w14:textId="77777777" w:rsidR="00D32106" w:rsidRDefault="00000000">
      <w:pPr>
        <w:pStyle w:val="Hebrew"/>
      </w:pPr>
      <w:r>
        <w:t xml:space="preserve">וְקָרָ֨את אֶתְכֶ֤ם הָֽרָעָה֙ בְּאַחֲרִ֣ית הַיָּמִ֔ים </w:t>
      </w:r>
    </w:p>
    <w:p w14:paraId="6CA3D1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111407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111408</w:t>
      </w:r>
      <w:r>
        <w:rPr>
          <w:rFonts w:ascii="Times New Roman" w:hAnsi="Times New Roman"/>
          <w:color w:val="828282"/>
          <w:rtl/>
        </w:rPr>
        <w:t xml:space="preserve">קָרָ֨את </w:t>
      </w:r>
      <w:r>
        <w:rPr>
          <w:color w:val="FF0000"/>
          <w:vertAlign w:val="superscript"/>
          <w:rtl/>
        </w:rPr>
        <w:t>111409</w:t>
      </w:r>
      <w:r>
        <w:rPr>
          <w:rFonts w:ascii="Times New Roman" w:hAnsi="Times New Roman"/>
          <w:color w:val="828282"/>
          <w:rtl/>
        </w:rPr>
        <w:t xml:space="preserve">אֶתְכֶ֤ם </w:t>
      </w:r>
      <w:r>
        <w:rPr>
          <w:color w:val="FF0000"/>
          <w:vertAlign w:val="superscript"/>
          <w:rtl/>
        </w:rPr>
        <w:t>111410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111411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111412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111413</w:t>
      </w:r>
      <w:r>
        <w:rPr>
          <w:rFonts w:ascii="Times New Roman" w:hAnsi="Times New Roman"/>
          <w:color w:val="828282"/>
          <w:rtl/>
        </w:rPr>
        <w:t xml:space="preserve">אַחֲרִ֣ית </w:t>
      </w:r>
      <w:r>
        <w:rPr>
          <w:color w:val="FF0000"/>
          <w:vertAlign w:val="superscript"/>
          <w:rtl/>
        </w:rPr>
        <w:t>111414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111415</w:t>
      </w:r>
      <w:r>
        <w:rPr>
          <w:rFonts w:ascii="Times New Roman" w:hAnsi="Times New Roman"/>
          <w:color w:val="828282"/>
          <w:rtl/>
        </w:rPr>
        <w:t xml:space="preserve">יָּמִ֔ים </w:t>
      </w:r>
    </w:p>
    <w:p w14:paraId="63B162BF" w14:textId="77777777" w:rsidR="00D32106" w:rsidRDefault="00000000">
      <w:pPr>
        <w:pStyle w:val="Hebrew"/>
      </w:pPr>
      <w:r>
        <w:rPr>
          <w:color w:val="828282"/>
        </w:rPr>
        <w:t xml:space="preserve">כִּ֣י יָדַ֗עְתִּי אַחֲרֵ֤י מֹותִי֙ כִּֽי־הַשְׁחֵ֣ת תַּשְׁחִת֔וּן וְסַרְתֶּ֣ם מִן־הַדֶּ֔רֶךְ אֲשֶׁ֥ר צִוִּ֖יתִי אֶתְכֶ֑ם וְקָרָ֨את אֶתְכֶ֤ם הָֽרָעָה֙ בְּאַחֲרִ֣ית הַיָּמִ֔ים כִּֽי־תַעֲשׂ֤וּ אֶת־הָרַע֙ בְּעֵינֵ֣י יְהוָ֔ה לְהַכְעִיסֹ֖ו בְּמַעֲשֵׂ֥ה יְדֵיכֶֽם׃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300"/>
        <w:gridCol w:w="1440"/>
      </w:tblGrid>
      <w:tr w:rsidR="00D32106" w14:paraId="280336EB" w14:textId="77777777">
        <w:trPr>
          <w:jc w:val="center"/>
        </w:trPr>
        <w:tc>
          <w:tcPr>
            <w:tcW w:w="1728" w:type="auto"/>
            <w:vAlign w:val="center"/>
          </w:tcPr>
          <w:p w14:paraId="27263099" w14:textId="77777777" w:rsidR="00D32106" w:rsidRDefault="00000000">
            <w:r>
              <w:rPr>
                <w:sz w:val="16"/>
              </w:rPr>
              <w:t>56af0ee4</w:t>
            </w:r>
          </w:p>
        </w:tc>
        <w:tc>
          <w:tcPr>
            <w:tcW w:w="1728" w:type="auto"/>
          </w:tcPr>
          <w:p w14:paraId="7F2337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039C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9BB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B2FF92" w14:textId="77777777" w:rsidR="00D32106" w:rsidRDefault="00000000">
            <w:r>
              <w:t>clause_x</w:t>
            </w:r>
          </w:p>
        </w:tc>
      </w:tr>
      <w:tr w:rsidR="00D32106" w14:paraId="5314B8EC" w14:textId="77777777">
        <w:trPr>
          <w:jc w:val="center"/>
        </w:trPr>
        <w:tc>
          <w:tcPr>
            <w:tcW w:w="1728" w:type="auto"/>
            <w:vAlign w:val="center"/>
          </w:tcPr>
          <w:p w14:paraId="1E5E95AA" w14:textId="77777777" w:rsidR="00D32106" w:rsidRDefault="00000000">
            <w:r>
              <w:rPr>
                <w:sz w:val="16"/>
              </w:rPr>
              <w:t>83e2a41b</w:t>
            </w:r>
          </w:p>
        </w:tc>
        <w:tc>
          <w:tcPr>
            <w:tcW w:w="1728" w:type="auto"/>
          </w:tcPr>
          <w:p w14:paraId="2DA05F6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7867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4FE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5615B" w14:textId="58BA051D" w:rsidR="00D32106" w:rsidRDefault="00AA5353">
            <w:proofErr w:type="spellStart"/>
            <w:r>
              <w:t>ach_id</w:t>
            </w:r>
            <w:proofErr w:type="spellEnd"/>
          </w:p>
        </w:tc>
      </w:tr>
      <w:tr w:rsidR="00D32106" w14:paraId="2A9D9776" w14:textId="77777777">
        <w:trPr>
          <w:jc w:val="center"/>
        </w:trPr>
        <w:tc>
          <w:tcPr>
            <w:tcW w:w="1728" w:type="auto"/>
            <w:vAlign w:val="center"/>
          </w:tcPr>
          <w:p w14:paraId="5D071FE8" w14:textId="77777777" w:rsidR="00D32106" w:rsidRDefault="00000000">
            <w:r>
              <w:rPr>
                <w:sz w:val="16"/>
              </w:rPr>
              <w:t>bfa7188e</w:t>
            </w:r>
          </w:p>
        </w:tc>
        <w:tc>
          <w:tcPr>
            <w:tcW w:w="1728" w:type="auto"/>
          </w:tcPr>
          <w:p w14:paraId="755FEFE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27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A0ADC0" w14:textId="77777777" w:rsidR="00D32106" w:rsidRDefault="00000000">
            <w:r>
              <w:t xml:space="preserve">קָרָ֨את </w:t>
            </w:r>
          </w:p>
        </w:tc>
        <w:tc>
          <w:tcPr>
            <w:tcW w:w="1728" w:type="auto"/>
          </w:tcPr>
          <w:p w14:paraId="13367119" w14:textId="77777777" w:rsidR="00D32106" w:rsidRDefault="00000000">
            <w:r>
              <w:t>fut</w:t>
            </w:r>
          </w:p>
        </w:tc>
      </w:tr>
      <w:tr w:rsidR="00D32106" w14:paraId="5345885F" w14:textId="77777777">
        <w:trPr>
          <w:jc w:val="center"/>
        </w:trPr>
        <w:tc>
          <w:tcPr>
            <w:tcW w:w="1728" w:type="auto"/>
            <w:vAlign w:val="center"/>
          </w:tcPr>
          <w:p w14:paraId="7AC8595D" w14:textId="77777777" w:rsidR="00D32106" w:rsidRDefault="00000000">
            <w:r>
              <w:rPr>
                <w:sz w:val="16"/>
              </w:rPr>
              <w:t>79508109</w:t>
            </w:r>
          </w:p>
        </w:tc>
        <w:tc>
          <w:tcPr>
            <w:tcW w:w="1728" w:type="auto"/>
          </w:tcPr>
          <w:p w14:paraId="73193A4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DD621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085A3B" w14:textId="77777777" w:rsidR="00D32106" w:rsidRDefault="00000000">
            <w:r>
              <w:t xml:space="preserve">בְּאַחֲרִ֣ית הַיָּמִ֔ים </w:t>
            </w:r>
          </w:p>
        </w:tc>
        <w:tc>
          <w:tcPr>
            <w:tcW w:w="1728" w:type="auto"/>
          </w:tcPr>
          <w:p w14:paraId="347A4F6B" w14:textId="11337225" w:rsidR="00D32106" w:rsidRDefault="00AA5353">
            <w:r>
              <w:t>1.1.2.5.3.2.2</w:t>
            </w:r>
          </w:p>
        </w:tc>
      </w:tr>
    </w:tbl>
    <w:p w14:paraId="2D8D8FCF" w14:textId="77777777" w:rsidR="00D32106" w:rsidRDefault="00000000">
      <w:r>
        <w:br/>
      </w:r>
    </w:p>
    <w:p w14:paraId="2AD2D63C" w14:textId="77777777" w:rsidR="00D32106" w:rsidRDefault="00000000">
      <w:pPr>
        <w:pStyle w:val="Reference"/>
      </w:pPr>
      <w:hyperlink r:id="rId338">
        <w:r>
          <w:t>Deuteronomy 32:48</w:t>
        </w:r>
      </w:hyperlink>
    </w:p>
    <w:p w14:paraId="7571940F" w14:textId="77777777" w:rsidR="00D32106" w:rsidRDefault="00000000">
      <w:pPr>
        <w:pStyle w:val="Hebrew"/>
      </w:pPr>
      <w:r>
        <w:t xml:space="preserve">וַיְדַבֵּ֤ר יְהוָה֙ אֶל־מֹשֶׁ֔ה בְּעֶ֛צֶם הַיֹּ֥ום הַזֶּ֖ה </w:t>
      </w:r>
    </w:p>
    <w:p w14:paraId="214A02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112115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112116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112117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112118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112119</w:t>
      </w:r>
      <w:r>
        <w:rPr>
          <w:rFonts w:ascii="Times New Roman" w:hAnsi="Times New Roman"/>
          <w:color w:val="828282"/>
          <w:rtl/>
        </w:rPr>
        <w:t xml:space="preserve">מֹשֶׁ֔ה </w:t>
      </w:r>
      <w:r>
        <w:rPr>
          <w:color w:val="FF0000"/>
          <w:vertAlign w:val="superscript"/>
          <w:rtl/>
        </w:rPr>
        <w:t>112120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112121</w:t>
      </w:r>
      <w:r>
        <w:rPr>
          <w:rFonts w:ascii="Times New Roman" w:hAnsi="Times New Roman"/>
          <w:color w:val="828282"/>
          <w:rtl/>
        </w:rPr>
        <w:t xml:space="preserve">עֶ֛צֶם </w:t>
      </w:r>
      <w:r>
        <w:rPr>
          <w:color w:val="FF0000"/>
          <w:vertAlign w:val="superscript"/>
          <w:rtl/>
        </w:rPr>
        <w:t>112122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112124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112125</w:t>
      </w:r>
      <w:r>
        <w:rPr>
          <w:rFonts w:ascii="Times New Roman" w:hAnsi="Times New Roman"/>
          <w:color w:val="828282"/>
          <w:rtl/>
        </w:rPr>
        <w:t xml:space="preserve">זֶּ֖ה </w:t>
      </w:r>
    </w:p>
    <w:p w14:paraId="2F52B13A" w14:textId="77777777" w:rsidR="00D32106" w:rsidRDefault="00000000">
      <w:pPr>
        <w:pStyle w:val="Hebrew"/>
      </w:pPr>
      <w:r>
        <w:rPr>
          <w:color w:val="828282"/>
        </w:rPr>
        <w:t xml:space="preserve">וַיְדַבֵּ֤ר יְהוָה֙ אֶל־מֹשֶׁ֔ה בְּעֶ֛צֶם הַיֹּ֥ום הַזֶּ֖ה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1362"/>
        <w:gridCol w:w="1440"/>
      </w:tblGrid>
      <w:tr w:rsidR="00D32106" w14:paraId="5EDC4E56" w14:textId="77777777">
        <w:trPr>
          <w:jc w:val="center"/>
        </w:trPr>
        <w:tc>
          <w:tcPr>
            <w:tcW w:w="1728" w:type="auto"/>
            <w:vAlign w:val="center"/>
          </w:tcPr>
          <w:p w14:paraId="1265CB66" w14:textId="77777777" w:rsidR="00D32106" w:rsidRDefault="00000000">
            <w:r>
              <w:rPr>
                <w:sz w:val="16"/>
              </w:rPr>
              <w:t>a29810f3</w:t>
            </w:r>
          </w:p>
        </w:tc>
        <w:tc>
          <w:tcPr>
            <w:tcW w:w="1728" w:type="auto"/>
          </w:tcPr>
          <w:p w14:paraId="6638CC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1A04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1B29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0BD44D" w14:textId="77777777" w:rsidR="00D32106" w:rsidRDefault="00000000">
            <w:r>
              <w:t>clause_x</w:t>
            </w:r>
          </w:p>
        </w:tc>
      </w:tr>
      <w:tr w:rsidR="00D32106" w14:paraId="3B32F70B" w14:textId="77777777">
        <w:trPr>
          <w:jc w:val="center"/>
        </w:trPr>
        <w:tc>
          <w:tcPr>
            <w:tcW w:w="1728" w:type="auto"/>
            <w:vAlign w:val="center"/>
          </w:tcPr>
          <w:p w14:paraId="44B61435" w14:textId="77777777" w:rsidR="00D32106" w:rsidRDefault="00000000">
            <w:r>
              <w:rPr>
                <w:sz w:val="16"/>
              </w:rPr>
              <w:t>68c25d6f</w:t>
            </w:r>
          </w:p>
        </w:tc>
        <w:tc>
          <w:tcPr>
            <w:tcW w:w="1728" w:type="auto"/>
          </w:tcPr>
          <w:p w14:paraId="1831FC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AB3D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6BB60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F461" w14:textId="64942E5B" w:rsidR="00D32106" w:rsidRDefault="007807AE">
            <w:proofErr w:type="spellStart"/>
            <w:r>
              <w:t>acc_in</w:t>
            </w:r>
            <w:proofErr w:type="spellEnd"/>
          </w:p>
        </w:tc>
      </w:tr>
      <w:tr w:rsidR="00D32106" w14:paraId="00272BEE" w14:textId="77777777">
        <w:trPr>
          <w:jc w:val="center"/>
        </w:trPr>
        <w:tc>
          <w:tcPr>
            <w:tcW w:w="1728" w:type="auto"/>
            <w:vAlign w:val="center"/>
          </w:tcPr>
          <w:p w14:paraId="2D3C379D" w14:textId="77777777" w:rsidR="00D32106" w:rsidRDefault="00000000">
            <w:r>
              <w:rPr>
                <w:sz w:val="16"/>
              </w:rPr>
              <w:t>67d882af</w:t>
            </w:r>
          </w:p>
        </w:tc>
        <w:tc>
          <w:tcPr>
            <w:tcW w:w="1728" w:type="auto"/>
          </w:tcPr>
          <w:p w14:paraId="7A2E5AF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4F39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E21936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2EE044A" w14:textId="77777777" w:rsidR="00D32106" w:rsidRDefault="00000000">
            <w:r>
              <w:t>past</w:t>
            </w:r>
          </w:p>
        </w:tc>
      </w:tr>
      <w:tr w:rsidR="00D32106" w14:paraId="140C6BFB" w14:textId="77777777">
        <w:trPr>
          <w:jc w:val="center"/>
        </w:trPr>
        <w:tc>
          <w:tcPr>
            <w:tcW w:w="1728" w:type="auto"/>
            <w:vAlign w:val="center"/>
          </w:tcPr>
          <w:p w14:paraId="79CD00E8" w14:textId="77777777" w:rsidR="00D32106" w:rsidRDefault="00000000">
            <w:r>
              <w:rPr>
                <w:sz w:val="16"/>
              </w:rPr>
              <w:t>3cf98768</w:t>
            </w:r>
          </w:p>
        </w:tc>
        <w:tc>
          <w:tcPr>
            <w:tcW w:w="1728" w:type="auto"/>
          </w:tcPr>
          <w:p w14:paraId="48A8C5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9A83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AAA19D" w14:textId="77777777" w:rsidR="00D32106" w:rsidRDefault="00000000">
            <w:r>
              <w:t xml:space="preserve">בְּעֶ֛צֶם הַיֹּ֥ום הַזֶּ֖ה </w:t>
            </w:r>
          </w:p>
        </w:tc>
        <w:tc>
          <w:tcPr>
            <w:tcW w:w="1728" w:type="auto"/>
          </w:tcPr>
          <w:p w14:paraId="5C07030A" w14:textId="309E3FD1" w:rsidR="00D32106" w:rsidRDefault="007807AE">
            <w:r>
              <w:t>1.1.1.2.1.2.1</w:t>
            </w:r>
          </w:p>
        </w:tc>
      </w:tr>
    </w:tbl>
    <w:p w14:paraId="3B972B64" w14:textId="77777777" w:rsidR="00D32106" w:rsidRDefault="00000000">
      <w:r>
        <w:br/>
      </w:r>
    </w:p>
    <w:p w14:paraId="31685F70" w14:textId="77777777" w:rsidR="00D32106" w:rsidRDefault="00000000">
      <w:pPr>
        <w:pStyle w:val="Reference"/>
      </w:pPr>
      <w:hyperlink r:id="rId339">
        <w:r>
          <w:t>Deuteronomy 34:7</w:t>
        </w:r>
      </w:hyperlink>
    </w:p>
    <w:p w14:paraId="0C2229CD" w14:textId="77777777" w:rsidR="00D32106" w:rsidRDefault="00000000">
      <w:pPr>
        <w:pStyle w:val="Hebrew"/>
      </w:pPr>
      <w:r>
        <w:t xml:space="preserve">וּמֹשֶׁ֗ה בֶּן־מֵאָ֧ה וְעֶשְׂרִ֛ים שָׁנָ֖ה בְּמֹתֹ֑ו </w:t>
      </w:r>
    </w:p>
    <w:p w14:paraId="15AA56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112808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112809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112810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112811</w:t>
      </w:r>
      <w:r>
        <w:rPr>
          <w:rFonts w:ascii="Times New Roman" w:hAnsi="Times New Roman"/>
          <w:color w:val="828282"/>
          <w:rtl/>
        </w:rPr>
        <w:t xml:space="preserve">מֵאָ֧ה </w:t>
      </w:r>
      <w:r>
        <w:rPr>
          <w:color w:val="FF0000"/>
          <w:vertAlign w:val="superscript"/>
          <w:rtl/>
        </w:rPr>
        <w:t>112812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112813</w:t>
      </w:r>
      <w:r>
        <w:rPr>
          <w:rFonts w:ascii="Times New Roman" w:hAnsi="Times New Roman"/>
          <w:color w:val="828282"/>
          <w:rtl/>
        </w:rPr>
        <w:t xml:space="preserve">עֶשְׂרִ֛ים </w:t>
      </w:r>
      <w:r>
        <w:rPr>
          <w:color w:val="FF0000"/>
          <w:vertAlign w:val="superscript"/>
          <w:rtl/>
        </w:rPr>
        <w:t>112814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112815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112816</w:t>
      </w:r>
      <w:r>
        <w:rPr>
          <w:rFonts w:ascii="Times New Roman" w:hAnsi="Times New Roman"/>
          <w:color w:val="828282"/>
          <w:rtl/>
        </w:rPr>
        <w:t xml:space="preserve">מֹתֹ֑ו </w:t>
      </w:r>
    </w:p>
    <w:p w14:paraId="42BF42A3" w14:textId="77777777" w:rsidR="00D32106" w:rsidRDefault="00000000">
      <w:pPr>
        <w:pStyle w:val="Hebrew"/>
      </w:pPr>
      <w:r>
        <w:rPr>
          <w:color w:val="828282"/>
        </w:rPr>
        <w:t xml:space="preserve">וּמֹשֶׁ֗ה בֶּן־מֵאָ֧ה וְעֶשְׂרִ֛ים שָׁנָ֖ה בְּמֹתֹ֑ו לֹֽא־כָהֲתָ֥ה עֵינֹ֖ו וְלֹא־נָ֥ס לֵחֹֽה׃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30CC70CE" w14:textId="77777777">
        <w:trPr>
          <w:jc w:val="center"/>
        </w:trPr>
        <w:tc>
          <w:tcPr>
            <w:tcW w:w="1728" w:type="auto"/>
            <w:vAlign w:val="center"/>
          </w:tcPr>
          <w:p w14:paraId="3E6C4ACC" w14:textId="77777777" w:rsidR="00D32106" w:rsidRDefault="00000000">
            <w:r>
              <w:rPr>
                <w:sz w:val="16"/>
              </w:rPr>
              <w:t>920d79d2</w:t>
            </w:r>
          </w:p>
        </w:tc>
        <w:tc>
          <w:tcPr>
            <w:tcW w:w="1728" w:type="auto"/>
          </w:tcPr>
          <w:p w14:paraId="5B7E36F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40EBC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682B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F6B18" w14:textId="77777777" w:rsidR="00D32106" w:rsidRDefault="00000000">
            <w:r>
              <w:t>nmcl</w:t>
            </w:r>
          </w:p>
        </w:tc>
      </w:tr>
      <w:tr w:rsidR="00D32106" w14:paraId="42232F9F" w14:textId="77777777">
        <w:trPr>
          <w:jc w:val="center"/>
        </w:trPr>
        <w:tc>
          <w:tcPr>
            <w:tcW w:w="1728" w:type="auto"/>
            <w:vAlign w:val="center"/>
          </w:tcPr>
          <w:p w14:paraId="2E1056B2" w14:textId="77777777" w:rsidR="00D32106" w:rsidRDefault="00000000">
            <w:r>
              <w:rPr>
                <w:sz w:val="16"/>
              </w:rPr>
              <w:t>22705395</w:t>
            </w:r>
          </w:p>
        </w:tc>
        <w:tc>
          <w:tcPr>
            <w:tcW w:w="1728" w:type="auto"/>
          </w:tcPr>
          <w:p w14:paraId="43DAA5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0E2F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23E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2D7661" w14:textId="33EAF987" w:rsidR="00D32106" w:rsidRDefault="00863C8F">
            <w:proofErr w:type="spellStart"/>
            <w:r>
              <w:t>sta_tr</w:t>
            </w:r>
            <w:proofErr w:type="spellEnd"/>
          </w:p>
        </w:tc>
      </w:tr>
      <w:tr w:rsidR="00D32106" w14:paraId="7FA5BF35" w14:textId="77777777">
        <w:trPr>
          <w:jc w:val="center"/>
        </w:trPr>
        <w:tc>
          <w:tcPr>
            <w:tcW w:w="1728" w:type="auto"/>
            <w:vAlign w:val="center"/>
          </w:tcPr>
          <w:p w14:paraId="5AE6AC12" w14:textId="77777777" w:rsidR="00D32106" w:rsidRDefault="00000000">
            <w:r>
              <w:rPr>
                <w:sz w:val="16"/>
              </w:rPr>
              <w:t>7cd1fd55</w:t>
            </w:r>
          </w:p>
        </w:tc>
        <w:tc>
          <w:tcPr>
            <w:tcW w:w="1728" w:type="auto"/>
          </w:tcPr>
          <w:p w14:paraId="5E6409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EBC21B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67770D" w14:textId="77777777" w:rsidR="00D32106" w:rsidRDefault="00000000">
            <w:r>
              <w:t xml:space="preserve">בְּמֹתֹ֑ו </w:t>
            </w:r>
          </w:p>
        </w:tc>
        <w:tc>
          <w:tcPr>
            <w:tcW w:w="1728" w:type="auto"/>
          </w:tcPr>
          <w:p w14:paraId="664EFF51" w14:textId="77777777" w:rsidR="00D32106" w:rsidRDefault="00000000">
            <w:r>
              <w:t>1.1.2.6</w:t>
            </w:r>
          </w:p>
        </w:tc>
      </w:tr>
    </w:tbl>
    <w:p w14:paraId="14A54CF7" w14:textId="77777777" w:rsidR="00D32106" w:rsidRDefault="00000000">
      <w:r>
        <w:br/>
      </w:r>
    </w:p>
    <w:p w14:paraId="24866B2F" w14:textId="77777777" w:rsidR="00D32106" w:rsidRDefault="00000000">
      <w:pPr>
        <w:pStyle w:val="Reference"/>
      </w:pPr>
      <w:hyperlink r:id="rId340">
        <w:r>
          <w:t>Joshua 1:11</w:t>
        </w:r>
      </w:hyperlink>
    </w:p>
    <w:p w14:paraId="53CAC08A" w14:textId="77777777" w:rsidR="00D32106" w:rsidRDefault="00000000">
      <w:pPr>
        <w:pStyle w:val="Hebrew"/>
      </w:pPr>
      <w:r>
        <w:t xml:space="preserve">כִּ֞י בְּעֹ֣וד׀ שְׁלֹ֣שֶׁת יָמִ֗ים אַתֶּם֙ עֹֽבְרִים֙ אֶת־הַיַּרְדֵּ֣ן הַזֶּ֔ה </w:t>
      </w:r>
    </w:p>
    <w:p w14:paraId="24495F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113165</w:t>
      </w:r>
      <w:r>
        <w:rPr>
          <w:rFonts w:ascii="Times New Roman" w:hAnsi="Times New Roman"/>
          <w:color w:val="828282"/>
          <w:rtl/>
        </w:rPr>
        <w:t xml:space="preserve">כִּ֞י </w:t>
      </w:r>
      <w:r>
        <w:rPr>
          <w:color w:val="FF0000"/>
          <w:vertAlign w:val="superscript"/>
          <w:rtl/>
        </w:rPr>
        <w:t>113166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113167</w:t>
      </w:r>
      <w:r>
        <w:rPr>
          <w:rFonts w:ascii="Times New Roman" w:hAnsi="Times New Roman"/>
          <w:color w:val="828282"/>
          <w:rtl/>
        </w:rPr>
        <w:t xml:space="preserve">עֹ֣וד׀ </w:t>
      </w:r>
      <w:r>
        <w:rPr>
          <w:color w:val="FF0000"/>
          <w:vertAlign w:val="superscript"/>
          <w:rtl/>
        </w:rPr>
        <w:t>113168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113169</w:t>
      </w:r>
      <w:r>
        <w:rPr>
          <w:rFonts w:ascii="Times New Roman" w:hAnsi="Times New Roman"/>
          <w:color w:val="828282"/>
          <w:rtl/>
        </w:rPr>
        <w:t xml:space="preserve">יָמִ֗ים </w:t>
      </w:r>
      <w:r>
        <w:rPr>
          <w:color w:val="FF0000"/>
          <w:vertAlign w:val="superscript"/>
          <w:rtl/>
        </w:rPr>
        <w:t>113170</w:t>
      </w:r>
      <w:r>
        <w:rPr>
          <w:rFonts w:ascii="Times New Roman" w:hAnsi="Times New Roman"/>
          <w:color w:val="828282"/>
          <w:rtl/>
        </w:rPr>
        <w:t xml:space="preserve">אַתֶּם֙ </w:t>
      </w:r>
      <w:r>
        <w:rPr>
          <w:color w:val="FF0000"/>
          <w:vertAlign w:val="superscript"/>
          <w:rtl/>
        </w:rPr>
        <w:t>113171</w:t>
      </w:r>
      <w:r>
        <w:rPr>
          <w:rFonts w:ascii="Times New Roman" w:hAnsi="Times New Roman"/>
          <w:color w:val="828282"/>
          <w:rtl/>
        </w:rPr>
        <w:t xml:space="preserve">עֹֽבְרִים֙ </w:t>
      </w:r>
      <w:r>
        <w:rPr>
          <w:color w:val="FF0000"/>
          <w:vertAlign w:val="superscript"/>
          <w:rtl/>
        </w:rPr>
        <w:t>113172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113173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113174</w:t>
      </w:r>
      <w:r>
        <w:rPr>
          <w:rFonts w:ascii="Times New Roman" w:hAnsi="Times New Roman"/>
          <w:color w:val="828282"/>
          <w:rtl/>
        </w:rPr>
        <w:t xml:space="preserve">יַּרְדֵּ֣ן </w:t>
      </w:r>
      <w:r>
        <w:rPr>
          <w:color w:val="FF0000"/>
          <w:vertAlign w:val="superscript"/>
          <w:rtl/>
        </w:rPr>
        <w:t>113175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113176</w:t>
      </w:r>
      <w:r>
        <w:rPr>
          <w:rFonts w:ascii="Times New Roman" w:hAnsi="Times New Roman"/>
          <w:color w:val="828282"/>
          <w:rtl/>
        </w:rPr>
        <w:t xml:space="preserve">זֶּ֔ה </w:t>
      </w:r>
    </w:p>
    <w:p w14:paraId="2DE18486" w14:textId="77777777" w:rsidR="00D32106" w:rsidRDefault="00000000">
      <w:pPr>
        <w:pStyle w:val="Hebrew"/>
      </w:pPr>
      <w:r>
        <w:rPr>
          <w:color w:val="828282"/>
        </w:rPr>
        <w:t xml:space="preserve">עִבְר֣וּ׀ בְּקֶ֣רֶב הַֽמַּחֲנֶ֗ה וְצַוּ֤וּ אֶת־הָעָם֙ לֵאמֹ֔ר הָכִ֥ינוּ לָכֶ֖ם צֵידָ֑ה כִּ֞י בְּעֹ֣וד׀ שְׁלֹ֣שֶׁת יָמִ֗ים אַתֶּם֙ עֹֽבְרִים֙ אֶת־הַיַּרְדֵּ֣ן הַזֶּ֔ה לָבֹוא֙ לָרֶ֣שֶׁת אֶת־הָאָ֔רֶץ אֲשֶׁר֙ יְהוָ֣ה אֱלֹֽהֵיכֶ֔ם נֹתֵ֥ן לָכֶ֖ם לְרִשְׁתָּֽהּ׃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566"/>
        <w:gridCol w:w="1076"/>
      </w:tblGrid>
      <w:tr w:rsidR="00D32106" w14:paraId="5FE305AF" w14:textId="77777777">
        <w:trPr>
          <w:jc w:val="center"/>
        </w:trPr>
        <w:tc>
          <w:tcPr>
            <w:tcW w:w="1728" w:type="auto"/>
            <w:vAlign w:val="center"/>
          </w:tcPr>
          <w:p w14:paraId="3FA5C60C" w14:textId="77777777" w:rsidR="00D32106" w:rsidRDefault="00000000">
            <w:r>
              <w:rPr>
                <w:sz w:val="16"/>
              </w:rPr>
              <w:t>fb976a4b</w:t>
            </w:r>
          </w:p>
        </w:tc>
        <w:tc>
          <w:tcPr>
            <w:tcW w:w="1728" w:type="auto"/>
          </w:tcPr>
          <w:p w14:paraId="55AB8B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569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BA83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461011" w14:textId="120CE23E" w:rsidR="00D32106" w:rsidRDefault="0002123A">
            <w:proofErr w:type="spellStart"/>
            <w:r>
              <w:t>x_clause</w:t>
            </w:r>
            <w:proofErr w:type="spellEnd"/>
          </w:p>
        </w:tc>
      </w:tr>
      <w:tr w:rsidR="00D32106" w14:paraId="49B26B03" w14:textId="77777777">
        <w:trPr>
          <w:jc w:val="center"/>
        </w:trPr>
        <w:tc>
          <w:tcPr>
            <w:tcW w:w="1728" w:type="auto"/>
            <w:vAlign w:val="center"/>
          </w:tcPr>
          <w:p w14:paraId="235DFC8B" w14:textId="77777777" w:rsidR="00D32106" w:rsidRDefault="00000000">
            <w:r>
              <w:rPr>
                <w:sz w:val="16"/>
              </w:rPr>
              <w:t>913754ca</w:t>
            </w:r>
          </w:p>
        </w:tc>
        <w:tc>
          <w:tcPr>
            <w:tcW w:w="1728" w:type="auto"/>
          </w:tcPr>
          <w:p w14:paraId="67AE1E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D656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D062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71540E" w14:textId="6A5E2660" w:rsidR="00D32106" w:rsidRDefault="0002123A">
            <w:proofErr w:type="spellStart"/>
            <w:r>
              <w:t>acc_in</w:t>
            </w:r>
            <w:proofErr w:type="spellEnd"/>
          </w:p>
        </w:tc>
      </w:tr>
      <w:tr w:rsidR="00D32106" w14:paraId="121EDCD6" w14:textId="77777777">
        <w:trPr>
          <w:jc w:val="center"/>
        </w:trPr>
        <w:tc>
          <w:tcPr>
            <w:tcW w:w="1728" w:type="auto"/>
            <w:vAlign w:val="center"/>
          </w:tcPr>
          <w:p w14:paraId="5CC02855" w14:textId="77777777" w:rsidR="00D32106" w:rsidRDefault="00000000">
            <w:r>
              <w:rPr>
                <w:sz w:val="16"/>
              </w:rPr>
              <w:t>b2f5bf36</w:t>
            </w:r>
          </w:p>
        </w:tc>
        <w:tc>
          <w:tcPr>
            <w:tcW w:w="1728" w:type="auto"/>
          </w:tcPr>
          <w:p w14:paraId="52D821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3E5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1AFD85" w14:textId="77777777" w:rsidR="00D32106" w:rsidRDefault="00000000">
            <w:r>
              <w:t xml:space="preserve">עֹֽבְרִים֙ </w:t>
            </w:r>
          </w:p>
        </w:tc>
        <w:tc>
          <w:tcPr>
            <w:tcW w:w="1728" w:type="auto"/>
          </w:tcPr>
          <w:p w14:paraId="317C8C4B" w14:textId="77777777" w:rsidR="00D32106" w:rsidRDefault="00000000">
            <w:r>
              <w:t>mod</w:t>
            </w:r>
          </w:p>
        </w:tc>
      </w:tr>
      <w:tr w:rsidR="00D32106" w14:paraId="1DBB7744" w14:textId="77777777">
        <w:trPr>
          <w:jc w:val="center"/>
        </w:trPr>
        <w:tc>
          <w:tcPr>
            <w:tcW w:w="1728" w:type="auto"/>
            <w:vAlign w:val="center"/>
          </w:tcPr>
          <w:p w14:paraId="450AAB13" w14:textId="77777777" w:rsidR="00D32106" w:rsidRDefault="00000000">
            <w:r>
              <w:rPr>
                <w:sz w:val="16"/>
              </w:rPr>
              <w:t>dd51199d</w:t>
            </w:r>
          </w:p>
        </w:tc>
        <w:tc>
          <w:tcPr>
            <w:tcW w:w="1728" w:type="auto"/>
          </w:tcPr>
          <w:p w14:paraId="4551CD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A1E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8CC112" w14:textId="77777777" w:rsidR="00D32106" w:rsidRDefault="00000000">
            <w:r>
              <w:t xml:space="preserve">בְּעֹ֣וד׀ שְׁלֹ֣שֶׁת יָמִ֗ים </w:t>
            </w:r>
          </w:p>
        </w:tc>
        <w:tc>
          <w:tcPr>
            <w:tcW w:w="1728" w:type="auto"/>
          </w:tcPr>
          <w:p w14:paraId="2ED7894F" w14:textId="2DE04C50" w:rsidR="00D32106" w:rsidRDefault="0002123A">
            <w:r>
              <w:t>1.1.2.3</w:t>
            </w:r>
          </w:p>
        </w:tc>
      </w:tr>
    </w:tbl>
    <w:p w14:paraId="3BDB1DD5" w14:textId="77777777" w:rsidR="00D32106" w:rsidRDefault="00000000">
      <w:r>
        <w:br/>
      </w:r>
    </w:p>
    <w:p w14:paraId="60143BB6" w14:textId="77777777" w:rsidR="00D32106" w:rsidRDefault="00000000">
      <w:pPr>
        <w:pStyle w:val="Reference"/>
      </w:pPr>
      <w:hyperlink r:id="rId341">
        <w:r>
          <w:t>Joshua 2:5</w:t>
        </w:r>
      </w:hyperlink>
    </w:p>
    <w:p w14:paraId="03438BF7" w14:textId="77777777" w:rsidR="00D32106" w:rsidRDefault="00000000">
      <w:pPr>
        <w:pStyle w:val="Hebrew"/>
      </w:pPr>
      <w:r>
        <w:t xml:space="preserve">לִסְגֹּ֗ור בַּחֹ֨שֶׁךְ֙ </w:t>
      </w:r>
    </w:p>
    <w:p w14:paraId="515D23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113467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113468</w:t>
      </w:r>
      <w:r>
        <w:rPr>
          <w:rFonts w:ascii="Times New Roman" w:hAnsi="Times New Roman"/>
          <w:color w:val="828282"/>
          <w:rtl/>
        </w:rPr>
        <w:t xml:space="preserve">סְגֹּ֗ור </w:t>
      </w:r>
      <w:r>
        <w:rPr>
          <w:color w:val="FF0000"/>
          <w:vertAlign w:val="superscript"/>
          <w:rtl/>
        </w:rPr>
        <w:t>113469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113470113471</w:t>
      </w:r>
      <w:r>
        <w:rPr>
          <w:rFonts w:ascii="Times New Roman" w:hAnsi="Times New Roman"/>
          <w:color w:val="828282"/>
          <w:rtl/>
        </w:rPr>
        <w:t xml:space="preserve">חֹ֨שֶׁךְ֙ </w:t>
      </w:r>
    </w:p>
    <w:p w14:paraId="7D35209C" w14:textId="77777777" w:rsidR="00D32106" w:rsidRDefault="00000000">
      <w:pPr>
        <w:pStyle w:val="Hebrew"/>
      </w:pPr>
      <w:r>
        <w:rPr>
          <w:color w:val="828282"/>
        </w:rPr>
        <w:t xml:space="preserve">וַיְהִ֨י הַשַּׁ֜עַר לִסְגֹּ֗ור בַּחֹ֨שֶׁךְ֙ וְהָאֲנָשִׁ֣ים יָצָ֔אוּ לֹ֣א יָדַ֔עְתִּי אָ֥נָה הָלְכ֖וּ הָֽאֲנָשִׁ֑ים רִדְפ֥וּ מַהֵ֛ר אַחֲרֵיהֶ֖ם כִּ֥י תַשִּׂיגֽוּם׃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85EE071" w14:textId="77777777">
        <w:trPr>
          <w:jc w:val="center"/>
        </w:trPr>
        <w:tc>
          <w:tcPr>
            <w:tcW w:w="1728" w:type="auto"/>
            <w:vAlign w:val="center"/>
          </w:tcPr>
          <w:p w14:paraId="7A30FD46" w14:textId="77777777" w:rsidR="00D32106" w:rsidRDefault="00000000">
            <w:r>
              <w:rPr>
                <w:sz w:val="16"/>
              </w:rPr>
              <w:t>ee839b49</w:t>
            </w:r>
          </w:p>
        </w:tc>
        <w:tc>
          <w:tcPr>
            <w:tcW w:w="1728" w:type="auto"/>
          </w:tcPr>
          <w:p w14:paraId="447169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E2A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B80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1A7DF4" w14:textId="4D2AD865" w:rsidR="00D32106" w:rsidRDefault="0014677D">
            <w:proofErr w:type="spellStart"/>
            <w:r>
              <w:t>clause_x</w:t>
            </w:r>
            <w:proofErr w:type="spellEnd"/>
          </w:p>
        </w:tc>
      </w:tr>
      <w:tr w:rsidR="00D32106" w14:paraId="671CE3DE" w14:textId="77777777">
        <w:trPr>
          <w:jc w:val="center"/>
        </w:trPr>
        <w:tc>
          <w:tcPr>
            <w:tcW w:w="1728" w:type="auto"/>
            <w:vAlign w:val="center"/>
          </w:tcPr>
          <w:p w14:paraId="1AD530FC" w14:textId="77777777" w:rsidR="00D32106" w:rsidRDefault="00000000">
            <w:r>
              <w:rPr>
                <w:sz w:val="16"/>
              </w:rPr>
              <w:t>43656319</w:t>
            </w:r>
          </w:p>
        </w:tc>
        <w:tc>
          <w:tcPr>
            <w:tcW w:w="1728" w:type="auto"/>
          </w:tcPr>
          <w:p w14:paraId="7FC4F6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32A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6F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2C2891" w14:textId="08CFFD9F" w:rsidR="00D32106" w:rsidRDefault="0014677D">
            <w:proofErr w:type="spellStart"/>
            <w:r>
              <w:t>ach_rd</w:t>
            </w:r>
            <w:proofErr w:type="spellEnd"/>
          </w:p>
        </w:tc>
      </w:tr>
      <w:tr w:rsidR="00D32106" w14:paraId="6C229C5D" w14:textId="77777777">
        <w:trPr>
          <w:jc w:val="center"/>
        </w:trPr>
        <w:tc>
          <w:tcPr>
            <w:tcW w:w="1728" w:type="auto"/>
            <w:vAlign w:val="center"/>
          </w:tcPr>
          <w:p w14:paraId="5A5EA765" w14:textId="77777777" w:rsidR="00D32106" w:rsidRDefault="00000000">
            <w:r>
              <w:rPr>
                <w:sz w:val="16"/>
              </w:rPr>
              <w:t>bead8edb</w:t>
            </w:r>
          </w:p>
        </w:tc>
        <w:tc>
          <w:tcPr>
            <w:tcW w:w="1728" w:type="auto"/>
          </w:tcPr>
          <w:p w14:paraId="7C48AF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7510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15AF81" w14:textId="77777777" w:rsidR="00D32106" w:rsidRDefault="00000000">
            <w:r>
              <w:t xml:space="preserve">סְגֹּ֗ור </w:t>
            </w:r>
          </w:p>
        </w:tc>
        <w:tc>
          <w:tcPr>
            <w:tcW w:w="1728" w:type="auto"/>
          </w:tcPr>
          <w:p w14:paraId="4BFAB5F0" w14:textId="7C895710" w:rsidR="00D32106" w:rsidRDefault="0014677D">
            <w:r>
              <w:t>inf</w:t>
            </w:r>
          </w:p>
        </w:tc>
      </w:tr>
      <w:tr w:rsidR="00D32106" w14:paraId="1CAE701E" w14:textId="77777777">
        <w:trPr>
          <w:jc w:val="center"/>
        </w:trPr>
        <w:tc>
          <w:tcPr>
            <w:tcW w:w="1728" w:type="auto"/>
            <w:vAlign w:val="center"/>
          </w:tcPr>
          <w:p w14:paraId="06D5965F" w14:textId="77777777" w:rsidR="00D32106" w:rsidRDefault="00000000">
            <w:r>
              <w:rPr>
                <w:sz w:val="16"/>
              </w:rPr>
              <w:t>51920571</w:t>
            </w:r>
          </w:p>
        </w:tc>
        <w:tc>
          <w:tcPr>
            <w:tcW w:w="1728" w:type="auto"/>
          </w:tcPr>
          <w:p w14:paraId="4AF674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D7C9B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627055" w14:textId="77777777" w:rsidR="00D32106" w:rsidRDefault="00000000">
            <w:r>
              <w:t xml:space="preserve">בַּחֹ֨שֶׁךְ֙ </w:t>
            </w:r>
          </w:p>
        </w:tc>
        <w:tc>
          <w:tcPr>
            <w:tcW w:w="1728" w:type="auto"/>
          </w:tcPr>
          <w:p w14:paraId="6B7C5AA6" w14:textId="77777777" w:rsidR="00D32106" w:rsidRDefault="00000000">
            <w:r>
              <w:t>1.1.1.1</w:t>
            </w:r>
          </w:p>
        </w:tc>
      </w:tr>
    </w:tbl>
    <w:p w14:paraId="6B0FF242" w14:textId="77777777" w:rsidR="00D32106" w:rsidRDefault="00000000">
      <w:r>
        <w:br/>
      </w:r>
    </w:p>
    <w:p w14:paraId="5DCDB321" w14:textId="77777777" w:rsidR="00D32106" w:rsidRDefault="00000000">
      <w:pPr>
        <w:pStyle w:val="Reference"/>
      </w:pPr>
      <w:hyperlink r:id="rId342">
        <w:r>
          <w:t>Joshua 3:1</w:t>
        </w:r>
      </w:hyperlink>
    </w:p>
    <w:p w14:paraId="375DDB38" w14:textId="77777777" w:rsidR="00D32106" w:rsidRDefault="00000000">
      <w:pPr>
        <w:pStyle w:val="Hebrew"/>
      </w:pPr>
      <w:r>
        <w:t xml:space="preserve">וַיַּשְׁכֵּם֩ יְהֹושֻׁ֨עַ בַּבֹּ֜קֶר </w:t>
      </w:r>
    </w:p>
    <w:p w14:paraId="26AFD2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113942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113943</w:t>
      </w:r>
      <w:r>
        <w:rPr>
          <w:rFonts w:ascii="Times New Roman" w:hAnsi="Times New Roman"/>
          <w:color w:val="828282"/>
          <w:rtl/>
        </w:rPr>
        <w:t xml:space="preserve">יַּשְׁכֵּם֩ </w:t>
      </w:r>
      <w:r>
        <w:rPr>
          <w:color w:val="FF0000"/>
          <w:vertAlign w:val="superscript"/>
          <w:rtl/>
        </w:rPr>
        <w:t>113944</w:t>
      </w:r>
      <w:r>
        <w:rPr>
          <w:rFonts w:ascii="Times New Roman" w:hAnsi="Times New Roman"/>
          <w:color w:val="828282"/>
          <w:rtl/>
        </w:rPr>
        <w:t xml:space="preserve">יְהֹושֻׁ֨עַ </w:t>
      </w:r>
      <w:r>
        <w:rPr>
          <w:color w:val="FF0000"/>
          <w:vertAlign w:val="superscript"/>
          <w:rtl/>
        </w:rPr>
        <w:t>113945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113946113947</w:t>
      </w:r>
      <w:r>
        <w:rPr>
          <w:rFonts w:ascii="Times New Roman" w:hAnsi="Times New Roman"/>
          <w:color w:val="828282"/>
          <w:rtl/>
        </w:rPr>
        <w:t xml:space="preserve">בֹּ֜קֶר </w:t>
      </w:r>
    </w:p>
    <w:p w14:paraId="421FED15" w14:textId="77777777" w:rsidR="00D32106" w:rsidRDefault="00000000">
      <w:pPr>
        <w:pStyle w:val="Hebrew"/>
      </w:pPr>
      <w:r>
        <w:rPr>
          <w:color w:val="828282"/>
        </w:rPr>
        <w:t xml:space="preserve">וַיַּשְׁכֵּם֩ יְהֹושֻׁ֨עַ בַּבֹּ֜קֶר וַיִּסְע֣וּ מֵֽהַשִּׁטִּ֗ים וַיָּבֹ֨אוּ֙ עַד־הַיַּרְדֵּ֔ן ה֖וּא וְכָל־בְּנֵ֣י יִשְׂרָאֵ֑ל וַיָּלִ֥נוּ שָׁ֖ם טֶ֥רֶם יַעֲבֹֽרוּ׃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076"/>
      </w:tblGrid>
      <w:tr w:rsidR="00D32106" w14:paraId="0A47C51D" w14:textId="77777777">
        <w:trPr>
          <w:jc w:val="center"/>
        </w:trPr>
        <w:tc>
          <w:tcPr>
            <w:tcW w:w="1728" w:type="auto"/>
            <w:vAlign w:val="center"/>
          </w:tcPr>
          <w:p w14:paraId="5DD71073" w14:textId="77777777" w:rsidR="00D32106" w:rsidRDefault="00000000">
            <w:r>
              <w:rPr>
                <w:sz w:val="16"/>
              </w:rPr>
              <w:t>95b51c01</w:t>
            </w:r>
          </w:p>
        </w:tc>
        <w:tc>
          <w:tcPr>
            <w:tcW w:w="1728" w:type="auto"/>
          </w:tcPr>
          <w:p w14:paraId="1E9EF3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118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80F0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D8C30" w14:textId="77777777" w:rsidR="00D32106" w:rsidRDefault="00000000">
            <w:r>
              <w:t>clause_x</w:t>
            </w:r>
          </w:p>
        </w:tc>
      </w:tr>
      <w:tr w:rsidR="00D32106" w14:paraId="1CB3242A" w14:textId="77777777">
        <w:trPr>
          <w:jc w:val="center"/>
        </w:trPr>
        <w:tc>
          <w:tcPr>
            <w:tcW w:w="1728" w:type="auto"/>
            <w:vAlign w:val="center"/>
          </w:tcPr>
          <w:p w14:paraId="7E619B6F" w14:textId="77777777" w:rsidR="00D32106" w:rsidRDefault="00000000">
            <w:r>
              <w:rPr>
                <w:sz w:val="16"/>
              </w:rPr>
              <w:t>d7f962e2</w:t>
            </w:r>
          </w:p>
        </w:tc>
        <w:tc>
          <w:tcPr>
            <w:tcW w:w="1728" w:type="auto"/>
          </w:tcPr>
          <w:p w14:paraId="0194F0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9DA5B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F8F0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267DC0" w14:textId="4F63FE56" w:rsidR="00D32106" w:rsidRDefault="007974E8">
            <w:proofErr w:type="spellStart"/>
            <w:r>
              <w:t>ach_rd</w:t>
            </w:r>
            <w:proofErr w:type="spellEnd"/>
          </w:p>
        </w:tc>
      </w:tr>
      <w:tr w:rsidR="00D32106" w14:paraId="2890C7D5" w14:textId="77777777">
        <w:trPr>
          <w:jc w:val="center"/>
        </w:trPr>
        <w:tc>
          <w:tcPr>
            <w:tcW w:w="1728" w:type="auto"/>
            <w:vAlign w:val="center"/>
          </w:tcPr>
          <w:p w14:paraId="1F7F2AF0" w14:textId="77777777" w:rsidR="00D32106" w:rsidRDefault="00000000">
            <w:r>
              <w:rPr>
                <w:sz w:val="16"/>
              </w:rPr>
              <w:t>d101f645</w:t>
            </w:r>
          </w:p>
        </w:tc>
        <w:tc>
          <w:tcPr>
            <w:tcW w:w="1728" w:type="auto"/>
          </w:tcPr>
          <w:p w14:paraId="6C9EFE3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8AA9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488AAC4" w14:textId="77777777" w:rsidR="00D32106" w:rsidRDefault="00000000">
            <w:r>
              <w:t xml:space="preserve">יַּשְׁכֵּם֩ </w:t>
            </w:r>
          </w:p>
        </w:tc>
        <w:tc>
          <w:tcPr>
            <w:tcW w:w="1728" w:type="auto"/>
          </w:tcPr>
          <w:p w14:paraId="2A0BFA5F" w14:textId="77777777" w:rsidR="00D32106" w:rsidRDefault="00000000">
            <w:r>
              <w:t>past</w:t>
            </w:r>
          </w:p>
        </w:tc>
      </w:tr>
      <w:tr w:rsidR="00D32106" w14:paraId="2459F5F3" w14:textId="77777777">
        <w:trPr>
          <w:jc w:val="center"/>
        </w:trPr>
        <w:tc>
          <w:tcPr>
            <w:tcW w:w="1728" w:type="auto"/>
            <w:vAlign w:val="center"/>
          </w:tcPr>
          <w:p w14:paraId="554F0E7E" w14:textId="77777777" w:rsidR="00D32106" w:rsidRDefault="00000000">
            <w:r>
              <w:rPr>
                <w:sz w:val="16"/>
              </w:rPr>
              <w:t>3cb76cc9</w:t>
            </w:r>
          </w:p>
        </w:tc>
        <w:tc>
          <w:tcPr>
            <w:tcW w:w="1728" w:type="auto"/>
          </w:tcPr>
          <w:p w14:paraId="54EBE8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9561D5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B11807" w14:textId="77777777" w:rsidR="00D32106" w:rsidRDefault="00000000">
            <w:r>
              <w:t xml:space="preserve">בַּבֹּ֜קֶר </w:t>
            </w:r>
          </w:p>
        </w:tc>
        <w:tc>
          <w:tcPr>
            <w:tcW w:w="1728" w:type="auto"/>
          </w:tcPr>
          <w:p w14:paraId="5FF3BB01" w14:textId="77777777" w:rsidR="00D32106" w:rsidRDefault="00000000">
            <w:r>
              <w:t>1.1.1.1</w:t>
            </w:r>
          </w:p>
        </w:tc>
      </w:tr>
    </w:tbl>
    <w:p w14:paraId="2A3D23ED" w14:textId="77777777" w:rsidR="00D32106" w:rsidRDefault="00000000">
      <w:r>
        <w:br/>
      </w:r>
    </w:p>
    <w:p w14:paraId="0697FADE" w14:textId="77777777" w:rsidR="00D32106" w:rsidRDefault="00000000">
      <w:pPr>
        <w:pStyle w:val="Reference"/>
      </w:pPr>
      <w:hyperlink r:id="rId343">
        <w:r>
          <w:t>Joshua 4:14</w:t>
        </w:r>
      </w:hyperlink>
    </w:p>
    <w:p w14:paraId="0F7FB9DE" w14:textId="77777777" w:rsidR="00D32106" w:rsidRDefault="00000000">
      <w:pPr>
        <w:pStyle w:val="Hebrew"/>
      </w:pPr>
      <w:r>
        <w:t xml:space="preserve">בַּיֹּ֣ום הַה֗וּא גִּדַּ֤ל יְהוָה֙ אֶת־יְהֹושֻׁ֔עַ בְּעֵינֵ֖י כָּל־יִשְׂרָאֵ֑ל </w:t>
      </w:r>
    </w:p>
    <w:p w14:paraId="320A3B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114721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114722114723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114724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114725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114726</w:t>
      </w:r>
      <w:r>
        <w:rPr>
          <w:rFonts w:ascii="Times New Roman" w:hAnsi="Times New Roman"/>
          <w:color w:val="828282"/>
          <w:rtl/>
        </w:rPr>
        <w:t xml:space="preserve">גִּדַּ֤ל </w:t>
      </w:r>
      <w:r>
        <w:rPr>
          <w:color w:val="FF0000"/>
          <w:vertAlign w:val="superscript"/>
          <w:rtl/>
        </w:rPr>
        <w:t>114727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114728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114729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114730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114731</w:t>
      </w:r>
      <w:r>
        <w:rPr>
          <w:rFonts w:ascii="Times New Roman" w:hAnsi="Times New Roman"/>
          <w:color w:val="828282"/>
          <w:rtl/>
        </w:rPr>
        <w:t xml:space="preserve">עֵינֵ֖י </w:t>
      </w:r>
      <w:r>
        <w:rPr>
          <w:color w:val="FF0000"/>
          <w:vertAlign w:val="superscript"/>
          <w:rtl/>
        </w:rPr>
        <w:t>114732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114733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4D941DB9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גִּדַּ֤ל יְהוָה֙ אֶת־יְהֹושֻׁ֔עַ בְּעֵינֵ֖י כָּל־יִשְׂרָאֵ֑ל וַיִּֽרְא֣וּ אֹתֹ֔ו כַּאֲשֶׁ֛ר יָרְא֥וּ אֶת־מֹשֶׁ֖ה כָּל־יְמֵ֥י חַיָּֽיו׃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7E55186B" w14:textId="77777777">
        <w:trPr>
          <w:jc w:val="center"/>
        </w:trPr>
        <w:tc>
          <w:tcPr>
            <w:tcW w:w="1728" w:type="auto"/>
            <w:vAlign w:val="center"/>
          </w:tcPr>
          <w:p w14:paraId="4645323A" w14:textId="77777777" w:rsidR="00D32106" w:rsidRDefault="00000000">
            <w:r>
              <w:rPr>
                <w:sz w:val="16"/>
              </w:rPr>
              <w:t>60affd6c</w:t>
            </w:r>
          </w:p>
        </w:tc>
        <w:tc>
          <w:tcPr>
            <w:tcW w:w="1728" w:type="auto"/>
          </w:tcPr>
          <w:p w14:paraId="67A4A3C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ADDE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90E3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820DB8" w14:textId="77777777" w:rsidR="00D32106" w:rsidRDefault="00000000">
            <w:r>
              <w:t>x_clause</w:t>
            </w:r>
          </w:p>
        </w:tc>
      </w:tr>
      <w:tr w:rsidR="00D32106" w14:paraId="25F4E25E" w14:textId="77777777">
        <w:trPr>
          <w:jc w:val="center"/>
        </w:trPr>
        <w:tc>
          <w:tcPr>
            <w:tcW w:w="1728" w:type="auto"/>
            <w:vAlign w:val="center"/>
          </w:tcPr>
          <w:p w14:paraId="2196B324" w14:textId="77777777" w:rsidR="00D32106" w:rsidRDefault="00000000">
            <w:r>
              <w:rPr>
                <w:sz w:val="16"/>
              </w:rPr>
              <w:t>0f1c1a08</w:t>
            </w:r>
          </w:p>
        </w:tc>
        <w:tc>
          <w:tcPr>
            <w:tcW w:w="1728" w:type="auto"/>
          </w:tcPr>
          <w:p w14:paraId="2D631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41C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72F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669C7" w14:textId="27643E80" w:rsidR="00D32106" w:rsidRDefault="00536625">
            <w:proofErr w:type="spellStart"/>
            <w:r>
              <w:t>ach_id</w:t>
            </w:r>
            <w:proofErr w:type="spellEnd"/>
          </w:p>
        </w:tc>
      </w:tr>
      <w:tr w:rsidR="00D32106" w14:paraId="1DF5B818" w14:textId="77777777">
        <w:trPr>
          <w:jc w:val="center"/>
        </w:trPr>
        <w:tc>
          <w:tcPr>
            <w:tcW w:w="1728" w:type="auto"/>
            <w:vAlign w:val="center"/>
          </w:tcPr>
          <w:p w14:paraId="3E9CF947" w14:textId="77777777" w:rsidR="00D32106" w:rsidRDefault="00000000">
            <w:r>
              <w:rPr>
                <w:sz w:val="16"/>
              </w:rPr>
              <w:t>3e2b8d92</w:t>
            </w:r>
          </w:p>
        </w:tc>
        <w:tc>
          <w:tcPr>
            <w:tcW w:w="1728" w:type="auto"/>
          </w:tcPr>
          <w:p w14:paraId="2713FD6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EDEF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193852" w14:textId="77777777" w:rsidR="00D32106" w:rsidRDefault="00000000">
            <w:r>
              <w:t xml:space="preserve">גִּדַּ֤ל </w:t>
            </w:r>
          </w:p>
        </w:tc>
        <w:tc>
          <w:tcPr>
            <w:tcW w:w="1728" w:type="auto"/>
          </w:tcPr>
          <w:p w14:paraId="1D92A5F7" w14:textId="77777777" w:rsidR="00D32106" w:rsidRDefault="00000000">
            <w:r>
              <w:t>past</w:t>
            </w:r>
          </w:p>
        </w:tc>
      </w:tr>
      <w:tr w:rsidR="00D32106" w14:paraId="417FF65F" w14:textId="77777777">
        <w:trPr>
          <w:jc w:val="center"/>
        </w:trPr>
        <w:tc>
          <w:tcPr>
            <w:tcW w:w="1728" w:type="auto"/>
            <w:vAlign w:val="center"/>
          </w:tcPr>
          <w:p w14:paraId="76A42F81" w14:textId="77777777" w:rsidR="00D32106" w:rsidRDefault="00000000">
            <w:r>
              <w:rPr>
                <w:sz w:val="16"/>
              </w:rPr>
              <w:t>042268d1</w:t>
            </w:r>
          </w:p>
        </w:tc>
        <w:tc>
          <w:tcPr>
            <w:tcW w:w="1728" w:type="auto"/>
          </w:tcPr>
          <w:p w14:paraId="13BF70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4457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E52F1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D4B6C21" w14:textId="77777777" w:rsidR="00D32106" w:rsidRDefault="00000000">
            <w:r>
              <w:t>1.1.1.2.1.1</w:t>
            </w:r>
          </w:p>
        </w:tc>
      </w:tr>
    </w:tbl>
    <w:p w14:paraId="651B76D2" w14:textId="77777777" w:rsidR="00D32106" w:rsidRDefault="00000000">
      <w:r>
        <w:br/>
      </w:r>
    </w:p>
    <w:p w14:paraId="69AA4E19" w14:textId="77777777" w:rsidR="00D32106" w:rsidRDefault="00000000">
      <w:pPr>
        <w:pStyle w:val="Reference"/>
      </w:pPr>
      <w:hyperlink r:id="rId344">
        <w:r>
          <w:t>Joshua 4:19</w:t>
        </w:r>
      </w:hyperlink>
    </w:p>
    <w:p w14:paraId="4582FFEE" w14:textId="77777777" w:rsidR="00D32106" w:rsidRDefault="00000000">
      <w:pPr>
        <w:pStyle w:val="Hebrew"/>
      </w:pPr>
      <w:r>
        <w:t xml:space="preserve">וְהָעָ֗ם עָלוּ֙ מִן־הַיַּרְדֵּ֔ן בֶּעָשֹׂ֖ור לַחֹ֣דֶשׁ הָרִאשֹׁ֑ון </w:t>
      </w:r>
    </w:p>
    <w:p w14:paraId="4DA1280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114814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114815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114816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114817</w:t>
      </w:r>
      <w:r>
        <w:rPr>
          <w:rFonts w:ascii="Times New Roman" w:hAnsi="Times New Roman"/>
          <w:color w:val="828282"/>
          <w:rtl/>
        </w:rPr>
        <w:t xml:space="preserve">עָלוּ֙ </w:t>
      </w:r>
      <w:r>
        <w:rPr>
          <w:color w:val="FF0000"/>
          <w:vertAlign w:val="superscript"/>
          <w:rtl/>
        </w:rPr>
        <w:t>114818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114819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114820</w:t>
      </w:r>
      <w:r>
        <w:rPr>
          <w:rFonts w:ascii="Times New Roman" w:hAnsi="Times New Roman"/>
          <w:color w:val="828282"/>
          <w:rtl/>
        </w:rPr>
        <w:t xml:space="preserve">יַּרְדֵּ֔ן </w:t>
      </w:r>
      <w:r>
        <w:rPr>
          <w:color w:val="FF0000"/>
          <w:vertAlign w:val="superscript"/>
          <w:rtl/>
        </w:rPr>
        <w:t>114821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114822114823</w:t>
      </w:r>
      <w:r>
        <w:rPr>
          <w:rFonts w:ascii="Times New Roman" w:hAnsi="Times New Roman"/>
          <w:color w:val="828282"/>
          <w:rtl/>
        </w:rPr>
        <w:t xml:space="preserve">עָשֹׂ֖ור </w:t>
      </w:r>
      <w:r>
        <w:rPr>
          <w:color w:val="FF0000"/>
          <w:vertAlign w:val="superscript"/>
          <w:rtl/>
        </w:rPr>
        <w:t>114824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114825114826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114827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114828</w:t>
      </w:r>
      <w:r>
        <w:rPr>
          <w:rFonts w:ascii="Times New Roman" w:hAnsi="Times New Roman"/>
          <w:color w:val="828282"/>
          <w:rtl/>
        </w:rPr>
        <w:t xml:space="preserve">רִאשֹׁ֑ון </w:t>
      </w:r>
    </w:p>
    <w:p w14:paraId="3A8A455A" w14:textId="77777777" w:rsidR="00D32106" w:rsidRDefault="00000000">
      <w:pPr>
        <w:pStyle w:val="Hebrew"/>
      </w:pPr>
      <w:r>
        <w:rPr>
          <w:color w:val="828282"/>
        </w:rPr>
        <w:t xml:space="preserve">וְהָעָ֗ם עָלוּ֙ מִן־הַיַּרְדֵּ֔ן בֶּעָשֹׂ֖ור לַחֹ֣דֶשׁ הָרִאשֹׁ֑ון וַֽיַּחֲנוּ֙ בַּגִּלְגָּ֔ל בִּקְצֵ֖ה מִזְרַ֥ח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833"/>
        <w:gridCol w:w="1256"/>
      </w:tblGrid>
      <w:tr w:rsidR="00D32106" w14:paraId="5D65EAF4" w14:textId="77777777">
        <w:trPr>
          <w:jc w:val="center"/>
        </w:trPr>
        <w:tc>
          <w:tcPr>
            <w:tcW w:w="1728" w:type="auto"/>
            <w:vAlign w:val="center"/>
          </w:tcPr>
          <w:p w14:paraId="6593643C" w14:textId="77777777" w:rsidR="00D32106" w:rsidRDefault="00000000">
            <w:r>
              <w:rPr>
                <w:sz w:val="16"/>
              </w:rPr>
              <w:t>47fa0256</w:t>
            </w:r>
          </w:p>
        </w:tc>
        <w:tc>
          <w:tcPr>
            <w:tcW w:w="1728" w:type="auto"/>
          </w:tcPr>
          <w:p w14:paraId="62794A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1DC9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BE80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4EF04F" w14:textId="77777777" w:rsidR="00D32106" w:rsidRDefault="00000000">
            <w:r>
              <w:t>clause_x</w:t>
            </w:r>
          </w:p>
        </w:tc>
      </w:tr>
      <w:tr w:rsidR="00D32106" w14:paraId="7372D514" w14:textId="77777777">
        <w:trPr>
          <w:jc w:val="center"/>
        </w:trPr>
        <w:tc>
          <w:tcPr>
            <w:tcW w:w="1728" w:type="auto"/>
            <w:vAlign w:val="center"/>
          </w:tcPr>
          <w:p w14:paraId="29F36DD4" w14:textId="77777777" w:rsidR="00D32106" w:rsidRDefault="00000000">
            <w:r>
              <w:rPr>
                <w:sz w:val="16"/>
              </w:rPr>
              <w:t>7bbc2b97</w:t>
            </w:r>
          </w:p>
        </w:tc>
        <w:tc>
          <w:tcPr>
            <w:tcW w:w="1728" w:type="auto"/>
          </w:tcPr>
          <w:p w14:paraId="7AC93A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C3FA7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6D15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760A1" w14:textId="7F55C8DE" w:rsidR="00D32106" w:rsidRDefault="00FC521F">
            <w:proofErr w:type="spellStart"/>
            <w:r>
              <w:t>acc_in</w:t>
            </w:r>
            <w:proofErr w:type="spellEnd"/>
          </w:p>
        </w:tc>
      </w:tr>
      <w:tr w:rsidR="00D32106" w14:paraId="79660FA2" w14:textId="77777777">
        <w:trPr>
          <w:jc w:val="center"/>
        </w:trPr>
        <w:tc>
          <w:tcPr>
            <w:tcW w:w="1728" w:type="auto"/>
            <w:vAlign w:val="center"/>
          </w:tcPr>
          <w:p w14:paraId="1765633E" w14:textId="77777777" w:rsidR="00D32106" w:rsidRDefault="00000000">
            <w:r>
              <w:rPr>
                <w:sz w:val="16"/>
              </w:rPr>
              <w:t>2fdc8900</w:t>
            </w:r>
          </w:p>
        </w:tc>
        <w:tc>
          <w:tcPr>
            <w:tcW w:w="1728" w:type="auto"/>
          </w:tcPr>
          <w:p w14:paraId="279D087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5B31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757573" w14:textId="77777777" w:rsidR="00D32106" w:rsidRDefault="00000000">
            <w:r>
              <w:t xml:space="preserve">עָלוּ֙ </w:t>
            </w:r>
          </w:p>
        </w:tc>
        <w:tc>
          <w:tcPr>
            <w:tcW w:w="1728" w:type="auto"/>
          </w:tcPr>
          <w:p w14:paraId="04277953" w14:textId="77777777" w:rsidR="00D32106" w:rsidRDefault="00000000">
            <w:r>
              <w:t>past</w:t>
            </w:r>
          </w:p>
        </w:tc>
      </w:tr>
      <w:tr w:rsidR="00D32106" w14:paraId="6DFADC2B" w14:textId="77777777">
        <w:trPr>
          <w:jc w:val="center"/>
        </w:trPr>
        <w:tc>
          <w:tcPr>
            <w:tcW w:w="1728" w:type="auto"/>
            <w:vAlign w:val="center"/>
          </w:tcPr>
          <w:p w14:paraId="5B72B9AE" w14:textId="77777777" w:rsidR="00D32106" w:rsidRDefault="00000000">
            <w:r>
              <w:rPr>
                <w:sz w:val="16"/>
              </w:rPr>
              <w:t>609cd96a</w:t>
            </w:r>
          </w:p>
        </w:tc>
        <w:tc>
          <w:tcPr>
            <w:tcW w:w="1728" w:type="auto"/>
          </w:tcPr>
          <w:p w14:paraId="5B4A1D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5CA62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5F10A5" w14:textId="77777777" w:rsidR="00D32106" w:rsidRDefault="00000000">
            <w:r>
              <w:t xml:space="preserve">בֶּעָשֹׂ֖ור לַחֹ֣דֶשׁ הָרִאשֹׁ֑ון </w:t>
            </w:r>
          </w:p>
        </w:tc>
        <w:tc>
          <w:tcPr>
            <w:tcW w:w="1728" w:type="auto"/>
          </w:tcPr>
          <w:p w14:paraId="700E41AF" w14:textId="09368598" w:rsidR="00D32106" w:rsidRDefault="00000000">
            <w:r>
              <w:t>1.1.1</w:t>
            </w:r>
            <w:r w:rsidR="00FB6B14">
              <w:t>.2.4.1</w:t>
            </w:r>
          </w:p>
        </w:tc>
      </w:tr>
    </w:tbl>
    <w:p w14:paraId="4BDD58BA" w14:textId="77777777" w:rsidR="00D32106" w:rsidRDefault="00000000">
      <w:r>
        <w:br/>
      </w:r>
    </w:p>
    <w:p w14:paraId="05A1C232" w14:textId="77777777" w:rsidR="00D32106" w:rsidRDefault="00000000">
      <w:pPr>
        <w:pStyle w:val="Reference"/>
      </w:pPr>
      <w:hyperlink r:id="rId345">
        <w:r>
          <w:t>Joshua 5:2</w:t>
        </w:r>
      </w:hyperlink>
    </w:p>
    <w:p w14:paraId="29A3BDD9" w14:textId="77777777" w:rsidR="00D32106" w:rsidRDefault="00000000">
      <w:pPr>
        <w:pStyle w:val="Hebrew"/>
      </w:pPr>
      <w:r>
        <w:t xml:space="preserve">בָּעֵ֣ת הַהִ֗יא אָמַ֤ר יְהוָה֙ אֶל־יְהֹושֻׁ֔עַ </w:t>
      </w:r>
    </w:p>
    <w:p w14:paraId="09B704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114988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114989114990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114991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114992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114993</w:t>
      </w:r>
      <w:r>
        <w:rPr>
          <w:rFonts w:ascii="Times New Roman" w:hAnsi="Times New Roman"/>
          <w:color w:val="828282"/>
          <w:rtl/>
        </w:rPr>
        <w:t xml:space="preserve">אָמַ֤ר </w:t>
      </w:r>
      <w:r>
        <w:rPr>
          <w:color w:val="FF0000"/>
          <w:vertAlign w:val="superscript"/>
          <w:rtl/>
        </w:rPr>
        <w:t>114994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114995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114996</w:t>
      </w:r>
      <w:r>
        <w:rPr>
          <w:rFonts w:ascii="Times New Roman" w:hAnsi="Times New Roman"/>
          <w:color w:val="828282"/>
          <w:rtl/>
        </w:rPr>
        <w:t xml:space="preserve">יְהֹושֻׁ֔עַ </w:t>
      </w:r>
    </w:p>
    <w:p w14:paraId="4D40E812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אָמַ֤ר יְהוָה֙ אֶל־יְהֹושֻׁ֔עַ עֲשֵׂ֥ה לְךָ֖ חַֽרְבֹ֣ות צֻרִ֑ים וְשׁ֛וּב מֹ֥ל אֶת־בְּנֵֽי־יִשְׂרָאֵ֖ל שֵׁנִֽית׃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5EFE3770" w14:textId="77777777">
        <w:trPr>
          <w:jc w:val="center"/>
        </w:trPr>
        <w:tc>
          <w:tcPr>
            <w:tcW w:w="1728" w:type="auto"/>
            <w:vAlign w:val="center"/>
          </w:tcPr>
          <w:p w14:paraId="4E13D713" w14:textId="77777777" w:rsidR="00D32106" w:rsidRDefault="00000000">
            <w:r>
              <w:rPr>
                <w:sz w:val="16"/>
              </w:rPr>
              <w:t>cabb8591</w:t>
            </w:r>
          </w:p>
        </w:tc>
        <w:tc>
          <w:tcPr>
            <w:tcW w:w="1728" w:type="auto"/>
          </w:tcPr>
          <w:p w14:paraId="6A2EDA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7CE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2A70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36022D" w14:textId="77777777" w:rsidR="00D32106" w:rsidRDefault="00000000">
            <w:r>
              <w:t>x_clause</w:t>
            </w:r>
          </w:p>
        </w:tc>
      </w:tr>
      <w:tr w:rsidR="00D32106" w14:paraId="647017CA" w14:textId="77777777">
        <w:trPr>
          <w:jc w:val="center"/>
        </w:trPr>
        <w:tc>
          <w:tcPr>
            <w:tcW w:w="1728" w:type="auto"/>
            <w:vAlign w:val="center"/>
          </w:tcPr>
          <w:p w14:paraId="59A19B47" w14:textId="77777777" w:rsidR="00D32106" w:rsidRDefault="00000000">
            <w:r>
              <w:rPr>
                <w:sz w:val="16"/>
              </w:rPr>
              <w:t>eda1f428</w:t>
            </w:r>
          </w:p>
        </w:tc>
        <w:tc>
          <w:tcPr>
            <w:tcW w:w="1728" w:type="auto"/>
          </w:tcPr>
          <w:p w14:paraId="27CED9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7E7E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BA61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2DFDD8" w14:textId="77777777" w:rsidR="00D32106" w:rsidRDefault="00000000">
            <w:r>
              <w:t>acc_in</w:t>
            </w:r>
          </w:p>
        </w:tc>
      </w:tr>
      <w:tr w:rsidR="00D32106" w14:paraId="48962558" w14:textId="77777777">
        <w:trPr>
          <w:jc w:val="center"/>
        </w:trPr>
        <w:tc>
          <w:tcPr>
            <w:tcW w:w="1728" w:type="auto"/>
            <w:vAlign w:val="center"/>
          </w:tcPr>
          <w:p w14:paraId="3B4D95CC" w14:textId="77777777" w:rsidR="00D32106" w:rsidRDefault="00000000">
            <w:r>
              <w:rPr>
                <w:sz w:val="16"/>
              </w:rPr>
              <w:t>0b741361</w:t>
            </w:r>
          </w:p>
        </w:tc>
        <w:tc>
          <w:tcPr>
            <w:tcW w:w="1728" w:type="auto"/>
          </w:tcPr>
          <w:p w14:paraId="2A787EC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BA4D06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B7155" w14:textId="77777777" w:rsidR="00D32106" w:rsidRDefault="00000000">
            <w:r>
              <w:t xml:space="preserve">אָמַ֤ר </w:t>
            </w:r>
          </w:p>
        </w:tc>
        <w:tc>
          <w:tcPr>
            <w:tcW w:w="1728" w:type="auto"/>
          </w:tcPr>
          <w:p w14:paraId="79979E05" w14:textId="77777777" w:rsidR="00D32106" w:rsidRDefault="00000000">
            <w:r>
              <w:t>past</w:t>
            </w:r>
          </w:p>
        </w:tc>
      </w:tr>
      <w:tr w:rsidR="00D32106" w14:paraId="3B0B9328" w14:textId="77777777">
        <w:trPr>
          <w:jc w:val="center"/>
        </w:trPr>
        <w:tc>
          <w:tcPr>
            <w:tcW w:w="1728" w:type="auto"/>
            <w:vAlign w:val="center"/>
          </w:tcPr>
          <w:p w14:paraId="432380CD" w14:textId="77777777" w:rsidR="00D32106" w:rsidRDefault="00000000">
            <w:r>
              <w:rPr>
                <w:sz w:val="16"/>
              </w:rPr>
              <w:t>f377115d</w:t>
            </w:r>
          </w:p>
        </w:tc>
        <w:tc>
          <w:tcPr>
            <w:tcW w:w="1728" w:type="auto"/>
          </w:tcPr>
          <w:p w14:paraId="44111E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CCE3A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4669DD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72582836" w14:textId="77777777" w:rsidR="00D32106" w:rsidRDefault="00000000">
            <w:r>
              <w:t>1.1.1.2.1.1</w:t>
            </w:r>
          </w:p>
        </w:tc>
      </w:tr>
    </w:tbl>
    <w:p w14:paraId="461942F7" w14:textId="77777777" w:rsidR="00D32106" w:rsidRDefault="00000000">
      <w:r>
        <w:br/>
      </w:r>
    </w:p>
    <w:p w14:paraId="522AEAFA" w14:textId="77777777" w:rsidR="00D32106" w:rsidRDefault="00000000">
      <w:pPr>
        <w:pStyle w:val="Reference"/>
      </w:pPr>
      <w:hyperlink r:id="rId346">
        <w:r>
          <w:t>Joshua 5:10</w:t>
        </w:r>
      </w:hyperlink>
    </w:p>
    <w:p w14:paraId="53854C37" w14:textId="77777777" w:rsidR="00D32106" w:rsidRDefault="00000000">
      <w:pPr>
        <w:pStyle w:val="Hebrew"/>
      </w:pPr>
      <w:r>
        <w:t xml:space="preserve">וַיַּעֲשׂ֣וּ אֶת־הַפֶּ֡סַח בְּאַרְבָּעָה֩ עָשָׂ֨ר יֹ֥ום לַחֹ֛דֶשׁ בָּעֶ֖רֶב בְּעַֽרְבֹ֥ות יְרִיחֹֽו׃ </w:t>
      </w:r>
    </w:p>
    <w:p w14:paraId="3BC9BA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115199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115200</w:t>
      </w:r>
      <w:r>
        <w:rPr>
          <w:rFonts w:ascii="Times New Roman" w:hAnsi="Times New Roman"/>
          <w:color w:val="828282"/>
          <w:rtl/>
        </w:rPr>
        <w:t xml:space="preserve">יַּעֲשׂ֣וּ </w:t>
      </w:r>
      <w:r>
        <w:rPr>
          <w:color w:val="FF0000"/>
          <w:vertAlign w:val="superscript"/>
          <w:rtl/>
        </w:rPr>
        <w:t>115201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115202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115203</w:t>
      </w:r>
      <w:r>
        <w:rPr>
          <w:rFonts w:ascii="Times New Roman" w:hAnsi="Times New Roman"/>
          <w:color w:val="828282"/>
          <w:rtl/>
        </w:rPr>
        <w:t xml:space="preserve">פֶּ֡סַח </w:t>
      </w:r>
      <w:r>
        <w:rPr>
          <w:color w:val="FF0000"/>
          <w:vertAlign w:val="superscript"/>
          <w:rtl/>
        </w:rPr>
        <w:t>115204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115205</w:t>
      </w:r>
      <w:r>
        <w:rPr>
          <w:rFonts w:ascii="Times New Roman" w:hAnsi="Times New Roman"/>
          <w:color w:val="828282"/>
          <w:rtl/>
        </w:rPr>
        <w:t xml:space="preserve">אַרְבָּעָה֩ </w:t>
      </w:r>
      <w:r>
        <w:rPr>
          <w:color w:val="FF0000"/>
          <w:vertAlign w:val="superscript"/>
          <w:rtl/>
        </w:rPr>
        <w:t>115206</w:t>
      </w:r>
      <w:r>
        <w:rPr>
          <w:rFonts w:ascii="Times New Roman" w:hAnsi="Times New Roman"/>
          <w:color w:val="828282"/>
          <w:rtl/>
        </w:rPr>
        <w:t xml:space="preserve">עָשָׂ֨ר </w:t>
      </w:r>
      <w:r>
        <w:rPr>
          <w:color w:val="FF0000"/>
          <w:vertAlign w:val="superscript"/>
          <w:rtl/>
        </w:rPr>
        <w:t>115207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115208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115209115210</w:t>
      </w:r>
      <w:r>
        <w:rPr>
          <w:rFonts w:ascii="Times New Roman" w:hAnsi="Times New Roman"/>
          <w:color w:val="828282"/>
          <w:rtl/>
        </w:rPr>
        <w:t xml:space="preserve">חֹ֛דֶשׁ </w:t>
      </w:r>
      <w:r>
        <w:rPr>
          <w:color w:val="FF0000"/>
          <w:vertAlign w:val="superscript"/>
          <w:rtl/>
        </w:rPr>
        <w:t>115211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115212115213</w:t>
      </w:r>
      <w:r>
        <w:rPr>
          <w:rFonts w:ascii="Times New Roman" w:hAnsi="Times New Roman"/>
          <w:color w:val="828282"/>
          <w:rtl/>
        </w:rPr>
        <w:t xml:space="preserve">עֶ֖רֶב </w:t>
      </w:r>
      <w:r>
        <w:rPr>
          <w:color w:val="FF0000"/>
          <w:vertAlign w:val="superscript"/>
          <w:rtl/>
        </w:rPr>
        <w:t>115214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115215</w:t>
      </w:r>
      <w:r>
        <w:rPr>
          <w:rFonts w:ascii="Times New Roman" w:hAnsi="Times New Roman"/>
          <w:color w:val="828282"/>
          <w:rtl/>
        </w:rPr>
        <w:t xml:space="preserve">עַֽרְבֹ֥ות </w:t>
      </w:r>
      <w:r>
        <w:rPr>
          <w:color w:val="FF0000"/>
          <w:vertAlign w:val="superscript"/>
          <w:rtl/>
        </w:rPr>
        <w:t>115216</w:t>
      </w:r>
      <w:r>
        <w:rPr>
          <w:rFonts w:ascii="Times New Roman" w:hAnsi="Times New Roman"/>
          <w:color w:val="828282"/>
          <w:rtl/>
        </w:rPr>
        <w:t xml:space="preserve">יְרִיחֹֽו׃ </w:t>
      </w:r>
    </w:p>
    <w:p w14:paraId="44F8A5F8" w14:textId="77777777" w:rsidR="00D32106" w:rsidRDefault="00000000">
      <w:pPr>
        <w:pStyle w:val="Hebrew"/>
      </w:pPr>
      <w:r>
        <w:rPr>
          <w:color w:val="828282"/>
        </w:rPr>
        <w:t xml:space="preserve">וַיַּחֲנ֥וּ בְנֵֽי־יִשְׂרָאֵ֖ל בַּגִּלְגָּ֑ל וַיַּעֲשׂ֣וּ אֶת־הַפֶּ֡סַח בְּאַרְבָּעָה֩ עָשָׂ֨ר יֹ֥ום לַחֹ֛דֶשׁ בָּעֶ֖רֶב בְּעַֽרְבֹ֥ות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72"/>
        <w:gridCol w:w="1076"/>
      </w:tblGrid>
      <w:tr w:rsidR="00D32106" w14:paraId="772E263E" w14:textId="77777777">
        <w:trPr>
          <w:jc w:val="center"/>
        </w:trPr>
        <w:tc>
          <w:tcPr>
            <w:tcW w:w="1728" w:type="auto"/>
            <w:vAlign w:val="center"/>
          </w:tcPr>
          <w:p w14:paraId="1203EF77" w14:textId="77777777" w:rsidR="00D32106" w:rsidRDefault="00000000">
            <w:r>
              <w:rPr>
                <w:sz w:val="16"/>
              </w:rPr>
              <w:t>8e5b8b9c</w:t>
            </w:r>
          </w:p>
        </w:tc>
        <w:tc>
          <w:tcPr>
            <w:tcW w:w="1728" w:type="auto"/>
          </w:tcPr>
          <w:p w14:paraId="3C066FF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011D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BD5D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9E04E3" w14:textId="77777777" w:rsidR="00D32106" w:rsidRDefault="00000000">
            <w:r>
              <w:t>clause_x</w:t>
            </w:r>
          </w:p>
        </w:tc>
      </w:tr>
      <w:tr w:rsidR="00D32106" w14:paraId="3656C5C8" w14:textId="77777777">
        <w:trPr>
          <w:jc w:val="center"/>
        </w:trPr>
        <w:tc>
          <w:tcPr>
            <w:tcW w:w="1728" w:type="auto"/>
            <w:vAlign w:val="center"/>
          </w:tcPr>
          <w:p w14:paraId="407E180D" w14:textId="77777777" w:rsidR="00D32106" w:rsidRDefault="00000000">
            <w:r>
              <w:rPr>
                <w:sz w:val="16"/>
              </w:rPr>
              <w:t>1377141a</w:t>
            </w:r>
          </w:p>
        </w:tc>
        <w:tc>
          <w:tcPr>
            <w:tcW w:w="1728" w:type="auto"/>
          </w:tcPr>
          <w:p w14:paraId="406D8A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694FA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2109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6A62A3" w14:textId="57A26101" w:rsidR="00D32106" w:rsidRDefault="00D81538">
            <w:proofErr w:type="spellStart"/>
            <w:r>
              <w:t>acc_</w:t>
            </w:r>
            <w:r w:rsidR="00675A45">
              <w:t>un</w:t>
            </w:r>
            <w:proofErr w:type="spellEnd"/>
          </w:p>
        </w:tc>
      </w:tr>
      <w:tr w:rsidR="00D32106" w14:paraId="23EF2A8B" w14:textId="77777777">
        <w:trPr>
          <w:jc w:val="center"/>
        </w:trPr>
        <w:tc>
          <w:tcPr>
            <w:tcW w:w="1728" w:type="auto"/>
            <w:vAlign w:val="center"/>
          </w:tcPr>
          <w:p w14:paraId="39EE56D5" w14:textId="77777777" w:rsidR="00D32106" w:rsidRDefault="00000000">
            <w:r>
              <w:rPr>
                <w:sz w:val="16"/>
              </w:rPr>
              <w:t>6576fd43</w:t>
            </w:r>
          </w:p>
        </w:tc>
        <w:tc>
          <w:tcPr>
            <w:tcW w:w="1728" w:type="auto"/>
          </w:tcPr>
          <w:p w14:paraId="078606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BBA871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DC72CF" w14:textId="77777777" w:rsidR="00D32106" w:rsidRDefault="00000000">
            <w:r>
              <w:t xml:space="preserve">יַּעֲשׂ֣וּ </w:t>
            </w:r>
          </w:p>
        </w:tc>
        <w:tc>
          <w:tcPr>
            <w:tcW w:w="1728" w:type="auto"/>
          </w:tcPr>
          <w:p w14:paraId="0D2D7506" w14:textId="77777777" w:rsidR="00D32106" w:rsidRDefault="00000000">
            <w:r>
              <w:t>past</w:t>
            </w:r>
          </w:p>
        </w:tc>
      </w:tr>
      <w:tr w:rsidR="00D32106" w14:paraId="1A4C4366" w14:textId="77777777">
        <w:trPr>
          <w:jc w:val="center"/>
        </w:trPr>
        <w:tc>
          <w:tcPr>
            <w:tcW w:w="1728" w:type="auto"/>
            <w:vAlign w:val="center"/>
          </w:tcPr>
          <w:p w14:paraId="293FD54A" w14:textId="77777777" w:rsidR="00D32106" w:rsidRDefault="00000000">
            <w:r>
              <w:rPr>
                <w:sz w:val="16"/>
              </w:rPr>
              <w:t>7f86f03b</w:t>
            </w:r>
          </w:p>
        </w:tc>
        <w:tc>
          <w:tcPr>
            <w:tcW w:w="1728" w:type="auto"/>
          </w:tcPr>
          <w:p w14:paraId="10E63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566B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50416" w14:textId="77777777" w:rsidR="00D32106" w:rsidRDefault="00000000">
            <w:commentRangeStart w:id="22"/>
            <w:r>
              <w:t xml:space="preserve">בְּאַרְבָּעָה֩ עָשָׂ֨ר יֹ֥ום לַחֹ֛דֶשׁ בָּעֶ֖רֶב </w:t>
            </w:r>
            <w:commentRangeEnd w:id="22"/>
            <w:r w:rsidR="00D81538">
              <w:rPr>
                <w:rStyle w:val="CommentReference"/>
                <w:rFonts w:asciiTheme="minorHAnsi" w:hAnsiTheme="minorHAnsi"/>
              </w:rPr>
              <w:commentReference w:id="22"/>
            </w:r>
          </w:p>
        </w:tc>
        <w:tc>
          <w:tcPr>
            <w:tcW w:w="1728" w:type="auto"/>
          </w:tcPr>
          <w:p w14:paraId="742A6AB3" w14:textId="43682EF7" w:rsidR="00D32106" w:rsidRDefault="00D32106"/>
        </w:tc>
      </w:tr>
    </w:tbl>
    <w:p w14:paraId="7AC268F5" w14:textId="77777777" w:rsidR="00D32106" w:rsidRDefault="00000000">
      <w:r>
        <w:br/>
      </w:r>
    </w:p>
    <w:p w14:paraId="0F417518" w14:textId="77777777" w:rsidR="00D32106" w:rsidRDefault="00000000">
      <w:pPr>
        <w:pStyle w:val="Reference"/>
      </w:pPr>
      <w:hyperlink r:id="rId347">
        <w:r>
          <w:t>Joshua 5:11</w:t>
        </w:r>
      </w:hyperlink>
    </w:p>
    <w:p w14:paraId="5D35D762" w14:textId="77777777" w:rsidR="00D32106" w:rsidRDefault="00000000">
      <w:pPr>
        <w:pStyle w:val="Hebrew"/>
      </w:pPr>
      <w:r>
        <w:t xml:space="preserve">וַיֹּ֨אכְל֜וּ מֵעֲב֥וּר הָאָ֛רֶץ מִמָּֽחֳרַ֥ת הַפֶּ֖סַח מַצֹּ֣ות וְקָל֑וּי בְּעֶ֖צֶם הַיֹּ֥ום הַזֶּֽה׃ </w:t>
      </w:r>
    </w:p>
    <w:p w14:paraId="7594B73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115218</w:t>
      </w:r>
      <w:r>
        <w:rPr>
          <w:rFonts w:ascii="Times New Roman" w:hAnsi="Times New Roman"/>
          <w:color w:val="828282"/>
          <w:rtl/>
        </w:rPr>
        <w:t xml:space="preserve">יֹּ֨אכְל֜וּ </w:t>
      </w:r>
      <w:r>
        <w:rPr>
          <w:color w:val="FF0000"/>
          <w:vertAlign w:val="superscript"/>
          <w:rtl/>
        </w:rPr>
        <w:t>115219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115220</w:t>
      </w:r>
      <w:r>
        <w:rPr>
          <w:rFonts w:ascii="Times New Roman" w:hAnsi="Times New Roman"/>
          <w:color w:val="828282"/>
          <w:rtl/>
        </w:rPr>
        <w:t xml:space="preserve">עֲב֥וּר </w:t>
      </w:r>
      <w:r>
        <w:rPr>
          <w:color w:val="FF0000"/>
          <w:vertAlign w:val="superscript"/>
          <w:rtl/>
        </w:rPr>
        <w:t>115221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115222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115223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115224</w:t>
      </w:r>
      <w:r>
        <w:rPr>
          <w:rFonts w:ascii="Times New Roman" w:hAnsi="Times New Roman"/>
          <w:color w:val="828282"/>
          <w:rtl/>
        </w:rPr>
        <w:t xml:space="preserve">מָּֽחֳרַ֥ת </w:t>
      </w:r>
      <w:r>
        <w:rPr>
          <w:color w:val="FF0000"/>
          <w:vertAlign w:val="superscript"/>
          <w:rtl/>
        </w:rPr>
        <w:t>115225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115226</w:t>
      </w:r>
      <w:r>
        <w:rPr>
          <w:rFonts w:ascii="Times New Roman" w:hAnsi="Times New Roman"/>
          <w:color w:val="828282"/>
          <w:rtl/>
        </w:rPr>
        <w:t xml:space="preserve">פֶּ֖סַח </w:t>
      </w:r>
      <w:r>
        <w:rPr>
          <w:color w:val="FF0000"/>
          <w:vertAlign w:val="superscript"/>
          <w:rtl/>
        </w:rPr>
        <w:t>115227</w:t>
      </w:r>
      <w:r>
        <w:rPr>
          <w:rFonts w:ascii="Times New Roman" w:hAnsi="Times New Roman"/>
          <w:color w:val="828282"/>
          <w:rtl/>
        </w:rPr>
        <w:t xml:space="preserve">מַצֹּ֣ות </w:t>
      </w:r>
      <w:r>
        <w:rPr>
          <w:color w:val="FF0000"/>
          <w:vertAlign w:val="superscript"/>
          <w:rtl/>
        </w:rPr>
        <w:t>115228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115229</w:t>
      </w:r>
      <w:r>
        <w:rPr>
          <w:rFonts w:ascii="Times New Roman" w:hAnsi="Times New Roman"/>
          <w:color w:val="828282"/>
          <w:rtl/>
        </w:rPr>
        <w:t xml:space="preserve">קָל֑וּי </w:t>
      </w:r>
      <w:r>
        <w:rPr>
          <w:color w:val="FF0000"/>
          <w:vertAlign w:val="superscript"/>
          <w:rtl/>
        </w:rPr>
        <w:t>115230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115231</w:t>
      </w:r>
      <w:r>
        <w:rPr>
          <w:rFonts w:ascii="Times New Roman" w:hAnsi="Times New Roman"/>
          <w:color w:val="828282"/>
          <w:rtl/>
        </w:rPr>
        <w:t xml:space="preserve">עֶ֖צֶם </w:t>
      </w:r>
      <w:r>
        <w:rPr>
          <w:color w:val="FF0000"/>
          <w:vertAlign w:val="superscript"/>
          <w:rtl/>
        </w:rPr>
        <w:t>115232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115235</w:t>
      </w:r>
      <w:r>
        <w:rPr>
          <w:rFonts w:ascii="Times New Roman" w:hAnsi="Times New Roman"/>
          <w:color w:val="828282"/>
          <w:rtl/>
        </w:rPr>
        <w:t xml:space="preserve">זֶּֽה׃ </w:t>
      </w:r>
    </w:p>
    <w:p w14:paraId="6546D443" w14:textId="77777777" w:rsidR="00D32106" w:rsidRDefault="00000000">
      <w:pPr>
        <w:pStyle w:val="Hebrew"/>
      </w:pPr>
      <w:r>
        <w:rPr>
          <w:color w:val="828282"/>
        </w:rPr>
        <w:t xml:space="preserve">וַיֹּ֨אכְל֜וּ מֵעֲב֥וּר הָאָ֛רֶץ מִמָּֽחֳרַ֥ת הַפֶּ֖סַח מַצֹּ֣ות וְקָל֑וּי בְּעֶ֖צֶם הַיֹּ֥ום הַזֶּֽה׃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423"/>
        <w:gridCol w:w="1440"/>
      </w:tblGrid>
      <w:tr w:rsidR="00D32106" w14:paraId="10255849" w14:textId="77777777">
        <w:trPr>
          <w:jc w:val="center"/>
        </w:trPr>
        <w:tc>
          <w:tcPr>
            <w:tcW w:w="1728" w:type="auto"/>
            <w:vAlign w:val="center"/>
          </w:tcPr>
          <w:p w14:paraId="6949E93A" w14:textId="77777777" w:rsidR="00D32106" w:rsidRDefault="00000000">
            <w:r>
              <w:rPr>
                <w:sz w:val="16"/>
              </w:rPr>
              <w:t>caaf5a1e</w:t>
            </w:r>
          </w:p>
        </w:tc>
        <w:tc>
          <w:tcPr>
            <w:tcW w:w="1728" w:type="auto"/>
          </w:tcPr>
          <w:p w14:paraId="53853C9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97199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1917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A1256C" w14:textId="77777777" w:rsidR="00D32106" w:rsidRDefault="00000000">
            <w:r>
              <w:t>clause_x</w:t>
            </w:r>
          </w:p>
        </w:tc>
      </w:tr>
      <w:tr w:rsidR="00D32106" w14:paraId="6CFBDE70" w14:textId="77777777">
        <w:trPr>
          <w:jc w:val="center"/>
        </w:trPr>
        <w:tc>
          <w:tcPr>
            <w:tcW w:w="1728" w:type="auto"/>
            <w:vAlign w:val="center"/>
          </w:tcPr>
          <w:p w14:paraId="03B896E7" w14:textId="77777777" w:rsidR="00D32106" w:rsidRDefault="00000000">
            <w:r>
              <w:rPr>
                <w:sz w:val="16"/>
              </w:rPr>
              <w:t>11c4611f</w:t>
            </w:r>
          </w:p>
        </w:tc>
        <w:tc>
          <w:tcPr>
            <w:tcW w:w="1728" w:type="auto"/>
          </w:tcPr>
          <w:p w14:paraId="5B81E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7F2A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F3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760DCB" w14:textId="09084F3A" w:rsidR="00D32106" w:rsidRDefault="00B256A2">
            <w:proofErr w:type="spellStart"/>
            <w:r>
              <w:t>act_di</w:t>
            </w:r>
            <w:proofErr w:type="spellEnd"/>
          </w:p>
        </w:tc>
      </w:tr>
      <w:tr w:rsidR="00D32106" w14:paraId="20119A27" w14:textId="77777777">
        <w:trPr>
          <w:jc w:val="center"/>
        </w:trPr>
        <w:tc>
          <w:tcPr>
            <w:tcW w:w="1728" w:type="auto"/>
            <w:vAlign w:val="center"/>
          </w:tcPr>
          <w:p w14:paraId="159169A6" w14:textId="77777777" w:rsidR="00D32106" w:rsidRDefault="00000000">
            <w:r>
              <w:rPr>
                <w:sz w:val="16"/>
              </w:rPr>
              <w:t>46e88a0d</w:t>
            </w:r>
          </w:p>
        </w:tc>
        <w:tc>
          <w:tcPr>
            <w:tcW w:w="1728" w:type="auto"/>
          </w:tcPr>
          <w:p w14:paraId="068EBBA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C0DD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FB01BF" w14:textId="77777777" w:rsidR="00D32106" w:rsidRDefault="00000000">
            <w:r>
              <w:t xml:space="preserve">יֹּ֨אכְל֜וּ </w:t>
            </w:r>
          </w:p>
        </w:tc>
        <w:tc>
          <w:tcPr>
            <w:tcW w:w="1728" w:type="auto"/>
          </w:tcPr>
          <w:p w14:paraId="217EFF37" w14:textId="77777777" w:rsidR="00D32106" w:rsidRDefault="00000000">
            <w:r>
              <w:t>past</w:t>
            </w:r>
          </w:p>
        </w:tc>
      </w:tr>
      <w:tr w:rsidR="00D32106" w14:paraId="7D1BA368" w14:textId="77777777">
        <w:trPr>
          <w:jc w:val="center"/>
        </w:trPr>
        <w:tc>
          <w:tcPr>
            <w:tcW w:w="1728" w:type="auto"/>
            <w:vAlign w:val="center"/>
          </w:tcPr>
          <w:p w14:paraId="5E539458" w14:textId="77777777" w:rsidR="00D32106" w:rsidRDefault="00000000">
            <w:r>
              <w:rPr>
                <w:sz w:val="16"/>
              </w:rPr>
              <w:t>3b0f63a3</w:t>
            </w:r>
          </w:p>
        </w:tc>
        <w:tc>
          <w:tcPr>
            <w:tcW w:w="1728" w:type="auto"/>
          </w:tcPr>
          <w:p w14:paraId="476EED6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597594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498543" w14:textId="77777777" w:rsidR="00D32106" w:rsidRDefault="00000000">
            <w:r>
              <w:t xml:space="preserve">בְּעֶ֖צֶם הַיֹּ֥ום הַזֶּֽה׃ </w:t>
            </w:r>
          </w:p>
        </w:tc>
        <w:tc>
          <w:tcPr>
            <w:tcW w:w="1728" w:type="auto"/>
          </w:tcPr>
          <w:p w14:paraId="118A2E37" w14:textId="335C1F3F" w:rsidR="00D32106" w:rsidRDefault="00B256A2">
            <w:r>
              <w:t>1.1.1.2.1.2.1</w:t>
            </w:r>
          </w:p>
        </w:tc>
      </w:tr>
    </w:tbl>
    <w:p w14:paraId="2858CC29" w14:textId="77777777" w:rsidR="00D32106" w:rsidRDefault="00000000">
      <w:r>
        <w:br/>
      </w:r>
    </w:p>
    <w:p w14:paraId="719D12A3" w14:textId="77777777" w:rsidR="00D32106" w:rsidRDefault="00000000">
      <w:pPr>
        <w:pStyle w:val="Reference"/>
      </w:pPr>
      <w:hyperlink r:id="rId348">
        <w:r>
          <w:t>Joshua 5:12</w:t>
        </w:r>
      </w:hyperlink>
    </w:p>
    <w:p w14:paraId="31E0FDF0" w14:textId="77777777" w:rsidR="00D32106" w:rsidRDefault="00000000">
      <w:pPr>
        <w:pStyle w:val="Hebrew"/>
      </w:pPr>
      <w:r>
        <w:t xml:space="preserve">וַיֹּאכְל֗וּ מִתְּבוּאַת֙ אֶ֣רֶץ כְּנַ֔עַן בַּשָּׁנָ֖ה הַהִֽיא׃ ס </w:t>
      </w:r>
    </w:p>
    <w:p w14:paraId="1F7AAA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115257</w:t>
      </w:r>
      <w:r>
        <w:rPr>
          <w:rFonts w:ascii="Times New Roman" w:hAnsi="Times New Roman"/>
          <w:color w:val="828282"/>
          <w:rtl/>
        </w:rPr>
        <w:t xml:space="preserve">יֹּאכְל֗וּ </w:t>
      </w:r>
      <w:r>
        <w:rPr>
          <w:color w:val="FF0000"/>
          <w:vertAlign w:val="superscript"/>
          <w:rtl/>
        </w:rPr>
        <w:t>115258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115259</w:t>
      </w:r>
      <w:r>
        <w:rPr>
          <w:rFonts w:ascii="Times New Roman" w:hAnsi="Times New Roman"/>
          <w:color w:val="828282"/>
          <w:rtl/>
        </w:rPr>
        <w:t xml:space="preserve">תְּבוּאַת֙ </w:t>
      </w:r>
      <w:r>
        <w:rPr>
          <w:color w:val="FF0000"/>
          <w:vertAlign w:val="superscript"/>
          <w:rtl/>
        </w:rPr>
        <w:t>115260</w:t>
      </w:r>
      <w:r>
        <w:rPr>
          <w:rFonts w:ascii="Times New Roman" w:hAnsi="Times New Roman"/>
          <w:color w:val="828282"/>
          <w:rtl/>
        </w:rPr>
        <w:t xml:space="preserve">אֶ֣רֶץ </w:t>
      </w:r>
      <w:r>
        <w:rPr>
          <w:color w:val="FF0000"/>
          <w:vertAlign w:val="superscript"/>
          <w:rtl/>
        </w:rPr>
        <w:t>115261</w:t>
      </w:r>
      <w:r>
        <w:rPr>
          <w:rFonts w:ascii="Times New Roman" w:hAnsi="Times New Roman"/>
          <w:color w:val="828282"/>
          <w:rtl/>
        </w:rPr>
        <w:t xml:space="preserve">כְּנַ֔עַן </w:t>
      </w:r>
      <w:r>
        <w:rPr>
          <w:color w:val="FF0000"/>
          <w:vertAlign w:val="superscript"/>
          <w:rtl/>
        </w:rPr>
        <w:t>115262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115263115264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115265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115266</w:t>
      </w:r>
      <w:r>
        <w:rPr>
          <w:rFonts w:ascii="Times New Roman" w:hAnsi="Times New Roman"/>
          <w:color w:val="828282"/>
          <w:rtl/>
        </w:rPr>
        <w:t xml:space="preserve">הִֽיא׃ ס </w:t>
      </w:r>
    </w:p>
    <w:p w14:paraId="3FE98B1D" w14:textId="77777777" w:rsidR="00D32106" w:rsidRDefault="00000000">
      <w:pPr>
        <w:pStyle w:val="Hebrew"/>
      </w:pPr>
      <w:r>
        <w:rPr>
          <w:color w:val="828282"/>
        </w:rPr>
        <w:t xml:space="preserve">וַיִּשְׁבֹּ֨ת הַמָּ֜ן מִֽמָּחֳרָ֗ת בְּאָכְלָם֙ מֵעֲב֣וּר הָאָ֔רֶץ וְלֹא־הָ֥יָה עֹ֛וד לִבְנֵ֥י יִשְׂרָאֵ֖ל מָ֑ן וַיֹּאכְל֗וּ מִתְּבוּאַת֙ אֶ֣רֶץ כְּנַ֔עַן בַּשָּׁנָ֖ה הַהִֽיא׃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81"/>
        <w:gridCol w:w="1256"/>
      </w:tblGrid>
      <w:tr w:rsidR="00D32106" w14:paraId="742D18F9" w14:textId="77777777">
        <w:trPr>
          <w:jc w:val="center"/>
        </w:trPr>
        <w:tc>
          <w:tcPr>
            <w:tcW w:w="1728" w:type="auto"/>
            <w:vAlign w:val="center"/>
          </w:tcPr>
          <w:p w14:paraId="7D8ABE1C" w14:textId="77777777" w:rsidR="00D32106" w:rsidRDefault="00000000">
            <w:r>
              <w:rPr>
                <w:sz w:val="16"/>
              </w:rPr>
              <w:t>dcaca854</w:t>
            </w:r>
          </w:p>
        </w:tc>
        <w:tc>
          <w:tcPr>
            <w:tcW w:w="1728" w:type="auto"/>
          </w:tcPr>
          <w:p w14:paraId="4EAC2B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002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42F4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BBC2CE" w14:textId="77777777" w:rsidR="00D32106" w:rsidRDefault="00000000">
            <w:r>
              <w:t>clause_x</w:t>
            </w:r>
          </w:p>
        </w:tc>
      </w:tr>
      <w:tr w:rsidR="00D32106" w14:paraId="733336CD" w14:textId="77777777">
        <w:trPr>
          <w:jc w:val="center"/>
        </w:trPr>
        <w:tc>
          <w:tcPr>
            <w:tcW w:w="1728" w:type="auto"/>
            <w:vAlign w:val="center"/>
          </w:tcPr>
          <w:p w14:paraId="0123F4E2" w14:textId="77777777" w:rsidR="00D32106" w:rsidRDefault="00000000">
            <w:r>
              <w:rPr>
                <w:sz w:val="16"/>
              </w:rPr>
              <w:t>9350b579</w:t>
            </w:r>
          </w:p>
        </w:tc>
        <w:tc>
          <w:tcPr>
            <w:tcW w:w="1728" w:type="auto"/>
          </w:tcPr>
          <w:p w14:paraId="5B762F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00CB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42E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0162AB" w14:textId="1B6D08C2" w:rsidR="00D32106" w:rsidRDefault="0066756F">
            <w:proofErr w:type="spellStart"/>
            <w:r>
              <w:t>act_di</w:t>
            </w:r>
            <w:proofErr w:type="spellEnd"/>
          </w:p>
        </w:tc>
      </w:tr>
      <w:tr w:rsidR="00D32106" w14:paraId="46B76E1D" w14:textId="77777777">
        <w:trPr>
          <w:jc w:val="center"/>
        </w:trPr>
        <w:tc>
          <w:tcPr>
            <w:tcW w:w="1728" w:type="auto"/>
            <w:vAlign w:val="center"/>
          </w:tcPr>
          <w:p w14:paraId="0ECA39E8" w14:textId="77777777" w:rsidR="00D32106" w:rsidRDefault="00000000">
            <w:r>
              <w:rPr>
                <w:sz w:val="16"/>
              </w:rPr>
              <w:t>bef965b5</w:t>
            </w:r>
          </w:p>
        </w:tc>
        <w:tc>
          <w:tcPr>
            <w:tcW w:w="1728" w:type="auto"/>
          </w:tcPr>
          <w:p w14:paraId="7F1C2E4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75D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3D3128" w14:textId="77777777" w:rsidR="00D32106" w:rsidRDefault="00000000">
            <w:r>
              <w:t xml:space="preserve">יֹּאכְל֗וּ </w:t>
            </w:r>
          </w:p>
        </w:tc>
        <w:tc>
          <w:tcPr>
            <w:tcW w:w="1728" w:type="auto"/>
          </w:tcPr>
          <w:p w14:paraId="1293AF44" w14:textId="77777777" w:rsidR="00D32106" w:rsidRDefault="00000000">
            <w:r>
              <w:t>past</w:t>
            </w:r>
          </w:p>
        </w:tc>
      </w:tr>
      <w:tr w:rsidR="00D32106" w14:paraId="0C620544" w14:textId="77777777">
        <w:trPr>
          <w:jc w:val="center"/>
        </w:trPr>
        <w:tc>
          <w:tcPr>
            <w:tcW w:w="1728" w:type="auto"/>
            <w:vAlign w:val="center"/>
          </w:tcPr>
          <w:p w14:paraId="06082109" w14:textId="77777777" w:rsidR="00D32106" w:rsidRDefault="00000000">
            <w:r>
              <w:rPr>
                <w:sz w:val="16"/>
              </w:rPr>
              <w:t>1ebe7df2</w:t>
            </w:r>
          </w:p>
        </w:tc>
        <w:tc>
          <w:tcPr>
            <w:tcW w:w="1728" w:type="auto"/>
          </w:tcPr>
          <w:p w14:paraId="00E8093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B69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A519B" w14:textId="77777777" w:rsidR="00D32106" w:rsidRDefault="00000000">
            <w:r>
              <w:t xml:space="preserve">בַּשָּׁנָ֖ה הַהִֽיא׃ ס </w:t>
            </w:r>
          </w:p>
        </w:tc>
        <w:tc>
          <w:tcPr>
            <w:tcW w:w="1728" w:type="auto"/>
          </w:tcPr>
          <w:p w14:paraId="07A97E61" w14:textId="77777777" w:rsidR="00D32106" w:rsidRDefault="00000000">
            <w:r>
              <w:t>1.1.1.2.1.1</w:t>
            </w:r>
          </w:p>
        </w:tc>
      </w:tr>
    </w:tbl>
    <w:p w14:paraId="2770B3C2" w14:textId="77777777" w:rsidR="00D32106" w:rsidRDefault="00000000">
      <w:r>
        <w:br/>
      </w:r>
    </w:p>
    <w:p w14:paraId="29ACD9D7" w14:textId="77777777" w:rsidR="00D32106" w:rsidRDefault="00000000">
      <w:pPr>
        <w:pStyle w:val="Reference"/>
      </w:pPr>
      <w:hyperlink r:id="rId349">
        <w:r>
          <w:t>Joshua 6:4</w:t>
        </w:r>
      </w:hyperlink>
    </w:p>
    <w:p w14:paraId="672DE811" w14:textId="77777777" w:rsidR="00D32106" w:rsidRDefault="00000000">
      <w:pPr>
        <w:pStyle w:val="Hebrew"/>
      </w:pPr>
      <w:r>
        <w:t xml:space="preserve">וּבַיֹּום֙ הַשְּׁבִיעִ֔י תָּסֹ֥בּוּ אֶת־הָעִ֖יר שֶׁ֣בַע פְּעָמִ֑ים </w:t>
      </w:r>
    </w:p>
    <w:p w14:paraId="672CC1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115416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115417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115418115419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115420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115421</w:t>
      </w:r>
      <w:r>
        <w:rPr>
          <w:rFonts w:ascii="Times New Roman" w:hAnsi="Times New Roman"/>
          <w:color w:val="828282"/>
          <w:rtl/>
        </w:rPr>
        <w:t xml:space="preserve">שְּׁבִיעִ֔י </w:t>
      </w:r>
      <w:r>
        <w:rPr>
          <w:color w:val="FF0000"/>
          <w:vertAlign w:val="superscript"/>
          <w:rtl/>
        </w:rPr>
        <w:t>115422</w:t>
      </w:r>
      <w:r>
        <w:rPr>
          <w:rFonts w:ascii="Times New Roman" w:hAnsi="Times New Roman"/>
          <w:color w:val="828282"/>
          <w:rtl/>
        </w:rPr>
        <w:t xml:space="preserve">תָּסֹ֥בּוּ </w:t>
      </w:r>
      <w:r>
        <w:rPr>
          <w:color w:val="FF0000"/>
          <w:vertAlign w:val="superscript"/>
          <w:rtl/>
        </w:rPr>
        <w:t>115423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115424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115425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115426</w:t>
      </w:r>
      <w:r>
        <w:rPr>
          <w:rFonts w:ascii="Times New Roman" w:hAnsi="Times New Roman"/>
          <w:color w:val="828282"/>
          <w:rtl/>
        </w:rPr>
        <w:t xml:space="preserve">שֶׁ֣בַע </w:t>
      </w:r>
      <w:r>
        <w:rPr>
          <w:color w:val="FF0000"/>
          <w:vertAlign w:val="superscript"/>
          <w:rtl/>
        </w:rPr>
        <w:t>115427</w:t>
      </w:r>
      <w:r>
        <w:rPr>
          <w:rFonts w:ascii="Times New Roman" w:hAnsi="Times New Roman"/>
          <w:color w:val="828282"/>
          <w:rtl/>
        </w:rPr>
        <w:t xml:space="preserve">פְּעָמִ֑ים </w:t>
      </w:r>
    </w:p>
    <w:p w14:paraId="3B0DBF3E" w14:textId="77777777" w:rsidR="00D32106" w:rsidRDefault="00000000">
      <w:pPr>
        <w:pStyle w:val="Hebrew"/>
      </w:pPr>
      <w:r>
        <w:rPr>
          <w:color w:val="828282"/>
        </w:rPr>
        <w:t xml:space="preserve">וְשִׁבְעָ֣ה כֹהֲנִ֡ים יִשְׂאוּ֩ שִׁבְעָ֨ה שֹׁופְרֹ֤ות הַיֹּֽובְלִים֙ לִפְנֵ֣י הָאָרֹ֔ון וּבַיֹּום֙ הַשְּׁבִיעִ֔י תָּסֹ֥בּוּ אֶת־הָעִ֖יר שֶׁ֣בַע פְּעָמִ֑ים וְהַכֹּ֣הֲנִ֔ים יִתְקְע֖וּ בַּשֹּׁופָרֹֽות׃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65"/>
        <w:gridCol w:w="1076"/>
      </w:tblGrid>
      <w:tr w:rsidR="00D32106" w14:paraId="1258A997" w14:textId="77777777">
        <w:trPr>
          <w:jc w:val="center"/>
        </w:trPr>
        <w:tc>
          <w:tcPr>
            <w:tcW w:w="1728" w:type="auto"/>
            <w:vAlign w:val="center"/>
          </w:tcPr>
          <w:p w14:paraId="196E815F" w14:textId="77777777" w:rsidR="00D32106" w:rsidRDefault="00000000">
            <w:r>
              <w:rPr>
                <w:sz w:val="16"/>
              </w:rPr>
              <w:t>94fde6c8</w:t>
            </w:r>
          </w:p>
        </w:tc>
        <w:tc>
          <w:tcPr>
            <w:tcW w:w="1728" w:type="auto"/>
          </w:tcPr>
          <w:p w14:paraId="3F65D6C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E66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4E47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3EF1B" w14:textId="77777777" w:rsidR="00D32106" w:rsidRDefault="00000000">
            <w:r>
              <w:t>x_clause</w:t>
            </w:r>
          </w:p>
        </w:tc>
      </w:tr>
      <w:tr w:rsidR="00D32106" w14:paraId="1F77116A" w14:textId="77777777">
        <w:trPr>
          <w:jc w:val="center"/>
        </w:trPr>
        <w:tc>
          <w:tcPr>
            <w:tcW w:w="1728" w:type="auto"/>
            <w:vAlign w:val="center"/>
          </w:tcPr>
          <w:p w14:paraId="6E6EC3F8" w14:textId="77777777" w:rsidR="00D32106" w:rsidRDefault="00000000">
            <w:r>
              <w:rPr>
                <w:sz w:val="16"/>
              </w:rPr>
              <w:t>611e6470</w:t>
            </w:r>
          </w:p>
        </w:tc>
        <w:tc>
          <w:tcPr>
            <w:tcW w:w="1728" w:type="auto"/>
          </w:tcPr>
          <w:p w14:paraId="2A60F1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118E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84BF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2467D" w14:textId="18DB36CE" w:rsidR="00D32106" w:rsidRDefault="004F7498">
            <w:proofErr w:type="spellStart"/>
            <w:r>
              <w:t>acc_in</w:t>
            </w:r>
            <w:proofErr w:type="spellEnd"/>
          </w:p>
        </w:tc>
      </w:tr>
      <w:tr w:rsidR="00D32106" w14:paraId="6DEEA093" w14:textId="77777777">
        <w:trPr>
          <w:jc w:val="center"/>
        </w:trPr>
        <w:tc>
          <w:tcPr>
            <w:tcW w:w="1728" w:type="auto"/>
            <w:vAlign w:val="center"/>
          </w:tcPr>
          <w:p w14:paraId="35E3C77B" w14:textId="77777777" w:rsidR="00D32106" w:rsidRDefault="00000000">
            <w:r>
              <w:rPr>
                <w:sz w:val="16"/>
              </w:rPr>
              <w:t>978be3c4</w:t>
            </w:r>
          </w:p>
        </w:tc>
        <w:tc>
          <w:tcPr>
            <w:tcW w:w="1728" w:type="auto"/>
          </w:tcPr>
          <w:p w14:paraId="7E68877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218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8BB6C4" w14:textId="77777777" w:rsidR="00D32106" w:rsidRDefault="00000000">
            <w:r>
              <w:t xml:space="preserve">תָּסֹ֥בּוּ </w:t>
            </w:r>
          </w:p>
        </w:tc>
        <w:tc>
          <w:tcPr>
            <w:tcW w:w="1728" w:type="auto"/>
          </w:tcPr>
          <w:p w14:paraId="4DEF3C71" w14:textId="77777777" w:rsidR="00D32106" w:rsidRDefault="00000000">
            <w:r>
              <w:t>mod</w:t>
            </w:r>
          </w:p>
        </w:tc>
      </w:tr>
      <w:tr w:rsidR="00D32106" w14:paraId="5CBFE98C" w14:textId="77777777">
        <w:trPr>
          <w:jc w:val="center"/>
        </w:trPr>
        <w:tc>
          <w:tcPr>
            <w:tcW w:w="1728" w:type="auto"/>
            <w:vAlign w:val="center"/>
          </w:tcPr>
          <w:p w14:paraId="76932C52" w14:textId="77777777" w:rsidR="00D32106" w:rsidRDefault="00000000">
            <w:r>
              <w:rPr>
                <w:sz w:val="16"/>
              </w:rPr>
              <w:t>49e01cac</w:t>
            </w:r>
          </w:p>
        </w:tc>
        <w:tc>
          <w:tcPr>
            <w:tcW w:w="1728" w:type="auto"/>
          </w:tcPr>
          <w:p w14:paraId="07184E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9AE3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168A0E" w14:textId="77777777" w:rsidR="00D32106" w:rsidRDefault="00000000">
            <w:r>
              <w:t xml:space="preserve">בַיֹּום֙ הַשְּׁבִיעִ֔י </w:t>
            </w:r>
          </w:p>
        </w:tc>
        <w:tc>
          <w:tcPr>
            <w:tcW w:w="1728" w:type="auto"/>
          </w:tcPr>
          <w:p w14:paraId="02BB0BCA" w14:textId="77777777" w:rsidR="00D32106" w:rsidRDefault="00000000">
            <w:r>
              <w:t>1.1.1.2.2</w:t>
            </w:r>
          </w:p>
        </w:tc>
      </w:tr>
    </w:tbl>
    <w:p w14:paraId="496F7D4C" w14:textId="77777777" w:rsidR="00D32106" w:rsidRDefault="00000000">
      <w:r>
        <w:br/>
      </w:r>
    </w:p>
    <w:p w14:paraId="5526AA7E" w14:textId="77777777" w:rsidR="00D32106" w:rsidRDefault="00000000">
      <w:pPr>
        <w:pStyle w:val="Reference"/>
      </w:pPr>
      <w:hyperlink r:id="rId350">
        <w:r>
          <w:t>Joshua 6:12</w:t>
        </w:r>
      </w:hyperlink>
    </w:p>
    <w:p w14:paraId="47679477" w14:textId="77777777" w:rsidR="00D32106" w:rsidRDefault="00000000">
      <w:pPr>
        <w:pStyle w:val="Hebrew"/>
      </w:pPr>
      <w:r>
        <w:t xml:space="preserve">וַיַּשְׁכֵּ֥ם יְהֹושֻׁ֖עַ בַּבֹּ֑קֶר </w:t>
      </w:r>
    </w:p>
    <w:p w14:paraId="6BB77A4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115617</w:t>
      </w:r>
      <w:r>
        <w:rPr>
          <w:rFonts w:ascii="Times New Roman" w:hAnsi="Times New Roman"/>
          <w:color w:val="828282"/>
          <w:rtl/>
        </w:rPr>
        <w:t xml:space="preserve">יַּשְׁכֵּ֥ם </w:t>
      </w:r>
      <w:r>
        <w:rPr>
          <w:color w:val="FF0000"/>
          <w:vertAlign w:val="superscript"/>
          <w:rtl/>
        </w:rPr>
        <w:t>115618</w:t>
      </w:r>
      <w:r>
        <w:rPr>
          <w:rFonts w:ascii="Times New Roman" w:hAnsi="Times New Roman"/>
          <w:color w:val="828282"/>
          <w:rtl/>
        </w:rPr>
        <w:t xml:space="preserve">יְהֹושֻׁ֖עַ </w:t>
      </w:r>
      <w:r>
        <w:rPr>
          <w:color w:val="FF0000"/>
          <w:vertAlign w:val="superscript"/>
          <w:rtl/>
        </w:rPr>
        <w:t>115619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115620115621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8DA3ECB" w14:textId="77777777" w:rsidR="00D32106" w:rsidRDefault="00000000">
      <w:pPr>
        <w:pStyle w:val="Hebrew"/>
      </w:pPr>
      <w:r>
        <w:rPr>
          <w:color w:val="828282"/>
        </w:rPr>
        <w:t xml:space="preserve">וַיַּשְׁכֵּ֥ם יְהֹושֻׁ֖עַ בַּבֹּ֑קֶר וַיִּשְׂא֥וּ הַכֹּהֲנִ֖ים אֶת־אֲרֹ֥ון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74CD61AE" w14:textId="77777777">
        <w:trPr>
          <w:jc w:val="center"/>
        </w:trPr>
        <w:tc>
          <w:tcPr>
            <w:tcW w:w="1728" w:type="auto"/>
            <w:vAlign w:val="center"/>
          </w:tcPr>
          <w:p w14:paraId="67A7E5A8" w14:textId="77777777" w:rsidR="00D32106" w:rsidRDefault="00000000">
            <w:r>
              <w:rPr>
                <w:sz w:val="16"/>
              </w:rPr>
              <w:t>fdaf4afa</w:t>
            </w:r>
          </w:p>
        </w:tc>
        <w:tc>
          <w:tcPr>
            <w:tcW w:w="1728" w:type="auto"/>
          </w:tcPr>
          <w:p w14:paraId="2F225E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85F5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6D5F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EBF2C6" w14:textId="77777777" w:rsidR="00D32106" w:rsidRDefault="00000000">
            <w:r>
              <w:t>clause_x</w:t>
            </w:r>
          </w:p>
        </w:tc>
      </w:tr>
      <w:tr w:rsidR="00D32106" w14:paraId="129D681E" w14:textId="77777777">
        <w:trPr>
          <w:jc w:val="center"/>
        </w:trPr>
        <w:tc>
          <w:tcPr>
            <w:tcW w:w="1728" w:type="auto"/>
            <w:vAlign w:val="center"/>
          </w:tcPr>
          <w:p w14:paraId="0629428E" w14:textId="77777777" w:rsidR="00D32106" w:rsidRDefault="00000000">
            <w:r>
              <w:rPr>
                <w:sz w:val="16"/>
              </w:rPr>
              <w:t>3302c16f</w:t>
            </w:r>
          </w:p>
        </w:tc>
        <w:tc>
          <w:tcPr>
            <w:tcW w:w="1728" w:type="auto"/>
          </w:tcPr>
          <w:p w14:paraId="77EAFC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DC2C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37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0C581F" w14:textId="70AE7538" w:rsidR="00D32106" w:rsidRDefault="00881AB8">
            <w:proofErr w:type="spellStart"/>
            <w:r>
              <w:t>ach_rd</w:t>
            </w:r>
            <w:proofErr w:type="spellEnd"/>
          </w:p>
        </w:tc>
      </w:tr>
      <w:tr w:rsidR="00D32106" w14:paraId="5E44AAE4" w14:textId="77777777">
        <w:trPr>
          <w:jc w:val="center"/>
        </w:trPr>
        <w:tc>
          <w:tcPr>
            <w:tcW w:w="1728" w:type="auto"/>
            <w:vAlign w:val="center"/>
          </w:tcPr>
          <w:p w14:paraId="3BB00BFC" w14:textId="77777777" w:rsidR="00D32106" w:rsidRDefault="00000000">
            <w:r>
              <w:rPr>
                <w:sz w:val="16"/>
              </w:rPr>
              <w:t>41f2421b</w:t>
            </w:r>
          </w:p>
        </w:tc>
        <w:tc>
          <w:tcPr>
            <w:tcW w:w="1728" w:type="auto"/>
          </w:tcPr>
          <w:p w14:paraId="6BC888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1C36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65BF20" w14:textId="77777777" w:rsidR="00D32106" w:rsidRDefault="00000000">
            <w:r>
              <w:t xml:space="preserve">יַּשְׁכֵּ֥ם </w:t>
            </w:r>
          </w:p>
        </w:tc>
        <w:tc>
          <w:tcPr>
            <w:tcW w:w="1728" w:type="auto"/>
          </w:tcPr>
          <w:p w14:paraId="3A620ACA" w14:textId="77777777" w:rsidR="00D32106" w:rsidRDefault="00000000">
            <w:r>
              <w:t>past</w:t>
            </w:r>
          </w:p>
        </w:tc>
      </w:tr>
      <w:tr w:rsidR="00D32106" w14:paraId="460068A8" w14:textId="77777777">
        <w:trPr>
          <w:jc w:val="center"/>
        </w:trPr>
        <w:tc>
          <w:tcPr>
            <w:tcW w:w="1728" w:type="auto"/>
            <w:vAlign w:val="center"/>
          </w:tcPr>
          <w:p w14:paraId="0B5CDFEC" w14:textId="77777777" w:rsidR="00D32106" w:rsidRDefault="00000000">
            <w:r>
              <w:rPr>
                <w:sz w:val="16"/>
              </w:rPr>
              <w:t>238ce7e2</w:t>
            </w:r>
          </w:p>
        </w:tc>
        <w:tc>
          <w:tcPr>
            <w:tcW w:w="1728" w:type="auto"/>
          </w:tcPr>
          <w:p w14:paraId="0507143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F2D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99494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279CD0BB" w14:textId="77777777" w:rsidR="00D32106" w:rsidRDefault="00000000">
            <w:r>
              <w:t>1.1.1.1</w:t>
            </w:r>
          </w:p>
        </w:tc>
      </w:tr>
    </w:tbl>
    <w:p w14:paraId="18BBBCE4" w14:textId="77777777" w:rsidR="00D32106" w:rsidRDefault="00000000">
      <w:r>
        <w:br/>
      </w:r>
    </w:p>
    <w:p w14:paraId="754A31B8" w14:textId="77777777" w:rsidR="00D32106" w:rsidRDefault="00000000">
      <w:pPr>
        <w:pStyle w:val="Reference"/>
      </w:pPr>
      <w:hyperlink r:id="rId351">
        <w:r>
          <w:t>Joshua 6:14</w:t>
        </w:r>
      </w:hyperlink>
    </w:p>
    <w:p w14:paraId="3A625735" w14:textId="77777777" w:rsidR="00D32106" w:rsidRDefault="00000000">
      <w:pPr>
        <w:pStyle w:val="Hebrew"/>
      </w:pPr>
      <w:r>
        <w:t xml:space="preserve">וַיָּסֹ֨בּוּ אֶת־הָעִ֜יר בַּיֹּ֤ום הַשֵּׁנִי֙ פַּ֣עַם אַחַ֔ת </w:t>
      </w:r>
    </w:p>
    <w:p w14:paraId="69B84D5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115669</w:t>
      </w:r>
      <w:r>
        <w:rPr>
          <w:rFonts w:ascii="Times New Roman" w:hAnsi="Times New Roman"/>
          <w:color w:val="828282"/>
          <w:rtl/>
        </w:rPr>
        <w:t xml:space="preserve">יָּסֹ֨בּוּ </w:t>
      </w:r>
      <w:r>
        <w:rPr>
          <w:color w:val="FF0000"/>
          <w:vertAlign w:val="superscript"/>
          <w:rtl/>
        </w:rPr>
        <w:t>115670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115671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115672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115673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115674115675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115676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115677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115678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115679</w:t>
      </w:r>
      <w:r>
        <w:rPr>
          <w:rFonts w:ascii="Times New Roman" w:hAnsi="Times New Roman"/>
          <w:color w:val="828282"/>
          <w:rtl/>
        </w:rPr>
        <w:t xml:space="preserve">אַחַ֔ת </w:t>
      </w:r>
    </w:p>
    <w:p w14:paraId="5E7CE311" w14:textId="77777777" w:rsidR="00D32106" w:rsidRDefault="00000000">
      <w:pPr>
        <w:pStyle w:val="Hebrew"/>
      </w:pPr>
      <w:r>
        <w:rPr>
          <w:color w:val="828282"/>
        </w:rPr>
        <w:t xml:space="preserve">וַיָּסֹ֨בּוּ אֶת־הָעִ֜יר בַּיֹּ֤ום הַשֵּׁנִי֙ פַּ֣עַם אַחַ֔ת וַיָּשֻׁ֖בוּ הַֽמַּחֲנֶ֑ה כֹּ֥ה עָשׂ֖וּ שֵׁ֥שֶׁת יָמִֽים׃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73"/>
        <w:gridCol w:w="1076"/>
      </w:tblGrid>
      <w:tr w:rsidR="00D32106" w14:paraId="043C170D" w14:textId="77777777">
        <w:trPr>
          <w:jc w:val="center"/>
        </w:trPr>
        <w:tc>
          <w:tcPr>
            <w:tcW w:w="1728" w:type="auto"/>
            <w:vAlign w:val="center"/>
          </w:tcPr>
          <w:p w14:paraId="781FEDCC" w14:textId="77777777" w:rsidR="00D32106" w:rsidRDefault="00000000">
            <w:r>
              <w:rPr>
                <w:sz w:val="16"/>
              </w:rPr>
              <w:t>1095c0b1</w:t>
            </w:r>
          </w:p>
        </w:tc>
        <w:tc>
          <w:tcPr>
            <w:tcW w:w="1728" w:type="auto"/>
          </w:tcPr>
          <w:p w14:paraId="7BF29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9DB0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8F99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108146" w14:textId="77777777" w:rsidR="00D32106" w:rsidRDefault="00000000">
            <w:r>
              <w:t>clause_x</w:t>
            </w:r>
          </w:p>
        </w:tc>
      </w:tr>
      <w:tr w:rsidR="00D32106" w14:paraId="7EF54A86" w14:textId="77777777">
        <w:trPr>
          <w:jc w:val="center"/>
        </w:trPr>
        <w:tc>
          <w:tcPr>
            <w:tcW w:w="1728" w:type="auto"/>
            <w:vAlign w:val="center"/>
          </w:tcPr>
          <w:p w14:paraId="104CFF2E" w14:textId="77777777" w:rsidR="00D32106" w:rsidRDefault="00000000">
            <w:r>
              <w:rPr>
                <w:sz w:val="16"/>
              </w:rPr>
              <w:t>e3c29440</w:t>
            </w:r>
          </w:p>
        </w:tc>
        <w:tc>
          <w:tcPr>
            <w:tcW w:w="1728" w:type="auto"/>
          </w:tcPr>
          <w:p w14:paraId="74E636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CCF9D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AA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9CD71D" w14:textId="692FA57B" w:rsidR="00D32106" w:rsidRDefault="00CF1D19">
            <w:proofErr w:type="spellStart"/>
            <w:r>
              <w:t>acc_in</w:t>
            </w:r>
            <w:proofErr w:type="spellEnd"/>
          </w:p>
        </w:tc>
      </w:tr>
      <w:tr w:rsidR="00D32106" w14:paraId="4E7110C0" w14:textId="77777777">
        <w:trPr>
          <w:jc w:val="center"/>
        </w:trPr>
        <w:tc>
          <w:tcPr>
            <w:tcW w:w="1728" w:type="auto"/>
            <w:vAlign w:val="center"/>
          </w:tcPr>
          <w:p w14:paraId="2338F277" w14:textId="77777777" w:rsidR="00D32106" w:rsidRDefault="00000000">
            <w:r>
              <w:rPr>
                <w:sz w:val="16"/>
              </w:rPr>
              <w:t>14c7539b</w:t>
            </w:r>
          </w:p>
        </w:tc>
        <w:tc>
          <w:tcPr>
            <w:tcW w:w="1728" w:type="auto"/>
          </w:tcPr>
          <w:p w14:paraId="5ABA756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36D6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DA220D" w14:textId="77777777" w:rsidR="00D32106" w:rsidRDefault="00000000">
            <w:r>
              <w:t xml:space="preserve">יָּסֹ֨בּוּ </w:t>
            </w:r>
          </w:p>
        </w:tc>
        <w:tc>
          <w:tcPr>
            <w:tcW w:w="1728" w:type="auto"/>
          </w:tcPr>
          <w:p w14:paraId="4359286F" w14:textId="77777777" w:rsidR="00D32106" w:rsidRDefault="00000000">
            <w:r>
              <w:t>past</w:t>
            </w:r>
          </w:p>
        </w:tc>
      </w:tr>
      <w:tr w:rsidR="00D32106" w14:paraId="0FAEAA4D" w14:textId="77777777">
        <w:trPr>
          <w:jc w:val="center"/>
        </w:trPr>
        <w:tc>
          <w:tcPr>
            <w:tcW w:w="1728" w:type="auto"/>
            <w:vAlign w:val="center"/>
          </w:tcPr>
          <w:p w14:paraId="629C7B33" w14:textId="77777777" w:rsidR="00D32106" w:rsidRDefault="00000000">
            <w:r>
              <w:rPr>
                <w:sz w:val="16"/>
              </w:rPr>
              <w:t>20528220</w:t>
            </w:r>
          </w:p>
        </w:tc>
        <w:tc>
          <w:tcPr>
            <w:tcW w:w="1728" w:type="auto"/>
          </w:tcPr>
          <w:p w14:paraId="282F5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5C27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712F0FB" w14:textId="77777777" w:rsidR="00D32106" w:rsidRDefault="00000000">
            <w:r>
              <w:t xml:space="preserve">בַּיֹּ֤ום הַשֵּׁנִי֙ </w:t>
            </w:r>
          </w:p>
        </w:tc>
        <w:tc>
          <w:tcPr>
            <w:tcW w:w="1728" w:type="auto"/>
          </w:tcPr>
          <w:p w14:paraId="7CB3902B" w14:textId="77777777" w:rsidR="00D32106" w:rsidRDefault="00000000">
            <w:r>
              <w:t>1.1.1.2.2</w:t>
            </w:r>
          </w:p>
        </w:tc>
      </w:tr>
    </w:tbl>
    <w:p w14:paraId="3AC7F602" w14:textId="77777777" w:rsidR="00D32106" w:rsidRDefault="00000000">
      <w:r>
        <w:br/>
      </w:r>
    </w:p>
    <w:p w14:paraId="243580BF" w14:textId="77777777" w:rsidR="00D32106" w:rsidRDefault="00000000">
      <w:pPr>
        <w:pStyle w:val="Reference"/>
      </w:pPr>
      <w:hyperlink r:id="rId352">
        <w:r>
          <w:t>Joshua 6:15</w:t>
        </w:r>
      </w:hyperlink>
    </w:p>
    <w:p w14:paraId="3398E6F2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0BE0974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115688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115689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115690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115691115692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115693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115694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2192017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65"/>
        <w:gridCol w:w="1125"/>
      </w:tblGrid>
      <w:tr w:rsidR="00D32106" w14:paraId="66276B3B" w14:textId="77777777">
        <w:trPr>
          <w:jc w:val="center"/>
        </w:trPr>
        <w:tc>
          <w:tcPr>
            <w:tcW w:w="1728" w:type="auto"/>
            <w:vAlign w:val="center"/>
          </w:tcPr>
          <w:p w14:paraId="58F0F842" w14:textId="77777777" w:rsidR="00D32106" w:rsidRDefault="00000000">
            <w:r>
              <w:rPr>
                <w:sz w:val="16"/>
              </w:rPr>
              <w:t>d58a5251</w:t>
            </w:r>
          </w:p>
        </w:tc>
        <w:tc>
          <w:tcPr>
            <w:tcW w:w="1728" w:type="auto"/>
          </w:tcPr>
          <w:p w14:paraId="2F70D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6F5828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9D59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74B3EE" w14:textId="77777777" w:rsidR="00D32106" w:rsidRDefault="00000000">
            <w:r>
              <w:t>wayehi_x</w:t>
            </w:r>
          </w:p>
        </w:tc>
      </w:tr>
      <w:tr w:rsidR="00D32106" w14:paraId="3B2DF0A8" w14:textId="77777777">
        <w:trPr>
          <w:jc w:val="center"/>
        </w:trPr>
        <w:tc>
          <w:tcPr>
            <w:tcW w:w="1728" w:type="auto"/>
            <w:vAlign w:val="center"/>
          </w:tcPr>
          <w:p w14:paraId="11499200" w14:textId="77777777" w:rsidR="00D32106" w:rsidRDefault="00000000">
            <w:r>
              <w:rPr>
                <w:sz w:val="16"/>
              </w:rPr>
              <w:t>88a6adcd</w:t>
            </w:r>
          </w:p>
        </w:tc>
        <w:tc>
          <w:tcPr>
            <w:tcW w:w="1728" w:type="auto"/>
          </w:tcPr>
          <w:p w14:paraId="4E72BC2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A805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E0F1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29B56" w14:textId="7BA5E149" w:rsidR="00D32106" w:rsidRDefault="008343D7">
            <w:proofErr w:type="spellStart"/>
            <w:r>
              <w:t>ach_rd</w:t>
            </w:r>
            <w:proofErr w:type="spellEnd"/>
          </w:p>
        </w:tc>
      </w:tr>
      <w:tr w:rsidR="00D32106" w14:paraId="6BADDDF8" w14:textId="77777777">
        <w:trPr>
          <w:jc w:val="center"/>
        </w:trPr>
        <w:tc>
          <w:tcPr>
            <w:tcW w:w="1728" w:type="auto"/>
            <w:vAlign w:val="center"/>
          </w:tcPr>
          <w:p w14:paraId="6C7642A2" w14:textId="77777777" w:rsidR="00D32106" w:rsidRDefault="00000000">
            <w:r>
              <w:rPr>
                <w:sz w:val="16"/>
              </w:rPr>
              <w:t>5762430b</w:t>
            </w:r>
          </w:p>
        </w:tc>
        <w:tc>
          <w:tcPr>
            <w:tcW w:w="1728" w:type="auto"/>
          </w:tcPr>
          <w:p w14:paraId="0FE726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B835E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F795AA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F355294" w14:textId="2AA83A52" w:rsidR="00D32106" w:rsidRDefault="008343D7">
            <w:r>
              <w:t>past</w:t>
            </w:r>
          </w:p>
        </w:tc>
      </w:tr>
      <w:tr w:rsidR="00D32106" w14:paraId="49AAA06C" w14:textId="77777777">
        <w:trPr>
          <w:jc w:val="center"/>
        </w:trPr>
        <w:tc>
          <w:tcPr>
            <w:tcW w:w="1728" w:type="auto"/>
            <w:vAlign w:val="center"/>
          </w:tcPr>
          <w:p w14:paraId="08295AB9" w14:textId="77777777" w:rsidR="00D32106" w:rsidRDefault="00000000">
            <w:r>
              <w:rPr>
                <w:sz w:val="16"/>
              </w:rPr>
              <w:t>79d9bd71</w:t>
            </w:r>
          </w:p>
        </w:tc>
        <w:tc>
          <w:tcPr>
            <w:tcW w:w="1728" w:type="auto"/>
          </w:tcPr>
          <w:p w14:paraId="358A26C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FE634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338378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2C4762EB" w14:textId="77777777" w:rsidR="00D32106" w:rsidRDefault="00000000">
            <w:r>
              <w:t>1.1.1.2.2</w:t>
            </w:r>
          </w:p>
        </w:tc>
      </w:tr>
    </w:tbl>
    <w:p w14:paraId="31D91AEA" w14:textId="77777777" w:rsidR="00D32106" w:rsidRDefault="00000000">
      <w:r>
        <w:br/>
      </w:r>
    </w:p>
    <w:p w14:paraId="70EA4804" w14:textId="77777777" w:rsidR="00D32106" w:rsidRDefault="00000000">
      <w:pPr>
        <w:pStyle w:val="Reference"/>
      </w:pPr>
      <w:hyperlink r:id="rId353">
        <w:r>
          <w:t>Joshua 6:15</w:t>
        </w:r>
      </w:hyperlink>
    </w:p>
    <w:p w14:paraId="66D9A674" w14:textId="77777777" w:rsidR="00D32106" w:rsidRDefault="00000000">
      <w:pPr>
        <w:pStyle w:val="Hebrew"/>
      </w:pPr>
      <w:r>
        <w:t xml:space="preserve">רַ֚ק בַּיֹּ֣ום הַה֔וּא סָבְב֥וּ אֶת־הָעִ֖יר שֶׁ֥בַע פְּעָמִֽים׃ </w:t>
      </w:r>
    </w:p>
    <w:p w14:paraId="46D3AA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115713</w:t>
      </w:r>
      <w:r>
        <w:rPr>
          <w:rFonts w:ascii="Times New Roman" w:hAnsi="Times New Roman"/>
          <w:color w:val="828282"/>
          <w:rtl/>
        </w:rPr>
        <w:t xml:space="preserve">רַ֚ק </w:t>
      </w:r>
      <w:r>
        <w:rPr>
          <w:color w:val="FF0000"/>
          <w:vertAlign w:val="superscript"/>
          <w:rtl/>
        </w:rPr>
        <w:t>115714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115715115716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115717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115718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115719</w:t>
      </w:r>
      <w:r>
        <w:rPr>
          <w:rFonts w:ascii="Times New Roman" w:hAnsi="Times New Roman"/>
          <w:color w:val="828282"/>
          <w:rtl/>
        </w:rPr>
        <w:t xml:space="preserve">סָבְב֥וּ </w:t>
      </w:r>
      <w:r>
        <w:rPr>
          <w:color w:val="FF0000"/>
          <w:vertAlign w:val="superscript"/>
          <w:rtl/>
        </w:rPr>
        <w:t>115720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115721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115722</w:t>
      </w:r>
      <w:r>
        <w:rPr>
          <w:rFonts w:ascii="Times New Roman" w:hAnsi="Times New Roman"/>
          <w:color w:val="828282"/>
          <w:rtl/>
        </w:rPr>
        <w:t xml:space="preserve">עִ֖יר </w:t>
      </w:r>
      <w:r>
        <w:rPr>
          <w:color w:val="FF0000"/>
          <w:vertAlign w:val="superscript"/>
          <w:rtl/>
        </w:rPr>
        <w:t>115723</w:t>
      </w:r>
      <w:r>
        <w:rPr>
          <w:rFonts w:ascii="Times New Roman" w:hAnsi="Times New Roman"/>
          <w:color w:val="828282"/>
          <w:rtl/>
        </w:rPr>
        <w:t xml:space="preserve">שֶׁ֥בַע </w:t>
      </w:r>
      <w:r>
        <w:rPr>
          <w:color w:val="FF0000"/>
          <w:vertAlign w:val="superscript"/>
          <w:rtl/>
        </w:rPr>
        <w:t>115724</w:t>
      </w:r>
      <w:r>
        <w:rPr>
          <w:rFonts w:ascii="Times New Roman" w:hAnsi="Times New Roman"/>
          <w:color w:val="828282"/>
          <w:rtl/>
        </w:rPr>
        <w:t xml:space="preserve">פְּעָמִֽים׃ </w:t>
      </w:r>
    </w:p>
    <w:p w14:paraId="41467B78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וַיַּשְׁכִּ֨מוּ֙ כַּעֲלֹ֣ות הַשַּׁ֔חַר וַיָּסֹ֧בּוּ אֶת־הָעִ֛יר כַּמִּשְׁפָּ֥ט הַזֶּ֖ה שֶׁ֣בַע פְּעָמִ֑ים רַ֚ק בַּיֹּ֣ום הַה֔וּא סָבְב֥וּ אֶת־הָעִ֖יר שֶׁ֥בַע פְּעָמִֽים׃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252"/>
        <w:gridCol w:w="1440"/>
      </w:tblGrid>
      <w:tr w:rsidR="00D32106" w14:paraId="78117677" w14:textId="77777777">
        <w:trPr>
          <w:jc w:val="center"/>
        </w:trPr>
        <w:tc>
          <w:tcPr>
            <w:tcW w:w="1728" w:type="auto"/>
            <w:vAlign w:val="center"/>
          </w:tcPr>
          <w:p w14:paraId="47FB8A47" w14:textId="77777777" w:rsidR="00D32106" w:rsidRDefault="00000000">
            <w:r>
              <w:rPr>
                <w:sz w:val="16"/>
              </w:rPr>
              <w:t>4ae3883d</w:t>
            </w:r>
          </w:p>
        </w:tc>
        <w:tc>
          <w:tcPr>
            <w:tcW w:w="1728" w:type="auto"/>
          </w:tcPr>
          <w:p w14:paraId="17F49DE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E5ABE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4AF9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5B51A" w14:textId="77777777" w:rsidR="00D32106" w:rsidRDefault="00000000">
            <w:r>
              <w:t>x_clause</w:t>
            </w:r>
          </w:p>
        </w:tc>
      </w:tr>
      <w:tr w:rsidR="00D32106" w14:paraId="7AB36282" w14:textId="77777777">
        <w:trPr>
          <w:jc w:val="center"/>
        </w:trPr>
        <w:tc>
          <w:tcPr>
            <w:tcW w:w="1728" w:type="auto"/>
            <w:vAlign w:val="center"/>
          </w:tcPr>
          <w:p w14:paraId="50FAB322" w14:textId="77777777" w:rsidR="00D32106" w:rsidRDefault="00000000">
            <w:r>
              <w:rPr>
                <w:sz w:val="16"/>
              </w:rPr>
              <w:t>77c2e6e4</w:t>
            </w:r>
          </w:p>
        </w:tc>
        <w:tc>
          <w:tcPr>
            <w:tcW w:w="1728" w:type="auto"/>
          </w:tcPr>
          <w:p w14:paraId="3CB6FB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DE9A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D39D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5B680D" w14:textId="4FE865EF" w:rsidR="00D32106" w:rsidRDefault="005F4A08">
            <w:proofErr w:type="spellStart"/>
            <w:r>
              <w:t>acc_in</w:t>
            </w:r>
            <w:proofErr w:type="spellEnd"/>
          </w:p>
        </w:tc>
      </w:tr>
      <w:tr w:rsidR="00D32106" w14:paraId="61FDD1DE" w14:textId="77777777">
        <w:trPr>
          <w:jc w:val="center"/>
        </w:trPr>
        <w:tc>
          <w:tcPr>
            <w:tcW w:w="1728" w:type="auto"/>
            <w:vAlign w:val="center"/>
          </w:tcPr>
          <w:p w14:paraId="4ED70060" w14:textId="77777777" w:rsidR="00D32106" w:rsidRDefault="00000000">
            <w:r>
              <w:rPr>
                <w:sz w:val="16"/>
              </w:rPr>
              <w:t>14ec0730</w:t>
            </w:r>
          </w:p>
        </w:tc>
        <w:tc>
          <w:tcPr>
            <w:tcW w:w="1728" w:type="auto"/>
          </w:tcPr>
          <w:p w14:paraId="293633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541A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1618D" w14:textId="77777777" w:rsidR="00D32106" w:rsidRDefault="00000000">
            <w:r>
              <w:t xml:space="preserve">סָבְב֥וּ </w:t>
            </w:r>
          </w:p>
        </w:tc>
        <w:tc>
          <w:tcPr>
            <w:tcW w:w="1728" w:type="auto"/>
          </w:tcPr>
          <w:p w14:paraId="7C584938" w14:textId="77777777" w:rsidR="00D32106" w:rsidRDefault="00000000">
            <w:r>
              <w:t>past</w:t>
            </w:r>
          </w:p>
        </w:tc>
      </w:tr>
      <w:tr w:rsidR="00D32106" w14:paraId="4BE5A904" w14:textId="77777777">
        <w:trPr>
          <w:jc w:val="center"/>
        </w:trPr>
        <w:tc>
          <w:tcPr>
            <w:tcW w:w="1728" w:type="auto"/>
            <w:vAlign w:val="center"/>
          </w:tcPr>
          <w:p w14:paraId="61691A79" w14:textId="77777777" w:rsidR="00D32106" w:rsidRDefault="00000000">
            <w:r>
              <w:rPr>
                <w:sz w:val="16"/>
              </w:rPr>
              <w:t>ae757270</w:t>
            </w:r>
          </w:p>
        </w:tc>
        <w:tc>
          <w:tcPr>
            <w:tcW w:w="1728" w:type="auto"/>
          </w:tcPr>
          <w:p w14:paraId="182972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F95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D9C599" w14:textId="77777777" w:rsidR="00D32106" w:rsidRDefault="00000000">
            <w:r>
              <w:t xml:space="preserve">רַ֚ק בַּיֹּ֣ום הַה֔וּא </w:t>
            </w:r>
          </w:p>
        </w:tc>
        <w:tc>
          <w:tcPr>
            <w:tcW w:w="1728" w:type="auto"/>
          </w:tcPr>
          <w:p w14:paraId="7E7E3C8B" w14:textId="03CF4F58" w:rsidR="00D32106" w:rsidRDefault="00D673E5" w:rsidP="00D673E5">
            <w:pPr>
              <w:rPr>
                <w:lang w:bidi="he-IL"/>
              </w:rPr>
            </w:pPr>
            <w:r>
              <w:rPr>
                <w:lang w:bidi="he-IL"/>
              </w:rPr>
              <w:t>1.1.1.2.1.1.3</w:t>
            </w:r>
          </w:p>
        </w:tc>
      </w:tr>
    </w:tbl>
    <w:p w14:paraId="4491D67E" w14:textId="77777777" w:rsidR="00D32106" w:rsidRDefault="00000000">
      <w:r>
        <w:br/>
      </w:r>
    </w:p>
    <w:p w14:paraId="29DE8A06" w14:textId="77777777" w:rsidR="00D32106" w:rsidRDefault="00000000">
      <w:pPr>
        <w:pStyle w:val="Reference"/>
      </w:pPr>
      <w:hyperlink r:id="rId354">
        <w:r>
          <w:t>Joshua 6:16</w:t>
        </w:r>
      </w:hyperlink>
    </w:p>
    <w:p w14:paraId="5961D162" w14:textId="77777777" w:rsidR="00D32106" w:rsidRDefault="00000000">
      <w:pPr>
        <w:pStyle w:val="Hebrew"/>
      </w:pPr>
      <w:r>
        <w:t xml:space="preserve">וַיְהִי֙ בַּפַּ֣עַם הַשְּׁבִיעִ֔ית </w:t>
      </w:r>
    </w:p>
    <w:p w14:paraId="18AA883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115725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115726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115727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115728115729</w:t>
      </w:r>
      <w:r>
        <w:rPr>
          <w:rFonts w:ascii="Times New Roman" w:hAnsi="Times New Roman"/>
          <w:color w:val="828282"/>
          <w:rtl/>
        </w:rPr>
        <w:t xml:space="preserve">פַּ֣עַם </w:t>
      </w:r>
      <w:r>
        <w:rPr>
          <w:color w:val="FF0000"/>
          <w:vertAlign w:val="superscript"/>
          <w:rtl/>
        </w:rPr>
        <w:t>115730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115731</w:t>
      </w:r>
      <w:r>
        <w:rPr>
          <w:rFonts w:ascii="Times New Roman" w:hAnsi="Times New Roman"/>
          <w:color w:val="828282"/>
          <w:rtl/>
        </w:rPr>
        <w:t xml:space="preserve">שְּׁבִיעִ֔ית </w:t>
      </w:r>
    </w:p>
    <w:p w14:paraId="6137E012" w14:textId="77777777" w:rsidR="00D32106" w:rsidRDefault="00000000">
      <w:pPr>
        <w:pStyle w:val="Hebrew"/>
      </w:pPr>
      <w:r>
        <w:rPr>
          <w:color w:val="828282"/>
        </w:rPr>
        <w:t xml:space="preserve">וַיְהִי֙ בַּפַּ֣עַם הַשְּׁבִיעִ֔ית תָּקְע֥וּ הַכֹּהֲנִ֖ים בַּשֹּׁופָרֹ֑ות וַיֹּ֨אמֶר יְהֹושֻׁ֤עַ אֶל־הָעָם֙ הָרִ֔יעוּ כִּֽי־נָתַ֧ן יְהוָ֛ה לָכֶ֖ם אֶת־הָעִֽיר׃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351"/>
        <w:gridCol w:w="1125"/>
      </w:tblGrid>
      <w:tr w:rsidR="00D32106" w14:paraId="497BDA73" w14:textId="77777777">
        <w:trPr>
          <w:jc w:val="center"/>
        </w:trPr>
        <w:tc>
          <w:tcPr>
            <w:tcW w:w="1728" w:type="auto"/>
            <w:vAlign w:val="center"/>
          </w:tcPr>
          <w:p w14:paraId="379C00AF" w14:textId="77777777" w:rsidR="00D32106" w:rsidRDefault="00000000">
            <w:r>
              <w:rPr>
                <w:sz w:val="16"/>
              </w:rPr>
              <w:t>9448fb7e</w:t>
            </w:r>
          </w:p>
        </w:tc>
        <w:tc>
          <w:tcPr>
            <w:tcW w:w="1728" w:type="auto"/>
          </w:tcPr>
          <w:p w14:paraId="76D313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ADDA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A088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9F4DE4" w14:textId="77777777" w:rsidR="00D32106" w:rsidRDefault="00000000">
            <w:r>
              <w:t>wayehi_x</w:t>
            </w:r>
          </w:p>
        </w:tc>
      </w:tr>
      <w:tr w:rsidR="00D32106" w14:paraId="2CC7F55A" w14:textId="77777777">
        <w:trPr>
          <w:jc w:val="center"/>
        </w:trPr>
        <w:tc>
          <w:tcPr>
            <w:tcW w:w="1728" w:type="auto"/>
            <w:vAlign w:val="center"/>
          </w:tcPr>
          <w:p w14:paraId="2F785794" w14:textId="77777777" w:rsidR="00D32106" w:rsidRDefault="00000000">
            <w:r>
              <w:rPr>
                <w:sz w:val="16"/>
              </w:rPr>
              <w:t>87a67007</w:t>
            </w:r>
          </w:p>
        </w:tc>
        <w:tc>
          <w:tcPr>
            <w:tcW w:w="1728" w:type="auto"/>
          </w:tcPr>
          <w:p w14:paraId="36C48E8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9C88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32CCE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A8A49" w14:textId="3C359400" w:rsidR="00D32106" w:rsidRDefault="00A97B4C">
            <w:proofErr w:type="spellStart"/>
            <w:r>
              <w:t>ach_cy</w:t>
            </w:r>
            <w:proofErr w:type="spellEnd"/>
          </w:p>
        </w:tc>
      </w:tr>
      <w:tr w:rsidR="00D32106" w14:paraId="48E9EFC4" w14:textId="77777777">
        <w:trPr>
          <w:jc w:val="center"/>
        </w:trPr>
        <w:tc>
          <w:tcPr>
            <w:tcW w:w="1728" w:type="auto"/>
            <w:vAlign w:val="center"/>
          </w:tcPr>
          <w:p w14:paraId="0E1C4794" w14:textId="77777777" w:rsidR="00D32106" w:rsidRDefault="00000000">
            <w:r>
              <w:rPr>
                <w:sz w:val="16"/>
              </w:rPr>
              <w:t>56c34562</w:t>
            </w:r>
          </w:p>
        </w:tc>
        <w:tc>
          <w:tcPr>
            <w:tcW w:w="1728" w:type="auto"/>
          </w:tcPr>
          <w:p w14:paraId="6DF2A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5651B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8A3E17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67CB2F4" w14:textId="7D66748E" w:rsidR="00D32106" w:rsidRDefault="00A97B4C">
            <w:r>
              <w:t>past</w:t>
            </w:r>
          </w:p>
        </w:tc>
      </w:tr>
      <w:tr w:rsidR="00D32106" w14:paraId="10F4A4F3" w14:textId="77777777">
        <w:trPr>
          <w:jc w:val="center"/>
        </w:trPr>
        <w:tc>
          <w:tcPr>
            <w:tcW w:w="1728" w:type="auto"/>
            <w:vAlign w:val="center"/>
          </w:tcPr>
          <w:p w14:paraId="51A003B9" w14:textId="77777777" w:rsidR="00D32106" w:rsidRDefault="00000000">
            <w:r>
              <w:rPr>
                <w:sz w:val="16"/>
              </w:rPr>
              <w:t>ceef585d</w:t>
            </w:r>
          </w:p>
        </w:tc>
        <w:tc>
          <w:tcPr>
            <w:tcW w:w="1728" w:type="auto"/>
          </w:tcPr>
          <w:p w14:paraId="02BBC2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0F36A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B0494F" w14:textId="77777777" w:rsidR="00D32106" w:rsidRDefault="00000000">
            <w:r>
              <w:t xml:space="preserve">בַּפַּ֣עַם הַשְּׁבִיעִ֔ית </w:t>
            </w:r>
          </w:p>
        </w:tc>
        <w:tc>
          <w:tcPr>
            <w:tcW w:w="1728" w:type="auto"/>
          </w:tcPr>
          <w:p w14:paraId="57F945B9" w14:textId="77777777" w:rsidR="00D32106" w:rsidRDefault="00000000">
            <w:r>
              <w:t>1.1.1.2.2</w:t>
            </w:r>
          </w:p>
        </w:tc>
      </w:tr>
    </w:tbl>
    <w:p w14:paraId="1468B07B" w14:textId="77777777" w:rsidR="00D32106" w:rsidRDefault="00000000">
      <w:r>
        <w:br/>
      </w:r>
    </w:p>
    <w:p w14:paraId="0F472CFD" w14:textId="77777777" w:rsidR="00D32106" w:rsidRDefault="00000000">
      <w:pPr>
        <w:pStyle w:val="Reference"/>
      </w:pPr>
      <w:hyperlink r:id="rId355">
        <w:r>
          <w:t>Joshua 6:26</w:t>
        </w:r>
      </w:hyperlink>
    </w:p>
    <w:p w14:paraId="38959245" w14:textId="77777777" w:rsidR="00D32106" w:rsidRDefault="00000000">
      <w:pPr>
        <w:pStyle w:val="Hebrew"/>
      </w:pPr>
      <w:r>
        <w:t xml:space="preserve">וַיַּשְׁבַּ֣ע יְהֹושֻׁ֔עַ בָּעֵ֥ת הַהִ֖יא </w:t>
      </w:r>
    </w:p>
    <w:p w14:paraId="5D1928E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116033</w:t>
      </w:r>
      <w:r>
        <w:rPr>
          <w:rFonts w:ascii="Times New Roman" w:hAnsi="Times New Roman"/>
          <w:color w:val="828282"/>
          <w:rtl/>
        </w:rPr>
        <w:t xml:space="preserve">יַּשְׁבַּ֣ע </w:t>
      </w:r>
      <w:r>
        <w:rPr>
          <w:color w:val="FF0000"/>
          <w:vertAlign w:val="superscript"/>
          <w:rtl/>
        </w:rPr>
        <w:t>116034</w:t>
      </w:r>
      <w:r>
        <w:rPr>
          <w:rFonts w:ascii="Times New Roman" w:hAnsi="Times New Roman"/>
          <w:color w:val="828282"/>
          <w:rtl/>
        </w:rPr>
        <w:t xml:space="preserve">יְהֹושֻׁ֔עַ </w:t>
      </w:r>
      <w:r>
        <w:rPr>
          <w:color w:val="FF0000"/>
          <w:vertAlign w:val="superscript"/>
          <w:rtl/>
        </w:rPr>
        <w:t>116035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116036116037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116038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116039</w:t>
      </w:r>
      <w:r>
        <w:rPr>
          <w:rFonts w:ascii="Times New Roman" w:hAnsi="Times New Roman"/>
          <w:color w:val="828282"/>
          <w:rtl/>
        </w:rPr>
        <w:t xml:space="preserve">הִ֖יא </w:t>
      </w:r>
    </w:p>
    <w:p w14:paraId="2943C6FE" w14:textId="77777777" w:rsidR="00D32106" w:rsidRDefault="00000000">
      <w:pPr>
        <w:pStyle w:val="Hebrew"/>
      </w:pPr>
      <w:r>
        <w:rPr>
          <w:color w:val="828282"/>
        </w:rPr>
        <w:t xml:space="preserve">וַיַּשְׁבַּ֣ע יְהֹושֻׁ֔עַ בָּעֵ֥ת הַהִ֖יא לֵאמֹ֑ר אָר֨וּר הָאִ֜ישׁ לִפְנֵ֣י יְהוָ֗ה אֲשֶׁ֤ר יָקוּם֙ וּבָנָ֞ה אֶת־הָעִ֤יר הַזֹּאת֙ אֶת־יְרִיחֹ֔ו בִּבְכֹרֹ֣ו יְיַסְּדֶ֔נָּה וּבִצְעִירֹ֖ו יַצִּ֥יב דְּלָתֶֽיהָ׃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37D7CE5" w14:textId="77777777">
        <w:trPr>
          <w:jc w:val="center"/>
        </w:trPr>
        <w:tc>
          <w:tcPr>
            <w:tcW w:w="1728" w:type="auto"/>
            <w:vAlign w:val="center"/>
          </w:tcPr>
          <w:p w14:paraId="2835CF46" w14:textId="77777777" w:rsidR="00D32106" w:rsidRDefault="00000000">
            <w:r>
              <w:rPr>
                <w:sz w:val="16"/>
              </w:rPr>
              <w:t>a6445838</w:t>
            </w:r>
          </w:p>
        </w:tc>
        <w:tc>
          <w:tcPr>
            <w:tcW w:w="1728" w:type="auto"/>
          </w:tcPr>
          <w:p w14:paraId="335D71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D6D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CB24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A23D5" w14:textId="77777777" w:rsidR="00D32106" w:rsidRDefault="00000000">
            <w:r>
              <w:t>clause_x</w:t>
            </w:r>
          </w:p>
        </w:tc>
      </w:tr>
      <w:tr w:rsidR="00D32106" w14:paraId="29A3D61D" w14:textId="77777777">
        <w:trPr>
          <w:jc w:val="center"/>
        </w:trPr>
        <w:tc>
          <w:tcPr>
            <w:tcW w:w="1728" w:type="auto"/>
            <w:vAlign w:val="center"/>
          </w:tcPr>
          <w:p w14:paraId="002D20DB" w14:textId="77777777" w:rsidR="00D32106" w:rsidRDefault="00000000">
            <w:r>
              <w:rPr>
                <w:sz w:val="16"/>
              </w:rPr>
              <w:t>80cbdd19</w:t>
            </w:r>
          </w:p>
        </w:tc>
        <w:tc>
          <w:tcPr>
            <w:tcW w:w="1728" w:type="auto"/>
          </w:tcPr>
          <w:p w14:paraId="5E5225D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833A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68E12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91562C" w14:textId="441AF45A" w:rsidR="00D32106" w:rsidRDefault="00581867">
            <w:proofErr w:type="spellStart"/>
            <w:r>
              <w:t>acc_in</w:t>
            </w:r>
            <w:proofErr w:type="spellEnd"/>
          </w:p>
        </w:tc>
      </w:tr>
      <w:tr w:rsidR="00D32106" w14:paraId="7781B897" w14:textId="77777777">
        <w:trPr>
          <w:jc w:val="center"/>
        </w:trPr>
        <w:tc>
          <w:tcPr>
            <w:tcW w:w="1728" w:type="auto"/>
            <w:vAlign w:val="center"/>
          </w:tcPr>
          <w:p w14:paraId="0D59E164" w14:textId="77777777" w:rsidR="00D32106" w:rsidRDefault="00000000">
            <w:r>
              <w:rPr>
                <w:sz w:val="16"/>
              </w:rPr>
              <w:t>380c61f4</w:t>
            </w:r>
          </w:p>
        </w:tc>
        <w:tc>
          <w:tcPr>
            <w:tcW w:w="1728" w:type="auto"/>
          </w:tcPr>
          <w:p w14:paraId="4C287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866E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3B44EB" w14:textId="77777777" w:rsidR="00D32106" w:rsidRDefault="00000000">
            <w:r>
              <w:t xml:space="preserve">יַּשְׁבַּ֣ע </w:t>
            </w:r>
          </w:p>
        </w:tc>
        <w:tc>
          <w:tcPr>
            <w:tcW w:w="1728" w:type="auto"/>
          </w:tcPr>
          <w:p w14:paraId="44CFEB46" w14:textId="6DACC7E4" w:rsidR="00D32106" w:rsidRDefault="00EA360A">
            <w:r>
              <w:t>past</w:t>
            </w:r>
          </w:p>
        </w:tc>
      </w:tr>
      <w:tr w:rsidR="00D32106" w14:paraId="57930124" w14:textId="77777777">
        <w:trPr>
          <w:jc w:val="center"/>
        </w:trPr>
        <w:tc>
          <w:tcPr>
            <w:tcW w:w="1728" w:type="auto"/>
            <w:vAlign w:val="center"/>
          </w:tcPr>
          <w:p w14:paraId="469362BB" w14:textId="77777777" w:rsidR="00D32106" w:rsidRDefault="00000000">
            <w:r>
              <w:rPr>
                <w:sz w:val="16"/>
              </w:rPr>
              <w:t>31eb0859</w:t>
            </w:r>
          </w:p>
        </w:tc>
        <w:tc>
          <w:tcPr>
            <w:tcW w:w="1728" w:type="auto"/>
          </w:tcPr>
          <w:p w14:paraId="1F3F6C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3B49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705E5D" w14:textId="77777777" w:rsidR="00D32106" w:rsidRDefault="00000000">
            <w:r>
              <w:t xml:space="preserve">בָּעֵ֥ת הַהִ֖יא </w:t>
            </w:r>
          </w:p>
        </w:tc>
        <w:tc>
          <w:tcPr>
            <w:tcW w:w="1728" w:type="auto"/>
          </w:tcPr>
          <w:p w14:paraId="71E0C92F" w14:textId="77777777" w:rsidR="00D32106" w:rsidRDefault="00000000">
            <w:r>
              <w:t>1.1.1.2.1.1</w:t>
            </w:r>
          </w:p>
        </w:tc>
      </w:tr>
    </w:tbl>
    <w:p w14:paraId="3D9FAB34" w14:textId="77777777" w:rsidR="00D32106" w:rsidRDefault="00000000">
      <w:r>
        <w:br/>
      </w:r>
    </w:p>
    <w:p w14:paraId="3177BDA9" w14:textId="77777777" w:rsidR="00D32106" w:rsidRDefault="00000000">
      <w:pPr>
        <w:pStyle w:val="Reference"/>
      </w:pPr>
      <w:hyperlink r:id="rId356">
        <w:r>
          <w:t>Joshua 7:14</w:t>
        </w:r>
      </w:hyperlink>
    </w:p>
    <w:p w14:paraId="59B3D914" w14:textId="77777777" w:rsidR="00D32106" w:rsidRDefault="00000000">
      <w:pPr>
        <w:pStyle w:val="Hebrew"/>
      </w:pPr>
      <w:r>
        <w:t xml:space="preserve">וְנִקְרַבְתֶּ֥ם בַּבֹּ֖קֶר לְשִׁבְטֵיכֶ֑ם </w:t>
      </w:r>
    </w:p>
    <w:p w14:paraId="639BC8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116433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116434</w:t>
      </w:r>
      <w:r>
        <w:rPr>
          <w:rFonts w:ascii="Times New Roman" w:hAnsi="Times New Roman"/>
          <w:color w:val="828282"/>
          <w:rtl/>
        </w:rPr>
        <w:t xml:space="preserve">נִקְרַבְתֶּ֥ם </w:t>
      </w:r>
      <w:r>
        <w:rPr>
          <w:color w:val="FF0000"/>
          <w:vertAlign w:val="superscript"/>
          <w:rtl/>
        </w:rPr>
        <w:t>116435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116436116437</w:t>
      </w:r>
      <w:r>
        <w:rPr>
          <w:rFonts w:ascii="Times New Roman" w:hAnsi="Times New Roman"/>
          <w:color w:val="828282"/>
          <w:rtl/>
        </w:rPr>
        <w:t xml:space="preserve">בֹּ֖קֶר </w:t>
      </w:r>
      <w:r>
        <w:rPr>
          <w:color w:val="FF0000"/>
          <w:vertAlign w:val="superscript"/>
          <w:rtl/>
        </w:rPr>
        <w:t>116438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116439</w:t>
      </w:r>
      <w:r>
        <w:rPr>
          <w:rFonts w:ascii="Times New Roman" w:hAnsi="Times New Roman"/>
          <w:color w:val="828282"/>
          <w:rtl/>
        </w:rPr>
        <w:t xml:space="preserve">שִׁבְטֵיכֶ֑ם </w:t>
      </w:r>
    </w:p>
    <w:p w14:paraId="6A69C5D3" w14:textId="77777777" w:rsidR="00D32106" w:rsidRDefault="00000000">
      <w:pPr>
        <w:pStyle w:val="Hebrew"/>
      </w:pPr>
      <w:r>
        <w:rPr>
          <w:color w:val="828282"/>
        </w:rPr>
        <w:t xml:space="preserve">וְנִקְרַבְתֶּ֥ם בַּבֹּ֖קֶר לְשִׁבְטֵיכֶ֑ם וְהָיָ֡ה הַשֵּׁבֶט֩ אֲשֶׁר־יִלְכְּדֶ֨נּוּ יְהוָ֜ה יִקְרַ֣ב לַמִּשְׁפָּחֹ֗ות וְהַמִּשְׁפָּחָ֞ה אֲשֶֽׁר־יִלְכְּדֶ֤נָּה יְהוָה֙ תִּקְרַ֣ב לַבָּתִּ֔ים וְהַבַּ֨יִת֙ אֲשֶׁ֣ר יִלְכְּדֶ֣נּוּ יְהוָ֔ה יִקְרַ֖ב לַגְּבָרִֽים׃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74D98CC0" w14:textId="77777777">
        <w:trPr>
          <w:jc w:val="center"/>
        </w:trPr>
        <w:tc>
          <w:tcPr>
            <w:tcW w:w="1728" w:type="auto"/>
            <w:vAlign w:val="center"/>
          </w:tcPr>
          <w:p w14:paraId="76D73279" w14:textId="77777777" w:rsidR="00D32106" w:rsidRDefault="00000000">
            <w:r>
              <w:rPr>
                <w:sz w:val="16"/>
              </w:rPr>
              <w:t>a9bfaa35</w:t>
            </w:r>
          </w:p>
        </w:tc>
        <w:tc>
          <w:tcPr>
            <w:tcW w:w="1728" w:type="auto"/>
          </w:tcPr>
          <w:p w14:paraId="38B851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349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719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67594D" w14:textId="77777777" w:rsidR="00D32106" w:rsidRDefault="00000000">
            <w:r>
              <w:t>medial</w:t>
            </w:r>
          </w:p>
        </w:tc>
      </w:tr>
      <w:tr w:rsidR="00D32106" w14:paraId="64F41C58" w14:textId="77777777">
        <w:trPr>
          <w:jc w:val="center"/>
        </w:trPr>
        <w:tc>
          <w:tcPr>
            <w:tcW w:w="1728" w:type="auto"/>
            <w:vAlign w:val="center"/>
          </w:tcPr>
          <w:p w14:paraId="58F9A147" w14:textId="77777777" w:rsidR="00D32106" w:rsidRDefault="00000000">
            <w:r>
              <w:rPr>
                <w:sz w:val="16"/>
              </w:rPr>
              <w:t>6bdae21a</w:t>
            </w:r>
          </w:p>
        </w:tc>
        <w:tc>
          <w:tcPr>
            <w:tcW w:w="1728" w:type="auto"/>
          </w:tcPr>
          <w:p w14:paraId="7BAD0C0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B2CC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CE6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111F8D" w14:textId="29776472" w:rsidR="00D32106" w:rsidRDefault="006E1565">
            <w:proofErr w:type="spellStart"/>
            <w:r>
              <w:t>acc_in</w:t>
            </w:r>
            <w:proofErr w:type="spellEnd"/>
          </w:p>
        </w:tc>
      </w:tr>
      <w:tr w:rsidR="00D32106" w14:paraId="1DF0524E" w14:textId="77777777">
        <w:trPr>
          <w:jc w:val="center"/>
        </w:trPr>
        <w:tc>
          <w:tcPr>
            <w:tcW w:w="1728" w:type="auto"/>
            <w:vAlign w:val="center"/>
          </w:tcPr>
          <w:p w14:paraId="03F037AF" w14:textId="77777777" w:rsidR="00D32106" w:rsidRDefault="00000000">
            <w:r>
              <w:rPr>
                <w:sz w:val="16"/>
              </w:rPr>
              <w:t>2ee634c6</w:t>
            </w:r>
          </w:p>
        </w:tc>
        <w:tc>
          <w:tcPr>
            <w:tcW w:w="1728" w:type="auto"/>
          </w:tcPr>
          <w:p w14:paraId="3194F4A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79F6A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F8D5B6" w14:textId="77777777" w:rsidR="00D32106" w:rsidRDefault="00000000">
            <w:r>
              <w:t xml:space="preserve">נִקְרַבְתֶּ֥ם </w:t>
            </w:r>
          </w:p>
        </w:tc>
        <w:tc>
          <w:tcPr>
            <w:tcW w:w="1728" w:type="auto"/>
          </w:tcPr>
          <w:p w14:paraId="2C2B8DEC" w14:textId="77777777" w:rsidR="00D32106" w:rsidRDefault="00000000">
            <w:r>
              <w:t>mod</w:t>
            </w:r>
          </w:p>
        </w:tc>
      </w:tr>
      <w:tr w:rsidR="00D32106" w14:paraId="57653859" w14:textId="77777777">
        <w:trPr>
          <w:jc w:val="center"/>
        </w:trPr>
        <w:tc>
          <w:tcPr>
            <w:tcW w:w="1728" w:type="auto"/>
            <w:vAlign w:val="center"/>
          </w:tcPr>
          <w:p w14:paraId="27923D53" w14:textId="77777777" w:rsidR="00D32106" w:rsidRDefault="00000000">
            <w:r>
              <w:rPr>
                <w:sz w:val="16"/>
              </w:rPr>
              <w:t>ceae4ac2</w:t>
            </w:r>
          </w:p>
        </w:tc>
        <w:tc>
          <w:tcPr>
            <w:tcW w:w="1728" w:type="auto"/>
          </w:tcPr>
          <w:p w14:paraId="30475B7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8CB48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77AA2" w14:textId="77777777" w:rsidR="00D32106" w:rsidRDefault="00000000">
            <w:r>
              <w:t xml:space="preserve">בַּבֹּ֖קֶר </w:t>
            </w:r>
          </w:p>
        </w:tc>
        <w:tc>
          <w:tcPr>
            <w:tcW w:w="1728" w:type="auto"/>
          </w:tcPr>
          <w:p w14:paraId="3D288AE5" w14:textId="77777777" w:rsidR="00D32106" w:rsidRDefault="00000000">
            <w:r>
              <w:t>1.1.1.1</w:t>
            </w:r>
          </w:p>
        </w:tc>
      </w:tr>
    </w:tbl>
    <w:p w14:paraId="612FA145" w14:textId="77777777" w:rsidR="00D32106" w:rsidRDefault="00000000">
      <w:r>
        <w:br/>
      </w:r>
    </w:p>
    <w:p w14:paraId="7B4AC654" w14:textId="77777777" w:rsidR="00D32106" w:rsidRDefault="00000000">
      <w:pPr>
        <w:pStyle w:val="Reference"/>
      </w:pPr>
      <w:hyperlink r:id="rId357">
        <w:r>
          <w:t>Joshua 7:16</w:t>
        </w:r>
      </w:hyperlink>
    </w:p>
    <w:p w14:paraId="7EA784CA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7B9E386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116499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116500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116501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116502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116503116504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FE6034E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וַיַּקְרֵ֥ב אֶת־יִשְׂרָאֵ֖ל לִשְׁבָטָ֑יו וַיִּלָּכֵ֖ד שֵׁ֥בֶט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BD13C5F" w14:textId="77777777">
        <w:trPr>
          <w:jc w:val="center"/>
        </w:trPr>
        <w:tc>
          <w:tcPr>
            <w:tcW w:w="1728" w:type="auto"/>
            <w:vAlign w:val="center"/>
          </w:tcPr>
          <w:p w14:paraId="3619C358" w14:textId="77777777" w:rsidR="00D32106" w:rsidRDefault="00000000">
            <w:r>
              <w:rPr>
                <w:sz w:val="16"/>
              </w:rPr>
              <w:t>40dd887f</w:t>
            </w:r>
          </w:p>
        </w:tc>
        <w:tc>
          <w:tcPr>
            <w:tcW w:w="1728" w:type="auto"/>
          </w:tcPr>
          <w:p w14:paraId="1567D22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F4D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E4CFD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05EFE6" w14:textId="77777777" w:rsidR="00D32106" w:rsidRDefault="00000000">
            <w:r>
              <w:t>clause_x</w:t>
            </w:r>
          </w:p>
        </w:tc>
      </w:tr>
      <w:tr w:rsidR="00D32106" w14:paraId="2F3AD789" w14:textId="77777777">
        <w:trPr>
          <w:jc w:val="center"/>
        </w:trPr>
        <w:tc>
          <w:tcPr>
            <w:tcW w:w="1728" w:type="auto"/>
            <w:vAlign w:val="center"/>
          </w:tcPr>
          <w:p w14:paraId="6505DEFA" w14:textId="77777777" w:rsidR="00D32106" w:rsidRDefault="00000000">
            <w:r>
              <w:rPr>
                <w:sz w:val="16"/>
              </w:rPr>
              <w:t>2153700b</w:t>
            </w:r>
          </w:p>
        </w:tc>
        <w:tc>
          <w:tcPr>
            <w:tcW w:w="1728" w:type="auto"/>
          </w:tcPr>
          <w:p w14:paraId="2D480E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51A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E4DE3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E7492" w14:textId="141F7113" w:rsidR="00D32106" w:rsidRDefault="00274936">
            <w:proofErr w:type="spellStart"/>
            <w:r>
              <w:t>ach_rd</w:t>
            </w:r>
            <w:proofErr w:type="spellEnd"/>
          </w:p>
        </w:tc>
      </w:tr>
      <w:tr w:rsidR="00D32106" w14:paraId="19E95D49" w14:textId="77777777">
        <w:trPr>
          <w:jc w:val="center"/>
        </w:trPr>
        <w:tc>
          <w:tcPr>
            <w:tcW w:w="1728" w:type="auto"/>
            <w:vAlign w:val="center"/>
          </w:tcPr>
          <w:p w14:paraId="7F6B7C15" w14:textId="77777777" w:rsidR="00D32106" w:rsidRDefault="00000000">
            <w:r>
              <w:rPr>
                <w:sz w:val="16"/>
              </w:rPr>
              <w:t>fe76af35</w:t>
            </w:r>
          </w:p>
        </w:tc>
        <w:tc>
          <w:tcPr>
            <w:tcW w:w="1728" w:type="auto"/>
          </w:tcPr>
          <w:p w14:paraId="59841F3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FAA3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A213919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2798545E" w14:textId="77777777" w:rsidR="00D32106" w:rsidRDefault="00000000">
            <w:r>
              <w:t>past</w:t>
            </w:r>
          </w:p>
        </w:tc>
      </w:tr>
      <w:tr w:rsidR="00D32106" w14:paraId="0104E70C" w14:textId="77777777">
        <w:trPr>
          <w:jc w:val="center"/>
        </w:trPr>
        <w:tc>
          <w:tcPr>
            <w:tcW w:w="1728" w:type="auto"/>
            <w:vAlign w:val="center"/>
          </w:tcPr>
          <w:p w14:paraId="28AC89C5" w14:textId="77777777" w:rsidR="00D32106" w:rsidRDefault="00000000">
            <w:r>
              <w:rPr>
                <w:sz w:val="16"/>
              </w:rPr>
              <w:t>87dce09b</w:t>
            </w:r>
          </w:p>
        </w:tc>
        <w:tc>
          <w:tcPr>
            <w:tcW w:w="1728" w:type="auto"/>
          </w:tcPr>
          <w:p w14:paraId="7E2E12A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8E3A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57E285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2D99D173" w14:textId="77777777" w:rsidR="00D32106" w:rsidRDefault="00000000">
            <w:r>
              <w:t>1.1.1.1</w:t>
            </w:r>
          </w:p>
        </w:tc>
      </w:tr>
    </w:tbl>
    <w:p w14:paraId="342068AA" w14:textId="77777777" w:rsidR="00D32106" w:rsidRDefault="00000000">
      <w:r>
        <w:br/>
      </w:r>
    </w:p>
    <w:p w14:paraId="5A5C092A" w14:textId="77777777" w:rsidR="00D32106" w:rsidRDefault="00000000">
      <w:pPr>
        <w:pStyle w:val="Reference"/>
      </w:pPr>
      <w:hyperlink r:id="rId358">
        <w:r>
          <w:t>Joshua 7:25</w:t>
        </w:r>
      </w:hyperlink>
    </w:p>
    <w:p w14:paraId="17D87993" w14:textId="77777777" w:rsidR="00D32106" w:rsidRDefault="00000000">
      <w:pPr>
        <w:pStyle w:val="Hebrew"/>
      </w:pPr>
      <w:r>
        <w:t xml:space="preserve">יַעְכֳּרְךָ֥ יְהוָ֖ה בַּיֹּ֣ום הַזֶּ֑ה </w:t>
      </w:r>
    </w:p>
    <w:p w14:paraId="66BCA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116736</w:t>
      </w:r>
      <w:r>
        <w:rPr>
          <w:rFonts w:ascii="Times New Roman" w:hAnsi="Times New Roman"/>
          <w:color w:val="828282"/>
          <w:rtl/>
        </w:rPr>
        <w:t xml:space="preserve">יַעְכֳּרְךָ֥ </w:t>
      </w:r>
      <w:r>
        <w:rPr>
          <w:color w:val="FF0000"/>
          <w:vertAlign w:val="superscript"/>
          <w:rtl/>
        </w:rPr>
        <w:t>116737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116738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116739116740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116742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6E8649FD" w14:textId="77777777" w:rsidR="00D32106" w:rsidRDefault="00000000">
      <w:pPr>
        <w:pStyle w:val="Hebrew"/>
      </w:pPr>
      <w:r>
        <w:rPr>
          <w:color w:val="828282"/>
        </w:rPr>
        <w:t xml:space="preserve">וַיֹּ֤אמֶר יְהֹושֻׁ֨עַ֙ מֶ֣ה עֲכַרְתָּ֔נוּ יַעְכֳּרְךָ֥ יְהוָ֖ה בַּיֹּ֣ום הַזֶּ֑ה וַיִּרְגְּמ֨וּ אֹתֹ֤ו כָל־יִשְׂרָאֵל֙ אֶ֔בֶן וַיִּשְׂרְפ֤וּ אֹתָם֙ בָּאֵ֔שׁ וַיִּסְקְל֥וּ אֹתָ֖ם בָּאֲבָנִֽים׃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31C31CF0" w14:textId="77777777">
        <w:trPr>
          <w:jc w:val="center"/>
        </w:trPr>
        <w:tc>
          <w:tcPr>
            <w:tcW w:w="1728" w:type="auto"/>
            <w:vAlign w:val="center"/>
          </w:tcPr>
          <w:p w14:paraId="30D15304" w14:textId="77777777" w:rsidR="00D32106" w:rsidRDefault="00000000">
            <w:r>
              <w:rPr>
                <w:sz w:val="16"/>
              </w:rPr>
              <w:t>518840c1</w:t>
            </w:r>
          </w:p>
        </w:tc>
        <w:tc>
          <w:tcPr>
            <w:tcW w:w="1728" w:type="auto"/>
          </w:tcPr>
          <w:p w14:paraId="696A8DB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CB16A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3093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893500" w14:textId="77777777" w:rsidR="00D32106" w:rsidRDefault="00000000">
            <w:r>
              <w:t>clause_x</w:t>
            </w:r>
          </w:p>
        </w:tc>
      </w:tr>
      <w:tr w:rsidR="00D32106" w14:paraId="49A75B91" w14:textId="77777777">
        <w:trPr>
          <w:jc w:val="center"/>
        </w:trPr>
        <w:tc>
          <w:tcPr>
            <w:tcW w:w="1728" w:type="auto"/>
            <w:vAlign w:val="center"/>
          </w:tcPr>
          <w:p w14:paraId="2539F828" w14:textId="77777777" w:rsidR="00D32106" w:rsidRDefault="00000000">
            <w:r>
              <w:rPr>
                <w:sz w:val="16"/>
              </w:rPr>
              <w:t>0ddf616d</w:t>
            </w:r>
          </w:p>
        </w:tc>
        <w:tc>
          <w:tcPr>
            <w:tcW w:w="1728" w:type="auto"/>
          </w:tcPr>
          <w:p w14:paraId="3BF1EF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827F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6147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03036D" w14:textId="038FE842" w:rsidR="00D32106" w:rsidRDefault="000048C6">
            <w:proofErr w:type="spellStart"/>
            <w:r>
              <w:t>ach_rd</w:t>
            </w:r>
            <w:proofErr w:type="spellEnd"/>
          </w:p>
        </w:tc>
      </w:tr>
      <w:tr w:rsidR="00D32106" w14:paraId="7BD5D7A5" w14:textId="77777777">
        <w:trPr>
          <w:jc w:val="center"/>
        </w:trPr>
        <w:tc>
          <w:tcPr>
            <w:tcW w:w="1728" w:type="auto"/>
            <w:vAlign w:val="center"/>
          </w:tcPr>
          <w:p w14:paraId="3470A3F7" w14:textId="77777777" w:rsidR="00D32106" w:rsidRDefault="00000000">
            <w:r>
              <w:rPr>
                <w:sz w:val="16"/>
              </w:rPr>
              <w:t>fa7e2ceb</w:t>
            </w:r>
          </w:p>
        </w:tc>
        <w:tc>
          <w:tcPr>
            <w:tcW w:w="1728" w:type="auto"/>
          </w:tcPr>
          <w:p w14:paraId="604F0FD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1FDE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B56E65" w14:textId="77777777" w:rsidR="00D32106" w:rsidRDefault="00000000">
            <w:r>
              <w:t xml:space="preserve">יַעְכֳּרְךָ֥ </w:t>
            </w:r>
          </w:p>
        </w:tc>
        <w:tc>
          <w:tcPr>
            <w:tcW w:w="1728" w:type="auto"/>
          </w:tcPr>
          <w:p w14:paraId="7C58F5AD" w14:textId="67FB5815" w:rsidR="00D32106" w:rsidRDefault="000048C6">
            <w:r>
              <w:t>mod</w:t>
            </w:r>
          </w:p>
        </w:tc>
      </w:tr>
      <w:tr w:rsidR="00D32106" w14:paraId="634740B3" w14:textId="77777777">
        <w:trPr>
          <w:jc w:val="center"/>
        </w:trPr>
        <w:tc>
          <w:tcPr>
            <w:tcW w:w="1728" w:type="auto"/>
            <w:vAlign w:val="center"/>
          </w:tcPr>
          <w:p w14:paraId="55BEC110" w14:textId="77777777" w:rsidR="00D32106" w:rsidRDefault="00000000">
            <w:r>
              <w:rPr>
                <w:sz w:val="16"/>
              </w:rPr>
              <w:t>34e94dd7</w:t>
            </w:r>
          </w:p>
        </w:tc>
        <w:tc>
          <w:tcPr>
            <w:tcW w:w="1728" w:type="auto"/>
          </w:tcPr>
          <w:p w14:paraId="120160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D3D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4DC0DE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2AED0E38" w14:textId="77777777" w:rsidR="00D32106" w:rsidRDefault="00000000">
            <w:r>
              <w:t>1.1.1.2.1.2</w:t>
            </w:r>
          </w:p>
        </w:tc>
      </w:tr>
    </w:tbl>
    <w:p w14:paraId="3F8A025F" w14:textId="77777777" w:rsidR="00D32106" w:rsidRDefault="00000000">
      <w:r>
        <w:br/>
      </w:r>
    </w:p>
    <w:p w14:paraId="2C89CD35" w14:textId="77777777" w:rsidR="00D32106" w:rsidRDefault="00000000">
      <w:pPr>
        <w:pStyle w:val="Reference"/>
      </w:pPr>
      <w:hyperlink r:id="rId359">
        <w:r>
          <w:t>Joshua 8:5</w:t>
        </w:r>
      </w:hyperlink>
    </w:p>
    <w:p w14:paraId="3D9223CD" w14:textId="77777777" w:rsidR="00D32106" w:rsidRDefault="00000000">
      <w:pPr>
        <w:pStyle w:val="Hebrew"/>
      </w:pPr>
      <w:r>
        <w:t xml:space="preserve">כַּאֲשֶׁ֣ר בָּרִֽאשֹׁנָ֔ה </w:t>
      </w:r>
    </w:p>
    <w:p w14:paraId="2A74362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116929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116931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116932116933</w:t>
      </w:r>
      <w:r>
        <w:rPr>
          <w:rFonts w:ascii="Times New Roman" w:hAnsi="Times New Roman"/>
          <w:color w:val="828282"/>
          <w:rtl/>
        </w:rPr>
        <w:t xml:space="preserve">רִֽאשֹׁנָ֔ה </w:t>
      </w:r>
    </w:p>
    <w:p w14:paraId="474D74D7" w14:textId="77777777" w:rsidR="00D32106" w:rsidRDefault="00000000">
      <w:pPr>
        <w:pStyle w:val="Hebrew"/>
      </w:pPr>
      <w:r>
        <w:rPr>
          <w:color w:val="828282"/>
        </w:rPr>
        <w:t xml:space="preserve">וַאֲנִ֗י וְכָל־הָעָם֙ אֲשֶׁ֣ר אִתִּ֔י נִקְרַ֖ב אֶל־הָעִ֑יר וְהָיָ֗ה כִּֽי־יֵצְא֤וּ לִקְרָאתֵ֨נוּ֙ כַּאֲשֶׁ֣ר בָּרִֽאשֹׁנָ֔ה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08823DEE" w14:textId="77777777">
        <w:trPr>
          <w:jc w:val="center"/>
        </w:trPr>
        <w:tc>
          <w:tcPr>
            <w:tcW w:w="1728" w:type="auto"/>
            <w:vAlign w:val="center"/>
          </w:tcPr>
          <w:p w14:paraId="018848AE" w14:textId="77777777" w:rsidR="00D32106" w:rsidRDefault="00000000">
            <w:r>
              <w:rPr>
                <w:sz w:val="16"/>
              </w:rPr>
              <w:t>1b4aae89</w:t>
            </w:r>
          </w:p>
        </w:tc>
        <w:tc>
          <w:tcPr>
            <w:tcW w:w="1728" w:type="auto"/>
          </w:tcPr>
          <w:p w14:paraId="6458F6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BFA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7B7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46D5BC" w14:textId="77777777" w:rsidR="00D32106" w:rsidRDefault="00000000">
            <w:r>
              <w:t>nmcl</w:t>
            </w:r>
          </w:p>
        </w:tc>
      </w:tr>
      <w:tr w:rsidR="00D32106" w14:paraId="00B341AC" w14:textId="77777777">
        <w:trPr>
          <w:jc w:val="center"/>
        </w:trPr>
        <w:tc>
          <w:tcPr>
            <w:tcW w:w="1728" w:type="auto"/>
            <w:vAlign w:val="center"/>
          </w:tcPr>
          <w:p w14:paraId="078E8285" w14:textId="77777777" w:rsidR="00D32106" w:rsidRDefault="00000000">
            <w:r>
              <w:rPr>
                <w:sz w:val="16"/>
              </w:rPr>
              <w:t>f063d4f9</w:t>
            </w:r>
          </w:p>
        </w:tc>
        <w:tc>
          <w:tcPr>
            <w:tcW w:w="1728" w:type="auto"/>
          </w:tcPr>
          <w:p w14:paraId="0131DE7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3147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AE2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E9717A" w14:textId="5C570FAC" w:rsidR="00D32106" w:rsidRDefault="0091210D">
            <w:proofErr w:type="spellStart"/>
            <w:r>
              <w:t>sta_tr</w:t>
            </w:r>
            <w:proofErr w:type="spellEnd"/>
          </w:p>
        </w:tc>
      </w:tr>
      <w:tr w:rsidR="00D32106" w14:paraId="4DAB1E70" w14:textId="77777777">
        <w:trPr>
          <w:jc w:val="center"/>
        </w:trPr>
        <w:tc>
          <w:tcPr>
            <w:tcW w:w="1728" w:type="auto"/>
            <w:vAlign w:val="center"/>
          </w:tcPr>
          <w:p w14:paraId="77EB09C5" w14:textId="77777777" w:rsidR="00D32106" w:rsidRDefault="00000000">
            <w:r>
              <w:rPr>
                <w:sz w:val="16"/>
              </w:rPr>
              <w:t>011bfead</w:t>
            </w:r>
          </w:p>
        </w:tc>
        <w:tc>
          <w:tcPr>
            <w:tcW w:w="1728" w:type="auto"/>
          </w:tcPr>
          <w:p w14:paraId="0EE2C3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7E70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BA66CE" w14:textId="77777777" w:rsidR="00D32106" w:rsidRDefault="00000000">
            <w:r>
              <w:t xml:space="preserve">בָּרִֽאשֹׁנָ֔ה </w:t>
            </w:r>
          </w:p>
        </w:tc>
        <w:tc>
          <w:tcPr>
            <w:tcW w:w="1728" w:type="auto"/>
          </w:tcPr>
          <w:p w14:paraId="4F06A9C1" w14:textId="6CE12491" w:rsidR="00D32106" w:rsidRDefault="00000000">
            <w:r>
              <w:t>1.1.1.</w:t>
            </w:r>
            <w:r w:rsidR="00DA6197">
              <w:t>1</w:t>
            </w:r>
          </w:p>
        </w:tc>
      </w:tr>
    </w:tbl>
    <w:p w14:paraId="38BB99E9" w14:textId="77777777" w:rsidR="00D32106" w:rsidRDefault="00000000">
      <w:r>
        <w:br/>
      </w:r>
    </w:p>
    <w:p w14:paraId="100C56B7" w14:textId="77777777" w:rsidR="00D32106" w:rsidRDefault="00000000">
      <w:pPr>
        <w:pStyle w:val="Reference"/>
      </w:pPr>
      <w:hyperlink r:id="rId360">
        <w:r>
          <w:t>Joshua 8:6</w:t>
        </w:r>
      </w:hyperlink>
    </w:p>
    <w:p w14:paraId="44676081" w14:textId="77777777" w:rsidR="00D32106" w:rsidRDefault="00000000">
      <w:pPr>
        <w:pStyle w:val="Hebrew"/>
      </w:pPr>
      <w:r>
        <w:t xml:space="preserve">כַּאֲשֶׁ֖ר בָּרִֽאשֹׁנָ֑ה </w:t>
      </w:r>
    </w:p>
    <w:p w14:paraId="4CEE0D4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116952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116953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116954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116955116956</w:t>
      </w:r>
      <w:r>
        <w:rPr>
          <w:rFonts w:ascii="Times New Roman" w:hAnsi="Times New Roman"/>
          <w:color w:val="828282"/>
          <w:rtl/>
        </w:rPr>
        <w:t xml:space="preserve">רִֽאשֹׁנָ֑ה </w:t>
      </w:r>
    </w:p>
    <w:p w14:paraId="63804385" w14:textId="77777777" w:rsidR="00D32106" w:rsidRDefault="00000000">
      <w:pPr>
        <w:pStyle w:val="Hebrew"/>
      </w:pPr>
      <w:r>
        <w:rPr>
          <w:color w:val="828282"/>
        </w:rPr>
        <w:t xml:space="preserve">וְיָצְא֣וּ אַחֲרֵ֗ינוּ עַ֣ד הַתִּיקֵ֤נוּ אֹותָם֙ מִן־הָעִ֔יר כִּ֣י יֹֽאמְר֔וּ נָסִ֣ים לְפָנֵ֔ינוּ כַּאֲשֶׁ֖ר בָּרִֽאשֹׁנָ֑ה וְנַ֖סְנוּ לִפְנֵיהֶֽם׃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0"/>
        <w:gridCol w:w="1186"/>
        <w:gridCol w:w="1423"/>
        <w:gridCol w:w="966"/>
        <w:gridCol w:w="889"/>
      </w:tblGrid>
      <w:tr w:rsidR="00D32106" w14:paraId="3BD718A2" w14:textId="77777777">
        <w:trPr>
          <w:jc w:val="center"/>
        </w:trPr>
        <w:tc>
          <w:tcPr>
            <w:tcW w:w="1728" w:type="auto"/>
            <w:vAlign w:val="center"/>
          </w:tcPr>
          <w:p w14:paraId="4AAB2047" w14:textId="77777777" w:rsidR="00D32106" w:rsidRDefault="00000000">
            <w:r>
              <w:rPr>
                <w:sz w:val="16"/>
              </w:rPr>
              <w:t>f01ec64e</w:t>
            </w:r>
          </w:p>
        </w:tc>
        <w:tc>
          <w:tcPr>
            <w:tcW w:w="1728" w:type="auto"/>
          </w:tcPr>
          <w:p w14:paraId="220231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28BF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4CCA6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FE74E4" w14:textId="77777777" w:rsidR="00D32106" w:rsidRDefault="00000000">
            <w:r>
              <w:t>nmcl</w:t>
            </w:r>
          </w:p>
        </w:tc>
      </w:tr>
      <w:tr w:rsidR="00D32106" w14:paraId="565F4FE4" w14:textId="77777777">
        <w:trPr>
          <w:jc w:val="center"/>
        </w:trPr>
        <w:tc>
          <w:tcPr>
            <w:tcW w:w="1728" w:type="auto"/>
            <w:vAlign w:val="center"/>
          </w:tcPr>
          <w:p w14:paraId="45D8D578" w14:textId="77777777" w:rsidR="00D32106" w:rsidRDefault="00000000">
            <w:r>
              <w:rPr>
                <w:sz w:val="16"/>
              </w:rPr>
              <w:t>0ed9bf74</w:t>
            </w:r>
          </w:p>
        </w:tc>
        <w:tc>
          <w:tcPr>
            <w:tcW w:w="1728" w:type="auto"/>
          </w:tcPr>
          <w:p w14:paraId="2A8235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04C93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546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284156" w14:textId="73BBF7A9" w:rsidR="00D32106" w:rsidRDefault="00814ACB">
            <w:proofErr w:type="spellStart"/>
            <w:r>
              <w:t>sta_tr</w:t>
            </w:r>
            <w:proofErr w:type="spellEnd"/>
          </w:p>
        </w:tc>
      </w:tr>
      <w:tr w:rsidR="00D32106" w14:paraId="3A39AF29" w14:textId="77777777">
        <w:trPr>
          <w:jc w:val="center"/>
        </w:trPr>
        <w:tc>
          <w:tcPr>
            <w:tcW w:w="1728" w:type="auto"/>
            <w:vAlign w:val="center"/>
          </w:tcPr>
          <w:p w14:paraId="2188BAE4" w14:textId="77777777" w:rsidR="00D32106" w:rsidRDefault="00000000">
            <w:r>
              <w:rPr>
                <w:sz w:val="16"/>
              </w:rPr>
              <w:t>a9aea4ee</w:t>
            </w:r>
          </w:p>
        </w:tc>
        <w:tc>
          <w:tcPr>
            <w:tcW w:w="1728" w:type="auto"/>
          </w:tcPr>
          <w:p w14:paraId="1576873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2ECA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18E2A9" w14:textId="77777777" w:rsidR="00D32106" w:rsidRDefault="00000000">
            <w:r>
              <w:t xml:space="preserve">בָּרִֽאשֹׁנָ֑ה </w:t>
            </w:r>
          </w:p>
        </w:tc>
        <w:tc>
          <w:tcPr>
            <w:tcW w:w="1728" w:type="auto"/>
          </w:tcPr>
          <w:p w14:paraId="72BC3B3E" w14:textId="4D6F0BC2" w:rsidR="00D32106" w:rsidRDefault="00000000">
            <w:r>
              <w:t>1.1.1.</w:t>
            </w:r>
            <w:r w:rsidR="00814ACB">
              <w:t>1</w:t>
            </w:r>
          </w:p>
        </w:tc>
      </w:tr>
    </w:tbl>
    <w:p w14:paraId="520198A0" w14:textId="77777777" w:rsidR="00D32106" w:rsidRDefault="00000000">
      <w:r>
        <w:br/>
      </w:r>
    </w:p>
    <w:p w14:paraId="22491F13" w14:textId="77777777" w:rsidR="00D32106" w:rsidRDefault="00000000">
      <w:pPr>
        <w:pStyle w:val="Reference"/>
      </w:pPr>
      <w:hyperlink r:id="rId361">
        <w:r>
          <w:t>Joshua 8:9</w:t>
        </w:r>
      </w:hyperlink>
    </w:p>
    <w:p w14:paraId="6A39D36C" w14:textId="77777777" w:rsidR="00D32106" w:rsidRDefault="00000000">
      <w:pPr>
        <w:pStyle w:val="Hebrew"/>
      </w:pPr>
      <w:r>
        <w:t xml:space="preserve">וַיָּ֧לֶן יְהֹושֻׁ֛עַ בַּלַּ֥יְלָה הַה֖וּא בְּתֹ֥וךְ הָעָֽם׃ </w:t>
      </w:r>
    </w:p>
    <w:p w14:paraId="4770C6E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117020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117021</w:t>
      </w:r>
      <w:r>
        <w:rPr>
          <w:rFonts w:ascii="Times New Roman" w:hAnsi="Times New Roman"/>
          <w:color w:val="828282"/>
          <w:rtl/>
        </w:rPr>
        <w:t xml:space="preserve">יָּ֧לֶן </w:t>
      </w:r>
      <w:r>
        <w:rPr>
          <w:color w:val="FF0000"/>
          <w:vertAlign w:val="superscript"/>
          <w:rtl/>
        </w:rPr>
        <w:t>117022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117023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117024117025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117026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117027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117028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117029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117030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117031</w:t>
      </w:r>
      <w:r>
        <w:rPr>
          <w:rFonts w:ascii="Times New Roman" w:hAnsi="Times New Roman"/>
          <w:color w:val="828282"/>
          <w:rtl/>
        </w:rPr>
        <w:t xml:space="preserve">עָֽם׃ </w:t>
      </w:r>
    </w:p>
    <w:p w14:paraId="4C8C5321" w14:textId="77777777" w:rsidR="00D32106" w:rsidRDefault="00000000">
      <w:pPr>
        <w:pStyle w:val="Hebrew"/>
      </w:pPr>
      <w:r>
        <w:rPr>
          <w:color w:val="828282"/>
        </w:rPr>
        <w:t xml:space="preserve">וַיִּשְׁלָחֵ֣ם יְהֹושֻׁ֗עַ וַיֵּֽלְכוּ֙ אֶל־הַמַּאְרָ֔ב וַיֵּשְׁב֗וּ בֵּ֧ין בֵּֽית־אֵ֛ל וּבֵ֥ין הָעַ֖י מִיָּ֣ם לָעָ֑י וַיָּ֧לֶן יְהֹושֻׁ֛עַ בַּלַּ֥יְלָה הַה֖וּא בְּתֹ֥וךְ הָעָֽם׃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EB18182" w14:textId="77777777">
        <w:trPr>
          <w:jc w:val="center"/>
        </w:trPr>
        <w:tc>
          <w:tcPr>
            <w:tcW w:w="1728" w:type="auto"/>
            <w:vAlign w:val="center"/>
          </w:tcPr>
          <w:p w14:paraId="3E5DFB72" w14:textId="77777777" w:rsidR="00D32106" w:rsidRDefault="00000000">
            <w:r>
              <w:rPr>
                <w:sz w:val="16"/>
              </w:rPr>
              <w:t>7210683c</w:t>
            </w:r>
          </w:p>
        </w:tc>
        <w:tc>
          <w:tcPr>
            <w:tcW w:w="1728" w:type="auto"/>
          </w:tcPr>
          <w:p w14:paraId="368411D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AC4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BCA1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67B9935" w14:textId="77777777" w:rsidR="00D32106" w:rsidRDefault="00000000">
            <w:r>
              <w:t>medial</w:t>
            </w:r>
          </w:p>
        </w:tc>
      </w:tr>
      <w:tr w:rsidR="00D32106" w14:paraId="762B19F4" w14:textId="77777777">
        <w:trPr>
          <w:jc w:val="center"/>
        </w:trPr>
        <w:tc>
          <w:tcPr>
            <w:tcW w:w="1728" w:type="auto"/>
            <w:vAlign w:val="center"/>
          </w:tcPr>
          <w:p w14:paraId="7AC250C8" w14:textId="77777777" w:rsidR="00D32106" w:rsidRDefault="00000000">
            <w:r>
              <w:rPr>
                <w:sz w:val="16"/>
              </w:rPr>
              <w:t>7a700a17</w:t>
            </w:r>
          </w:p>
        </w:tc>
        <w:tc>
          <w:tcPr>
            <w:tcW w:w="1728" w:type="auto"/>
          </w:tcPr>
          <w:p w14:paraId="0BA212E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BBE0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9A3A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CFACF5" w14:textId="7D6DB764" w:rsidR="00D32106" w:rsidRDefault="00DC5659">
            <w:proofErr w:type="spellStart"/>
            <w:r>
              <w:t>sta_tr</w:t>
            </w:r>
            <w:proofErr w:type="spellEnd"/>
          </w:p>
        </w:tc>
      </w:tr>
      <w:tr w:rsidR="00D32106" w14:paraId="3A97D1C1" w14:textId="77777777">
        <w:trPr>
          <w:jc w:val="center"/>
        </w:trPr>
        <w:tc>
          <w:tcPr>
            <w:tcW w:w="1728" w:type="auto"/>
            <w:vAlign w:val="center"/>
          </w:tcPr>
          <w:p w14:paraId="6E8F95A8" w14:textId="77777777" w:rsidR="00D32106" w:rsidRDefault="00000000">
            <w:r>
              <w:rPr>
                <w:sz w:val="16"/>
              </w:rPr>
              <w:t>068c8eb0</w:t>
            </w:r>
          </w:p>
        </w:tc>
        <w:tc>
          <w:tcPr>
            <w:tcW w:w="1728" w:type="auto"/>
          </w:tcPr>
          <w:p w14:paraId="156D3D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FC30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9D6C9" w14:textId="77777777" w:rsidR="00D32106" w:rsidRDefault="00000000">
            <w:r>
              <w:t xml:space="preserve">יָּ֧לֶן </w:t>
            </w:r>
          </w:p>
        </w:tc>
        <w:tc>
          <w:tcPr>
            <w:tcW w:w="1728" w:type="auto"/>
          </w:tcPr>
          <w:p w14:paraId="70319E6E" w14:textId="77777777" w:rsidR="00D32106" w:rsidRDefault="00000000">
            <w:r>
              <w:t>past</w:t>
            </w:r>
          </w:p>
        </w:tc>
      </w:tr>
      <w:tr w:rsidR="00D32106" w14:paraId="00147CEE" w14:textId="77777777">
        <w:trPr>
          <w:jc w:val="center"/>
        </w:trPr>
        <w:tc>
          <w:tcPr>
            <w:tcW w:w="1728" w:type="auto"/>
            <w:vAlign w:val="center"/>
          </w:tcPr>
          <w:p w14:paraId="6D56B340" w14:textId="77777777" w:rsidR="00D32106" w:rsidRDefault="00000000">
            <w:r>
              <w:rPr>
                <w:sz w:val="16"/>
              </w:rPr>
              <w:t>097bc208</w:t>
            </w:r>
          </w:p>
        </w:tc>
        <w:tc>
          <w:tcPr>
            <w:tcW w:w="1728" w:type="auto"/>
          </w:tcPr>
          <w:p w14:paraId="32278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2ADA2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1005AEB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75ACC528" w14:textId="77777777" w:rsidR="00D32106" w:rsidRDefault="00000000">
            <w:r>
              <w:t>1.1.1.2.1.1</w:t>
            </w:r>
          </w:p>
        </w:tc>
      </w:tr>
    </w:tbl>
    <w:p w14:paraId="2D09716E" w14:textId="77777777" w:rsidR="00D32106" w:rsidRDefault="00000000">
      <w:r>
        <w:br/>
      </w:r>
    </w:p>
    <w:p w14:paraId="5E5160ED" w14:textId="77777777" w:rsidR="00D32106" w:rsidRDefault="00000000">
      <w:pPr>
        <w:pStyle w:val="Reference"/>
      </w:pPr>
      <w:hyperlink r:id="rId362">
        <w:r>
          <w:t>Joshua 8:10</w:t>
        </w:r>
      </w:hyperlink>
    </w:p>
    <w:p w14:paraId="73005503" w14:textId="77777777" w:rsidR="00D32106" w:rsidRDefault="00000000">
      <w:pPr>
        <w:pStyle w:val="Hebrew"/>
      </w:pPr>
      <w:r>
        <w:t xml:space="preserve">וַיַּשְׁכֵּ֤ם יְהֹושֻׁ֨עַ֙ בַּבֹּ֔קֶר </w:t>
      </w:r>
    </w:p>
    <w:p w14:paraId="6ECA4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117032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117033</w:t>
      </w:r>
      <w:r>
        <w:rPr>
          <w:rFonts w:ascii="Times New Roman" w:hAnsi="Times New Roman"/>
          <w:color w:val="828282"/>
          <w:rtl/>
        </w:rPr>
        <w:t xml:space="preserve">יַּשְׁכֵּ֤ם </w:t>
      </w:r>
      <w:r>
        <w:rPr>
          <w:color w:val="FF0000"/>
          <w:vertAlign w:val="superscript"/>
          <w:rtl/>
        </w:rPr>
        <w:t>117034</w:t>
      </w:r>
      <w:r>
        <w:rPr>
          <w:rFonts w:ascii="Times New Roman" w:hAnsi="Times New Roman"/>
          <w:color w:val="828282"/>
          <w:rtl/>
        </w:rPr>
        <w:t xml:space="preserve">יְהֹושֻׁ֨עַ֙ </w:t>
      </w:r>
      <w:r>
        <w:rPr>
          <w:color w:val="FF0000"/>
          <w:vertAlign w:val="superscript"/>
          <w:rtl/>
        </w:rPr>
        <w:t>117035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117036117037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186C4C9" w14:textId="77777777" w:rsidR="00D32106" w:rsidRDefault="00000000">
      <w:pPr>
        <w:pStyle w:val="Hebrew"/>
      </w:pPr>
      <w:r>
        <w:rPr>
          <w:color w:val="828282"/>
        </w:rPr>
        <w:t xml:space="preserve">וַיַּשְׁכֵּ֤ם יְהֹושֻׁ֨עַ֙ בַּבֹּ֔קֶר וַיִּפְקֹ֖ד אֶת־הָעָ֑ם וַיַּ֨עַל ה֜וּא וְזִקְנֵ֧י יִשְׂרָאֵ֛ל לִפְנֵ֥י הָעָ֖ם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1C387550" w14:textId="77777777">
        <w:trPr>
          <w:jc w:val="center"/>
        </w:trPr>
        <w:tc>
          <w:tcPr>
            <w:tcW w:w="1728" w:type="auto"/>
            <w:vAlign w:val="center"/>
          </w:tcPr>
          <w:p w14:paraId="0A382F8F" w14:textId="77777777" w:rsidR="00D32106" w:rsidRDefault="00000000">
            <w:r>
              <w:rPr>
                <w:sz w:val="16"/>
              </w:rPr>
              <w:t>70dde90b</w:t>
            </w:r>
          </w:p>
        </w:tc>
        <w:tc>
          <w:tcPr>
            <w:tcW w:w="1728" w:type="auto"/>
          </w:tcPr>
          <w:p w14:paraId="288540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1915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6143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BBB98" w14:textId="77777777" w:rsidR="00D32106" w:rsidRDefault="00000000">
            <w:r>
              <w:t>clause_x</w:t>
            </w:r>
          </w:p>
        </w:tc>
      </w:tr>
      <w:tr w:rsidR="00D32106" w14:paraId="0A461250" w14:textId="77777777">
        <w:trPr>
          <w:jc w:val="center"/>
        </w:trPr>
        <w:tc>
          <w:tcPr>
            <w:tcW w:w="1728" w:type="auto"/>
            <w:vAlign w:val="center"/>
          </w:tcPr>
          <w:p w14:paraId="3CF92F4A" w14:textId="77777777" w:rsidR="00D32106" w:rsidRDefault="00000000">
            <w:r>
              <w:rPr>
                <w:sz w:val="16"/>
              </w:rPr>
              <w:t>25796567</w:t>
            </w:r>
          </w:p>
        </w:tc>
        <w:tc>
          <w:tcPr>
            <w:tcW w:w="1728" w:type="auto"/>
          </w:tcPr>
          <w:p w14:paraId="3E9810A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C4EB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8B9D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1B0971" w14:textId="0EEFD681" w:rsidR="00D32106" w:rsidRDefault="00106B98">
            <w:proofErr w:type="spellStart"/>
            <w:r>
              <w:t>ach_rd</w:t>
            </w:r>
            <w:proofErr w:type="spellEnd"/>
          </w:p>
        </w:tc>
      </w:tr>
      <w:tr w:rsidR="00D32106" w14:paraId="5D2FEC9F" w14:textId="77777777">
        <w:trPr>
          <w:jc w:val="center"/>
        </w:trPr>
        <w:tc>
          <w:tcPr>
            <w:tcW w:w="1728" w:type="auto"/>
            <w:vAlign w:val="center"/>
          </w:tcPr>
          <w:p w14:paraId="3D394DDF" w14:textId="77777777" w:rsidR="00D32106" w:rsidRDefault="00000000">
            <w:r>
              <w:rPr>
                <w:sz w:val="16"/>
              </w:rPr>
              <w:t>2fe01084</w:t>
            </w:r>
          </w:p>
        </w:tc>
        <w:tc>
          <w:tcPr>
            <w:tcW w:w="1728" w:type="auto"/>
          </w:tcPr>
          <w:p w14:paraId="5A6D30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E81D0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8AE049C" w14:textId="77777777" w:rsidR="00D32106" w:rsidRDefault="00000000">
            <w:r>
              <w:t xml:space="preserve">יַּשְׁכֵּ֤ם </w:t>
            </w:r>
          </w:p>
        </w:tc>
        <w:tc>
          <w:tcPr>
            <w:tcW w:w="1728" w:type="auto"/>
          </w:tcPr>
          <w:p w14:paraId="56F3AC90" w14:textId="77777777" w:rsidR="00D32106" w:rsidRDefault="00000000">
            <w:r>
              <w:t>past</w:t>
            </w:r>
          </w:p>
        </w:tc>
      </w:tr>
      <w:tr w:rsidR="00D32106" w14:paraId="4BB05B27" w14:textId="77777777">
        <w:trPr>
          <w:jc w:val="center"/>
        </w:trPr>
        <w:tc>
          <w:tcPr>
            <w:tcW w:w="1728" w:type="auto"/>
            <w:vAlign w:val="center"/>
          </w:tcPr>
          <w:p w14:paraId="12958793" w14:textId="77777777" w:rsidR="00D32106" w:rsidRDefault="00000000">
            <w:r>
              <w:rPr>
                <w:sz w:val="16"/>
              </w:rPr>
              <w:t>7acd3f56</w:t>
            </w:r>
          </w:p>
        </w:tc>
        <w:tc>
          <w:tcPr>
            <w:tcW w:w="1728" w:type="auto"/>
          </w:tcPr>
          <w:p w14:paraId="0D7ED6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6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C3ECB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55CFF06" w14:textId="77777777" w:rsidR="00D32106" w:rsidRDefault="00000000">
            <w:r>
              <w:t>1.1.1.1</w:t>
            </w:r>
          </w:p>
        </w:tc>
      </w:tr>
    </w:tbl>
    <w:p w14:paraId="47A5B611" w14:textId="77777777" w:rsidR="00D32106" w:rsidRDefault="00000000">
      <w:r>
        <w:br/>
      </w:r>
    </w:p>
    <w:p w14:paraId="3B468E48" w14:textId="77777777" w:rsidR="00D32106" w:rsidRDefault="00000000">
      <w:pPr>
        <w:pStyle w:val="Reference"/>
      </w:pPr>
      <w:hyperlink r:id="rId363">
        <w:r>
          <w:t>Joshua 8:13</w:t>
        </w:r>
      </w:hyperlink>
    </w:p>
    <w:p w14:paraId="1CCD2D69" w14:textId="77777777" w:rsidR="00D32106" w:rsidRDefault="00000000">
      <w:pPr>
        <w:pStyle w:val="Hebrew"/>
      </w:pPr>
      <w:r>
        <w:t xml:space="preserve">וַיֵּ֧לֶךְ יְהֹושֻׁ֛עַ בַּלַּ֥יְלָה הַה֖וּא בְּתֹ֥וךְ הָעֵֽמֶק׃ </w:t>
      </w:r>
    </w:p>
    <w:p w14:paraId="0653D3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117129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117130</w:t>
      </w:r>
      <w:r>
        <w:rPr>
          <w:rFonts w:ascii="Times New Roman" w:hAnsi="Times New Roman"/>
          <w:color w:val="828282"/>
          <w:rtl/>
        </w:rPr>
        <w:t xml:space="preserve">יֵּ֧לֶךְ </w:t>
      </w:r>
      <w:r>
        <w:rPr>
          <w:color w:val="FF0000"/>
          <w:vertAlign w:val="superscript"/>
          <w:rtl/>
        </w:rPr>
        <w:t>117131</w:t>
      </w:r>
      <w:r>
        <w:rPr>
          <w:rFonts w:ascii="Times New Roman" w:hAnsi="Times New Roman"/>
          <w:color w:val="828282"/>
          <w:rtl/>
        </w:rPr>
        <w:t xml:space="preserve">יְהֹושֻׁ֛עַ </w:t>
      </w:r>
      <w:r>
        <w:rPr>
          <w:color w:val="FF0000"/>
          <w:vertAlign w:val="superscript"/>
          <w:rtl/>
        </w:rPr>
        <w:t>117132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117133117134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117135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117136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117137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117138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117139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117140</w:t>
      </w:r>
      <w:r>
        <w:rPr>
          <w:rFonts w:ascii="Times New Roman" w:hAnsi="Times New Roman"/>
          <w:color w:val="828282"/>
          <w:rtl/>
        </w:rPr>
        <w:t xml:space="preserve">עֵֽמֶק׃ </w:t>
      </w:r>
    </w:p>
    <w:p w14:paraId="58D3DB75" w14:textId="77777777" w:rsidR="00D32106" w:rsidRDefault="00000000">
      <w:pPr>
        <w:pStyle w:val="Hebrew"/>
      </w:pPr>
      <w:r>
        <w:rPr>
          <w:color w:val="828282"/>
        </w:rPr>
        <w:t xml:space="preserve">וַיָּשִׂ֨ימוּ הָעָ֜ם אֶת־כָּל־הַֽמַּחֲנֶ֗ה אֲשֶׁר֙ מִצְּפֹ֣ון לָעִ֔יר וְאֶת־עֲקֵבֹ֖ו מִיָּ֣ם לָעִ֑יר וַיֵּ֧לֶךְ יְהֹושֻׁ֛עַ בַּלַּ֥יְלָה הַה֖וּא בְּתֹ֥וךְ הָעֵֽמֶק׃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05"/>
        <w:gridCol w:w="1256"/>
      </w:tblGrid>
      <w:tr w:rsidR="00D32106" w14:paraId="41BB97C3" w14:textId="77777777">
        <w:trPr>
          <w:jc w:val="center"/>
        </w:trPr>
        <w:tc>
          <w:tcPr>
            <w:tcW w:w="1728" w:type="auto"/>
            <w:vAlign w:val="center"/>
          </w:tcPr>
          <w:p w14:paraId="5296F384" w14:textId="77777777" w:rsidR="00D32106" w:rsidRDefault="00000000">
            <w:r>
              <w:rPr>
                <w:sz w:val="16"/>
              </w:rPr>
              <w:t>fea4f14e</w:t>
            </w:r>
          </w:p>
        </w:tc>
        <w:tc>
          <w:tcPr>
            <w:tcW w:w="1728" w:type="auto"/>
          </w:tcPr>
          <w:p w14:paraId="0408EAE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280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9C8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2253F" w14:textId="77777777" w:rsidR="00D32106" w:rsidRDefault="00000000">
            <w:r>
              <w:t>medial</w:t>
            </w:r>
          </w:p>
        </w:tc>
      </w:tr>
      <w:tr w:rsidR="00D32106" w14:paraId="18693346" w14:textId="77777777">
        <w:trPr>
          <w:jc w:val="center"/>
        </w:trPr>
        <w:tc>
          <w:tcPr>
            <w:tcW w:w="1728" w:type="auto"/>
            <w:vAlign w:val="center"/>
          </w:tcPr>
          <w:p w14:paraId="54B9DE51" w14:textId="77777777" w:rsidR="00D32106" w:rsidRDefault="00000000">
            <w:r>
              <w:rPr>
                <w:sz w:val="16"/>
              </w:rPr>
              <w:t>c0e5e2f8</w:t>
            </w:r>
          </w:p>
        </w:tc>
        <w:tc>
          <w:tcPr>
            <w:tcW w:w="1728" w:type="auto"/>
          </w:tcPr>
          <w:p w14:paraId="7992B8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B8D4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C96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B3E51C" w14:textId="11C9EC03" w:rsidR="00D32106" w:rsidRDefault="00136E80">
            <w:proofErr w:type="spellStart"/>
            <w:r>
              <w:t>acc_in</w:t>
            </w:r>
            <w:proofErr w:type="spellEnd"/>
          </w:p>
        </w:tc>
      </w:tr>
      <w:tr w:rsidR="00D32106" w14:paraId="25B1D976" w14:textId="77777777">
        <w:trPr>
          <w:jc w:val="center"/>
        </w:trPr>
        <w:tc>
          <w:tcPr>
            <w:tcW w:w="1728" w:type="auto"/>
            <w:vAlign w:val="center"/>
          </w:tcPr>
          <w:p w14:paraId="16E0BE94" w14:textId="77777777" w:rsidR="00D32106" w:rsidRDefault="00000000">
            <w:r>
              <w:rPr>
                <w:sz w:val="16"/>
              </w:rPr>
              <w:t>bfb87b02</w:t>
            </w:r>
          </w:p>
        </w:tc>
        <w:tc>
          <w:tcPr>
            <w:tcW w:w="1728" w:type="auto"/>
          </w:tcPr>
          <w:p w14:paraId="46FBE5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9E0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1FDF52D" w14:textId="77777777" w:rsidR="00D32106" w:rsidRDefault="00000000">
            <w:r>
              <w:t xml:space="preserve">יֵּ֧לֶךְ </w:t>
            </w:r>
          </w:p>
        </w:tc>
        <w:tc>
          <w:tcPr>
            <w:tcW w:w="1728" w:type="auto"/>
          </w:tcPr>
          <w:p w14:paraId="36B3AAF2" w14:textId="5CFB058E" w:rsidR="00D32106" w:rsidRDefault="00136E80">
            <w:r>
              <w:t>past</w:t>
            </w:r>
          </w:p>
        </w:tc>
      </w:tr>
      <w:tr w:rsidR="00D32106" w14:paraId="087784FE" w14:textId="77777777">
        <w:trPr>
          <w:jc w:val="center"/>
        </w:trPr>
        <w:tc>
          <w:tcPr>
            <w:tcW w:w="1728" w:type="auto"/>
            <w:vAlign w:val="center"/>
          </w:tcPr>
          <w:p w14:paraId="32F04BA6" w14:textId="77777777" w:rsidR="00D32106" w:rsidRDefault="00000000">
            <w:r>
              <w:rPr>
                <w:sz w:val="16"/>
              </w:rPr>
              <w:t>b7931151</w:t>
            </w:r>
          </w:p>
        </w:tc>
        <w:tc>
          <w:tcPr>
            <w:tcW w:w="1728" w:type="auto"/>
          </w:tcPr>
          <w:p w14:paraId="4792F99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7E11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6BF745" w14:textId="77777777" w:rsidR="00D32106" w:rsidRDefault="00000000">
            <w:r>
              <w:t xml:space="preserve">בַּלַּ֥יְלָה הַה֖וּא </w:t>
            </w:r>
          </w:p>
        </w:tc>
        <w:tc>
          <w:tcPr>
            <w:tcW w:w="1728" w:type="auto"/>
          </w:tcPr>
          <w:p w14:paraId="37F9E29D" w14:textId="77777777" w:rsidR="00D32106" w:rsidRDefault="00000000">
            <w:r>
              <w:t>1.1.1.2.1.1</w:t>
            </w:r>
          </w:p>
        </w:tc>
      </w:tr>
    </w:tbl>
    <w:p w14:paraId="6C35C396" w14:textId="77777777" w:rsidR="00D32106" w:rsidRDefault="00000000">
      <w:r>
        <w:br/>
      </w:r>
    </w:p>
    <w:p w14:paraId="659D3DFD" w14:textId="77777777" w:rsidR="00D32106" w:rsidRDefault="00000000">
      <w:pPr>
        <w:pStyle w:val="Reference"/>
      </w:pPr>
      <w:hyperlink r:id="rId364">
        <w:r>
          <w:t>Joshua 8:25</w:t>
        </w:r>
      </w:hyperlink>
    </w:p>
    <w:p w14:paraId="5C5FED59" w14:textId="77777777" w:rsidR="00D32106" w:rsidRDefault="00000000">
      <w:pPr>
        <w:pStyle w:val="Hebrew"/>
      </w:pPr>
      <w:r>
        <w:t xml:space="preserve">הַנֹּ֨פְלִ֜ים בַּיֹּ֤ום הַהוּא֙ </w:t>
      </w:r>
    </w:p>
    <w:p w14:paraId="6721526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117454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117455</w:t>
      </w:r>
      <w:r>
        <w:rPr>
          <w:rFonts w:ascii="Times New Roman" w:hAnsi="Times New Roman"/>
          <w:color w:val="828282"/>
          <w:rtl/>
        </w:rPr>
        <w:t xml:space="preserve">נֹּ֨פְלִ֜ים </w:t>
      </w:r>
      <w:r>
        <w:rPr>
          <w:color w:val="FF0000"/>
          <w:vertAlign w:val="superscript"/>
          <w:rtl/>
        </w:rPr>
        <w:t>117456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117457117458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117459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117460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04627EC1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בַּיֹּ֤ום הַהוּא֙ מֵאִ֣ישׁ וְעַד־אִשָּׁ֔ה שְׁנֵ֥ים עָשָׂ֖ר אָ֑לֶף כֹּ֖ל אַנְשֵׁ֥י הָעָֽי׃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7C7D78F" w14:textId="77777777">
        <w:trPr>
          <w:jc w:val="center"/>
        </w:trPr>
        <w:tc>
          <w:tcPr>
            <w:tcW w:w="1728" w:type="auto"/>
            <w:vAlign w:val="center"/>
          </w:tcPr>
          <w:p w14:paraId="51A55CF9" w14:textId="77777777" w:rsidR="00D32106" w:rsidRDefault="00000000">
            <w:r>
              <w:rPr>
                <w:sz w:val="16"/>
              </w:rPr>
              <w:t>c8b5b6c4</w:t>
            </w:r>
          </w:p>
        </w:tc>
        <w:tc>
          <w:tcPr>
            <w:tcW w:w="1728" w:type="auto"/>
          </w:tcPr>
          <w:p w14:paraId="4FEC926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B93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F328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5B408B" w14:textId="5110A50E" w:rsidR="00D32106" w:rsidRDefault="00722439">
            <w:proofErr w:type="spellStart"/>
            <w:r>
              <w:t>clause_x</w:t>
            </w:r>
            <w:proofErr w:type="spellEnd"/>
          </w:p>
        </w:tc>
      </w:tr>
      <w:tr w:rsidR="00D32106" w14:paraId="4AAD6668" w14:textId="77777777">
        <w:trPr>
          <w:jc w:val="center"/>
        </w:trPr>
        <w:tc>
          <w:tcPr>
            <w:tcW w:w="1728" w:type="auto"/>
            <w:vAlign w:val="center"/>
          </w:tcPr>
          <w:p w14:paraId="58A5523B" w14:textId="77777777" w:rsidR="00D32106" w:rsidRDefault="00000000">
            <w:r>
              <w:rPr>
                <w:sz w:val="16"/>
              </w:rPr>
              <w:t>45de1e43</w:t>
            </w:r>
          </w:p>
        </w:tc>
        <w:tc>
          <w:tcPr>
            <w:tcW w:w="1728" w:type="auto"/>
          </w:tcPr>
          <w:p w14:paraId="59507C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FB2BC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022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BB7611" w14:textId="119B7419" w:rsidR="00D32106" w:rsidRDefault="00722439">
            <w:proofErr w:type="spellStart"/>
            <w:r>
              <w:t>ach_id</w:t>
            </w:r>
            <w:proofErr w:type="spellEnd"/>
          </w:p>
        </w:tc>
      </w:tr>
      <w:tr w:rsidR="00D32106" w14:paraId="77F603A3" w14:textId="77777777">
        <w:trPr>
          <w:jc w:val="center"/>
        </w:trPr>
        <w:tc>
          <w:tcPr>
            <w:tcW w:w="1728" w:type="auto"/>
            <w:vAlign w:val="center"/>
          </w:tcPr>
          <w:p w14:paraId="793E83E9" w14:textId="77777777" w:rsidR="00D32106" w:rsidRDefault="00000000">
            <w:r>
              <w:rPr>
                <w:sz w:val="16"/>
              </w:rPr>
              <w:t>dadfd635</w:t>
            </w:r>
          </w:p>
        </w:tc>
        <w:tc>
          <w:tcPr>
            <w:tcW w:w="1728" w:type="auto"/>
          </w:tcPr>
          <w:p w14:paraId="6E5783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5F50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6F88F" w14:textId="77777777" w:rsidR="00D32106" w:rsidRDefault="00000000">
            <w:r>
              <w:t xml:space="preserve">נֹּ֨פְלִ֜ים </w:t>
            </w:r>
          </w:p>
        </w:tc>
        <w:tc>
          <w:tcPr>
            <w:tcW w:w="1728" w:type="auto"/>
          </w:tcPr>
          <w:p w14:paraId="359A3528" w14:textId="77777777" w:rsidR="00D32106" w:rsidRDefault="00000000">
            <w:r>
              <w:t>past</w:t>
            </w:r>
          </w:p>
        </w:tc>
      </w:tr>
      <w:tr w:rsidR="00D32106" w14:paraId="4C5205BB" w14:textId="77777777">
        <w:trPr>
          <w:jc w:val="center"/>
        </w:trPr>
        <w:tc>
          <w:tcPr>
            <w:tcW w:w="1728" w:type="auto"/>
            <w:vAlign w:val="center"/>
          </w:tcPr>
          <w:p w14:paraId="33F688B0" w14:textId="77777777" w:rsidR="00D32106" w:rsidRDefault="00000000">
            <w:r>
              <w:rPr>
                <w:sz w:val="16"/>
              </w:rPr>
              <w:t>58e1dce6</w:t>
            </w:r>
          </w:p>
        </w:tc>
        <w:tc>
          <w:tcPr>
            <w:tcW w:w="1728" w:type="auto"/>
          </w:tcPr>
          <w:p w14:paraId="13E6A7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A817A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A0453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008D6B17" w14:textId="77777777" w:rsidR="00D32106" w:rsidRDefault="00000000">
            <w:r>
              <w:t>1.1.1.2.1.1</w:t>
            </w:r>
          </w:p>
        </w:tc>
      </w:tr>
    </w:tbl>
    <w:p w14:paraId="01B2AF81" w14:textId="77777777" w:rsidR="00D32106" w:rsidRDefault="00000000">
      <w:r>
        <w:br/>
      </w:r>
    </w:p>
    <w:p w14:paraId="3F039B44" w14:textId="77777777" w:rsidR="00D32106" w:rsidRDefault="00000000">
      <w:pPr>
        <w:pStyle w:val="Reference"/>
      </w:pPr>
      <w:hyperlink r:id="rId365">
        <w:r>
          <w:t>Joshua 8:33</w:t>
        </w:r>
      </w:hyperlink>
    </w:p>
    <w:p w14:paraId="08684A6A" w14:textId="77777777" w:rsidR="00D32106" w:rsidRDefault="00000000">
      <w:pPr>
        <w:pStyle w:val="Hebrew"/>
      </w:pPr>
      <w:r>
        <w:t xml:space="preserve">כַּאֲשֶׁ֨ר צִוָּ֜ה מֹשֶׁ֣ה עֶֽבֶד־יְהוָ֗ה בָּרִאשֹׁנָֽה׃ </w:t>
      </w:r>
    </w:p>
    <w:p w14:paraId="23FB6C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117677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117678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117679</w:t>
      </w:r>
      <w:r>
        <w:rPr>
          <w:rFonts w:ascii="Times New Roman" w:hAnsi="Times New Roman"/>
          <w:color w:val="828282"/>
          <w:rtl/>
        </w:rPr>
        <w:t xml:space="preserve">צִוָּ֜ה </w:t>
      </w:r>
      <w:r>
        <w:rPr>
          <w:color w:val="FF0000"/>
          <w:vertAlign w:val="superscript"/>
          <w:rtl/>
        </w:rPr>
        <w:t>117680</w:t>
      </w:r>
      <w:r>
        <w:rPr>
          <w:rFonts w:ascii="Times New Roman" w:hAnsi="Times New Roman"/>
          <w:color w:val="828282"/>
          <w:rtl/>
        </w:rPr>
        <w:t xml:space="preserve">מֹשֶׁ֣ה </w:t>
      </w:r>
      <w:r>
        <w:rPr>
          <w:color w:val="FF0000"/>
          <w:vertAlign w:val="superscript"/>
          <w:rtl/>
        </w:rPr>
        <w:t>117681</w:t>
      </w:r>
      <w:r>
        <w:rPr>
          <w:rFonts w:ascii="Times New Roman" w:hAnsi="Times New Roman"/>
          <w:color w:val="828282"/>
          <w:rtl/>
        </w:rPr>
        <w:t>עֶֽבֶד־</w:t>
      </w:r>
      <w:r>
        <w:rPr>
          <w:color w:val="FF0000"/>
          <w:vertAlign w:val="superscript"/>
          <w:rtl/>
        </w:rPr>
        <w:t>117682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117689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117690117691</w:t>
      </w:r>
      <w:r>
        <w:rPr>
          <w:rFonts w:ascii="Times New Roman" w:hAnsi="Times New Roman"/>
          <w:color w:val="828282"/>
          <w:rtl/>
        </w:rPr>
        <w:t xml:space="preserve">רִאשֹׁנָֽה׃ </w:t>
      </w:r>
    </w:p>
    <w:p w14:paraId="7F766464" w14:textId="77777777" w:rsidR="00D32106" w:rsidRDefault="00000000">
      <w:pPr>
        <w:pStyle w:val="Hebrew"/>
      </w:pPr>
      <w:r>
        <w:rPr>
          <w:color w:val="828282"/>
        </w:rPr>
        <w:t xml:space="preserve">וְכָל־יִשְׂרָאֵ֡ל וּזְקֵנָ֡יו וְשֹׁטְרִ֣ים׀ וְשֹׁפְטָ֡יו עֹמְדִ֣ים מִזֶּ֣ה׀ וּמִזֶּ֣ה׀ לָאָרֹ֡ון נֶגֶד֩ הַכֹּהֲנִ֨ים הַלְוִיִּ֜ם נֹשְׂאֵ֣י׀ אֲרֹ֣ון בְּרִית־יְהוָ֗ה כַּגֵּר֙ כָּֽאֶזְרָ֔ח חֶצְיֹו֙ אֶל־מ֣וּל הַר־גְּרִזִ֔ים וְהַֽחֶצְיֹ֖ו אֶל־מ֣וּל הַר־עֵיבָ֑ל כַּאֲשֶׁ֨ר צִוָּ֜ה מֹשֶׁ֣ה עֶֽבֶד־יְהוָ֗ה לְבָרֵ֛ךְ אֶת־הָעָ֥ם יִשְׂרָאֵ֖ל בָּרִאשֹׁנָֽה׃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93"/>
      </w:tblGrid>
      <w:tr w:rsidR="00D32106" w14:paraId="0DF790A6" w14:textId="77777777">
        <w:trPr>
          <w:jc w:val="center"/>
        </w:trPr>
        <w:tc>
          <w:tcPr>
            <w:tcW w:w="1728" w:type="auto"/>
            <w:vAlign w:val="center"/>
          </w:tcPr>
          <w:p w14:paraId="7BF646C9" w14:textId="77777777" w:rsidR="00D32106" w:rsidRDefault="00000000">
            <w:r>
              <w:rPr>
                <w:sz w:val="16"/>
              </w:rPr>
              <w:t>b4b412b3</w:t>
            </w:r>
          </w:p>
        </w:tc>
        <w:tc>
          <w:tcPr>
            <w:tcW w:w="1728" w:type="auto"/>
          </w:tcPr>
          <w:p w14:paraId="320693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16749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879D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B821DB" w14:textId="77777777" w:rsidR="00D32106" w:rsidRDefault="00000000">
            <w:r>
              <w:t>clause_x</w:t>
            </w:r>
          </w:p>
        </w:tc>
      </w:tr>
      <w:tr w:rsidR="00D32106" w14:paraId="1E21693F" w14:textId="77777777">
        <w:trPr>
          <w:jc w:val="center"/>
        </w:trPr>
        <w:tc>
          <w:tcPr>
            <w:tcW w:w="1728" w:type="auto"/>
            <w:vAlign w:val="center"/>
          </w:tcPr>
          <w:p w14:paraId="6D74EBB8" w14:textId="77777777" w:rsidR="00D32106" w:rsidRDefault="00000000">
            <w:r>
              <w:rPr>
                <w:sz w:val="16"/>
              </w:rPr>
              <w:t>b7d2e505</w:t>
            </w:r>
          </w:p>
        </w:tc>
        <w:tc>
          <w:tcPr>
            <w:tcW w:w="1728" w:type="auto"/>
          </w:tcPr>
          <w:p w14:paraId="3983F39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25E5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DB240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00EA17" w14:textId="12EAB80F" w:rsidR="00D32106" w:rsidRDefault="00580EE2">
            <w:proofErr w:type="spellStart"/>
            <w:r>
              <w:t>sta_ac</w:t>
            </w:r>
            <w:proofErr w:type="spellEnd"/>
          </w:p>
        </w:tc>
      </w:tr>
      <w:tr w:rsidR="00D32106" w14:paraId="734A3F51" w14:textId="77777777">
        <w:trPr>
          <w:jc w:val="center"/>
        </w:trPr>
        <w:tc>
          <w:tcPr>
            <w:tcW w:w="1728" w:type="auto"/>
            <w:vAlign w:val="center"/>
          </w:tcPr>
          <w:p w14:paraId="02CF5727" w14:textId="77777777" w:rsidR="00D32106" w:rsidRDefault="00000000">
            <w:r>
              <w:rPr>
                <w:sz w:val="16"/>
              </w:rPr>
              <w:t>3ca3ebd5</w:t>
            </w:r>
          </w:p>
        </w:tc>
        <w:tc>
          <w:tcPr>
            <w:tcW w:w="1728" w:type="auto"/>
          </w:tcPr>
          <w:p w14:paraId="674F2E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BDEB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0B0EBB" w14:textId="77777777" w:rsidR="00D32106" w:rsidRDefault="00000000">
            <w:r>
              <w:t xml:space="preserve">צִוָּ֜ה </w:t>
            </w:r>
          </w:p>
        </w:tc>
        <w:tc>
          <w:tcPr>
            <w:tcW w:w="1728" w:type="auto"/>
          </w:tcPr>
          <w:p w14:paraId="2B40E2D1" w14:textId="77777777" w:rsidR="00D32106" w:rsidRDefault="00000000">
            <w:r>
              <w:t>past perf</w:t>
            </w:r>
          </w:p>
        </w:tc>
      </w:tr>
      <w:tr w:rsidR="00D32106" w14:paraId="0D471640" w14:textId="77777777">
        <w:trPr>
          <w:jc w:val="center"/>
        </w:trPr>
        <w:tc>
          <w:tcPr>
            <w:tcW w:w="1728" w:type="auto"/>
            <w:vAlign w:val="center"/>
          </w:tcPr>
          <w:p w14:paraId="026C0D00" w14:textId="77777777" w:rsidR="00D32106" w:rsidRDefault="00000000">
            <w:r>
              <w:rPr>
                <w:sz w:val="16"/>
              </w:rPr>
              <w:t>6ed9ddcc</w:t>
            </w:r>
          </w:p>
        </w:tc>
        <w:tc>
          <w:tcPr>
            <w:tcW w:w="1728" w:type="auto"/>
          </w:tcPr>
          <w:p w14:paraId="063B75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20AC6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80DCF9" w14:textId="77777777" w:rsidR="00D32106" w:rsidRDefault="00000000">
            <w:r>
              <w:t xml:space="preserve">בָּרִאשֹׁנָֽה׃ </w:t>
            </w:r>
          </w:p>
        </w:tc>
        <w:tc>
          <w:tcPr>
            <w:tcW w:w="1728" w:type="auto"/>
          </w:tcPr>
          <w:p w14:paraId="04AA1DD5" w14:textId="7B921D7D" w:rsidR="00D32106" w:rsidRDefault="00000000">
            <w:r>
              <w:t>1.1.1.</w:t>
            </w:r>
            <w:r w:rsidR="00580EE2">
              <w:t>1</w:t>
            </w:r>
          </w:p>
        </w:tc>
      </w:tr>
    </w:tbl>
    <w:p w14:paraId="7B2D4C9E" w14:textId="77777777" w:rsidR="00D32106" w:rsidRDefault="00000000">
      <w:r>
        <w:br/>
      </w:r>
    </w:p>
    <w:p w14:paraId="13E15285" w14:textId="77777777" w:rsidR="00D32106" w:rsidRDefault="00000000">
      <w:pPr>
        <w:pStyle w:val="Reference"/>
      </w:pPr>
      <w:hyperlink r:id="rId366">
        <w:r>
          <w:t>Joshua 9:12</w:t>
        </w:r>
      </w:hyperlink>
    </w:p>
    <w:p w14:paraId="46277B61" w14:textId="77777777" w:rsidR="00D32106" w:rsidRDefault="00000000">
      <w:pPr>
        <w:pStyle w:val="Hebrew"/>
      </w:pPr>
      <w:r>
        <w:t xml:space="preserve">חָ֞ם הִצְטַיַּ֤דְנוּ אֹתֹו֙ מִבָּ֣תֵּ֔ינוּ בְּיֹ֥ום </w:t>
      </w:r>
    </w:p>
    <w:p w14:paraId="73B501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117998</w:t>
      </w:r>
      <w:r>
        <w:rPr>
          <w:rFonts w:ascii="Times New Roman" w:hAnsi="Times New Roman"/>
          <w:color w:val="828282"/>
          <w:rtl/>
        </w:rPr>
        <w:t xml:space="preserve">חָ֞ם </w:t>
      </w:r>
      <w:r>
        <w:rPr>
          <w:color w:val="FF0000"/>
          <w:vertAlign w:val="superscript"/>
          <w:rtl/>
        </w:rPr>
        <w:t>117999</w:t>
      </w:r>
      <w:r>
        <w:rPr>
          <w:rFonts w:ascii="Times New Roman" w:hAnsi="Times New Roman"/>
          <w:color w:val="828282"/>
          <w:rtl/>
        </w:rPr>
        <w:t xml:space="preserve">הִצְטַיַּ֤דְנוּ </w:t>
      </w:r>
      <w:r>
        <w:rPr>
          <w:color w:val="FF0000"/>
          <w:vertAlign w:val="superscript"/>
          <w:rtl/>
        </w:rPr>
        <w:t>118000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118001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118002</w:t>
      </w:r>
      <w:r>
        <w:rPr>
          <w:rFonts w:ascii="Times New Roman" w:hAnsi="Times New Roman"/>
          <w:color w:val="828282"/>
          <w:rtl/>
        </w:rPr>
        <w:t xml:space="preserve">בָּ֣תֵּ֔ינוּ </w:t>
      </w:r>
      <w:r>
        <w:rPr>
          <w:color w:val="FF0000"/>
          <w:vertAlign w:val="superscript"/>
          <w:rtl/>
        </w:rPr>
        <w:t>118003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118004</w:t>
      </w:r>
      <w:r>
        <w:rPr>
          <w:rFonts w:ascii="Times New Roman" w:hAnsi="Times New Roman"/>
          <w:color w:val="828282"/>
          <w:rtl/>
        </w:rPr>
        <w:t xml:space="preserve">יֹ֥ום </w:t>
      </w:r>
    </w:p>
    <w:p w14:paraId="02081786" w14:textId="77777777" w:rsidR="00D32106" w:rsidRDefault="00000000">
      <w:pPr>
        <w:pStyle w:val="Hebrew"/>
      </w:pPr>
      <w:r>
        <w:rPr>
          <w:color w:val="828282"/>
        </w:rPr>
        <w:t xml:space="preserve">זֶ֣ה׀ לַחְמֵ֗נוּ חָ֞ם הִצְטַיַּ֤דְנוּ אֹתֹו֙ מִבָּ֣תֵּ֔ינוּ בְּיֹ֥ום צֵאתֵ֖נוּ לָלֶ֣כֶת אֲלֵיכֶ֑ם וְעַתָּה֙ הִנֵּ֣ה יָבֵ֔שׁ וְהָיָ֖ה נִקֻּדִֽים׃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966"/>
        <w:gridCol w:w="1076"/>
      </w:tblGrid>
      <w:tr w:rsidR="00D32106" w14:paraId="1657D028" w14:textId="77777777">
        <w:trPr>
          <w:jc w:val="center"/>
        </w:trPr>
        <w:tc>
          <w:tcPr>
            <w:tcW w:w="1728" w:type="auto"/>
            <w:vAlign w:val="center"/>
          </w:tcPr>
          <w:p w14:paraId="0B7B18D2" w14:textId="77777777" w:rsidR="00D32106" w:rsidRDefault="00000000">
            <w:r>
              <w:rPr>
                <w:sz w:val="16"/>
              </w:rPr>
              <w:t>addd768b</w:t>
            </w:r>
          </w:p>
        </w:tc>
        <w:tc>
          <w:tcPr>
            <w:tcW w:w="1728" w:type="auto"/>
          </w:tcPr>
          <w:p w14:paraId="0C73D9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5AB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530B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F530A3" w14:textId="77777777" w:rsidR="00D32106" w:rsidRDefault="00000000">
            <w:r>
              <w:t>clause_x</w:t>
            </w:r>
          </w:p>
        </w:tc>
      </w:tr>
      <w:tr w:rsidR="00D32106" w14:paraId="718CBC5A" w14:textId="77777777">
        <w:trPr>
          <w:jc w:val="center"/>
        </w:trPr>
        <w:tc>
          <w:tcPr>
            <w:tcW w:w="1728" w:type="auto"/>
            <w:vAlign w:val="center"/>
          </w:tcPr>
          <w:p w14:paraId="41D95A6F" w14:textId="77777777" w:rsidR="00D32106" w:rsidRDefault="00000000">
            <w:r>
              <w:rPr>
                <w:sz w:val="16"/>
              </w:rPr>
              <w:t>be438c60</w:t>
            </w:r>
          </w:p>
        </w:tc>
        <w:tc>
          <w:tcPr>
            <w:tcW w:w="1728" w:type="auto"/>
          </w:tcPr>
          <w:p w14:paraId="4A6F2E3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4DB2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D137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442A0" w14:textId="7B45E255" w:rsidR="00D32106" w:rsidRDefault="00974E9D">
            <w:proofErr w:type="spellStart"/>
            <w:r>
              <w:t>ach_rd</w:t>
            </w:r>
            <w:proofErr w:type="spellEnd"/>
          </w:p>
        </w:tc>
      </w:tr>
      <w:tr w:rsidR="00D32106" w14:paraId="09D34871" w14:textId="77777777">
        <w:trPr>
          <w:jc w:val="center"/>
        </w:trPr>
        <w:tc>
          <w:tcPr>
            <w:tcW w:w="1728" w:type="auto"/>
            <w:vAlign w:val="center"/>
          </w:tcPr>
          <w:p w14:paraId="3F22CCCB" w14:textId="77777777" w:rsidR="00D32106" w:rsidRDefault="00000000">
            <w:r>
              <w:rPr>
                <w:sz w:val="16"/>
              </w:rPr>
              <w:t>bdbae986</w:t>
            </w:r>
          </w:p>
        </w:tc>
        <w:tc>
          <w:tcPr>
            <w:tcW w:w="1728" w:type="auto"/>
          </w:tcPr>
          <w:p w14:paraId="35176A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E6079A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278C87" w14:textId="77777777" w:rsidR="00D32106" w:rsidRDefault="00000000">
            <w:r>
              <w:t xml:space="preserve">הִצְטַיַּ֤דְנוּ </w:t>
            </w:r>
          </w:p>
        </w:tc>
        <w:tc>
          <w:tcPr>
            <w:tcW w:w="1728" w:type="auto"/>
          </w:tcPr>
          <w:p w14:paraId="2646EBDD" w14:textId="77777777" w:rsidR="00D32106" w:rsidRDefault="00000000">
            <w:r>
              <w:t>past</w:t>
            </w:r>
          </w:p>
        </w:tc>
      </w:tr>
      <w:tr w:rsidR="00D32106" w14:paraId="60004BF7" w14:textId="77777777">
        <w:trPr>
          <w:jc w:val="center"/>
        </w:trPr>
        <w:tc>
          <w:tcPr>
            <w:tcW w:w="1728" w:type="auto"/>
            <w:vAlign w:val="center"/>
          </w:tcPr>
          <w:p w14:paraId="098ED1A6" w14:textId="77777777" w:rsidR="00D32106" w:rsidRDefault="00000000">
            <w:r>
              <w:rPr>
                <w:sz w:val="16"/>
              </w:rPr>
              <w:t>0b271a05</w:t>
            </w:r>
          </w:p>
        </w:tc>
        <w:tc>
          <w:tcPr>
            <w:tcW w:w="1728" w:type="auto"/>
          </w:tcPr>
          <w:p w14:paraId="470D82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1877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C76B81" w14:textId="77777777" w:rsidR="00D32106" w:rsidRDefault="00000000">
            <w:r>
              <w:t xml:space="preserve">בְּיֹ֥ום </w:t>
            </w:r>
          </w:p>
        </w:tc>
        <w:tc>
          <w:tcPr>
            <w:tcW w:w="1728" w:type="auto"/>
          </w:tcPr>
          <w:p w14:paraId="1373E40C" w14:textId="77777777" w:rsidR="00D32106" w:rsidRDefault="00000000">
            <w:r>
              <w:t>1.1.2.5.1</w:t>
            </w:r>
          </w:p>
        </w:tc>
      </w:tr>
    </w:tbl>
    <w:p w14:paraId="066F37FF" w14:textId="77777777" w:rsidR="00D32106" w:rsidRDefault="00000000">
      <w:r>
        <w:br/>
      </w:r>
    </w:p>
    <w:p w14:paraId="73C3EF60" w14:textId="77777777" w:rsidR="00D32106" w:rsidRDefault="00000000">
      <w:pPr>
        <w:pStyle w:val="Reference"/>
      </w:pPr>
      <w:hyperlink r:id="rId367">
        <w:r>
          <w:t>Joshua 9:17</w:t>
        </w:r>
      </w:hyperlink>
    </w:p>
    <w:p w14:paraId="3EC3297D" w14:textId="77777777" w:rsidR="00D32106" w:rsidRDefault="00000000">
      <w:pPr>
        <w:pStyle w:val="Hebrew"/>
      </w:pPr>
      <w:r>
        <w:t xml:space="preserve">וַיָּבֹ֛אוּ אֶל־עָרֵיהֶ֖ם בַּיֹּ֣ום הַשְּׁלִישִׁ֑י </w:t>
      </w:r>
    </w:p>
    <w:p w14:paraId="601B84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118093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118094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118095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118096</w:t>
      </w:r>
      <w:r>
        <w:rPr>
          <w:rFonts w:ascii="Times New Roman" w:hAnsi="Times New Roman"/>
          <w:color w:val="828282"/>
          <w:rtl/>
        </w:rPr>
        <w:t xml:space="preserve">עָרֵיהֶ֖ם </w:t>
      </w:r>
      <w:r>
        <w:rPr>
          <w:color w:val="FF0000"/>
          <w:vertAlign w:val="superscript"/>
          <w:rtl/>
        </w:rPr>
        <w:t>118097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118098118099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118100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118101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1AC028D2" w14:textId="77777777" w:rsidR="00D32106" w:rsidRDefault="00000000">
      <w:pPr>
        <w:pStyle w:val="Hebrew"/>
      </w:pPr>
      <w:r>
        <w:rPr>
          <w:color w:val="828282"/>
        </w:rPr>
        <w:t xml:space="preserve">וַיִּסְע֣וּ בְנֵֽי־יִשְׂרָאֵ֗ל וַיָּבֹ֛אוּ אֶל־עָרֵיהֶ֖ם בַּיֹּ֣ום הַשְּׁלִישִׁ֑י וְעָרֵיהֶם֙ גִּבְעֹ֣ון וְהַכְּפִירָ֔ה וּבְאֵרֹ֖ות וְקִרְיַ֥ת יְעָרִֽים׃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237D85F8" w14:textId="77777777">
        <w:trPr>
          <w:jc w:val="center"/>
        </w:trPr>
        <w:tc>
          <w:tcPr>
            <w:tcW w:w="1728" w:type="auto"/>
            <w:vAlign w:val="center"/>
          </w:tcPr>
          <w:p w14:paraId="58EAB1D1" w14:textId="77777777" w:rsidR="00D32106" w:rsidRDefault="00000000">
            <w:r>
              <w:rPr>
                <w:sz w:val="16"/>
              </w:rPr>
              <w:t>947560ff</w:t>
            </w:r>
          </w:p>
        </w:tc>
        <w:tc>
          <w:tcPr>
            <w:tcW w:w="1728" w:type="auto"/>
          </w:tcPr>
          <w:p w14:paraId="3EB47B3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E8A4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FB9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0E1F" w14:textId="77777777" w:rsidR="00D32106" w:rsidRDefault="00000000">
            <w:r>
              <w:t>clause_x</w:t>
            </w:r>
          </w:p>
        </w:tc>
      </w:tr>
      <w:tr w:rsidR="00D32106" w14:paraId="3C5E1896" w14:textId="77777777">
        <w:trPr>
          <w:jc w:val="center"/>
        </w:trPr>
        <w:tc>
          <w:tcPr>
            <w:tcW w:w="1728" w:type="auto"/>
            <w:vAlign w:val="center"/>
          </w:tcPr>
          <w:p w14:paraId="2189323E" w14:textId="77777777" w:rsidR="00D32106" w:rsidRDefault="00000000">
            <w:r>
              <w:rPr>
                <w:sz w:val="16"/>
              </w:rPr>
              <w:t>7570474d</w:t>
            </w:r>
          </w:p>
        </w:tc>
        <w:tc>
          <w:tcPr>
            <w:tcW w:w="1728" w:type="auto"/>
          </w:tcPr>
          <w:p w14:paraId="27594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542C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2E8E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194AF9" w14:textId="77777777" w:rsidR="00D32106" w:rsidRDefault="00000000">
            <w:r>
              <w:t>acc_in</w:t>
            </w:r>
          </w:p>
        </w:tc>
      </w:tr>
      <w:tr w:rsidR="00D32106" w14:paraId="1E22C82A" w14:textId="77777777">
        <w:trPr>
          <w:jc w:val="center"/>
        </w:trPr>
        <w:tc>
          <w:tcPr>
            <w:tcW w:w="1728" w:type="auto"/>
            <w:vAlign w:val="center"/>
          </w:tcPr>
          <w:p w14:paraId="00E1FC13" w14:textId="77777777" w:rsidR="00D32106" w:rsidRDefault="00000000">
            <w:r>
              <w:rPr>
                <w:sz w:val="16"/>
              </w:rPr>
              <w:t>5aabe8db</w:t>
            </w:r>
          </w:p>
        </w:tc>
        <w:tc>
          <w:tcPr>
            <w:tcW w:w="1728" w:type="auto"/>
          </w:tcPr>
          <w:p w14:paraId="7890269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D263A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98F0CC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5C5AB01A" w14:textId="77777777" w:rsidR="00D32106" w:rsidRDefault="00000000">
            <w:r>
              <w:t>past</w:t>
            </w:r>
          </w:p>
        </w:tc>
      </w:tr>
      <w:tr w:rsidR="00D32106" w14:paraId="2777A9A8" w14:textId="77777777">
        <w:trPr>
          <w:jc w:val="center"/>
        </w:trPr>
        <w:tc>
          <w:tcPr>
            <w:tcW w:w="1728" w:type="auto"/>
            <w:vAlign w:val="center"/>
          </w:tcPr>
          <w:p w14:paraId="3765AA42" w14:textId="77777777" w:rsidR="00D32106" w:rsidRDefault="00000000">
            <w:r>
              <w:rPr>
                <w:sz w:val="16"/>
              </w:rPr>
              <w:t>39ce46e5</w:t>
            </w:r>
          </w:p>
        </w:tc>
        <w:tc>
          <w:tcPr>
            <w:tcW w:w="1728" w:type="auto"/>
          </w:tcPr>
          <w:p w14:paraId="524165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EEB3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6316CE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6E9C86" w14:textId="77777777" w:rsidR="00D32106" w:rsidRDefault="00000000">
            <w:r>
              <w:t>1.1.1.2.2</w:t>
            </w:r>
          </w:p>
        </w:tc>
      </w:tr>
    </w:tbl>
    <w:p w14:paraId="34B457DE" w14:textId="77777777" w:rsidR="00D32106" w:rsidRDefault="00000000">
      <w:r>
        <w:br/>
      </w:r>
    </w:p>
    <w:p w14:paraId="059B9E38" w14:textId="77777777" w:rsidR="00D32106" w:rsidRDefault="00000000">
      <w:pPr>
        <w:pStyle w:val="Reference"/>
      </w:pPr>
      <w:hyperlink r:id="rId368">
        <w:r>
          <w:t>Joshua 9:27</w:t>
        </w:r>
      </w:hyperlink>
    </w:p>
    <w:p w14:paraId="3E117128" w14:textId="77777777" w:rsidR="00D32106" w:rsidRDefault="00000000">
      <w:pPr>
        <w:pStyle w:val="Hebrew"/>
      </w:pPr>
      <w: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</w:t>
      </w:r>
    </w:p>
    <w:p w14:paraId="3E2EE8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118321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118322</w:t>
      </w:r>
      <w:r>
        <w:rPr>
          <w:rFonts w:ascii="Times New Roman" w:hAnsi="Times New Roman"/>
          <w:color w:val="828282"/>
          <w:rtl/>
        </w:rPr>
        <w:t xml:space="preserve">יִּתְּנֵ֨ם </w:t>
      </w:r>
      <w:r>
        <w:rPr>
          <w:color w:val="FF0000"/>
          <w:vertAlign w:val="superscript"/>
          <w:rtl/>
        </w:rPr>
        <w:t>118323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118324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118325118326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118328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118329</w:t>
      </w:r>
      <w:r>
        <w:rPr>
          <w:rFonts w:ascii="Times New Roman" w:hAnsi="Times New Roman"/>
          <w:color w:val="828282"/>
          <w:rtl/>
        </w:rPr>
        <w:t xml:space="preserve">חֹטְבֵ֥י </w:t>
      </w:r>
      <w:r>
        <w:rPr>
          <w:color w:val="FF0000"/>
          <w:vertAlign w:val="superscript"/>
          <w:rtl/>
        </w:rPr>
        <w:t>118330</w:t>
      </w:r>
      <w:r>
        <w:rPr>
          <w:rFonts w:ascii="Times New Roman" w:hAnsi="Times New Roman"/>
          <w:color w:val="828282"/>
          <w:rtl/>
        </w:rPr>
        <w:t xml:space="preserve">עֵצִ֛ים </w:t>
      </w:r>
      <w:r>
        <w:rPr>
          <w:color w:val="FF0000"/>
          <w:vertAlign w:val="superscript"/>
          <w:rtl/>
        </w:rPr>
        <w:t>118331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118332</w:t>
      </w:r>
      <w:r>
        <w:rPr>
          <w:rFonts w:ascii="Times New Roman" w:hAnsi="Times New Roman"/>
          <w:color w:val="828282"/>
          <w:rtl/>
        </w:rPr>
        <w:t xml:space="preserve">שֹׁ֥אֲבֵי </w:t>
      </w:r>
      <w:r>
        <w:rPr>
          <w:color w:val="FF0000"/>
          <w:vertAlign w:val="superscript"/>
          <w:rtl/>
        </w:rPr>
        <w:t>118333</w:t>
      </w:r>
      <w:r>
        <w:rPr>
          <w:rFonts w:ascii="Times New Roman" w:hAnsi="Times New Roman"/>
          <w:color w:val="828282"/>
          <w:rtl/>
        </w:rPr>
        <w:t xml:space="preserve">מַ֖יִם </w:t>
      </w:r>
      <w:r>
        <w:rPr>
          <w:color w:val="FF0000"/>
          <w:vertAlign w:val="superscript"/>
          <w:rtl/>
        </w:rPr>
        <w:t>118334</w:t>
      </w:r>
      <w:r>
        <w:rPr>
          <w:rFonts w:ascii="Times New Roman" w:hAnsi="Times New Roman"/>
          <w:color w:val="828282"/>
          <w:rtl/>
        </w:rPr>
        <w:t>לָֽ</w:t>
      </w:r>
      <w:r>
        <w:rPr>
          <w:color w:val="FF0000"/>
          <w:vertAlign w:val="superscript"/>
          <w:rtl/>
        </w:rPr>
        <w:t>118335118336</w:t>
      </w:r>
      <w:r>
        <w:rPr>
          <w:rFonts w:ascii="Times New Roman" w:hAnsi="Times New Roman"/>
          <w:color w:val="828282"/>
          <w:rtl/>
        </w:rPr>
        <w:t xml:space="preserve">עֵדָ֑ה </w:t>
      </w:r>
      <w:r>
        <w:rPr>
          <w:color w:val="FF0000"/>
          <w:vertAlign w:val="superscript"/>
          <w:rtl/>
        </w:rPr>
        <w:t>118337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118338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118339</w:t>
      </w:r>
      <w:r>
        <w:rPr>
          <w:rFonts w:ascii="Times New Roman" w:hAnsi="Times New Roman"/>
          <w:color w:val="828282"/>
          <w:rtl/>
        </w:rPr>
        <w:t xml:space="preserve">מִזְבַּ֤ח </w:t>
      </w:r>
      <w:r>
        <w:rPr>
          <w:color w:val="FF0000"/>
          <w:vertAlign w:val="superscript"/>
          <w:rtl/>
        </w:rPr>
        <w:t>118340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118341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118342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118344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118345</w:t>
      </w:r>
      <w:r>
        <w:rPr>
          <w:rFonts w:ascii="Times New Roman" w:hAnsi="Times New Roman"/>
          <w:color w:val="828282"/>
          <w:rtl/>
        </w:rPr>
        <w:t xml:space="preserve">זֶּ֔ה </w:t>
      </w:r>
      <w:r>
        <w:rPr>
          <w:color w:val="FF0000"/>
          <w:vertAlign w:val="superscript"/>
          <w:rtl/>
        </w:rPr>
        <w:t>118346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118347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118348</w:t>
      </w:r>
      <w:r>
        <w:rPr>
          <w:rFonts w:ascii="Times New Roman" w:hAnsi="Times New Roman"/>
          <w:color w:val="828282"/>
          <w:rtl/>
        </w:rPr>
        <w:t xml:space="preserve">מָּקֹ֖ום </w:t>
      </w:r>
    </w:p>
    <w:p w14:paraId="28A6793C" w14:textId="77777777" w:rsidR="00D32106" w:rsidRDefault="00000000">
      <w:pPr>
        <w:pStyle w:val="Hebrew"/>
      </w:pPr>
      <w:r>
        <w:rPr>
          <w:color w:val="828282"/>
        </w:rPr>
        <w:t xml:space="preserve">וַיִּתְּנֵ֨ם יְהֹושֻׁ֜עַ בַּיֹּ֣ום הַה֗וּא חֹטְבֵ֥י עֵצִ֛ים וְשֹׁ֥אֲבֵי מַ֖יִם לָֽעֵדָ֑ה וּלְמִזְבַּ֤ח יְהוָה֙ עַד־הַיֹּ֣ום הַזֶּ֔ה אֶל־הַמָּקֹ֖ום אֲשֶׁ֥ר יִבְחָֽר׃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4FE261A9" w14:textId="77777777">
        <w:trPr>
          <w:jc w:val="center"/>
        </w:trPr>
        <w:tc>
          <w:tcPr>
            <w:tcW w:w="1728" w:type="auto"/>
            <w:vAlign w:val="center"/>
          </w:tcPr>
          <w:p w14:paraId="1585CE70" w14:textId="77777777" w:rsidR="00D32106" w:rsidRDefault="00000000">
            <w:r>
              <w:rPr>
                <w:sz w:val="16"/>
              </w:rPr>
              <w:t>09c80d78</w:t>
            </w:r>
          </w:p>
        </w:tc>
        <w:tc>
          <w:tcPr>
            <w:tcW w:w="1728" w:type="auto"/>
          </w:tcPr>
          <w:p w14:paraId="494D57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2D7D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A17A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DA25A1" w14:textId="77777777" w:rsidR="00D32106" w:rsidRDefault="00000000">
            <w:r>
              <w:t>medial</w:t>
            </w:r>
          </w:p>
        </w:tc>
      </w:tr>
      <w:tr w:rsidR="00D32106" w14:paraId="1D52EF87" w14:textId="77777777">
        <w:trPr>
          <w:jc w:val="center"/>
        </w:trPr>
        <w:tc>
          <w:tcPr>
            <w:tcW w:w="1728" w:type="auto"/>
            <w:vAlign w:val="center"/>
          </w:tcPr>
          <w:p w14:paraId="3AC977DF" w14:textId="77777777" w:rsidR="00D32106" w:rsidRDefault="00000000">
            <w:r>
              <w:rPr>
                <w:sz w:val="16"/>
              </w:rPr>
              <w:t>bc313653</w:t>
            </w:r>
          </w:p>
        </w:tc>
        <w:tc>
          <w:tcPr>
            <w:tcW w:w="1728" w:type="auto"/>
          </w:tcPr>
          <w:p w14:paraId="5E0879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3A8A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033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5B4AD6" w14:textId="6D42DFCC" w:rsidR="00D32106" w:rsidRDefault="00D62972">
            <w:proofErr w:type="spellStart"/>
            <w:r>
              <w:t>ach_</w:t>
            </w:r>
            <w:r w:rsidR="00772A06">
              <w:t>id</w:t>
            </w:r>
            <w:proofErr w:type="spellEnd"/>
          </w:p>
        </w:tc>
      </w:tr>
      <w:tr w:rsidR="00D32106" w14:paraId="14599BA9" w14:textId="77777777">
        <w:trPr>
          <w:jc w:val="center"/>
        </w:trPr>
        <w:tc>
          <w:tcPr>
            <w:tcW w:w="1728" w:type="auto"/>
            <w:vAlign w:val="center"/>
          </w:tcPr>
          <w:p w14:paraId="11BBC438" w14:textId="77777777" w:rsidR="00D32106" w:rsidRDefault="00000000">
            <w:r>
              <w:rPr>
                <w:sz w:val="16"/>
              </w:rPr>
              <w:t>ecc37f04</w:t>
            </w:r>
          </w:p>
        </w:tc>
        <w:tc>
          <w:tcPr>
            <w:tcW w:w="1728" w:type="auto"/>
          </w:tcPr>
          <w:p w14:paraId="6B63585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4093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623293" w14:textId="77777777" w:rsidR="00D32106" w:rsidRDefault="00000000">
            <w:r>
              <w:t xml:space="preserve">יִּתְּנֵ֨ם </w:t>
            </w:r>
          </w:p>
        </w:tc>
        <w:tc>
          <w:tcPr>
            <w:tcW w:w="1728" w:type="auto"/>
          </w:tcPr>
          <w:p w14:paraId="7F3AF86E" w14:textId="77777777" w:rsidR="00D32106" w:rsidRDefault="00000000">
            <w:r>
              <w:t>past</w:t>
            </w:r>
          </w:p>
        </w:tc>
      </w:tr>
      <w:tr w:rsidR="00D32106" w14:paraId="3F47F2C6" w14:textId="77777777">
        <w:trPr>
          <w:jc w:val="center"/>
        </w:trPr>
        <w:tc>
          <w:tcPr>
            <w:tcW w:w="1728" w:type="auto"/>
            <w:vAlign w:val="center"/>
          </w:tcPr>
          <w:p w14:paraId="4CB55412" w14:textId="77777777" w:rsidR="00D32106" w:rsidRDefault="00000000">
            <w:r>
              <w:rPr>
                <w:sz w:val="16"/>
              </w:rPr>
              <w:t>4db1d566</w:t>
            </w:r>
          </w:p>
        </w:tc>
        <w:tc>
          <w:tcPr>
            <w:tcW w:w="1728" w:type="auto"/>
          </w:tcPr>
          <w:p w14:paraId="636720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61AE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739C16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A37F1E7" w14:textId="77777777" w:rsidR="00D32106" w:rsidRDefault="00000000">
            <w:r>
              <w:t>1.1.1.2.1.1</w:t>
            </w:r>
          </w:p>
        </w:tc>
      </w:tr>
    </w:tbl>
    <w:p w14:paraId="46397730" w14:textId="77777777" w:rsidR="00D32106" w:rsidRDefault="00000000">
      <w:r>
        <w:br/>
      </w:r>
    </w:p>
    <w:p w14:paraId="259E3D70" w14:textId="77777777" w:rsidR="00D32106" w:rsidRDefault="00000000">
      <w:pPr>
        <w:pStyle w:val="Reference"/>
      </w:pPr>
      <w:hyperlink r:id="rId369">
        <w:r>
          <w:t>Joshua 10:12</w:t>
        </w:r>
      </w:hyperlink>
    </w:p>
    <w:p w14:paraId="42A7B2BA" w14:textId="77777777" w:rsidR="00D32106" w:rsidRDefault="00000000">
      <w:pPr>
        <w:pStyle w:val="Hebrew"/>
      </w:pPr>
      <w:r>
        <w:t xml:space="preserve">אָ֣ז יְדַבֵּ֤ר יְהֹושֻׁעַ֙ לַֽיהוָ֔ה בְּיֹ֗ום </w:t>
      </w:r>
    </w:p>
    <w:p w14:paraId="368056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118634</w:t>
      </w:r>
      <w:r>
        <w:rPr>
          <w:rFonts w:ascii="Times New Roman" w:hAnsi="Times New Roman"/>
          <w:color w:val="828282"/>
          <w:rtl/>
        </w:rPr>
        <w:t xml:space="preserve">אָ֣ז </w:t>
      </w:r>
      <w:r>
        <w:rPr>
          <w:color w:val="FF0000"/>
          <w:vertAlign w:val="superscript"/>
          <w:rtl/>
        </w:rPr>
        <w:t>118635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118636</w:t>
      </w:r>
      <w:r>
        <w:rPr>
          <w:rFonts w:ascii="Times New Roman" w:hAnsi="Times New Roman"/>
          <w:color w:val="828282"/>
          <w:rtl/>
        </w:rPr>
        <w:t xml:space="preserve">יְהֹושֻׁעַ֙ </w:t>
      </w:r>
      <w:r>
        <w:rPr>
          <w:color w:val="FF0000"/>
          <w:vertAlign w:val="superscript"/>
          <w:rtl/>
        </w:rPr>
        <w:t>118637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118638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118639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118640</w:t>
      </w:r>
      <w:r>
        <w:rPr>
          <w:rFonts w:ascii="Times New Roman" w:hAnsi="Times New Roman"/>
          <w:color w:val="828282"/>
          <w:rtl/>
        </w:rPr>
        <w:t xml:space="preserve">יֹ֗ום </w:t>
      </w:r>
    </w:p>
    <w:p w14:paraId="74841B0F" w14:textId="77777777" w:rsidR="00D32106" w:rsidRDefault="00000000">
      <w:pPr>
        <w:pStyle w:val="Hebrew"/>
      </w:pPr>
      <w:r>
        <w:rPr>
          <w:color w:val="828282"/>
        </w:rPr>
        <w:t xml:space="preserve">אָ֣ז יְדַבֵּ֤ר יְהֹושֻׁעַ֙ לַֽיהוָ֔ה בְּיֹ֗ום תֵּ֤ת יְהוָה֙ אֶת־הָ֣אֱמֹרִ֔י לִפְנֵ֖י בְּנֵ֣י יִשְׂרָאֵ֑ל וַיֹּ֣אמֶר׀ לְעֵינֵ֣י יִשְׂרָאֵ֗ל שֶׁ֚מֶשׁ בְּגִבְעֹ֣ון דֹּ֔ום וְיָרֵ֖חַ בְּעֵ֥מֶק אַיָּלֹֽון׃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8"/>
        <w:gridCol w:w="1186"/>
        <w:gridCol w:w="1423"/>
        <w:gridCol w:w="966"/>
        <w:gridCol w:w="1300"/>
      </w:tblGrid>
      <w:tr w:rsidR="00D32106" w14:paraId="0EBE649E" w14:textId="77777777">
        <w:trPr>
          <w:jc w:val="center"/>
        </w:trPr>
        <w:tc>
          <w:tcPr>
            <w:tcW w:w="1728" w:type="auto"/>
            <w:vAlign w:val="center"/>
          </w:tcPr>
          <w:p w14:paraId="0B0EFA20" w14:textId="77777777" w:rsidR="00D32106" w:rsidRDefault="00000000">
            <w:r>
              <w:rPr>
                <w:sz w:val="16"/>
              </w:rPr>
              <w:t>84e836d4</w:t>
            </w:r>
          </w:p>
        </w:tc>
        <w:tc>
          <w:tcPr>
            <w:tcW w:w="1728" w:type="auto"/>
          </w:tcPr>
          <w:p w14:paraId="589E51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CB6E2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288F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0A4322" w14:textId="1740C469" w:rsidR="00D32106" w:rsidRDefault="00000000">
            <w:proofErr w:type="spellStart"/>
            <w:r>
              <w:t>x_clause</w:t>
            </w:r>
            <w:r w:rsidR="00D83FA1">
              <w:t>_x</w:t>
            </w:r>
            <w:proofErr w:type="spellEnd"/>
          </w:p>
        </w:tc>
      </w:tr>
      <w:tr w:rsidR="00D32106" w14:paraId="0A65F979" w14:textId="77777777">
        <w:trPr>
          <w:jc w:val="center"/>
        </w:trPr>
        <w:tc>
          <w:tcPr>
            <w:tcW w:w="1728" w:type="auto"/>
            <w:vAlign w:val="center"/>
          </w:tcPr>
          <w:p w14:paraId="3926BF37" w14:textId="77777777" w:rsidR="00D32106" w:rsidRDefault="00000000">
            <w:commentRangeStart w:id="23"/>
            <w:r>
              <w:rPr>
                <w:sz w:val="16"/>
              </w:rPr>
              <w:t>84e836d4f</w:t>
            </w:r>
            <w:commentRangeEnd w:id="23"/>
            <w:r w:rsidR="00D83FA1">
              <w:rPr>
                <w:rStyle w:val="CommentReference"/>
                <w:rFonts w:asciiTheme="minorHAnsi" w:hAnsiTheme="minorHAnsi"/>
              </w:rPr>
              <w:commentReference w:id="23"/>
            </w:r>
          </w:p>
        </w:tc>
        <w:tc>
          <w:tcPr>
            <w:tcW w:w="1728" w:type="auto"/>
          </w:tcPr>
          <w:p w14:paraId="1E8275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D705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00FF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68327E" w14:textId="766E9D83" w:rsidR="00D32106" w:rsidRDefault="00D32106"/>
        </w:tc>
      </w:tr>
      <w:tr w:rsidR="00D32106" w14:paraId="4961ED82" w14:textId="77777777">
        <w:trPr>
          <w:jc w:val="center"/>
        </w:trPr>
        <w:tc>
          <w:tcPr>
            <w:tcW w:w="1728" w:type="auto"/>
            <w:vAlign w:val="center"/>
          </w:tcPr>
          <w:p w14:paraId="05204771" w14:textId="77777777" w:rsidR="00D32106" w:rsidRDefault="00000000">
            <w:r>
              <w:rPr>
                <w:sz w:val="16"/>
              </w:rPr>
              <w:t>9616cd64</w:t>
            </w:r>
          </w:p>
        </w:tc>
        <w:tc>
          <w:tcPr>
            <w:tcW w:w="1728" w:type="auto"/>
          </w:tcPr>
          <w:p w14:paraId="42615B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F3656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85DFA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E2158F" w14:textId="32D18881" w:rsidR="00D32106" w:rsidRDefault="00F73860">
            <w:proofErr w:type="spellStart"/>
            <w:r>
              <w:t>act_</w:t>
            </w:r>
            <w:r w:rsidR="005D34BC">
              <w:t>un</w:t>
            </w:r>
            <w:proofErr w:type="spellEnd"/>
          </w:p>
        </w:tc>
      </w:tr>
      <w:tr w:rsidR="00D32106" w14:paraId="184BFA12" w14:textId="77777777">
        <w:trPr>
          <w:jc w:val="center"/>
        </w:trPr>
        <w:tc>
          <w:tcPr>
            <w:tcW w:w="1728" w:type="auto"/>
            <w:vAlign w:val="center"/>
          </w:tcPr>
          <w:p w14:paraId="4CE176E8" w14:textId="77777777" w:rsidR="00D32106" w:rsidRDefault="00000000">
            <w:r>
              <w:rPr>
                <w:sz w:val="16"/>
              </w:rPr>
              <w:t>4c5fcc4a</w:t>
            </w:r>
          </w:p>
        </w:tc>
        <w:tc>
          <w:tcPr>
            <w:tcW w:w="1728" w:type="auto"/>
          </w:tcPr>
          <w:p w14:paraId="009B849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3A545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C1A1DB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086B5296" w14:textId="77777777" w:rsidR="00D32106" w:rsidRDefault="00000000">
            <w:r>
              <w:t>past</w:t>
            </w:r>
          </w:p>
        </w:tc>
      </w:tr>
      <w:tr w:rsidR="00D32106" w14:paraId="2ED4C3F1" w14:textId="77777777">
        <w:trPr>
          <w:jc w:val="center"/>
        </w:trPr>
        <w:tc>
          <w:tcPr>
            <w:tcW w:w="1728" w:type="auto"/>
            <w:vAlign w:val="center"/>
          </w:tcPr>
          <w:p w14:paraId="35C53325" w14:textId="77777777" w:rsidR="00D32106" w:rsidRDefault="00000000">
            <w:r>
              <w:rPr>
                <w:sz w:val="16"/>
              </w:rPr>
              <w:t>785f0af7</w:t>
            </w:r>
          </w:p>
        </w:tc>
        <w:tc>
          <w:tcPr>
            <w:tcW w:w="1728" w:type="auto"/>
          </w:tcPr>
          <w:p w14:paraId="6947EB8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2399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B6167F" w14:textId="77777777" w:rsidR="00D32106" w:rsidRDefault="00000000">
            <w:r>
              <w:t xml:space="preserve">בְּיֹ֗ום </w:t>
            </w:r>
          </w:p>
        </w:tc>
        <w:tc>
          <w:tcPr>
            <w:tcW w:w="1728" w:type="auto"/>
          </w:tcPr>
          <w:p w14:paraId="1389F6FB" w14:textId="77777777" w:rsidR="00D32106" w:rsidRDefault="00000000">
            <w:r>
              <w:t>1.1.2.5.1</w:t>
            </w:r>
          </w:p>
        </w:tc>
      </w:tr>
    </w:tbl>
    <w:p w14:paraId="336DB657" w14:textId="77777777" w:rsidR="00D32106" w:rsidRDefault="00000000">
      <w:r>
        <w:br/>
      </w:r>
    </w:p>
    <w:p w14:paraId="12F8ED84" w14:textId="77777777" w:rsidR="00D32106" w:rsidRDefault="00000000">
      <w:pPr>
        <w:pStyle w:val="Reference"/>
      </w:pPr>
      <w:hyperlink r:id="rId370">
        <w:r>
          <w:t>Joshua 10:28</w:t>
        </w:r>
      </w:hyperlink>
    </w:p>
    <w:p w14:paraId="72BCA67C" w14:textId="77777777" w:rsidR="00D32106" w:rsidRDefault="00000000">
      <w:pPr>
        <w:pStyle w:val="Hebrew"/>
      </w:pPr>
      <w:r>
        <w:t xml:space="preserve">וְאֶת־מַקֵּדָה֩ לָכַ֨ד יְהֹושֻׁ֜עַ בַּיֹּ֣ום הַה֗וּא </w:t>
      </w:r>
    </w:p>
    <w:p w14:paraId="4A4BD27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119027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119028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119029</w:t>
      </w:r>
      <w:r>
        <w:rPr>
          <w:rFonts w:ascii="Times New Roman" w:hAnsi="Times New Roman"/>
          <w:color w:val="828282"/>
          <w:rtl/>
        </w:rPr>
        <w:t xml:space="preserve">מַקֵּדָה֩ </w:t>
      </w:r>
      <w:r>
        <w:rPr>
          <w:color w:val="FF0000"/>
          <w:vertAlign w:val="superscript"/>
          <w:rtl/>
        </w:rPr>
        <w:t>119030</w:t>
      </w:r>
      <w:r>
        <w:rPr>
          <w:rFonts w:ascii="Times New Roman" w:hAnsi="Times New Roman"/>
          <w:color w:val="828282"/>
          <w:rtl/>
        </w:rPr>
        <w:t xml:space="preserve">לָכַ֨ד </w:t>
      </w:r>
      <w:r>
        <w:rPr>
          <w:color w:val="FF0000"/>
          <w:vertAlign w:val="superscript"/>
          <w:rtl/>
        </w:rPr>
        <w:t>119031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119032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119033119034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119035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119036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59D5FCF7" w14:textId="77777777" w:rsidR="00D32106" w:rsidRDefault="00000000">
      <w:pPr>
        <w:pStyle w:val="Hebrew"/>
      </w:pPr>
      <w:r>
        <w:rPr>
          <w:color w:val="828282"/>
        </w:rPr>
        <w:t xml:space="preserve">וְאֶת־מַקֵּדָה֩ לָכַ֨ד יְהֹושֻׁ֜עַ בַּיֹּ֣ום הַה֗וּא וַיַּכֶּ֣הָ לְפִי־חֶרֶב֮ וְאֶת־מַלְכָּהּ֒ הֶחֱרִ֣ם אֹותָ֗ם וְאֶת־כָּל־הַנֶּ֨פֶשׁ֙ אֲשֶׁר־בָּ֔הּ לֹ֥א הִשְׁאִ֖יר שָׂרִ֑יד וַיַּ֨עַשׂ֙ לְמֶ֣לֶךְ מַקֵּדָ֔ה כַּאֲשֶׁ֥ר עָשָׂ֖ה לְמֶ֥לֶךְ יְרִיחֹֽו׃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03B632" w14:textId="77777777">
        <w:trPr>
          <w:jc w:val="center"/>
        </w:trPr>
        <w:tc>
          <w:tcPr>
            <w:tcW w:w="1728" w:type="auto"/>
            <w:vAlign w:val="center"/>
          </w:tcPr>
          <w:p w14:paraId="0156727D" w14:textId="77777777" w:rsidR="00D32106" w:rsidRDefault="00000000">
            <w:r>
              <w:rPr>
                <w:sz w:val="16"/>
              </w:rPr>
              <w:t>b3a98dee</w:t>
            </w:r>
          </w:p>
        </w:tc>
        <w:tc>
          <w:tcPr>
            <w:tcW w:w="1728" w:type="auto"/>
          </w:tcPr>
          <w:p w14:paraId="6C72E85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477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26AF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1905E3" w14:textId="77777777" w:rsidR="00D32106" w:rsidRDefault="00000000">
            <w:r>
              <w:t>clause_x</w:t>
            </w:r>
          </w:p>
        </w:tc>
      </w:tr>
      <w:tr w:rsidR="00D32106" w14:paraId="1A9C74F2" w14:textId="77777777">
        <w:trPr>
          <w:jc w:val="center"/>
        </w:trPr>
        <w:tc>
          <w:tcPr>
            <w:tcW w:w="1728" w:type="auto"/>
            <w:vAlign w:val="center"/>
          </w:tcPr>
          <w:p w14:paraId="6671891C" w14:textId="77777777" w:rsidR="00D32106" w:rsidRDefault="00000000">
            <w:r>
              <w:rPr>
                <w:sz w:val="16"/>
              </w:rPr>
              <w:t>955a190a</w:t>
            </w:r>
          </w:p>
        </w:tc>
        <w:tc>
          <w:tcPr>
            <w:tcW w:w="1728" w:type="auto"/>
          </w:tcPr>
          <w:p w14:paraId="2CA5D5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EB6A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6C35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4693AF" w14:textId="5523DF36" w:rsidR="00D32106" w:rsidRDefault="00F66713">
            <w:proofErr w:type="spellStart"/>
            <w:r>
              <w:t>acc_in</w:t>
            </w:r>
            <w:proofErr w:type="spellEnd"/>
          </w:p>
        </w:tc>
      </w:tr>
      <w:tr w:rsidR="00D32106" w14:paraId="60B85152" w14:textId="77777777">
        <w:trPr>
          <w:jc w:val="center"/>
        </w:trPr>
        <w:tc>
          <w:tcPr>
            <w:tcW w:w="1728" w:type="auto"/>
            <w:vAlign w:val="center"/>
          </w:tcPr>
          <w:p w14:paraId="7F3F2F9E" w14:textId="77777777" w:rsidR="00D32106" w:rsidRDefault="00000000">
            <w:r>
              <w:rPr>
                <w:sz w:val="16"/>
              </w:rPr>
              <w:t>6b38dfb8</w:t>
            </w:r>
          </w:p>
        </w:tc>
        <w:tc>
          <w:tcPr>
            <w:tcW w:w="1728" w:type="auto"/>
          </w:tcPr>
          <w:p w14:paraId="3612BA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7990D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B77B4C" w14:textId="77777777" w:rsidR="00D32106" w:rsidRDefault="00000000">
            <w:r>
              <w:t xml:space="preserve">לָכַ֨ד </w:t>
            </w:r>
          </w:p>
        </w:tc>
        <w:tc>
          <w:tcPr>
            <w:tcW w:w="1728" w:type="auto"/>
          </w:tcPr>
          <w:p w14:paraId="63020CF7" w14:textId="77777777" w:rsidR="00D32106" w:rsidRDefault="00000000">
            <w:r>
              <w:t>past</w:t>
            </w:r>
          </w:p>
        </w:tc>
      </w:tr>
      <w:tr w:rsidR="00D32106" w14:paraId="76233877" w14:textId="77777777">
        <w:trPr>
          <w:jc w:val="center"/>
        </w:trPr>
        <w:tc>
          <w:tcPr>
            <w:tcW w:w="1728" w:type="auto"/>
            <w:vAlign w:val="center"/>
          </w:tcPr>
          <w:p w14:paraId="1A149EB8" w14:textId="77777777" w:rsidR="00D32106" w:rsidRDefault="00000000">
            <w:r>
              <w:rPr>
                <w:sz w:val="16"/>
              </w:rPr>
              <w:t>7e25d0d6</w:t>
            </w:r>
          </w:p>
        </w:tc>
        <w:tc>
          <w:tcPr>
            <w:tcW w:w="1728" w:type="auto"/>
          </w:tcPr>
          <w:p w14:paraId="2419A9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5BB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4FBCDE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C0D5284" w14:textId="77777777" w:rsidR="00D32106" w:rsidRDefault="00000000">
            <w:r>
              <w:t>1.1.1.2.1.1</w:t>
            </w:r>
          </w:p>
        </w:tc>
      </w:tr>
    </w:tbl>
    <w:p w14:paraId="403A1502" w14:textId="77777777" w:rsidR="00D32106" w:rsidRDefault="00000000">
      <w:r>
        <w:br/>
      </w:r>
    </w:p>
    <w:p w14:paraId="0F44B73C" w14:textId="77777777" w:rsidR="00D32106" w:rsidRDefault="00000000">
      <w:pPr>
        <w:pStyle w:val="Reference"/>
      </w:pPr>
      <w:hyperlink r:id="rId371">
        <w:r>
          <w:t>Joshua 10:32</w:t>
        </w:r>
      </w:hyperlink>
    </w:p>
    <w:p w14:paraId="5A36338A" w14:textId="77777777" w:rsidR="00D32106" w:rsidRDefault="00000000">
      <w:pPr>
        <w:pStyle w:val="Hebrew"/>
      </w:pPr>
      <w:r>
        <w:t xml:space="preserve">וַֽיִּלְכְּדָהּ֙ בַּיֹּ֣ום הַשֵּׁנִ֔י </w:t>
      </w:r>
    </w:p>
    <w:p w14:paraId="6C641E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119143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119144</w:t>
      </w:r>
      <w:r>
        <w:rPr>
          <w:rFonts w:ascii="Times New Roman" w:hAnsi="Times New Roman"/>
          <w:color w:val="828282"/>
          <w:rtl/>
        </w:rPr>
        <w:t xml:space="preserve">יִּלְכְּדָהּ֙ </w:t>
      </w:r>
      <w:r>
        <w:rPr>
          <w:color w:val="FF0000"/>
          <w:vertAlign w:val="superscript"/>
          <w:rtl/>
        </w:rPr>
        <w:t>119145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119146119147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119148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119149</w:t>
      </w:r>
      <w:r>
        <w:rPr>
          <w:rFonts w:ascii="Times New Roman" w:hAnsi="Times New Roman"/>
          <w:color w:val="828282"/>
          <w:rtl/>
        </w:rPr>
        <w:t xml:space="preserve">שֵּׁנִ֔י </w:t>
      </w:r>
    </w:p>
    <w:p w14:paraId="57F51D3A" w14:textId="77777777" w:rsidR="00D32106" w:rsidRDefault="00000000">
      <w:pPr>
        <w:pStyle w:val="Hebrew"/>
      </w:pPr>
      <w:r>
        <w:rPr>
          <w:color w:val="828282"/>
        </w:rPr>
        <w:t xml:space="preserve">וַיִּתֵּן֩ יְהוָ֨ה אֶת־לָכִ֜ישׁ בְּיַ֣ד יִשְׂרָאֵ֗ל וַֽיִּלְכְּדָהּ֙ בַּיֹּ֣ום הַשֵּׁנִ֔י וַיַּכֶּ֣הָ לְפִי־חֶ֔רֶב וְאֶת־כָּל־הַנֶּ֖פֶשׁ אֲשֶׁר־בָּ֑הּ כְּכֹ֥ל אֲשֶׁר־עָשָׂ֖ה לְלִבְנָֽה׃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73"/>
        <w:gridCol w:w="1076"/>
      </w:tblGrid>
      <w:tr w:rsidR="00D32106" w14:paraId="1065E522" w14:textId="77777777">
        <w:trPr>
          <w:jc w:val="center"/>
        </w:trPr>
        <w:tc>
          <w:tcPr>
            <w:tcW w:w="1728" w:type="auto"/>
            <w:vAlign w:val="center"/>
          </w:tcPr>
          <w:p w14:paraId="716F2CC8" w14:textId="77777777" w:rsidR="00D32106" w:rsidRDefault="00000000">
            <w:r>
              <w:rPr>
                <w:sz w:val="16"/>
              </w:rPr>
              <w:t>76b8323d</w:t>
            </w:r>
          </w:p>
        </w:tc>
        <w:tc>
          <w:tcPr>
            <w:tcW w:w="1728" w:type="auto"/>
          </w:tcPr>
          <w:p w14:paraId="5115F8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2E687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EF6A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A7136" w14:textId="77777777" w:rsidR="00D32106" w:rsidRDefault="00000000">
            <w:r>
              <w:t>clause_x</w:t>
            </w:r>
          </w:p>
        </w:tc>
      </w:tr>
      <w:tr w:rsidR="00D32106" w14:paraId="11EB3D78" w14:textId="77777777">
        <w:trPr>
          <w:jc w:val="center"/>
        </w:trPr>
        <w:tc>
          <w:tcPr>
            <w:tcW w:w="1728" w:type="auto"/>
            <w:vAlign w:val="center"/>
          </w:tcPr>
          <w:p w14:paraId="30140BE4" w14:textId="77777777" w:rsidR="00D32106" w:rsidRDefault="00000000">
            <w:r>
              <w:rPr>
                <w:sz w:val="16"/>
              </w:rPr>
              <w:t>459194ec</w:t>
            </w:r>
          </w:p>
        </w:tc>
        <w:tc>
          <w:tcPr>
            <w:tcW w:w="1728" w:type="auto"/>
          </w:tcPr>
          <w:p w14:paraId="0C18E8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2A3B75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BDC47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281CF3" w14:textId="5EF63B16" w:rsidR="00D32106" w:rsidRDefault="00FB32FA">
            <w:proofErr w:type="spellStart"/>
            <w:r>
              <w:t>acc_in</w:t>
            </w:r>
            <w:proofErr w:type="spellEnd"/>
          </w:p>
        </w:tc>
      </w:tr>
      <w:tr w:rsidR="00D32106" w14:paraId="5BB3F2C3" w14:textId="77777777">
        <w:trPr>
          <w:jc w:val="center"/>
        </w:trPr>
        <w:tc>
          <w:tcPr>
            <w:tcW w:w="1728" w:type="auto"/>
            <w:vAlign w:val="center"/>
          </w:tcPr>
          <w:p w14:paraId="08A1D800" w14:textId="77777777" w:rsidR="00D32106" w:rsidRDefault="00000000">
            <w:r>
              <w:rPr>
                <w:sz w:val="16"/>
              </w:rPr>
              <w:t>a6ad27de</w:t>
            </w:r>
          </w:p>
        </w:tc>
        <w:tc>
          <w:tcPr>
            <w:tcW w:w="1728" w:type="auto"/>
          </w:tcPr>
          <w:p w14:paraId="43E81C5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4131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AE33BF" w14:textId="77777777" w:rsidR="00D32106" w:rsidRDefault="00000000">
            <w:r>
              <w:t xml:space="preserve">יִּלְכְּדָהּ֙ </w:t>
            </w:r>
          </w:p>
        </w:tc>
        <w:tc>
          <w:tcPr>
            <w:tcW w:w="1728" w:type="auto"/>
          </w:tcPr>
          <w:p w14:paraId="7F041C05" w14:textId="77777777" w:rsidR="00D32106" w:rsidRDefault="00000000">
            <w:r>
              <w:t>past</w:t>
            </w:r>
          </w:p>
        </w:tc>
      </w:tr>
      <w:tr w:rsidR="00D32106" w14:paraId="7873F58A" w14:textId="77777777">
        <w:trPr>
          <w:jc w:val="center"/>
        </w:trPr>
        <w:tc>
          <w:tcPr>
            <w:tcW w:w="1728" w:type="auto"/>
            <w:vAlign w:val="center"/>
          </w:tcPr>
          <w:p w14:paraId="217501ED" w14:textId="77777777" w:rsidR="00D32106" w:rsidRDefault="00000000">
            <w:r>
              <w:rPr>
                <w:sz w:val="16"/>
              </w:rPr>
              <w:t>6880aa93</w:t>
            </w:r>
          </w:p>
        </w:tc>
        <w:tc>
          <w:tcPr>
            <w:tcW w:w="1728" w:type="auto"/>
          </w:tcPr>
          <w:p w14:paraId="20D7A7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4E5BD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5260931" w14:textId="77777777" w:rsidR="00D32106" w:rsidRDefault="00000000">
            <w:r>
              <w:t xml:space="preserve">בַּיֹּ֣ום הַשֵּׁנִ֔י </w:t>
            </w:r>
          </w:p>
        </w:tc>
        <w:tc>
          <w:tcPr>
            <w:tcW w:w="1728" w:type="auto"/>
          </w:tcPr>
          <w:p w14:paraId="0F3B7E96" w14:textId="77777777" w:rsidR="00D32106" w:rsidRDefault="00000000">
            <w:r>
              <w:t>1.1.1.2.2</w:t>
            </w:r>
          </w:p>
        </w:tc>
      </w:tr>
    </w:tbl>
    <w:p w14:paraId="139FA00E" w14:textId="77777777" w:rsidR="00D32106" w:rsidRDefault="00000000">
      <w:r>
        <w:br/>
      </w:r>
    </w:p>
    <w:p w14:paraId="6DCBE25E" w14:textId="77777777" w:rsidR="00D32106" w:rsidRDefault="00000000">
      <w:pPr>
        <w:pStyle w:val="Reference"/>
      </w:pPr>
      <w:hyperlink r:id="rId372">
        <w:r>
          <w:t>Joshua 10:35</w:t>
        </w:r>
      </w:hyperlink>
    </w:p>
    <w:p w14:paraId="41B83393" w14:textId="77777777" w:rsidR="00D32106" w:rsidRDefault="00000000">
      <w:pPr>
        <w:pStyle w:val="Hebrew"/>
      </w:pPr>
      <w:r>
        <w:t xml:space="preserve">וַֽיִּלְכְּד֜וּהָ בַּיֹּ֤ום הַהוּא֙ </w:t>
      </w:r>
    </w:p>
    <w:p w14:paraId="529F58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119204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119205</w:t>
      </w:r>
      <w:r>
        <w:rPr>
          <w:rFonts w:ascii="Times New Roman" w:hAnsi="Times New Roman"/>
          <w:color w:val="828282"/>
          <w:rtl/>
        </w:rPr>
        <w:t xml:space="preserve">יִּלְכְּד֜וּהָ </w:t>
      </w:r>
      <w:r>
        <w:rPr>
          <w:color w:val="FF0000"/>
          <w:vertAlign w:val="superscript"/>
          <w:rtl/>
        </w:rPr>
        <w:t>119206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119207119208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119209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119210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6247E94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DE81E76" w14:textId="77777777">
        <w:trPr>
          <w:jc w:val="center"/>
        </w:trPr>
        <w:tc>
          <w:tcPr>
            <w:tcW w:w="1728" w:type="auto"/>
            <w:vAlign w:val="center"/>
          </w:tcPr>
          <w:p w14:paraId="0118C9DD" w14:textId="77777777" w:rsidR="00D32106" w:rsidRDefault="00000000">
            <w:r>
              <w:rPr>
                <w:sz w:val="16"/>
              </w:rPr>
              <w:t>286d2d5b</w:t>
            </w:r>
          </w:p>
        </w:tc>
        <w:tc>
          <w:tcPr>
            <w:tcW w:w="1728" w:type="auto"/>
          </w:tcPr>
          <w:p w14:paraId="2F04CB7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FDBC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23B8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7CB2E7" w14:textId="77777777" w:rsidR="00D32106" w:rsidRDefault="00000000">
            <w:r>
              <w:t>clause_x</w:t>
            </w:r>
          </w:p>
        </w:tc>
      </w:tr>
      <w:tr w:rsidR="00D32106" w14:paraId="3D27CD44" w14:textId="77777777">
        <w:trPr>
          <w:jc w:val="center"/>
        </w:trPr>
        <w:tc>
          <w:tcPr>
            <w:tcW w:w="1728" w:type="auto"/>
            <w:vAlign w:val="center"/>
          </w:tcPr>
          <w:p w14:paraId="3CE566D7" w14:textId="77777777" w:rsidR="00D32106" w:rsidRDefault="00000000">
            <w:r>
              <w:rPr>
                <w:sz w:val="16"/>
              </w:rPr>
              <w:t>e2010794</w:t>
            </w:r>
          </w:p>
        </w:tc>
        <w:tc>
          <w:tcPr>
            <w:tcW w:w="1728" w:type="auto"/>
          </w:tcPr>
          <w:p w14:paraId="47A715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DDAB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07E7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62DCD" w14:textId="20909EBF" w:rsidR="00D32106" w:rsidRDefault="00D87E0E">
            <w:proofErr w:type="spellStart"/>
            <w:r>
              <w:t>acc_in</w:t>
            </w:r>
            <w:proofErr w:type="spellEnd"/>
          </w:p>
        </w:tc>
      </w:tr>
      <w:tr w:rsidR="00D32106" w14:paraId="48F9051F" w14:textId="77777777">
        <w:trPr>
          <w:jc w:val="center"/>
        </w:trPr>
        <w:tc>
          <w:tcPr>
            <w:tcW w:w="1728" w:type="auto"/>
            <w:vAlign w:val="center"/>
          </w:tcPr>
          <w:p w14:paraId="3AFA8198" w14:textId="77777777" w:rsidR="00D32106" w:rsidRDefault="00000000">
            <w:r>
              <w:rPr>
                <w:sz w:val="16"/>
              </w:rPr>
              <w:t>598a5376</w:t>
            </w:r>
          </w:p>
        </w:tc>
        <w:tc>
          <w:tcPr>
            <w:tcW w:w="1728" w:type="auto"/>
          </w:tcPr>
          <w:p w14:paraId="374A80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31B2D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A7400B" w14:textId="77777777" w:rsidR="00D32106" w:rsidRDefault="00000000">
            <w:r>
              <w:t xml:space="preserve">יִּלְכְּד֜וּהָ </w:t>
            </w:r>
          </w:p>
        </w:tc>
        <w:tc>
          <w:tcPr>
            <w:tcW w:w="1728" w:type="auto"/>
          </w:tcPr>
          <w:p w14:paraId="2450C096" w14:textId="77777777" w:rsidR="00D32106" w:rsidRDefault="00000000">
            <w:r>
              <w:t>past</w:t>
            </w:r>
          </w:p>
        </w:tc>
      </w:tr>
      <w:tr w:rsidR="00D32106" w14:paraId="5F5FB531" w14:textId="77777777">
        <w:trPr>
          <w:jc w:val="center"/>
        </w:trPr>
        <w:tc>
          <w:tcPr>
            <w:tcW w:w="1728" w:type="auto"/>
            <w:vAlign w:val="center"/>
          </w:tcPr>
          <w:p w14:paraId="14464CCF" w14:textId="77777777" w:rsidR="00D32106" w:rsidRDefault="00000000">
            <w:r>
              <w:rPr>
                <w:sz w:val="16"/>
              </w:rPr>
              <w:t>bcc4cc71</w:t>
            </w:r>
          </w:p>
        </w:tc>
        <w:tc>
          <w:tcPr>
            <w:tcW w:w="1728" w:type="auto"/>
          </w:tcPr>
          <w:p w14:paraId="67FD4CC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78701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71532F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549125B0" w14:textId="77777777" w:rsidR="00D32106" w:rsidRDefault="00000000">
            <w:r>
              <w:t>1.1.1.2.1.1</w:t>
            </w:r>
          </w:p>
        </w:tc>
      </w:tr>
    </w:tbl>
    <w:p w14:paraId="75B6F3FC" w14:textId="77777777" w:rsidR="00D32106" w:rsidRDefault="00000000">
      <w:r>
        <w:br/>
      </w:r>
    </w:p>
    <w:p w14:paraId="06BB0CED" w14:textId="77777777" w:rsidR="00D32106" w:rsidRDefault="00000000">
      <w:pPr>
        <w:pStyle w:val="Reference"/>
      </w:pPr>
      <w:hyperlink r:id="rId373">
        <w:r>
          <w:t>Joshua 10:35</w:t>
        </w:r>
      </w:hyperlink>
    </w:p>
    <w:p w14:paraId="50EB95AC" w14:textId="77777777" w:rsidR="00D32106" w:rsidRDefault="00000000">
      <w:pPr>
        <w:pStyle w:val="Hebrew"/>
      </w:pPr>
      <w:r>
        <w:t xml:space="preserve">וְאֵת֙ כָּל־הַנֶּ֣פֶשׁ בַּיֹּ֥ום הַה֖וּא הֶחֱרִ֑ים כְּכֹ֥ל </w:t>
      </w:r>
    </w:p>
    <w:p w14:paraId="78D9BC7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119216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119217</w:t>
      </w:r>
      <w:r>
        <w:rPr>
          <w:rFonts w:ascii="Times New Roman" w:hAnsi="Times New Roman"/>
          <w:color w:val="828282"/>
          <w:rtl/>
        </w:rPr>
        <w:t xml:space="preserve">אֵת֙ </w:t>
      </w:r>
      <w:r>
        <w:rPr>
          <w:color w:val="FF0000"/>
          <w:vertAlign w:val="superscript"/>
          <w:rtl/>
        </w:rPr>
        <w:t>119218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119219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119220</w:t>
      </w:r>
      <w:r>
        <w:rPr>
          <w:rFonts w:ascii="Times New Roman" w:hAnsi="Times New Roman"/>
          <w:color w:val="828282"/>
          <w:rtl/>
        </w:rPr>
        <w:t xml:space="preserve">נֶּ֣פֶשׁ </w:t>
      </w:r>
      <w:r>
        <w:rPr>
          <w:color w:val="FF0000"/>
          <w:vertAlign w:val="superscript"/>
          <w:rtl/>
        </w:rPr>
        <w:t>119223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119224119225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119226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119227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119228</w:t>
      </w:r>
      <w:r>
        <w:rPr>
          <w:rFonts w:ascii="Times New Roman" w:hAnsi="Times New Roman"/>
          <w:color w:val="828282"/>
          <w:rtl/>
        </w:rPr>
        <w:t xml:space="preserve">הֶחֱרִ֑ים </w:t>
      </w:r>
      <w:r>
        <w:rPr>
          <w:color w:val="FF0000"/>
          <w:vertAlign w:val="superscript"/>
          <w:rtl/>
        </w:rPr>
        <w:t>119229</w:t>
      </w:r>
      <w:r>
        <w:rPr>
          <w:rFonts w:ascii="Times New Roman" w:hAnsi="Times New Roman"/>
          <w:color w:val="828282"/>
          <w:rtl/>
        </w:rPr>
        <w:t>כְּ</w:t>
      </w:r>
      <w:r>
        <w:rPr>
          <w:color w:val="FF0000"/>
          <w:vertAlign w:val="superscript"/>
          <w:rtl/>
        </w:rPr>
        <w:t>119230</w:t>
      </w:r>
      <w:r>
        <w:rPr>
          <w:rFonts w:ascii="Times New Roman" w:hAnsi="Times New Roman"/>
          <w:color w:val="828282"/>
          <w:rtl/>
        </w:rPr>
        <w:t xml:space="preserve">כֹ֥ל </w:t>
      </w:r>
    </w:p>
    <w:p w14:paraId="541F873B" w14:textId="77777777" w:rsidR="00D32106" w:rsidRDefault="00000000">
      <w:pPr>
        <w:pStyle w:val="Hebrew"/>
      </w:pPr>
      <w:r>
        <w:rPr>
          <w:color w:val="828282"/>
        </w:rPr>
        <w:t xml:space="preserve">וַֽיִּלְכְּד֜וּהָ בַּיֹּ֤ום הַהוּא֙ וַיַּכּ֣וּהָ לְפִי־חֶ֔רֶב וְאֵת֙ כָּל־הַנֶּ֣פֶשׁ אֲשֶׁר־בָּ֔הּ בַּיֹּ֥ום הַה֖וּא הֶחֱרִ֑ים כְּכֹ֥ל אֲשֶׁר־עָשָׂ֖ה לְלָכִֽישׁ׃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2461011F" w14:textId="77777777">
        <w:trPr>
          <w:jc w:val="center"/>
        </w:trPr>
        <w:tc>
          <w:tcPr>
            <w:tcW w:w="1728" w:type="auto"/>
            <w:vAlign w:val="center"/>
          </w:tcPr>
          <w:p w14:paraId="5893BB39" w14:textId="77777777" w:rsidR="00D32106" w:rsidRDefault="00000000">
            <w:r>
              <w:rPr>
                <w:sz w:val="16"/>
              </w:rPr>
              <w:t>0c8ccb5d</w:t>
            </w:r>
          </w:p>
        </w:tc>
        <w:tc>
          <w:tcPr>
            <w:tcW w:w="1728" w:type="auto"/>
          </w:tcPr>
          <w:p w14:paraId="36825CE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3343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AC36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A566AE" w14:textId="77777777" w:rsidR="00D32106" w:rsidRDefault="00000000">
            <w:r>
              <w:t>x_clause</w:t>
            </w:r>
          </w:p>
        </w:tc>
      </w:tr>
      <w:tr w:rsidR="00D32106" w14:paraId="2EDE52EB" w14:textId="77777777">
        <w:trPr>
          <w:jc w:val="center"/>
        </w:trPr>
        <w:tc>
          <w:tcPr>
            <w:tcW w:w="1728" w:type="auto"/>
            <w:vAlign w:val="center"/>
          </w:tcPr>
          <w:p w14:paraId="3874C8EB" w14:textId="77777777" w:rsidR="00D32106" w:rsidRDefault="00000000">
            <w:r>
              <w:rPr>
                <w:sz w:val="16"/>
              </w:rPr>
              <w:t>9a4bc06a</w:t>
            </w:r>
          </w:p>
        </w:tc>
        <w:tc>
          <w:tcPr>
            <w:tcW w:w="1728" w:type="auto"/>
          </w:tcPr>
          <w:p w14:paraId="734CC43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10AB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87A4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5F756" w14:textId="40FA7178" w:rsidR="00D32106" w:rsidRDefault="00872443">
            <w:proofErr w:type="spellStart"/>
            <w:r>
              <w:t>acc_in</w:t>
            </w:r>
            <w:proofErr w:type="spellEnd"/>
          </w:p>
        </w:tc>
      </w:tr>
      <w:tr w:rsidR="00D32106" w14:paraId="27D285B0" w14:textId="77777777">
        <w:trPr>
          <w:jc w:val="center"/>
        </w:trPr>
        <w:tc>
          <w:tcPr>
            <w:tcW w:w="1728" w:type="auto"/>
            <w:vAlign w:val="center"/>
          </w:tcPr>
          <w:p w14:paraId="221FCF73" w14:textId="77777777" w:rsidR="00D32106" w:rsidRDefault="00000000">
            <w:r>
              <w:rPr>
                <w:sz w:val="16"/>
              </w:rPr>
              <w:t>08f6e703</w:t>
            </w:r>
          </w:p>
        </w:tc>
        <w:tc>
          <w:tcPr>
            <w:tcW w:w="1728" w:type="auto"/>
          </w:tcPr>
          <w:p w14:paraId="39662C9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C997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3C383D3" w14:textId="77777777" w:rsidR="00D32106" w:rsidRDefault="00000000">
            <w:r>
              <w:t xml:space="preserve">הֶחֱרִ֑ים </w:t>
            </w:r>
          </w:p>
        </w:tc>
        <w:tc>
          <w:tcPr>
            <w:tcW w:w="1728" w:type="auto"/>
          </w:tcPr>
          <w:p w14:paraId="4EA4EADA" w14:textId="77777777" w:rsidR="00D32106" w:rsidRDefault="00000000">
            <w:r>
              <w:t>past</w:t>
            </w:r>
          </w:p>
        </w:tc>
      </w:tr>
      <w:tr w:rsidR="00D32106" w14:paraId="49510558" w14:textId="77777777">
        <w:trPr>
          <w:jc w:val="center"/>
        </w:trPr>
        <w:tc>
          <w:tcPr>
            <w:tcW w:w="1728" w:type="auto"/>
            <w:vAlign w:val="center"/>
          </w:tcPr>
          <w:p w14:paraId="525F7845" w14:textId="77777777" w:rsidR="00D32106" w:rsidRDefault="00000000">
            <w:r>
              <w:rPr>
                <w:sz w:val="16"/>
              </w:rPr>
              <w:t>e4ae0270</w:t>
            </w:r>
          </w:p>
        </w:tc>
        <w:tc>
          <w:tcPr>
            <w:tcW w:w="1728" w:type="auto"/>
          </w:tcPr>
          <w:p w14:paraId="3395C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D6432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DDA076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05AE005" w14:textId="77777777" w:rsidR="00D32106" w:rsidRDefault="00000000">
            <w:r>
              <w:t>1.1.1.2.1.1</w:t>
            </w:r>
          </w:p>
        </w:tc>
      </w:tr>
    </w:tbl>
    <w:p w14:paraId="4446DF87" w14:textId="77777777" w:rsidR="00D32106" w:rsidRDefault="00000000">
      <w:r>
        <w:br/>
      </w:r>
    </w:p>
    <w:p w14:paraId="6DFA20B9" w14:textId="77777777" w:rsidR="00D32106" w:rsidRDefault="00000000">
      <w:pPr>
        <w:pStyle w:val="Reference"/>
      </w:pPr>
      <w:hyperlink r:id="rId374">
        <w:r>
          <w:t>Joshua 11:10</w:t>
        </w:r>
      </w:hyperlink>
    </w:p>
    <w:p w14:paraId="2FC63B84" w14:textId="77777777" w:rsidR="00D32106" w:rsidRDefault="00000000">
      <w:pPr>
        <w:pStyle w:val="Hebrew"/>
      </w:pPr>
      <w:r>
        <w:t xml:space="preserve">וַיָּ֨שָׁב יְהֹושֻׁ֜עַ בָּעֵ֤ת הַהִיא֙ </w:t>
      </w:r>
    </w:p>
    <w:p w14:paraId="62E5F6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119650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119651</w:t>
      </w:r>
      <w:r>
        <w:rPr>
          <w:rFonts w:ascii="Times New Roman" w:hAnsi="Times New Roman"/>
          <w:color w:val="828282"/>
          <w:rtl/>
        </w:rPr>
        <w:t xml:space="preserve">יָּ֨שָׁב </w:t>
      </w:r>
      <w:r>
        <w:rPr>
          <w:color w:val="FF0000"/>
          <w:vertAlign w:val="superscript"/>
          <w:rtl/>
        </w:rPr>
        <w:t>119652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119653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119654119655</w:t>
      </w:r>
      <w:r>
        <w:rPr>
          <w:rFonts w:ascii="Times New Roman" w:hAnsi="Times New Roman"/>
          <w:color w:val="828282"/>
          <w:rtl/>
        </w:rPr>
        <w:t xml:space="preserve">עֵ֤ת </w:t>
      </w:r>
      <w:r>
        <w:rPr>
          <w:color w:val="FF0000"/>
          <w:vertAlign w:val="superscript"/>
          <w:rtl/>
        </w:rPr>
        <w:t>119656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119657</w:t>
      </w:r>
      <w:r>
        <w:rPr>
          <w:rFonts w:ascii="Times New Roman" w:hAnsi="Times New Roman"/>
          <w:color w:val="828282"/>
          <w:rtl/>
        </w:rPr>
        <w:t xml:space="preserve">הִיא֙ </w:t>
      </w:r>
    </w:p>
    <w:p w14:paraId="2B2B3AF1" w14:textId="77777777" w:rsidR="00D32106" w:rsidRDefault="00000000">
      <w:pPr>
        <w:pStyle w:val="Hebrew"/>
      </w:pPr>
      <w:r>
        <w:rPr>
          <w:color w:val="828282"/>
        </w:rPr>
        <w:t xml:space="preserve">וַיָּ֨שָׁב יְהֹושֻׁ֜עַ בָּעֵ֤ת הַהִיא֙ וַיִּלְכֹּ֣ד אֶת־חָצֹ֔ור וְאֶת־מַלְכָּ֖הּ הִכָּ֣ה בֶחָ֑רֶב כִּֽי־חָצֹ֣ור לְפָנִ֔ים הִ֕יא רֹ֖אשׁ כָּל־הַמַּמְלָכֹ֥ות הָאֵֽלֶּה׃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8F06E21" w14:textId="77777777">
        <w:trPr>
          <w:jc w:val="center"/>
        </w:trPr>
        <w:tc>
          <w:tcPr>
            <w:tcW w:w="1728" w:type="auto"/>
            <w:vAlign w:val="center"/>
          </w:tcPr>
          <w:p w14:paraId="348101C0" w14:textId="77777777" w:rsidR="00D32106" w:rsidRDefault="00000000">
            <w:r>
              <w:rPr>
                <w:sz w:val="16"/>
              </w:rPr>
              <w:t>0597c9d5</w:t>
            </w:r>
          </w:p>
        </w:tc>
        <w:tc>
          <w:tcPr>
            <w:tcW w:w="1728" w:type="auto"/>
          </w:tcPr>
          <w:p w14:paraId="542CE0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A18F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0C95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DE65B4" w14:textId="77777777" w:rsidR="00D32106" w:rsidRDefault="00000000">
            <w:r>
              <w:t>clause_x</w:t>
            </w:r>
          </w:p>
        </w:tc>
      </w:tr>
      <w:tr w:rsidR="00D32106" w14:paraId="6B5FC639" w14:textId="77777777">
        <w:trPr>
          <w:jc w:val="center"/>
        </w:trPr>
        <w:tc>
          <w:tcPr>
            <w:tcW w:w="1728" w:type="auto"/>
            <w:vAlign w:val="center"/>
          </w:tcPr>
          <w:p w14:paraId="2ABDA343" w14:textId="77777777" w:rsidR="00D32106" w:rsidRDefault="00000000">
            <w:r>
              <w:rPr>
                <w:sz w:val="16"/>
              </w:rPr>
              <w:t>46ca0b85</w:t>
            </w:r>
          </w:p>
        </w:tc>
        <w:tc>
          <w:tcPr>
            <w:tcW w:w="1728" w:type="auto"/>
          </w:tcPr>
          <w:p w14:paraId="482CF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150F5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CCE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E8C87A" w14:textId="6ED13E1E" w:rsidR="00D32106" w:rsidRDefault="0088278A">
            <w:proofErr w:type="spellStart"/>
            <w:r>
              <w:t>acc_in</w:t>
            </w:r>
            <w:proofErr w:type="spellEnd"/>
          </w:p>
        </w:tc>
      </w:tr>
      <w:tr w:rsidR="00D32106" w14:paraId="162DCF99" w14:textId="77777777">
        <w:trPr>
          <w:jc w:val="center"/>
        </w:trPr>
        <w:tc>
          <w:tcPr>
            <w:tcW w:w="1728" w:type="auto"/>
            <w:vAlign w:val="center"/>
          </w:tcPr>
          <w:p w14:paraId="54446F64" w14:textId="77777777" w:rsidR="00D32106" w:rsidRDefault="00000000">
            <w:r>
              <w:rPr>
                <w:sz w:val="16"/>
              </w:rPr>
              <w:t>00b2bef0</w:t>
            </w:r>
          </w:p>
        </w:tc>
        <w:tc>
          <w:tcPr>
            <w:tcW w:w="1728" w:type="auto"/>
          </w:tcPr>
          <w:p w14:paraId="607244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C3F8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28D666" w14:textId="77777777" w:rsidR="00D32106" w:rsidRDefault="00000000">
            <w:r>
              <w:t xml:space="preserve">יָּ֨שָׁב </w:t>
            </w:r>
          </w:p>
        </w:tc>
        <w:tc>
          <w:tcPr>
            <w:tcW w:w="1728" w:type="auto"/>
          </w:tcPr>
          <w:p w14:paraId="18B5EC10" w14:textId="77777777" w:rsidR="00D32106" w:rsidRDefault="00000000">
            <w:r>
              <w:t>past</w:t>
            </w:r>
          </w:p>
        </w:tc>
      </w:tr>
      <w:tr w:rsidR="00D32106" w14:paraId="4274AAD4" w14:textId="77777777">
        <w:trPr>
          <w:jc w:val="center"/>
        </w:trPr>
        <w:tc>
          <w:tcPr>
            <w:tcW w:w="1728" w:type="auto"/>
            <w:vAlign w:val="center"/>
          </w:tcPr>
          <w:p w14:paraId="7681D361" w14:textId="77777777" w:rsidR="00D32106" w:rsidRDefault="00000000">
            <w:r>
              <w:rPr>
                <w:sz w:val="16"/>
              </w:rPr>
              <w:t>18f429b1</w:t>
            </w:r>
          </w:p>
        </w:tc>
        <w:tc>
          <w:tcPr>
            <w:tcW w:w="1728" w:type="auto"/>
          </w:tcPr>
          <w:p w14:paraId="6D9736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0A66B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132603" w14:textId="77777777" w:rsidR="00D32106" w:rsidRDefault="00000000">
            <w:r>
              <w:t xml:space="preserve">בָּעֵ֤ת הַהִיא֙ </w:t>
            </w:r>
          </w:p>
        </w:tc>
        <w:tc>
          <w:tcPr>
            <w:tcW w:w="1728" w:type="auto"/>
          </w:tcPr>
          <w:p w14:paraId="40A62F62" w14:textId="77777777" w:rsidR="00D32106" w:rsidRDefault="00000000">
            <w:r>
              <w:t>1.1.1.2.1.1</w:t>
            </w:r>
          </w:p>
        </w:tc>
      </w:tr>
    </w:tbl>
    <w:p w14:paraId="10CA53E5" w14:textId="77777777" w:rsidR="00D32106" w:rsidRDefault="00000000">
      <w:r>
        <w:br/>
      </w:r>
    </w:p>
    <w:p w14:paraId="3D01399B" w14:textId="77777777" w:rsidR="00D32106" w:rsidRDefault="00000000">
      <w:pPr>
        <w:pStyle w:val="Reference"/>
      </w:pPr>
      <w:hyperlink r:id="rId375">
        <w:r>
          <w:t>Joshua 11:21</w:t>
        </w:r>
      </w:hyperlink>
    </w:p>
    <w:p w14:paraId="730BB8BC" w14:textId="77777777" w:rsidR="00D32106" w:rsidRDefault="00000000">
      <w:pPr>
        <w:pStyle w:val="Hebrew"/>
      </w:pPr>
      <w:r>
        <w:t xml:space="preserve">וַיָּבֹ֨א יְהֹושֻׁ֜עַ בָּעֵ֣ת הַהִ֗יא </w:t>
      </w:r>
    </w:p>
    <w:p w14:paraId="23BB04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119929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119930</w:t>
      </w:r>
      <w:r>
        <w:rPr>
          <w:rFonts w:ascii="Times New Roman" w:hAnsi="Times New Roman"/>
          <w:color w:val="828282"/>
          <w:rtl/>
        </w:rPr>
        <w:t xml:space="preserve">יָּבֹ֨א </w:t>
      </w:r>
      <w:r>
        <w:rPr>
          <w:color w:val="FF0000"/>
          <w:vertAlign w:val="superscript"/>
          <w:rtl/>
        </w:rPr>
        <w:t>119931</w:t>
      </w:r>
      <w:r>
        <w:rPr>
          <w:rFonts w:ascii="Times New Roman" w:hAnsi="Times New Roman"/>
          <w:color w:val="828282"/>
          <w:rtl/>
        </w:rPr>
        <w:t xml:space="preserve">יְהֹושֻׁ֜עַ </w:t>
      </w:r>
      <w:r>
        <w:rPr>
          <w:color w:val="FF0000"/>
          <w:vertAlign w:val="superscript"/>
          <w:rtl/>
        </w:rPr>
        <w:t>119932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119933119934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119935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119936</w:t>
      </w:r>
      <w:r>
        <w:rPr>
          <w:rFonts w:ascii="Times New Roman" w:hAnsi="Times New Roman"/>
          <w:color w:val="828282"/>
          <w:rtl/>
        </w:rPr>
        <w:t xml:space="preserve">הִ֗יא </w:t>
      </w:r>
    </w:p>
    <w:p w14:paraId="58B3F3BA" w14:textId="77777777" w:rsidR="00D32106" w:rsidRDefault="00000000">
      <w:pPr>
        <w:pStyle w:val="Hebrew"/>
      </w:pPr>
      <w:r>
        <w:rPr>
          <w:color w:val="828282"/>
        </w:rPr>
        <w:t xml:space="preserve">וַיָּבֹ֨א יְהֹושֻׁ֜עַ בָּעֵ֣ת הַהִ֗יא וַיַּכְרֵ֤ת אֶת־הָֽעֲנָקִים֙ מִן־הָהָ֤ר מִן־חֶבְרֹון֙ מִן־דְּבִ֣ר מִן־עֲנָ֔ב וּמִכֹּל֙ הַ֣ר יְהוּדָ֔ה וּמִכֹּ֖ל הַ֣ר יִשְׂרָאֵ֑ל עִם־עָרֵיהֶ֖ם הֶחֱרִימָ֥ם יְהֹושֻֽׁעַ׃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66015F9F" w14:textId="77777777">
        <w:trPr>
          <w:jc w:val="center"/>
        </w:trPr>
        <w:tc>
          <w:tcPr>
            <w:tcW w:w="1728" w:type="auto"/>
            <w:vAlign w:val="center"/>
          </w:tcPr>
          <w:p w14:paraId="0A9A1CD0" w14:textId="77777777" w:rsidR="00D32106" w:rsidRDefault="00000000">
            <w:r>
              <w:rPr>
                <w:sz w:val="16"/>
              </w:rPr>
              <w:t>83e54d61</w:t>
            </w:r>
          </w:p>
        </w:tc>
        <w:tc>
          <w:tcPr>
            <w:tcW w:w="1728" w:type="auto"/>
          </w:tcPr>
          <w:p w14:paraId="554FFC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A228E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0702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F7BC59" w14:textId="77777777" w:rsidR="00D32106" w:rsidRDefault="00000000">
            <w:r>
              <w:t>clause_x</w:t>
            </w:r>
          </w:p>
        </w:tc>
      </w:tr>
      <w:tr w:rsidR="00D32106" w14:paraId="34897EAB" w14:textId="77777777">
        <w:trPr>
          <w:jc w:val="center"/>
        </w:trPr>
        <w:tc>
          <w:tcPr>
            <w:tcW w:w="1728" w:type="auto"/>
            <w:vAlign w:val="center"/>
          </w:tcPr>
          <w:p w14:paraId="5DBE5491" w14:textId="77777777" w:rsidR="00D32106" w:rsidRDefault="00000000">
            <w:r>
              <w:rPr>
                <w:sz w:val="16"/>
              </w:rPr>
              <w:t>0439044a</w:t>
            </w:r>
          </w:p>
        </w:tc>
        <w:tc>
          <w:tcPr>
            <w:tcW w:w="1728" w:type="auto"/>
          </w:tcPr>
          <w:p w14:paraId="69BF17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F6F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E0DF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FBC38A" w14:textId="7B3CAF61" w:rsidR="00D32106" w:rsidRDefault="00B20288">
            <w:proofErr w:type="spellStart"/>
            <w:r>
              <w:t>acc_in</w:t>
            </w:r>
            <w:proofErr w:type="spellEnd"/>
          </w:p>
        </w:tc>
      </w:tr>
      <w:tr w:rsidR="00D32106" w14:paraId="0C23EF8D" w14:textId="77777777">
        <w:trPr>
          <w:jc w:val="center"/>
        </w:trPr>
        <w:tc>
          <w:tcPr>
            <w:tcW w:w="1728" w:type="auto"/>
            <w:vAlign w:val="center"/>
          </w:tcPr>
          <w:p w14:paraId="19CD3194" w14:textId="77777777" w:rsidR="00D32106" w:rsidRDefault="00000000">
            <w:r>
              <w:rPr>
                <w:sz w:val="16"/>
              </w:rPr>
              <w:t>abc9197a</w:t>
            </w:r>
          </w:p>
        </w:tc>
        <w:tc>
          <w:tcPr>
            <w:tcW w:w="1728" w:type="auto"/>
          </w:tcPr>
          <w:p w14:paraId="6FF3AAD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EEF8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AD848C" w14:textId="77777777" w:rsidR="00D32106" w:rsidRDefault="00000000">
            <w:r>
              <w:t xml:space="preserve">יָּבֹ֨א </w:t>
            </w:r>
          </w:p>
        </w:tc>
        <w:tc>
          <w:tcPr>
            <w:tcW w:w="1728" w:type="auto"/>
          </w:tcPr>
          <w:p w14:paraId="56C2D9A2" w14:textId="77777777" w:rsidR="00D32106" w:rsidRDefault="00000000">
            <w:r>
              <w:t>past</w:t>
            </w:r>
          </w:p>
        </w:tc>
      </w:tr>
      <w:tr w:rsidR="00D32106" w14:paraId="574549DD" w14:textId="77777777">
        <w:trPr>
          <w:jc w:val="center"/>
        </w:trPr>
        <w:tc>
          <w:tcPr>
            <w:tcW w:w="1728" w:type="auto"/>
            <w:vAlign w:val="center"/>
          </w:tcPr>
          <w:p w14:paraId="59A9A393" w14:textId="77777777" w:rsidR="00D32106" w:rsidRDefault="00000000">
            <w:r>
              <w:rPr>
                <w:sz w:val="16"/>
              </w:rPr>
              <w:t>7884fb98</w:t>
            </w:r>
          </w:p>
        </w:tc>
        <w:tc>
          <w:tcPr>
            <w:tcW w:w="1728" w:type="auto"/>
          </w:tcPr>
          <w:p w14:paraId="5BF536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449F6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A51EF3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41A0F78A" w14:textId="77777777" w:rsidR="00D32106" w:rsidRDefault="00000000">
            <w:r>
              <w:t>1.1.1.2.1.1</w:t>
            </w:r>
          </w:p>
        </w:tc>
      </w:tr>
    </w:tbl>
    <w:p w14:paraId="182F903C" w14:textId="77777777" w:rsidR="00D32106" w:rsidRDefault="00000000">
      <w:r>
        <w:br/>
      </w:r>
    </w:p>
    <w:p w14:paraId="73BD0551" w14:textId="77777777" w:rsidR="00D32106" w:rsidRDefault="00000000">
      <w:pPr>
        <w:pStyle w:val="Reference"/>
      </w:pPr>
      <w:hyperlink r:id="rId376">
        <w:r>
          <w:t>Joshua 14:9</w:t>
        </w:r>
      </w:hyperlink>
    </w:p>
    <w:p w14:paraId="3581E51E" w14:textId="77777777" w:rsidR="00D32106" w:rsidRDefault="00000000">
      <w:pPr>
        <w:pStyle w:val="Hebrew"/>
      </w:pPr>
      <w:r>
        <w:t xml:space="preserve">וַיִּשָּׁבַ֣ע מֹשֶׁ֗ה בַּיֹּ֣ום הַהוּא֮ </w:t>
      </w:r>
    </w:p>
    <w:p w14:paraId="533F90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121192</w:t>
      </w:r>
      <w:r>
        <w:rPr>
          <w:rFonts w:ascii="Times New Roman" w:hAnsi="Times New Roman"/>
          <w:color w:val="828282"/>
          <w:rtl/>
        </w:rPr>
        <w:t xml:space="preserve">יִּשָּׁבַ֣ע </w:t>
      </w:r>
      <w:r>
        <w:rPr>
          <w:color w:val="FF0000"/>
          <w:vertAlign w:val="superscript"/>
          <w:rtl/>
        </w:rPr>
        <w:t>121193</w:t>
      </w:r>
      <w:r>
        <w:rPr>
          <w:rFonts w:ascii="Times New Roman" w:hAnsi="Times New Roman"/>
          <w:color w:val="828282"/>
          <w:rtl/>
        </w:rPr>
        <w:t xml:space="preserve">מֹשֶׁ֗ה </w:t>
      </w:r>
      <w:r>
        <w:rPr>
          <w:color w:val="FF0000"/>
          <w:vertAlign w:val="superscript"/>
          <w:rtl/>
        </w:rPr>
        <w:t>121194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121195121196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121197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121198</w:t>
      </w:r>
      <w:r>
        <w:rPr>
          <w:rFonts w:ascii="Times New Roman" w:hAnsi="Times New Roman"/>
          <w:color w:val="828282"/>
          <w:rtl/>
        </w:rPr>
        <w:t xml:space="preserve">הוּא֮ </w:t>
      </w:r>
    </w:p>
    <w:p w14:paraId="48A7DCEB" w14:textId="77777777" w:rsidR="00D32106" w:rsidRDefault="00000000">
      <w:pPr>
        <w:pStyle w:val="Hebrew"/>
      </w:pPr>
      <w:r>
        <w:rPr>
          <w:color w:val="828282"/>
        </w:rPr>
        <w:t xml:space="preserve">וַיִּשָּׁבַ֣ע מֹשֶׁ֗ה בַּיֹּ֣ום הַהוּא֮ לֵאמֹר֒ אִם־לֹ֗א הָאָ֨רֶץ֙ אֲשֶׁ֨ר דָּרְכָ֤ה רַגְלְךָ֙ בָּ֔הּ לְךָ֨ תִֽהְיֶ֧ה לְנַחֲלָ֛ה וּלְבָנֶ֖יךָ עַד־עֹולָ֑ם כִּ֣י מִלֵּ֔אתָ אַחֲרֵ֖י יְהוָ֥ה אֱלֹהָֽי׃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130E6546" w14:textId="77777777">
        <w:trPr>
          <w:jc w:val="center"/>
        </w:trPr>
        <w:tc>
          <w:tcPr>
            <w:tcW w:w="1728" w:type="auto"/>
            <w:vAlign w:val="center"/>
          </w:tcPr>
          <w:p w14:paraId="6AD2F0C5" w14:textId="77777777" w:rsidR="00D32106" w:rsidRDefault="00000000">
            <w:r>
              <w:rPr>
                <w:sz w:val="16"/>
              </w:rPr>
              <w:t>88548b65</w:t>
            </w:r>
          </w:p>
        </w:tc>
        <w:tc>
          <w:tcPr>
            <w:tcW w:w="1728" w:type="auto"/>
          </w:tcPr>
          <w:p w14:paraId="396BA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0F90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45B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FEA1AAE" w14:textId="77777777" w:rsidR="00D32106" w:rsidRDefault="00000000">
            <w:r>
              <w:t>clause_x</w:t>
            </w:r>
          </w:p>
        </w:tc>
      </w:tr>
      <w:tr w:rsidR="00D32106" w14:paraId="5AF5ED13" w14:textId="77777777">
        <w:trPr>
          <w:jc w:val="center"/>
        </w:trPr>
        <w:tc>
          <w:tcPr>
            <w:tcW w:w="1728" w:type="auto"/>
            <w:vAlign w:val="center"/>
          </w:tcPr>
          <w:p w14:paraId="2A4FDCA9" w14:textId="77777777" w:rsidR="00D32106" w:rsidRDefault="00000000">
            <w:r>
              <w:rPr>
                <w:sz w:val="16"/>
              </w:rPr>
              <w:t>163ecd63</w:t>
            </w:r>
          </w:p>
        </w:tc>
        <w:tc>
          <w:tcPr>
            <w:tcW w:w="1728" w:type="auto"/>
          </w:tcPr>
          <w:p w14:paraId="54D11C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2C3F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93F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75316C" w14:textId="6269E787" w:rsidR="00D32106" w:rsidRDefault="00EA55CE">
            <w:proofErr w:type="spellStart"/>
            <w:r>
              <w:t>acc_in</w:t>
            </w:r>
            <w:proofErr w:type="spellEnd"/>
          </w:p>
        </w:tc>
      </w:tr>
      <w:tr w:rsidR="00D32106" w14:paraId="52525555" w14:textId="77777777">
        <w:trPr>
          <w:jc w:val="center"/>
        </w:trPr>
        <w:tc>
          <w:tcPr>
            <w:tcW w:w="1728" w:type="auto"/>
            <w:vAlign w:val="center"/>
          </w:tcPr>
          <w:p w14:paraId="2794E106" w14:textId="77777777" w:rsidR="00D32106" w:rsidRDefault="00000000">
            <w:r>
              <w:rPr>
                <w:sz w:val="16"/>
              </w:rPr>
              <w:t>8a38225f</w:t>
            </w:r>
          </w:p>
        </w:tc>
        <w:tc>
          <w:tcPr>
            <w:tcW w:w="1728" w:type="auto"/>
          </w:tcPr>
          <w:p w14:paraId="158964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F3440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49FE5" w14:textId="77777777" w:rsidR="00D32106" w:rsidRDefault="00000000">
            <w:r>
              <w:t xml:space="preserve">יִּשָּׁבַ֣ע </w:t>
            </w:r>
          </w:p>
        </w:tc>
        <w:tc>
          <w:tcPr>
            <w:tcW w:w="1728" w:type="auto"/>
          </w:tcPr>
          <w:p w14:paraId="4FF7039C" w14:textId="77777777" w:rsidR="00D32106" w:rsidRDefault="00000000">
            <w:r>
              <w:t>past</w:t>
            </w:r>
          </w:p>
        </w:tc>
      </w:tr>
      <w:tr w:rsidR="00D32106" w14:paraId="5A48B5EB" w14:textId="77777777">
        <w:trPr>
          <w:jc w:val="center"/>
        </w:trPr>
        <w:tc>
          <w:tcPr>
            <w:tcW w:w="1728" w:type="auto"/>
            <w:vAlign w:val="center"/>
          </w:tcPr>
          <w:p w14:paraId="3BA079AB" w14:textId="77777777" w:rsidR="00D32106" w:rsidRDefault="00000000">
            <w:r>
              <w:rPr>
                <w:sz w:val="16"/>
              </w:rPr>
              <w:t>199d34ca</w:t>
            </w:r>
          </w:p>
        </w:tc>
        <w:tc>
          <w:tcPr>
            <w:tcW w:w="1728" w:type="auto"/>
          </w:tcPr>
          <w:p w14:paraId="16685C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CA425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F7778" w14:textId="77777777" w:rsidR="00D32106" w:rsidRDefault="00000000">
            <w:r>
              <w:t xml:space="preserve">בַּיֹּ֣ום הַהוּא֮ </w:t>
            </w:r>
          </w:p>
        </w:tc>
        <w:tc>
          <w:tcPr>
            <w:tcW w:w="1728" w:type="auto"/>
          </w:tcPr>
          <w:p w14:paraId="1DD6F383" w14:textId="77777777" w:rsidR="00D32106" w:rsidRDefault="00000000">
            <w:r>
              <w:t>1.1.1.2.1.1</w:t>
            </w:r>
          </w:p>
        </w:tc>
      </w:tr>
    </w:tbl>
    <w:p w14:paraId="3277CB9E" w14:textId="77777777" w:rsidR="00D32106" w:rsidRDefault="00000000">
      <w:r>
        <w:br/>
      </w:r>
    </w:p>
    <w:p w14:paraId="38CB3EAC" w14:textId="77777777" w:rsidR="00D32106" w:rsidRDefault="00000000">
      <w:pPr>
        <w:pStyle w:val="Reference"/>
      </w:pPr>
      <w:hyperlink r:id="rId377">
        <w:r>
          <w:t>Joshua 14:11</w:t>
        </w:r>
      </w:hyperlink>
    </w:p>
    <w:p w14:paraId="683010E4" w14:textId="77777777" w:rsidR="00D32106" w:rsidRDefault="00000000">
      <w:pPr>
        <w:pStyle w:val="Hebrew"/>
      </w:pPr>
      <w:r>
        <w:t xml:space="preserve">כַּֽאֲשֶׁר֙ בְּיֹ֨ום </w:t>
      </w:r>
    </w:p>
    <w:p w14:paraId="1704F4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121269</w:t>
      </w:r>
      <w:r>
        <w:rPr>
          <w:rFonts w:ascii="Times New Roman" w:hAnsi="Times New Roman"/>
          <w:color w:val="828282"/>
          <w:rtl/>
        </w:rPr>
        <w:t>כַּֽ</w:t>
      </w:r>
      <w:r>
        <w:rPr>
          <w:color w:val="FF0000"/>
          <w:vertAlign w:val="superscript"/>
          <w:rtl/>
        </w:rPr>
        <w:t>121270</w:t>
      </w:r>
      <w:r>
        <w:rPr>
          <w:rFonts w:ascii="Times New Roman" w:hAnsi="Times New Roman"/>
          <w:color w:val="828282"/>
          <w:rtl/>
        </w:rPr>
        <w:t xml:space="preserve">אֲשֶׁר֙ </w:t>
      </w:r>
      <w:r>
        <w:rPr>
          <w:color w:val="FF0000"/>
          <w:vertAlign w:val="superscript"/>
          <w:rtl/>
        </w:rPr>
        <w:t>121271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121272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309E50" w14:textId="77777777" w:rsidR="00D32106" w:rsidRDefault="00000000">
      <w:pPr>
        <w:pStyle w:val="Hebrew"/>
      </w:pPr>
      <w:r>
        <w:rPr>
          <w:color w:val="828282"/>
        </w:rPr>
        <w:t xml:space="preserve">עֹודֶ֨נִּי הַיֹּ֜ום חָזָ֗ק כַּֽאֲשֶׁר֙ בְּיֹ֨ום שְׁלֹ֤חַ אֹותִי֙ מֹשֶׁ֔ה כְּכֹ֥חִי אָ֖ז וּכְכֹ֣חִי עָ֑תָּה לַמִּלְחָמָ֖ה וְלָצֵ֥את וְלָבֹֽוא׃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3"/>
      </w:tblGrid>
      <w:tr w:rsidR="00D32106" w14:paraId="3CBE0C51" w14:textId="77777777">
        <w:trPr>
          <w:jc w:val="center"/>
        </w:trPr>
        <w:tc>
          <w:tcPr>
            <w:tcW w:w="1728" w:type="auto"/>
            <w:vAlign w:val="center"/>
          </w:tcPr>
          <w:p w14:paraId="4836393B" w14:textId="77777777" w:rsidR="00D32106" w:rsidRDefault="00000000">
            <w:r>
              <w:rPr>
                <w:sz w:val="16"/>
              </w:rPr>
              <w:t>699b37c2</w:t>
            </w:r>
          </w:p>
        </w:tc>
        <w:tc>
          <w:tcPr>
            <w:tcW w:w="1728" w:type="auto"/>
          </w:tcPr>
          <w:p w14:paraId="633E6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3FA49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9A8A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3BF48" w14:textId="03A73847" w:rsidR="00D32106" w:rsidRDefault="002B0C9A">
            <w:proofErr w:type="spellStart"/>
            <w:r>
              <w:t>nmcl</w:t>
            </w:r>
            <w:proofErr w:type="spellEnd"/>
          </w:p>
        </w:tc>
      </w:tr>
      <w:tr w:rsidR="00D32106" w14:paraId="794D321C" w14:textId="77777777">
        <w:trPr>
          <w:jc w:val="center"/>
        </w:trPr>
        <w:tc>
          <w:tcPr>
            <w:tcW w:w="1728" w:type="auto"/>
            <w:vAlign w:val="center"/>
          </w:tcPr>
          <w:p w14:paraId="61EB4D20" w14:textId="77777777" w:rsidR="00D32106" w:rsidRDefault="00000000">
            <w:r>
              <w:rPr>
                <w:sz w:val="16"/>
              </w:rPr>
              <w:t>23618b94</w:t>
            </w:r>
          </w:p>
        </w:tc>
        <w:tc>
          <w:tcPr>
            <w:tcW w:w="1728" w:type="auto"/>
          </w:tcPr>
          <w:p w14:paraId="1AFAAC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1D4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459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1A4170" w14:textId="75D83868" w:rsidR="00D32106" w:rsidRDefault="002B0C9A">
            <w:proofErr w:type="spellStart"/>
            <w:r>
              <w:t>sta_tr</w:t>
            </w:r>
            <w:proofErr w:type="spellEnd"/>
          </w:p>
        </w:tc>
      </w:tr>
      <w:tr w:rsidR="00D32106" w14:paraId="54404805" w14:textId="77777777">
        <w:trPr>
          <w:jc w:val="center"/>
        </w:trPr>
        <w:tc>
          <w:tcPr>
            <w:tcW w:w="1728" w:type="auto"/>
            <w:vAlign w:val="center"/>
          </w:tcPr>
          <w:p w14:paraId="218866DE" w14:textId="77777777" w:rsidR="00D32106" w:rsidRDefault="00000000">
            <w:r>
              <w:rPr>
                <w:sz w:val="16"/>
              </w:rPr>
              <w:t>6580d55f</w:t>
            </w:r>
          </w:p>
        </w:tc>
        <w:tc>
          <w:tcPr>
            <w:tcW w:w="1728" w:type="auto"/>
          </w:tcPr>
          <w:p w14:paraId="08DF0E8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CBC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244FC0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3D147103" w14:textId="77777777" w:rsidR="00D32106" w:rsidRDefault="00000000">
            <w:r>
              <w:t>1.1.2.5.1</w:t>
            </w:r>
          </w:p>
        </w:tc>
      </w:tr>
    </w:tbl>
    <w:p w14:paraId="4117D00B" w14:textId="77777777" w:rsidR="00D32106" w:rsidRDefault="00000000">
      <w:r>
        <w:br/>
      </w:r>
    </w:p>
    <w:p w14:paraId="499502DF" w14:textId="77777777" w:rsidR="00D32106" w:rsidRDefault="00000000">
      <w:pPr>
        <w:pStyle w:val="Reference"/>
      </w:pPr>
      <w:hyperlink r:id="rId378">
        <w:r>
          <w:t>Joshua 14:12</w:t>
        </w:r>
      </w:hyperlink>
    </w:p>
    <w:p w14:paraId="749C0CC9" w14:textId="77777777" w:rsidR="00D32106" w:rsidRDefault="00000000">
      <w:pPr>
        <w:pStyle w:val="Hebrew"/>
      </w:pPr>
      <w:r>
        <w:t xml:space="preserve">אֲשֶׁר־דִּבֶּ֥ר יְהוָ֖ה בַּיֹּ֣ום הַה֑וּא </w:t>
      </w:r>
    </w:p>
    <w:p w14:paraId="21A36A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121302</w:t>
      </w:r>
      <w:r>
        <w:rPr>
          <w:rFonts w:ascii="Times New Roman" w:hAnsi="Times New Roman"/>
          <w:color w:val="828282"/>
          <w:rtl/>
        </w:rPr>
        <w:t xml:space="preserve">דִּבֶּ֥ר </w:t>
      </w:r>
      <w:r>
        <w:rPr>
          <w:color w:val="FF0000"/>
          <w:vertAlign w:val="superscript"/>
          <w:rtl/>
        </w:rPr>
        <w:t>121303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121304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121305121306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121307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121308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54587B4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676F1ED" w14:textId="77777777">
        <w:trPr>
          <w:jc w:val="center"/>
        </w:trPr>
        <w:tc>
          <w:tcPr>
            <w:tcW w:w="1728" w:type="auto"/>
            <w:vAlign w:val="center"/>
          </w:tcPr>
          <w:p w14:paraId="2773CB93" w14:textId="77777777" w:rsidR="00D32106" w:rsidRDefault="00000000">
            <w:r>
              <w:rPr>
                <w:sz w:val="16"/>
              </w:rPr>
              <w:t>97f8d657</w:t>
            </w:r>
          </w:p>
        </w:tc>
        <w:tc>
          <w:tcPr>
            <w:tcW w:w="1728" w:type="auto"/>
          </w:tcPr>
          <w:p w14:paraId="20558F4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67996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75A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C4FEFC" w14:textId="77777777" w:rsidR="00D32106" w:rsidRDefault="00000000">
            <w:r>
              <w:t>clause_x</w:t>
            </w:r>
          </w:p>
        </w:tc>
      </w:tr>
      <w:tr w:rsidR="00D32106" w14:paraId="0ABE8DCA" w14:textId="77777777">
        <w:trPr>
          <w:jc w:val="center"/>
        </w:trPr>
        <w:tc>
          <w:tcPr>
            <w:tcW w:w="1728" w:type="auto"/>
            <w:vAlign w:val="center"/>
          </w:tcPr>
          <w:p w14:paraId="6C2BC59F" w14:textId="77777777" w:rsidR="00D32106" w:rsidRDefault="00000000">
            <w:r>
              <w:rPr>
                <w:sz w:val="16"/>
              </w:rPr>
              <w:t>5883f257</w:t>
            </w:r>
          </w:p>
        </w:tc>
        <w:tc>
          <w:tcPr>
            <w:tcW w:w="1728" w:type="auto"/>
          </w:tcPr>
          <w:p w14:paraId="66494B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4D935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F04D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D2B6E1" w14:textId="47198906" w:rsidR="00D32106" w:rsidRDefault="002B0C9A">
            <w:proofErr w:type="spellStart"/>
            <w:r>
              <w:t>ach_</w:t>
            </w:r>
            <w:r w:rsidR="00AB6F07">
              <w:t>id</w:t>
            </w:r>
            <w:proofErr w:type="spellEnd"/>
          </w:p>
        </w:tc>
      </w:tr>
      <w:tr w:rsidR="00D32106" w14:paraId="796FE809" w14:textId="77777777">
        <w:trPr>
          <w:jc w:val="center"/>
        </w:trPr>
        <w:tc>
          <w:tcPr>
            <w:tcW w:w="1728" w:type="auto"/>
            <w:vAlign w:val="center"/>
          </w:tcPr>
          <w:p w14:paraId="4B522CC3" w14:textId="77777777" w:rsidR="00D32106" w:rsidRDefault="00000000">
            <w:r>
              <w:rPr>
                <w:sz w:val="16"/>
              </w:rPr>
              <w:t>45771ad2</w:t>
            </w:r>
          </w:p>
        </w:tc>
        <w:tc>
          <w:tcPr>
            <w:tcW w:w="1728" w:type="auto"/>
          </w:tcPr>
          <w:p w14:paraId="2A8C1F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9CFE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CAC71D" w14:textId="77777777" w:rsidR="00D32106" w:rsidRDefault="00000000">
            <w:r>
              <w:t xml:space="preserve">דִּבֶּ֥ר </w:t>
            </w:r>
          </w:p>
        </w:tc>
        <w:tc>
          <w:tcPr>
            <w:tcW w:w="1728" w:type="auto"/>
          </w:tcPr>
          <w:p w14:paraId="37455237" w14:textId="77777777" w:rsidR="00D32106" w:rsidRDefault="00000000">
            <w:r>
              <w:t>past</w:t>
            </w:r>
          </w:p>
        </w:tc>
      </w:tr>
      <w:tr w:rsidR="00D32106" w14:paraId="07AFD9F2" w14:textId="77777777">
        <w:trPr>
          <w:jc w:val="center"/>
        </w:trPr>
        <w:tc>
          <w:tcPr>
            <w:tcW w:w="1728" w:type="auto"/>
            <w:vAlign w:val="center"/>
          </w:tcPr>
          <w:p w14:paraId="55259C3A" w14:textId="77777777" w:rsidR="00D32106" w:rsidRDefault="00000000">
            <w:r>
              <w:rPr>
                <w:sz w:val="16"/>
              </w:rPr>
              <w:t>ee2432a4</w:t>
            </w:r>
          </w:p>
        </w:tc>
        <w:tc>
          <w:tcPr>
            <w:tcW w:w="1728" w:type="auto"/>
          </w:tcPr>
          <w:p w14:paraId="1EE739C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9F95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336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3EF63DDB" w14:textId="77777777" w:rsidR="00D32106" w:rsidRDefault="00000000">
            <w:r>
              <w:t>1.1.1.2.1.1</w:t>
            </w:r>
          </w:p>
        </w:tc>
      </w:tr>
    </w:tbl>
    <w:p w14:paraId="0048D529" w14:textId="77777777" w:rsidR="00D32106" w:rsidRDefault="00000000">
      <w:r>
        <w:br/>
      </w:r>
    </w:p>
    <w:p w14:paraId="05263ADF" w14:textId="77777777" w:rsidR="00D32106" w:rsidRDefault="00000000">
      <w:pPr>
        <w:pStyle w:val="Reference"/>
      </w:pPr>
      <w:hyperlink r:id="rId379">
        <w:r>
          <w:t>Joshua 14:12</w:t>
        </w:r>
      </w:hyperlink>
    </w:p>
    <w:p w14:paraId="26AD409A" w14:textId="77777777" w:rsidR="00D32106" w:rsidRDefault="00000000">
      <w:pPr>
        <w:pStyle w:val="Hebrew"/>
      </w:pPr>
      <w:r>
        <w:t xml:space="preserve">כִּ֣י אַתָּֽה־שָׁמַעְתָּ֩ בַיֹּ֨ום הַה֜וּא </w:t>
      </w:r>
    </w:p>
    <w:p w14:paraId="5F940FA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121309</w:t>
      </w:r>
      <w:r>
        <w:rPr>
          <w:rFonts w:ascii="Times New Roman" w:hAnsi="Times New Roman"/>
          <w:color w:val="828282"/>
          <w:rtl/>
        </w:rPr>
        <w:t xml:space="preserve">כִּ֣י </w:t>
      </w:r>
      <w:r>
        <w:rPr>
          <w:color w:val="FF0000"/>
          <w:vertAlign w:val="superscript"/>
          <w:rtl/>
        </w:rPr>
        <w:t>121310</w:t>
      </w:r>
      <w:r>
        <w:rPr>
          <w:rFonts w:ascii="Times New Roman" w:hAnsi="Times New Roman"/>
          <w:color w:val="828282"/>
          <w:rtl/>
        </w:rPr>
        <w:t>אַתָּֽה־</w:t>
      </w:r>
      <w:r>
        <w:rPr>
          <w:color w:val="FF0000"/>
          <w:vertAlign w:val="superscript"/>
          <w:rtl/>
        </w:rPr>
        <w:t>121311</w:t>
      </w:r>
      <w:r>
        <w:rPr>
          <w:rFonts w:ascii="Times New Roman" w:hAnsi="Times New Roman"/>
          <w:color w:val="828282"/>
          <w:rtl/>
        </w:rPr>
        <w:t xml:space="preserve">שָׁמַעְתָּ֩ </w:t>
      </w:r>
      <w:r>
        <w:rPr>
          <w:color w:val="FF0000"/>
          <w:vertAlign w:val="superscript"/>
          <w:rtl/>
        </w:rPr>
        <w:t>121312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121313121314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121315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121316</w:t>
      </w:r>
      <w:r>
        <w:rPr>
          <w:rFonts w:ascii="Times New Roman" w:hAnsi="Times New Roman"/>
          <w:color w:val="828282"/>
          <w:rtl/>
        </w:rPr>
        <w:t xml:space="preserve">ה֜וּא </w:t>
      </w:r>
    </w:p>
    <w:p w14:paraId="4E2933B3" w14:textId="77777777" w:rsidR="00D32106" w:rsidRDefault="00000000">
      <w:pPr>
        <w:pStyle w:val="Hebrew"/>
      </w:pPr>
      <w:r>
        <w:rPr>
          <w:color w:val="828282"/>
        </w:rPr>
        <w:t xml:space="preserve">וְעַתָּ֗ה תְּנָה־לִּי֙ אֶת־הָהָ֣ר הַזֶּ֔ה אֲשֶׁר־דִּבֶּ֥ר יְהוָ֖ה בַּיֹּ֣ום הַה֑וּא כִּ֣י אַתָּֽה־שָׁמַעְתָּ֩ בַיֹּ֨ום הַה֜וּא כִּֽי־עֲנָקִ֣ים שָׁ֗ם וְעָרִים֙ גְּדֹלֹ֣ות בְּצֻרֹ֔ות אוּלַ֨י יְהוָ֤ה אֹותִי֙ וְהֹ֣ורַשְׁתִּ֔ים כַּאֲשֶׁ֖ר דִּבֶּ֥ר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88A4FD3" w14:textId="77777777">
        <w:trPr>
          <w:jc w:val="center"/>
        </w:trPr>
        <w:tc>
          <w:tcPr>
            <w:tcW w:w="1728" w:type="auto"/>
            <w:vAlign w:val="center"/>
          </w:tcPr>
          <w:p w14:paraId="1DB13AD6" w14:textId="77777777" w:rsidR="00D32106" w:rsidRDefault="00000000">
            <w:r>
              <w:rPr>
                <w:sz w:val="16"/>
              </w:rPr>
              <w:t>da924722</w:t>
            </w:r>
          </w:p>
        </w:tc>
        <w:tc>
          <w:tcPr>
            <w:tcW w:w="1728" w:type="auto"/>
          </w:tcPr>
          <w:p w14:paraId="332AF14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77A4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BD1C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0C3642" w14:textId="77777777" w:rsidR="00D32106" w:rsidRDefault="00000000">
            <w:r>
              <w:t>clause_x</w:t>
            </w:r>
          </w:p>
        </w:tc>
      </w:tr>
      <w:tr w:rsidR="00D32106" w14:paraId="1E8CB718" w14:textId="77777777">
        <w:trPr>
          <w:jc w:val="center"/>
        </w:trPr>
        <w:tc>
          <w:tcPr>
            <w:tcW w:w="1728" w:type="auto"/>
            <w:vAlign w:val="center"/>
          </w:tcPr>
          <w:p w14:paraId="1D25474B" w14:textId="77777777" w:rsidR="00D32106" w:rsidRDefault="00000000">
            <w:r>
              <w:rPr>
                <w:sz w:val="16"/>
              </w:rPr>
              <w:t>0c0385b7</w:t>
            </w:r>
          </w:p>
        </w:tc>
        <w:tc>
          <w:tcPr>
            <w:tcW w:w="1728" w:type="auto"/>
          </w:tcPr>
          <w:p w14:paraId="3A2CC27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2D2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53C0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04A076" w14:textId="185D8914" w:rsidR="00D32106" w:rsidRDefault="009B0396">
            <w:proofErr w:type="spellStart"/>
            <w:r>
              <w:t>ach_id</w:t>
            </w:r>
            <w:proofErr w:type="spellEnd"/>
          </w:p>
        </w:tc>
      </w:tr>
      <w:tr w:rsidR="00D32106" w14:paraId="6AA1F27B" w14:textId="77777777">
        <w:trPr>
          <w:jc w:val="center"/>
        </w:trPr>
        <w:tc>
          <w:tcPr>
            <w:tcW w:w="1728" w:type="auto"/>
            <w:vAlign w:val="center"/>
          </w:tcPr>
          <w:p w14:paraId="1758E0AC" w14:textId="77777777" w:rsidR="00D32106" w:rsidRDefault="00000000">
            <w:r>
              <w:rPr>
                <w:sz w:val="16"/>
              </w:rPr>
              <w:t>b26c0e0f</w:t>
            </w:r>
          </w:p>
        </w:tc>
        <w:tc>
          <w:tcPr>
            <w:tcW w:w="1728" w:type="auto"/>
          </w:tcPr>
          <w:p w14:paraId="47AFEED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6B7FF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18B485" w14:textId="77777777" w:rsidR="00D32106" w:rsidRDefault="00000000">
            <w:r>
              <w:t xml:space="preserve">שָׁמַעְתָּ֩ </w:t>
            </w:r>
          </w:p>
        </w:tc>
        <w:tc>
          <w:tcPr>
            <w:tcW w:w="1728" w:type="auto"/>
          </w:tcPr>
          <w:p w14:paraId="64D215FA" w14:textId="77777777" w:rsidR="00D32106" w:rsidRDefault="00000000">
            <w:r>
              <w:t>past</w:t>
            </w:r>
          </w:p>
        </w:tc>
      </w:tr>
      <w:tr w:rsidR="00D32106" w14:paraId="1AF49D58" w14:textId="77777777">
        <w:trPr>
          <w:jc w:val="center"/>
        </w:trPr>
        <w:tc>
          <w:tcPr>
            <w:tcW w:w="1728" w:type="auto"/>
            <w:vAlign w:val="center"/>
          </w:tcPr>
          <w:p w14:paraId="61E050A4" w14:textId="77777777" w:rsidR="00D32106" w:rsidRDefault="00000000">
            <w:r>
              <w:rPr>
                <w:sz w:val="16"/>
              </w:rPr>
              <w:t>642a3a92</w:t>
            </w:r>
          </w:p>
        </w:tc>
        <w:tc>
          <w:tcPr>
            <w:tcW w:w="1728" w:type="auto"/>
          </w:tcPr>
          <w:p w14:paraId="75829C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B56E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4ED9CF" w14:textId="77777777" w:rsidR="00D32106" w:rsidRDefault="00000000">
            <w:r>
              <w:t xml:space="preserve">בַיֹּ֨ום הַה֜וּא </w:t>
            </w:r>
          </w:p>
        </w:tc>
        <w:tc>
          <w:tcPr>
            <w:tcW w:w="1728" w:type="auto"/>
          </w:tcPr>
          <w:p w14:paraId="49068A4E" w14:textId="77777777" w:rsidR="00D32106" w:rsidRDefault="00000000">
            <w:r>
              <w:t>1.1.1.2.1.1</w:t>
            </w:r>
          </w:p>
        </w:tc>
      </w:tr>
    </w:tbl>
    <w:p w14:paraId="3544F117" w14:textId="77777777" w:rsidR="00D32106" w:rsidRDefault="00000000">
      <w:r>
        <w:br/>
      </w:r>
    </w:p>
    <w:p w14:paraId="30E1DB12" w14:textId="77777777" w:rsidR="00D32106" w:rsidRDefault="00000000">
      <w:pPr>
        <w:pStyle w:val="Reference"/>
      </w:pPr>
      <w:hyperlink r:id="rId380">
        <w:r>
          <w:t>Joshua 20:6</w:t>
        </w:r>
      </w:hyperlink>
    </w:p>
    <w:p w14:paraId="639E019A" w14:textId="77777777" w:rsidR="00D32106" w:rsidRDefault="00000000">
      <w:pPr>
        <w:pStyle w:val="Hebrew"/>
      </w:pPr>
      <w:r>
        <w:t xml:space="preserve">אֲשֶׁ֥ר יִהְיֶ֖ה בַּיָּמִ֣ים הָהֵ֑ם </w:t>
      </w:r>
    </w:p>
    <w:p w14:paraId="3FB0566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124271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124272</w:t>
      </w:r>
      <w:r>
        <w:rPr>
          <w:rFonts w:ascii="Times New Roman" w:hAnsi="Times New Roman"/>
          <w:color w:val="828282"/>
          <w:rtl/>
        </w:rPr>
        <w:t xml:space="preserve">יִהְיֶ֖ה </w:t>
      </w:r>
      <w:r>
        <w:rPr>
          <w:color w:val="FF0000"/>
          <w:vertAlign w:val="superscript"/>
          <w:rtl/>
        </w:rPr>
        <w:t>124273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124274124275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124276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124277</w:t>
      </w:r>
      <w:r>
        <w:rPr>
          <w:rFonts w:ascii="Times New Roman" w:hAnsi="Times New Roman"/>
          <w:color w:val="828282"/>
          <w:rtl/>
        </w:rPr>
        <w:t xml:space="preserve">הֵ֑ם </w:t>
      </w:r>
    </w:p>
    <w:p w14:paraId="6AEF5EA5" w14:textId="77777777" w:rsidR="00D32106" w:rsidRDefault="00000000">
      <w:pPr>
        <w:pStyle w:val="Hebrew"/>
      </w:pPr>
      <w:r>
        <w:rPr>
          <w:color w:val="828282"/>
        </w:rPr>
        <w:t xml:space="preserve">וְיָשַׁ֣ב׀ בָּעִ֣יר הַהִ֗יא עַד־עָמְדֹ֞ו לִפְנֵ֤י הָֽעֵדָה֙ לַמִּשְׁפָּ֔ט עַד־מֹות֙ הַכֹּהֵ֣ן הַגָּדֹ֔ול אֲשֶׁ֥ר יִהְיֶ֖ה בַּיָּמִ֣ים הָהֵ֑ם אָ֣ז׀ יָשׁ֣וּב הָרֹוצֵ֗חַ וּבָ֤א אֶל־עִירֹו֙ וְאֶל־בֵּיתֹ֔ו אֶל־הָעִ֖יר אֲשֶׁר־נָ֥ס מִשָּֽׁם׃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05C45A42" w14:textId="77777777">
        <w:trPr>
          <w:jc w:val="center"/>
        </w:trPr>
        <w:tc>
          <w:tcPr>
            <w:tcW w:w="1728" w:type="auto"/>
            <w:vAlign w:val="center"/>
          </w:tcPr>
          <w:p w14:paraId="7C0EC6BD" w14:textId="77777777" w:rsidR="00D32106" w:rsidRDefault="00000000">
            <w:r>
              <w:rPr>
                <w:sz w:val="16"/>
              </w:rPr>
              <w:t>500435c9</w:t>
            </w:r>
          </w:p>
        </w:tc>
        <w:tc>
          <w:tcPr>
            <w:tcW w:w="1728" w:type="auto"/>
          </w:tcPr>
          <w:p w14:paraId="5DEB48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5AA21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082F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67B5" w14:textId="77777777" w:rsidR="00D32106" w:rsidRDefault="00000000">
            <w:r>
              <w:t>clause_x</w:t>
            </w:r>
          </w:p>
        </w:tc>
      </w:tr>
      <w:tr w:rsidR="00D32106" w14:paraId="3411998E" w14:textId="77777777">
        <w:trPr>
          <w:jc w:val="center"/>
        </w:trPr>
        <w:tc>
          <w:tcPr>
            <w:tcW w:w="1728" w:type="auto"/>
            <w:vAlign w:val="center"/>
          </w:tcPr>
          <w:p w14:paraId="58C73EBD" w14:textId="77777777" w:rsidR="00D32106" w:rsidRDefault="00000000">
            <w:r>
              <w:rPr>
                <w:sz w:val="16"/>
              </w:rPr>
              <w:t>a7b3692b</w:t>
            </w:r>
          </w:p>
        </w:tc>
        <w:tc>
          <w:tcPr>
            <w:tcW w:w="1728" w:type="auto"/>
          </w:tcPr>
          <w:p w14:paraId="6EBEAB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BEB6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6F7E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26460" w14:textId="3DECC2CA" w:rsidR="00D32106" w:rsidRDefault="00067036">
            <w:proofErr w:type="spellStart"/>
            <w:r>
              <w:t>sta_in</w:t>
            </w:r>
            <w:proofErr w:type="spellEnd"/>
          </w:p>
        </w:tc>
      </w:tr>
      <w:tr w:rsidR="00D32106" w14:paraId="45C54C37" w14:textId="77777777">
        <w:trPr>
          <w:jc w:val="center"/>
        </w:trPr>
        <w:tc>
          <w:tcPr>
            <w:tcW w:w="1728" w:type="auto"/>
            <w:vAlign w:val="center"/>
          </w:tcPr>
          <w:p w14:paraId="223CBEE5" w14:textId="77777777" w:rsidR="00D32106" w:rsidRDefault="00000000">
            <w:r>
              <w:rPr>
                <w:sz w:val="16"/>
              </w:rPr>
              <w:t>eaa83900</w:t>
            </w:r>
          </w:p>
        </w:tc>
        <w:tc>
          <w:tcPr>
            <w:tcW w:w="1728" w:type="auto"/>
          </w:tcPr>
          <w:p w14:paraId="0F7416A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395FF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C685AA4" w14:textId="77777777" w:rsidR="00D32106" w:rsidRDefault="00000000">
            <w:r>
              <w:t xml:space="preserve">יִהְיֶ֖ה </w:t>
            </w:r>
          </w:p>
        </w:tc>
        <w:tc>
          <w:tcPr>
            <w:tcW w:w="1728" w:type="auto"/>
          </w:tcPr>
          <w:p w14:paraId="2A6A2976" w14:textId="13EA35CD" w:rsidR="00D32106" w:rsidRDefault="00067036">
            <w:r>
              <w:t>epis mod</w:t>
            </w:r>
          </w:p>
        </w:tc>
      </w:tr>
      <w:tr w:rsidR="00D32106" w14:paraId="370B49F4" w14:textId="77777777">
        <w:trPr>
          <w:jc w:val="center"/>
        </w:trPr>
        <w:tc>
          <w:tcPr>
            <w:tcW w:w="1728" w:type="auto"/>
            <w:vAlign w:val="center"/>
          </w:tcPr>
          <w:p w14:paraId="3D09A43C" w14:textId="77777777" w:rsidR="00D32106" w:rsidRDefault="00000000">
            <w:r>
              <w:rPr>
                <w:sz w:val="16"/>
              </w:rPr>
              <w:t>0f733ae1</w:t>
            </w:r>
          </w:p>
        </w:tc>
        <w:tc>
          <w:tcPr>
            <w:tcW w:w="1728" w:type="auto"/>
          </w:tcPr>
          <w:p w14:paraId="35EE6BD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ACBD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EEA486" w14:textId="77777777" w:rsidR="00D32106" w:rsidRDefault="00000000">
            <w:r>
              <w:t xml:space="preserve">בַּיָּמִ֣ים הָהֵ֑ם </w:t>
            </w:r>
          </w:p>
        </w:tc>
        <w:tc>
          <w:tcPr>
            <w:tcW w:w="1728" w:type="auto"/>
          </w:tcPr>
          <w:p w14:paraId="0D2A9E65" w14:textId="77777777" w:rsidR="00D32106" w:rsidRDefault="00000000">
            <w:r>
              <w:t>1.1.1.2.1.1</w:t>
            </w:r>
          </w:p>
        </w:tc>
      </w:tr>
    </w:tbl>
    <w:p w14:paraId="4720F77F" w14:textId="77777777" w:rsidR="00D32106" w:rsidRDefault="00000000">
      <w:r>
        <w:br/>
      </w:r>
    </w:p>
    <w:p w14:paraId="56C3A584" w14:textId="77777777" w:rsidR="00D32106" w:rsidRDefault="00000000">
      <w:pPr>
        <w:pStyle w:val="Reference"/>
      </w:pPr>
      <w:hyperlink r:id="rId381">
        <w:r>
          <w:t>Joshua 24:25</w:t>
        </w:r>
      </w:hyperlink>
    </w:p>
    <w:p w14:paraId="2AB1A5C0" w14:textId="77777777" w:rsidR="00D32106" w:rsidRDefault="00000000">
      <w:pPr>
        <w:pStyle w:val="Hebrew"/>
      </w:pPr>
      <w:r>
        <w:t xml:space="preserve">וַיִּכְרֹ֨ת יְהֹושֻׁ֧עַ בְּרִ֛ית לָעָ֖ם בַּיֹּ֣ום הַה֑וּא </w:t>
      </w:r>
    </w:p>
    <w:p w14:paraId="7C3086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127245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127246</w:t>
      </w:r>
      <w:r>
        <w:rPr>
          <w:rFonts w:ascii="Times New Roman" w:hAnsi="Times New Roman"/>
          <w:color w:val="828282"/>
          <w:rtl/>
        </w:rPr>
        <w:t xml:space="preserve">יִּכְרֹ֨ת </w:t>
      </w:r>
      <w:r>
        <w:rPr>
          <w:color w:val="FF0000"/>
          <w:vertAlign w:val="superscript"/>
          <w:rtl/>
        </w:rPr>
        <w:t>127247</w:t>
      </w:r>
      <w:r>
        <w:rPr>
          <w:rFonts w:ascii="Times New Roman" w:hAnsi="Times New Roman"/>
          <w:color w:val="828282"/>
          <w:rtl/>
        </w:rPr>
        <w:t xml:space="preserve">יְהֹושֻׁ֧עַ </w:t>
      </w:r>
      <w:r>
        <w:rPr>
          <w:color w:val="FF0000"/>
          <w:vertAlign w:val="superscript"/>
          <w:rtl/>
        </w:rPr>
        <w:t>127248</w:t>
      </w:r>
      <w:r>
        <w:rPr>
          <w:rFonts w:ascii="Times New Roman" w:hAnsi="Times New Roman"/>
          <w:color w:val="828282"/>
          <w:rtl/>
        </w:rPr>
        <w:t xml:space="preserve">בְּרִ֛ית </w:t>
      </w:r>
      <w:r>
        <w:rPr>
          <w:color w:val="FF0000"/>
          <w:vertAlign w:val="superscript"/>
          <w:rtl/>
        </w:rPr>
        <w:t>127249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127250127251</w:t>
      </w:r>
      <w:r>
        <w:rPr>
          <w:rFonts w:ascii="Times New Roman" w:hAnsi="Times New Roman"/>
          <w:color w:val="828282"/>
          <w:rtl/>
        </w:rPr>
        <w:t xml:space="preserve">עָ֖ם </w:t>
      </w:r>
      <w:r>
        <w:rPr>
          <w:color w:val="FF0000"/>
          <w:vertAlign w:val="superscript"/>
          <w:rtl/>
        </w:rPr>
        <w:t>127252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127253127254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127255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127256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CAC5399" w14:textId="77777777" w:rsidR="00D32106" w:rsidRDefault="00000000">
      <w:pPr>
        <w:pStyle w:val="Hebrew"/>
      </w:pPr>
      <w:r>
        <w:rPr>
          <w:color w:val="828282"/>
        </w:rPr>
        <w:t xml:space="preserve">וַיִּכְרֹ֨ת יְהֹושֻׁ֧עַ בְּרִ֛ית לָעָ֖ם בַּיֹּ֣ום הַה֑וּא וַיָּ֥שֶׂם לֹ֛ו חֹ֥ק וּמִשְׁפָּ֖ט בִּשְׁכֶֽם׃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462D61F" w14:textId="77777777">
        <w:trPr>
          <w:jc w:val="center"/>
        </w:trPr>
        <w:tc>
          <w:tcPr>
            <w:tcW w:w="1728" w:type="auto"/>
            <w:vAlign w:val="center"/>
          </w:tcPr>
          <w:p w14:paraId="2A0FF504" w14:textId="77777777" w:rsidR="00D32106" w:rsidRDefault="00000000">
            <w:r>
              <w:rPr>
                <w:sz w:val="16"/>
              </w:rPr>
              <w:t>0d367c6c</w:t>
            </w:r>
          </w:p>
        </w:tc>
        <w:tc>
          <w:tcPr>
            <w:tcW w:w="1728" w:type="auto"/>
          </w:tcPr>
          <w:p w14:paraId="41376B9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27C1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3F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9C18B" w14:textId="77777777" w:rsidR="00D32106" w:rsidRDefault="00000000">
            <w:r>
              <w:t>clause_x</w:t>
            </w:r>
          </w:p>
        </w:tc>
      </w:tr>
      <w:tr w:rsidR="00D32106" w14:paraId="297B522F" w14:textId="77777777">
        <w:trPr>
          <w:jc w:val="center"/>
        </w:trPr>
        <w:tc>
          <w:tcPr>
            <w:tcW w:w="1728" w:type="auto"/>
            <w:vAlign w:val="center"/>
          </w:tcPr>
          <w:p w14:paraId="3EBD614B" w14:textId="77777777" w:rsidR="00D32106" w:rsidRDefault="00000000">
            <w:r>
              <w:rPr>
                <w:sz w:val="16"/>
              </w:rPr>
              <w:t>9c96c789</w:t>
            </w:r>
          </w:p>
        </w:tc>
        <w:tc>
          <w:tcPr>
            <w:tcW w:w="1728" w:type="auto"/>
          </w:tcPr>
          <w:p w14:paraId="024A41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5C581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050F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1F1528" w14:textId="433E5273" w:rsidR="00D32106" w:rsidRDefault="0087629C">
            <w:proofErr w:type="spellStart"/>
            <w:r>
              <w:t>ach_id</w:t>
            </w:r>
            <w:proofErr w:type="spellEnd"/>
          </w:p>
        </w:tc>
      </w:tr>
      <w:tr w:rsidR="00D32106" w14:paraId="610E2225" w14:textId="77777777">
        <w:trPr>
          <w:jc w:val="center"/>
        </w:trPr>
        <w:tc>
          <w:tcPr>
            <w:tcW w:w="1728" w:type="auto"/>
            <w:vAlign w:val="center"/>
          </w:tcPr>
          <w:p w14:paraId="7B0CA6D1" w14:textId="77777777" w:rsidR="00D32106" w:rsidRDefault="00000000">
            <w:r>
              <w:rPr>
                <w:sz w:val="16"/>
              </w:rPr>
              <w:t>081a713d</w:t>
            </w:r>
          </w:p>
        </w:tc>
        <w:tc>
          <w:tcPr>
            <w:tcW w:w="1728" w:type="auto"/>
          </w:tcPr>
          <w:p w14:paraId="2F68A6A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CDF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C56003" w14:textId="77777777" w:rsidR="00D32106" w:rsidRDefault="00000000">
            <w:r>
              <w:t xml:space="preserve">יִּכְרֹ֨ת </w:t>
            </w:r>
          </w:p>
        </w:tc>
        <w:tc>
          <w:tcPr>
            <w:tcW w:w="1728" w:type="auto"/>
          </w:tcPr>
          <w:p w14:paraId="030139AC" w14:textId="77777777" w:rsidR="00D32106" w:rsidRDefault="00000000">
            <w:r>
              <w:t>past</w:t>
            </w:r>
          </w:p>
        </w:tc>
      </w:tr>
      <w:tr w:rsidR="00D32106" w14:paraId="597DBA57" w14:textId="77777777">
        <w:trPr>
          <w:jc w:val="center"/>
        </w:trPr>
        <w:tc>
          <w:tcPr>
            <w:tcW w:w="1728" w:type="auto"/>
            <w:vAlign w:val="center"/>
          </w:tcPr>
          <w:p w14:paraId="7640DB27" w14:textId="77777777" w:rsidR="00D32106" w:rsidRDefault="00000000">
            <w:r>
              <w:rPr>
                <w:sz w:val="16"/>
              </w:rPr>
              <w:t>bd62f3e4</w:t>
            </w:r>
          </w:p>
        </w:tc>
        <w:tc>
          <w:tcPr>
            <w:tcW w:w="1728" w:type="auto"/>
          </w:tcPr>
          <w:p w14:paraId="312465B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5F3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919FB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09A9FDE4" w14:textId="77777777" w:rsidR="00D32106" w:rsidRDefault="00000000">
            <w:r>
              <w:t>1.1.1.2.1.1</w:t>
            </w:r>
          </w:p>
        </w:tc>
      </w:tr>
    </w:tbl>
    <w:p w14:paraId="47628362" w14:textId="77777777" w:rsidR="00D32106" w:rsidRDefault="00000000">
      <w:r>
        <w:br/>
      </w:r>
    </w:p>
    <w:p w14:paraId="29571008" w14:textId="77777777" w:rsidR="00D32106" w:rsidRDefault="00000000">
      <w:pPr>
        <w:pStyle w:val="Reference"/>
      </w:pPr>
      <w:hyperlink r:id="rId382">
        <w:r>
          <w:t>Judges 3:30</w:t>
        </w:r>
      </w:hyperlink>
    </w:p>
    <w:p w14:paraId="0C0EDD0C" w14:textId="77777777" w:rsidR="00D32106" w:rsidRDefault="00000000">
      <w:pPr>
        <w:pStyle w:val="Hebrew"/>
      </w:pPr>
      <w:r>
        <w:t xml:space="preserve">וַתִּכָּנַ֤ע מֹואָב֙ בַּיֹּ֣ום הַה֔וּא תַּ֖חַת יַ֣ד יִשְׂרָאֵ֑ל </w:t>
      </w:r>
    </w:p>
    <w:p w14:paraId="3142DC8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129349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129350</w:t>
      </w:r>
      <w:r>
        <w:rPr>
          <w:rFonts w:ascii="Times New Roman" w:hAnsi="Times New Roman"/>
          <w:color w:val="828282"/>
          <w:rtl/>
        </w:rPr>
        <w:t xml:space="preserve">תִּכָּנַ֤ע </w:t>
      </w:r>
      <w:r>
        <w:rPr>
          <w:color w:val="FF0000"/>
          <w:vertAlign w:val="superscript"/>
          <w:rtl/>
        </w:rPr>
        <w:t>129351</w:t>
      </w:r>
      <w:r>
        <w:rPr>
          <w:rFonts w:ascii="Times New Roman" w:hAnsi="Times New Roman"/>
          <w:color w:val="828282"/>
          <w:rtl/>
        </w:rPr>
        <w:t xml:space="preserve">מֹואָב֙ </w:t>
      </w:r>
      <w:r>
        <w:rPr>
          <w:color w:val="FF0000"/>
          <w:vertAlign w:val="superscript"/>
          <w:rtl/>
        </w:rPr>
        <w:t>129352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129353129354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129355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129356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129357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129358</w:t>
      </w:r>
      <w:r>
        <w:rPr>
          <w:rFonts w:ascii="Times New Roman" w:hAnsi="Times New Roman"/>
          <w:color w:val="828282"/>
          <w:rtl/>
        </w:rPr>
        <w:t xml:space="preserve">יַ֣ד </w:t>
      </w:r>
      <w:r>
        <w:rPr>
          <w:color w:val="FF0000"/>
          <w:vertAlign w:val="superscript"/>
          <w:rtl/>
        </w:rPr>
        <w:t>129359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6D138966" w14:textId="77777777" w:rsidR="00D32106" w:rsidRDefault="00000000">
      <w:pPr>
        <w:pStyle w:val="Hebrew"/>
      </w:pPr>
      <w:r>
        <w:rPr>
          <w:color w:val="828282"/>
        </w:rPr>
        <w:t xml:space="preserve">וַתִּכָּנַ֤ע מֹואָב֙ בַּיֹּ֣ום הַה֔וּא תַּ֖חַת יַ֣ד יִשְׂרָאֵ֑ל וַתִּשְׁקֹ֥ט הָאָ֖רֶץ שְׁמֹונִ֥ים שָׁנָֽה׃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B0C2B85" w14:textId="77777777">
        <w:trPr>
          <w:jc w:val="center"/>
        </w:trPr>
        <w:tc>
          <w:tcPr>
            <w:tcW w:w="1728" w:type="auto"/>
            <w:vAlign w:val="center"/>
          </w:tcPr>
          <w:p w14:paraId="218B0425" w14:textId="77777777" w:rsidR="00D32106" w:rsidRDefault="00000000">
            <w:r>
              <w:rPr>
                <w:sz w:val="16"/>
              </w:rPr>
              <w:t>9457a8f0</w:t>
            </w:r>
          </w:p>
        </w:tc>
        <w:tc>
          <w:tcPr>
            <w:tcW w:w="1728" w:type="auto"/>
          </w:tcPr>
          <w:p w14:paraId="6D2ABD1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A5A1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2FC7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0BAD83" w14:textId="77777777" w:rsidR="00D32106" w:rsidRDefault="00000000">
            <w:r>
              <w:t>clause_x</w:t>
            </w:r>
          </w:p>
        </w:tc>
      </w:tr>
      <w:tr w:rsidR="00D32106" w14:paraId="6784D2A7" w14:textId="77777777">
        <w:trPr>
          <w:jc w:val="center"/>
        </w:trPr>
        <w:tc>
          <w:tcPr>
            <w:tcW w:w="1728" w:type="auto"/>
            <w:vAlign w:val="center"/>
          </w:tcPr>
          <w:p w14:paraId="0CEE5840" w14:textId="77777777" w:rsidR="00D32106" w:rsidRDefault="00000000">
            <w:r>
              <w:rPr>
                <w:sz w:val="16"/>
              </w:rPr>
              <w:t>305aa489</w:t>
            </w:r>
          </w:p>
        </w:tc>
        <w:tc>
          <w:tcPr>
            <w:tcW w:w="1728" w:type="auto"/>
          </w:tcPr>
          <w:p w14:paraId="2EBC34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47C3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1227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033ED" w14:textId="45963CC0" w:rsidR="00D32106" w:rsidRDefault="00F137AF">
            <w:proofErr w:type="spellStart"/>
            <w:r>
              <w:t>ach_rd</w:t>
            </w:r>
            <w:proofErr w:type="spellEnd"/>
          </w:p>
        </w:tc>
      </w:tr>
      <w:tr w:rsidR="00D32106" w14:paraId="26058E33" w14:textId="77777777">
        <w:trPr>
          <w:jc w:val="center"/>
        </w:trPr>
        <w:tc>
          <w:tcPr>
            <w:tcW w:w="1728" w:type="auto"/>
            <w:vAlign w:val="center"/>
          </w:tcPr>
          <w:p w14:paraId="6D923C6A" w14:textId="77777777" w:rsidR="00D32106" w:rsidRDefault="00000000">
            <w:r>
              <w:rPr>
                <w:sz w:val="16"/>
              </w:rPr>
              <w:t>b055ce10</w:t>
            </w:r>
          </w:p>
        </w:tc>
        <w:tc>
          <w:tcPr>
            <w:tcW w:w="1728" w:type="auto"/>
          </w:tcPr>
          <w:p w14:paraId="1E248F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B4C2E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A56078" w14:textId="77777777" w:rsidR="00D32106" w:rsidRDefault="00000000">
            <w:r>
              <w:t xml:space="preserve">תִּכָּנַ֤ע </w:t>
            </w:r>
          </w:p>
        </w:tc>
        <w:tc>
          <w:tcPr>
            <w:tcW w:w="1728" w:type="auto"/>
          </w:tcPr>
          <w:p w14:paraId="4372CBE9" w14:textId="77777777" w:rsidR="00D32106" w:rsidRDefault="00000000">
            <w:r>
              <w:t>past</w:t>
            </w:r>
          </w:p>
        </w:tc>
      </w:tr>
      <w:tr w:rsidR="00D32106" w14:paraId="3D34F571" w14:textId="77777777">
        <w:trPr>
          <w:jc w:val="center"/>
        </w:trPr>
        <w:tc>
          <w:tcPr>
            <w:tcW w:w="1728" w:type="auto"/>
            <w:vAlign w:val="center"/>
          </w:tcPr>
          <w:p w14:paraId="3E2D0B3A" w14:textId="77777777" w:rsidR="00D32106" w:rsidRDefault="00000000">
            <w:r>
              <w:rPr>
                <w:sz w:val="16"/>
              </w:rPr>
              <w:t>9e79cb76</w:t>
            </w:r>
          </w:p>
        </w:tc>
        <w:tc>
          <w:tcPr>
            <w:tcW w:w="1728" w:type="auto"/>
          </w:tcPr>
          <w:p w14:paraId="61147B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67A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13D8B2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86D1E6C" w14:textId="77777777" w:rsidR="00D32106" w:rsidRDefault="00000000">
            <w:r>
              <w:t>1.1.1.2.1.1</w:t>
            </w:r>
          </w:p>
        </w:tc>
      </w:tr>
    </w:tbl>
    <w:p w14:paraId="33B8D295" w14:textId="77777777" w:rsidR="00D32106" w:rsidRDefault="00000000">
      <w:r>
        <w:br/>
      </w:r>
    </w:p>
    <w:p w14:paraId="5473727F" w14:textId="77777777" w:rsidR="00D32106" w:rsidRDefault="00000000">
      <w:pPr>
        <w:pStyle w:val="Reference"/>
      </w:pPr>
      <w:hyperlink r:id="rId383">
        <w:r>
          <w:t>Judges 4:4</w:t>
        </w:r>
      </w:hyperlink>
    </w:p>
    <w:p w14:paraId="6BFC6034" w14:textId="77777777" w:rsidR="00D32106" w:rsidRDefault="00000000">
      <w:pPr>
        <w:pStyle w:val="Hebrew"/>
      </w:pPr>
      <w:r>
        <w:t xml:space="preserve">הִ֛יא שֹׁפְטָ֥ה אֶת־יִשְׂרָאֵ֖ל בָּעֵ֥ת הַהִֽיא׃ </w:t>
      </w:r>
    </w:p>
    <w:p w14:paraId="4C03A4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129452</w:t>
      </w:r>
      <w:r>
        <w:rPr>
          <w:rFonts w:ascii="Times New Roman" w:hAnsi="Times New Roman"/>
          <w:color w:val="828282"/>
          <w:rtl/>
        </w:rPr>
        <w:t xml:space="preserve">הִ֛יא </w:t>
      </w:r>
      <w:r>
        <w:rPr>
          <w:color w:val="FF0000"/>
          <w:vertAlign w:val="superscript"/>
          <w:rtl/>
        </w:rPr>
        <w:t>129453</w:t>
      </w:r>
      <w:r>
        <w:rPr>
          <w:rFonts w:ascii="Times New Roman" w:hAnsi="Times New Roman"/>
          <w:color w:val="828282"/>
          <w:rtl/>
        </w:rPr>
        <w:t xml:space="preserve">שֹׁפְטָ֥ה </w:t>
      </w:r>
      <w:r>
        <w:rPr>
          <w:color w:val="FF0000"/>
          <w:vertAlign w:val="superscript"/>
          <w:rtl/>
        </w:rPr>
        <w:t>129454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129455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129456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129457129458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129459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129460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CD74A4" w14:textId="77777777" w:rsidR="00D32106" w:rsidRDefault="00000000">
      <w:pPr>
        <w:pStyle w:val="Hebrew"/>
      </w:pPr>
      <w:r>
        <w:rPr>
          <w:color w:val="828282"/>
        </w:rPr>
        <w:t xml:space="preserve">וּדְבֹורָה֙ אִשָּׁ֣ה נְבִיאָ֔ה אֵ֖שֶׁת לַפִּידֹ֑ות הִ֛יא שֹׁפְטָ֥ה אֶת־יִשְׂרָאֵ֖ל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021"/>
        <w:gridCol w:w="1256"/>
      </w:tblGrid>
      <w:tr w:rsidR="00D32106" w14:paraId="19B5DA11" w14:textId="77777777">
        <w:trPr>
          <w:jc w:val="center"/>
        </w:trPr>
        <w:tc>
          <w:tcPr>
            <w:tcW w:w="1728" w:type="auto"/>
            <w:vAlign w:val="center"/>
          </w:tcPr>
          <w:p w14:paraId="5F009E3A" w14:textId="77777777" w:rsidR="00D32106" w:rsidRDefault="00000000">
            <w:r>
              <w:rPr>
                <w:sz w:val="16"/>
              </w:rPr>
              <w:t>169702e3</w:t>
            </w:r>
          </w:p>
        </w:tc>
        <w:tc>
          <w:tcPr>
            <w:tcW w:w="1728" w:type="auto"/>
          </w:tcPr>
          <w:p w14:paraId="35C3116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807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F63D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CF027" w14:textId="50B6517C" w:rsidR="00D32106" w:rsidRDefault="0031265B">
            <w:proofErr w:type="spellStart"/>
            <w:r>
              <w:t>clause_x</w:t>
            </w:r>
            <w:proofErr w:type="spellEnd"/>
          </w:p>
        </w:tc>
      </w:tr>
      <w:tr w:rsidR="00D32106" w14:paraId="05FC3A17" w14:textId="77777777">
        <w:trPr>
          <w:jc w:val="center"/>
        </w:trPr>
        <w:tc>
          <w:tcPr>
            <w:tcW w:w="1728" w:type="auto"/>
            <w:vAlign w:val="center"/>
          </w:tcPr>
          <w:p w14:paraId="707B861B" w14:textId="77777777" w:rsidR="00D32106" w:rsidRDefault="00000000">
            <w:r>
              <w:rPr>
                <w:sz w:val="16"/>
              </w:rPr>
              <w:t>9241e163</w:t>
            </w:r>
          </w:p>
        </w:tc>
        <w:tc>
          <w:tcPr>
            <w:tcW w:w="1728" w:type="auto"/>
          </w:tcPr>
          <w:p w14:paraId="4DD4A20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5900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6A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25ED0" w14:textId="4F22F837" w:rsidR="00D32106" w:rsidRDefault="0031265B">
            <w:proofErr w:type="spellStart"/>
            <w:r>
              <w:t>act_un</w:t>
            </w:r>
            <w:proofErr w:type="spellEnd"/>
          </w:p>
        </w:tc>
      </w:tr>
      <w:tr w:rsidR="00D32106" w14:paraId="011D1395" w14:textId="77777777">
        <w:trPr>
          <w:jc w:val="center"/>
        </w:trPr>
        <w:tc>
          <w:tcPr>
            <w:tcW w:w="1728" w:type="auto"/>
            <w:vAlign w:val="center"/>
          </w:tcPr>
          <w:p w14:paraId="384D46BE" w14:textId="77777777" w:rsidR="00D32106" w:rsidRDefault="00000000">
            <w:r>
              <w:rPr>
                <w:sz w:val="16"/>
              </w:rPr>
              <w:t>c9ba60a0</w:t>
            </w:r>
          </w:p>
        </w:tc>
        <w:tc>
          <w:tcPr>
            <w:tcW w:w="1728" w:type="auto"/>
          </w:tcPr>
          <w:p w14:paraId="079FBE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54F45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2F131C" w14:textId="77777777" w:rsidR="00D32106" w:rsidRDefault="00000000">
            <w:r>
              <w:t xml:space="preserve">שֹׁפְטָ֥ה </w:t>
            </w:r>
          </w:p>
        </w:tc>
        <w:tc>
          <w:tcPr>
            <w:tcW w:w="1728" w:type="auto"/>
          </w:tcPr>
          <w:p w14:paraId="2CFD0106" w14:textId="77777777" w:rsidR="00D32106" w:rsidRDefault="00000000">
            <w:r>
              <w:t>past prog</w:t>
            </w:r>
          </w:p>
        </w:tc>
      </w:tr>
      <w:tr w:rsidR="00D32106" w14:paraId="633D494B" w14:textId="77777777">
        <w:trPr>
          <w:jc w:val="center"/>
        </w:trPr>
        <w:tc>
          <w:tcPr>
            <w:tcW w:w="1728" w:type="auto"/>
            <w:vAlign w:val="center"/>
          </w:tcPr>
          <w:p w14:paraId="5384EAC8" w14:textId="77777777" w:rsidR="00D32106" w:rsidRDefault="00000000">
            <w:r>
              <w:rPr>
                <w:sz w:val="16"/>
              </w:rPr>
              <w:t>4f9d4a53</w:t>
            </w:r>
          </w:p>
        </w:tc>
        <w:tc>
          <w:tcPr>
            <w:tcW w:w="1728" w:type="auto"/>
          </w:tcPr>
          <w:p w14:paraId="2D2FE8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FA46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73CE81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0AC5D9B2" w14:textId="77777777" w:rsidR="00D32106" w:rsidRDefault="00000000">
            <w:r>
              <w:t>1.1.1.2.1.1</w:t>
            </w:r>
          </w:p>
        </w:tc>
      </w:tr>
    </w:tbl>
    <w:p w14:paraId="4131B4F6" w14:textId="77777777" w:rsidR="00D32106" w:rsidRDefault="00000000">
      <w:r>
        <w:br/>
      </w:r>
    </w:p>
    <w:p w14:paraId="2AF81EBB" w14:textId="77777777" w:rsidR="00D32106" w:rsidRDefault="00000000">
      <w:pPr>
        <w:pStyle w:val="Reference"/>
      </w:pPr>
      <w:hyperlink r:id="rId384">
        <w:r>
          <w:t>Judges 4:23</w:t>
        </w:r>
      </w:hyperlink>
    </w:p>
    <w:p w14:paraId="0BBFABDA" w14:textId="77777777" w:rsidR="00D32106" w:rsidRDefault="00000000">
      <w:pPr>
        <w:pStyle w:val="Hebrew"/>
      </w:pPr>
      <w:r>
        <w:t xml:space="preserve">וַיַּכְנַ֤ע אֱלֹהִים֙ בַּיֹּ֣ום הַה֔וּא אֵ֖ת יָבִ֣ין מֶֽלֶךְ־כְּנָ֑עַן לִפְנֵ֖י בְּנֵ֥י יִשְׂרָאֵֽל׃ </w:t>
      </w:r>
    </w:p>
    <w:p w14:paraId="53307B5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129926</w:t>
      </w:r>
      <w:r>
        <w:rPr>
          <w:rFonts w:ascii="Times New Roman" w:hAnsi="Times New Roman"/>
          <w:color w:val="828282"/>
          <w:rtl/>
        </w:rPr>
        <w:t xml:space="preserve">יַּכְנַ֤ע </w:t>
      </w:r>
      <w:r>
        <w:rPr>
          <w:color w:val="FF0000"/>
          <w:vertAlign w:val="superscript"/>
          <w:rtl/>
        </w:rPr>
        <w:t>129927</w:t>
      </w:r>
      <w:r>
        <w:rPr>
          <w:rFonts w:ascii="Times New Roman" w:hAnsi="Times New Roman"/>
          <w:color w:val="828282"/>
          <w:rtl/>
        </w:rPr>
        <w:t xml:space="preserve">אֱלֹהִים֙ </w:t>
      </w:r>
      <w:r>
        <w:rPr>
          <w:color w:val="FF0000"/>
          <w:vertAlign w:val="superscript"/>
          <w:rtl/>
        </w:rPr>
        <w:t>129928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129929129930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129931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129932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129933</w:t>
      </w:r>
      <w:r>
        <w:rPr>
          <w:rFonts w:ascii="Times New Roman" w:hAnsi="Times New Roman"/>
          <w:color w:val="828282"/>
          <w:rtl/>
        </w:rPr>
        <w:t xml:space="preserve">אֵ֖ת </w:t>
      </w:r>
      <w:r>
        <w:rPr>
          <w:color w:val="FF0000"/>
          <w:vertAlign w:val="superscript"/>
          <w:rtl/>
        </w:rPr>
        <w:t>129934</w:t>
      </w:r>
      <w:r>
        <w:rPr>
          <w:rFonts w:ascii="Times New Roman" w:hAnsi="Times New Roman"/>
          <w:color w:val="828282"/>
          <w:rtl/>
        </w:rPr>
        <w:t xml:space="preserve">יָבִ֣ין </w:t>
      </w:r>
      <w:r>
        <w:rPr>
          <w:color w:val="FF0000"/>
          <w:vertAlign w:val="superscript"/>
          <w:rtl/>
        </w:rPr>
        <w:t>129935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129936</w:t>
      </w:r>
      <w:r>
        <w:rPr>
          <w:rFonts w:ascii="Times New Roman" w:hAnsi="Times New Roman"/>
          <w:color w:val="828282"/>
          <w:rtl/>
        </w:rPr>
        <w:t xml:space="preserve">כְּנָ֑עַן </w:t>
      </w:r>
      <w:r>
        <w:rPr>
          <w:color w:val="FF0000"/>
          <w:vertAlign w:val="superscript"/>
          <w:rtl/>
        </w:rPr>
        <w:t>129937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129938</w:t>
      </w:r>
      <w:r>
        <w:rPr>
          <w:rFonts w:ascii="Times New Roman" w:hAnsi="Times New Roman"/>
          <w:color w:val="828282"/>
          <w:rtl/>
        </w:rPr>
        <w:t xml:space="preserve">פְנֵ֖י </w:t>
      </w:r>
      <w:r>
        <w:rPr>
          <w:color w:val="FF0000"/>
          <w:vertAlign w:val="superscript"/>
          <w:rtl/>
        </w:rPr>
        <w:t>129939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129940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05F8E52B" w14:textId="77777777" w:rsidR="00D32106" w:rsidRDefault="00000000">
      <w:pPr>
        <w:pStyle w:val="Hebrew"/>
      </w:pPr>
      <w:r>
        <w:rPr>
          <w:color w:val="828282"/>
        </w:rPr>
        <w:t xml:space="preserve">וַיַּכְנַ֤ע אֱלֹהִים֙ בַּיֹּ֣ום הַה֔וּא אֵ֖ת יָבִ֣ין מֶֽלֶךְ־כְּנָ֑עַן לִפְנֵ֖י בְּנֵ֥י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6ECF7FC4" w14:textId="77777777">
        <w:trPr>
          <w:jc w:val="center"/>
        </w:trPr>
        <w:tc>
          <w:tcPr>
            <w:tcW w:w="1728" w:type="auto"/>
            <w:vAlign w:val="center"/>
          </w:tcPr>
          <w:p w14:paraId="387C6250" w14:textId="77777777" w:rsidR="00D32106" w:rsidRDefault="00000000">
            <w:r>
              <w:rPr>
                <w:sz w:val="16"/>
              </w:rPr>
              <w:t>392a8bab</w:t>
            </w:r>
          </w:p>
        </w:tc>
        <w:tc>
          <w:tcPr>
            <w:tcW w:w="1728" w:type="auto"/>
          </w:tcPr>
          <w:p w14:paraId="16D459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8107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083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83C955" w14:textId="77777777" w:rsidR="00D32106" w:rsidRDefault="00000000">
            <w:r>
              <w:t>medial</w:t>
            </w:r>
          </w:p>
        </w:tc>
      </w:tr>
      <w:tr w:rsidR="00D32106" w14:paraId="649B9B1E" w14:textId="77777777">
        <w:trPr>
          <w:jc w:val="center"/>
        </w:trPr>
        <w:tc>
          <w:tcPr>
            <w:tcW w:w="1728" w:type="auto"/>
            <w:vAlign w:val="center"/>
          </w:tcPr>
          <w:p w14:paraId="296583C1" w14:textId="77777777" w:rsidR="00D32106" w:rsidRDefault="00000000">
            <w:r>
              <w:rPr>
                <w:sz w:val="16"/>
              </w:rPr>
              <w:t>c9716eb2</w:t>
            </w:r>
          </w:p>
        </w:tc>
        <w:tc>
          <w:tcPr>
            <w:tcW w:w="1728" w:type="auto"/>
          </w:tcPr>
          <w:p w14:paraId="367C5F3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5D0A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66152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471272" w14:textId="0254E081" w:rsidR="00D32106" w:rsidRDefault="000811FC">
            <w:proofErr w:type="spellStart"/>
            <w:r>
              <w:t>ach_rd</w:t>
            </w:r>
            <w:proofErr w:type="spellEnd"/>
          </w:p>
        </w:tc>
      </w:tr>
      <w:tr w:rsidR="00D32106" w14:paraId="355543C7" w14:textId="77777777">
        <w:trPr>
          <w:jc w:val="center"/>
        </w:trPr>
        <w:tc>
          <w:tcPr>
            <w:tcW w:w="1728" w:type="auto"/>
            <w:vAlign w:val="center"/>
          </w:tcPr>
          <w:p w14:paraId="409AC9E8" w14:textId="77777777" w:rsidR="00D32106" w:rsidRDefault="00000000">
            <w:r>
              <w:rPr>
                <w:sz w:val="16"/>
              </w:rPr>
              <w:t>5e7cf903</w:t>
            </w:r>
          </w:p>
        </w:tc>
        <w:tc>
          <w:tcPr>
            <w:tcW w:w="1728" w:type="auto"/>
          </w:tcPr>
          <w:p w14:paraId="0D40945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188676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F406C0" w14:textId="77777777" w:rsidR="00D32106" w:rsidRDefault="00000000">
            <w:r>
              <w:t xml:space="preserve">יַּכְנַ֤ע </w:t>
            </w:r>
          </w:p>
        </w:tc>
        <w:tc>
          <w:tcPr>
            <w:tcW w:w="1728" w:type="auto"/>
          </w:tcPr>
          <w:p w14:paraId="74B3EB42" w14:textId="77777777" w:rsidR="00D32106" w:rsidRDefault="00000000">
            <w:r>
              <w:t>past</w:t>
            </w:r>
          </w:p>
        </w:tc>
      </w:tr>
      <w:tr w:rsidR="00D32106" w14:paraId="57AE3BF4" w14:textId="77777777">
        <w:trPr>
          <w:jc w:val="center"/>
        </w:trPr>
        <w:tc>
          <w:tcPr>
            <w:tcW w:w="1728" w:type="auto"/>
            <w:vAlign w:val="center"/>
          </w:tcPr>
          <w:p w14:paraId="23160C6D" w14:textId="77777777" w:rsidR="00D32106" w:rsidRDefault="00000000">
            <w:r>
              <w:rPr>
                <w:sz w:val="16"/>
              </w:rPr>
              <w:t>dfce20e3</w:t>
            </w:r>
          </w:p>
        </w:tc>
        <w:tc>
          <w:tcPr>
            <w:tcW w:w="1728" w:type="auto"/>
          </w:tcPr>
          <w:p w14:paraId="1FE770F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CE667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0AB467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7BB7DD35" w14:textId="77777777" w:rsidR="00D32106" w:rsidRDefault="00000000">
            <w:r>
              <w:t>1.1.1.2.1.1</w:t>
            </w:r>
          </w:p>
        </w:tc>
      </w:tr>
    </w:tbl>
    <w:p w14:paraId="523EE9AA" w14:textId="77777777" w:rsidR="00D32106" w:rsidRDefault="00000000">
      <w:r>
        <w:br/>
      </w:r>
    </w:p>
    <w:p w14:paraId="5296F96C" w14:textId="77777777" w:rsidR="00D32106" w:rsidRDefault="00000000">
      <w:pPr>
        <w:pStyle w:val="Reference"/>
      </w:pPr>
      <w:hyperlink r:id="rId385">
        <w:r>
          <w:t>Judges 5:1</w:t>
        </w:r>
      </w:hyperlink>
    </w:p>
    <w:p w14:paraId="04EB75D6" w14:textId="77777777" w:rsidR="00D32106" w:rsidRDefault="00000000">
      <w:pPr>
        <w:pStyle w:val="Hebrew"/>
      </w:pPr>
      <w:r>
        <w:t xml:space="preserve">וַתָּ֣שַׁר דְּבֹורָ֔ה וּבָרָ֖ק בֶּן־אֲבִינֹ֑עַם בַּיֹּ֥ום הַה֖וּא </w:t>
      </w:r>
    </w:p>
    <w:p w14:paraId="58143E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129960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129961</w:t>
      </w:r>
      <w:r>
        <w:rPr>
          <w:rFonts w:ascii="Times New Roman" w:hAnsi="Times New Roman"/>
          <w:color w:val="828282"/>
          <w:rtl/>
        </w:rPr>
        <w:t xml:space="preserve">תָּ֣שַׁר </w:t>
      </w:r>
      <w:r>
        <w:rPr>
          <w:color w:val="FF0000"/>
          <w:vertAlign w:val="superscript"/>
          <w:rtl/>
        </w:rPr>
        <w:t>129962</w:t>
      </w:r>
      <w:r>
        <w:rPr>
          <w:rFonts w:ascii="Times New Roman" w:hAnsi="Times New Roman"/>
          <w:color w:val="828282"/>
          <w:rtl/>
        </w:rPr>
        <w:t xml:space="preserve">דְּבֹורָ֔ה </w:t>
      </w:r>
      <w:r>
        <w:rPr>
          <w:color w:val="FF0000"/>
          <w:vertAlign w:val="superscript"/>
          <w:rtl/>
        </w:rPr>
        <w:t>129963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129964</w:t>
      </w:r>
      <w:r>
        <w:rPr>
          <w:rFonts w:ascii="Times New Roman" w:hAnsi="Times New Roman"/>
          <w:color w:val="828282"/>
          <w:rtl/>
        </w:rPr>
        <w:t xml:space="preserve">בָרָ֖ק </w:t>
      </w:r>
      <w:r>
        <w:rPr>
          <w:color w:val="FF0000"/>
          <w:vertAlign w:val="superscript"/>
          <w:rtl/>
        </w:rPr>
        <w:t>129965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129966</w:t>
      </w:r>
      <w:r>
        <w:rPr>
          <w:rFonts w:ascii="Times New Roman" w:hAnsi="Times New Roman"/>
          <w:color w:val="828282"/>
          <w:rtl/>
        </w:rPr>
        <w:t xml:space="preserve">אֲבִינֹ֑עַם </w:t>
      </w:r>
      <w:r>
        <w:rPr>
          <w:color w:val="FF0000"/>
          <w:vertAlign w:val="superscript"/>
          <w:rtl/>
        </w:rPr>
        <w:t>129967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129968129969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129970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129971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1BBA10D2" w14:textId="77777777" w:rsidR="00D32106" w:rsidRDefault="00000000">
      <w:pPr>
        <w:pStyle w:val="Hebrew"/>
      </w:pPr>
      <w:r>
        <w:rPr>
          <w:color w:val="828282"/>
        </w:rPr>
        <w:t xml:space="preserve">וַתָּ֣שַׁר דְּבֹורָ֔ה וּבָרָ֖ק בֶּן־אֲבִינֹ֑עַם בַּיֹּ֥ום הַה֖וּא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6235589C" w14:textId="77777777">
        <w:trPr>
          <w:jc w:val="center"/>
        </w:trPr>
        <w:tc>
          <w:tcPr>
            <w:tcW w:w="1728" w:type="auto"/>
            <w:vAlign w:val="center"/>
          </w:tcPr>
          <w:p w14:paraId="4C2413AB" w14:textId="77777777" w:rsidR="00D32106" w:rsidRDefault="00000000">
            <w:r>
              <w:rPr>
                <w:sz w:val="16"/>
              </w:rPr>
              <w:t>40ac7153</w:t>
            </w:r>
          </w:p>
        </w:tc>
        <w:tc>
          <w:tcPr>
            <w:tcW w:w="1728" w:type="auto"/>
          </w:tcPr>
          <w:p w14:paraId="1F13569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3EEE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637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0ED146C" w14:textId="77777777" w:rsidR="00D32106" w:rsidRDefault="00000000">
            <w:r>
              <w:t>clause_x</w:t>
            </w:r>
          </w:p>
        </w:tc>
      </w:tr>
      <w:tr w:rsidR="00D32106" w14:paraId="4E740F2F" w14:textId="77777777">
        <w:trPr>
          <w:jc w:val="center"/>
        </w:trPr>
        <w:tc>
          <w:tcPr>
            <w:tcW w:w="1728" w:type="auto"/>
            <w:vAlign w:val="center"/>
          </w:tcPr>
          <w:p w14:paraId="33954FA9" w14:textId="77777777" w:rsidR="00D32106" w:rsidRDefault="00000000">
            <w:r>
              <w:rPr>
                <w:sz w:val="16"/>
              </w:rPr>
              <w:t>1ef489ef</w:t>
            </w:r>
          </w:p>
        </w:tc>
        <w:tc>
          <w:tcPr>
            <w:tcW w:w="1728" w:type="auto"/>
          </w:tcPr>
          <w:p w14:paraId="021DC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FFD4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7C6F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BC9A31" w14:textId="79641738" w:rsidR="00D32106" w:rsidRDefault="00107947">
            <w:proofErr w:type="spellStart"/>
            <w:r>
              <w:t>acc_in</w:t>
            </w:r>
            <w:proofErr w:type="spellEnd"/>
          </w:p>
        </w:tc>
      </w:tr>
      <w:tr w:rsidR="00D32106" w14:paraId="2532D92C" w14:textId="77777777">
        <w:trPr>
          <w:jc w:val="center"/>
        </w:trPr>
        <w:tc>
          <w:tcPr>
            <w:tcW w:w="1728" w:type="auto"/>
            <w:vAlign w:val="center"/>
          </w:tcPr>
          <w:p w14:paraId="55775F8E" w14:textId="77777777" w:rsidR="00D32106" w:rsidRDefault="00000000">
            <w:r>
              <w:rPr>
                <w:sz w:val="16"/>
              </w:rPr>
              <w:t>30742634</w:t>
            </w:r>
          </w:p>
        </w:tc>
        <w:tc>
          <w:tcPr>
            <w:tcW w:w="1728" w:type="auto"/>
          </w:tcPr>
          <w:p w14:paraId="5F99B0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1486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76B7D9" w14:textId="77777777" w:rsidR="00D32106" w:rsidRDefault="00000000">
            <w:r>
              <w:t xml:space="preserve">תָּ֣שַׁר </w:t>
            </w:r>
          </w:p>
        </w:tc>
        <w:tc>
          <w:tcPr>
            <w:tcW w:w="1728" w:type="auto"/>
          </w:tcPr>
          <w:p w14:paraId="71780A5F" w14:textId="77777777" w:rsidR="00D32106" w:rsidRDefault="00000000">
            <w:r>
              <w:t>past</w:t>
            </w:r>
          </w:p>
        </w:tc>
      </w:tr>
      <w:tr w:rsidR="00D32106" w14:paraId="4E82795B" w14:textId="77777777">
        <w:trPr>
          <w:jc w:val="center"/>
        </w:trPr>
        <w:tc>
          <w:tcPr>
            <w:tcW w:w="1728" w:type="auto"/>
            <w:vAlign w:val="center"/>
          </w:tcPr>
          <w:p w14:paraId="2AC22DCD" w14:textId="77777777" w:rsidR="00D32106" w:rsidRDefault="00000000">
            <w:r>
              <w:rPr>
                <w:sz w:val="16"/>
              </w:rPr>
              <w:t>9dfdfc8c</w:t>
            </w:r>
          </w:p>
        </w:tc>
        <w:tc>
          <w:tcPr>
            <w:tcW w:w="1728" w:type="auto"/>
          </w:tcPr>
          <w:p w14:paraId="7663C9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36C8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A5D21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1978E8AA" w14:textId="77777777" w:rsidR="00D32106" w:rsidRDefault="00000000">
            <w:r>
              <w:t>1.1.1.2.1.1</w:t>
            </w:r>
          </w:p>
        </w:tc>
      </w:tr>
    </w:tbl>
    <w:p w14:paraId="7E76695A" w14:textId="77777777" w:rsidR="00D32106" w:rsidRDefault="00000000">
      <w:r>
        <w:br/>
      </w:r>
    </w:p>
    <w:p w14:paraId="1FB4A4F9" w14:textId="77777777" w:rsidR="00D32106" w:rsidRDefault="00000000">
      <w:pPr>
        <w:pStyle w:val="Reference"/>
      </w:pPr>
      <w:hyperlink r:id="rId386">
        <w:r>
          <w:t>Judges 5:6</w:t>
        </w:r>
      </w:hyperlink>
    </w:p>
    <w:p w14:paraId="7029A0EC" w14:textId="77777777" w:rsidR="00D32106" w:rsidRDefault="00000000">
      <w:pPr>
        <w:pStyle w:val="Hebrew"/>
      </w:pPr>
      <w:r>
        <w:t xml:space="preserve">בִּימֵ֞י שַׁמְגַּ֤ר בֶּן־עֲנָת֙ בִּימֵ֣י יָעֵ֔ל חָדְל֖וּ אֳרָחֹ֑ות </w:t>
      </w:r>
    </w:p>
    <w:p w14:paraId="080F6DF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130029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130030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130031</w:t>
      </w:r>
      <w:r>
        <w:rPr>
          <w:rFonts w:ascii="Times New Roman" w:hAnsi="Times New Roman"/>
          <w:color w:val="828282"/>
          <w:rtl/>
        </w:rPr>
        <w:t xml:space="preserve">שַׁמְגַּ֤ר </w:t>
      </w:r>
      <w:r>
        <w:rPr>
          <w:color w:val="FF0000"/>
          <w:vertAlign w:val="superscript"/>
          <w:rtl/>
        </w:rPr>
        <w:t>130032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130033</w:t>
      </w:r>
      <w:r>
        <w:rPr>
          <w:rFonts w:ascii="Times New Roman" w:hAnsi="Times New Roman"/>
          <w:color w:val="828282"/>
          <w:rtl/>
        </w:rPr>
        <w:t xml:space="preserve">עֲנָת֙ </w:t>
      </w:r>
      <w:r>
        <w:rPr>
          <w:color w:val="FF0000"/>
          <w:vertAlign w:val="superscript"/>
          <w:rtl/>
        </w:rPr>
        <w:t>130034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130035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130036</w:t>
      </w:r>
      <w:r>
        <w:rPr>
          <w:rFonts w:ascii="Times New Roman" w:hAnsi="Times New Roman"/>
          <w:color w:val="828282"/>
          <w:rtl/>
        </w:rPr>
        <w:t xml:space="preserve">יָעֵ֔ל </w:t>
      </w:r>
      <w:r>
        <w:rPr>
          <w:color w:val="FF0000"/>
          <w:vertAlign w:val="superscript"/>
          <w:rtl/>
        </w:rPr>
        <w:t>130037</w:t>
      </w:r>
      <w:r>
        <w:rPr>
          <w:rFonts w:ascii="Times New Roman" w:hAnsi="Times New Roman"/>
          <w:color w:val="828282"/>
          <w:rtl/>
        </w:rPr>
        <w:t xml:space="preserve">חָדְל֖וּ </w:t>
      </w:r>
      <w:r>
        <w:rPr>
          <w:color w:val="FF0000"/>
          <w:vertAlign w:val="superscript"/>
          <w:rtl/>
        </w:rPr>
        <w:t>130038</w:t>
      </w:r>
      <w:r>
        <w:rPr>
          <w:rFonts w:ascii="Times New Roman" w:hAnsi="Times New Roman"/>
          <w:color w:val="828282"/>
          <w:rtl/>
        </w:rPr>
        <w:t xml:space="preserve">אֳרָחֹ֑ות </w:t>
      </w:r>
    </w:p>
    <w:p w14:paraId="52FAED8E" w14:textId="77777777" w:rsidR="00D32106" w:rsidRDefault="00000000">
      <w:pPr>
        <w:pStyle w:val="Hebrew"/>
      </w:pPr>
      <w:r>
        <w:rPr>
          <w:color w:val="828282"/>
        </w:rPr>
        <w:t xml:space="preserve">בִּימֵ֞י שַׁמְגַּ֤ר בֶּן־עֲנָת֙ בִּימֵ֣י יָעֵ֔ל חָדְל֖וּ אֳרָחֹ֑ות וְהֹלְכֵ֣י נְתִיבֹ֔ות יֵלְכ֕וּ אֳרָחֹ֖ות עֲקַלְקַלֹּֽות׃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597"/>
        <w:gridCol w:w="1256"/>
      </w:tblGrid>
      <w:tr w:rsidR="00D32106" w14:paraId="387D81FC" w14:textId="77777777">
        <w:trPr>
          <w:jc w:val="center"/>
        </w:trPr>
        <w:tc>
          <w:tcPr>
            <w:tcW w:w="1728" w:type="auto"/>
            <w:vAlign w:val="center"/>
          </w:tcPr>
          <w:p w14:paraId="7F784356" w14:textId="77777777" w:rsidR="00D32106" w:rsidRDefault="00000000">
            <w:r>
              <w:rPr>
                <w:sz w:val="16"/>
              </w:rPr>
              <w:t>abe5f33a</w:t>
            </w:r>
          </w:p>
        </w:tc>
        <w:tc>
          <w:tcPr>
            <w:tcW w:w="1728" w:type="auto"/>
          </w:tcPr>
          <w:p w14:paraId="43BC49E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6B1E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7EA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28637D" w14:textId="77777777" w:rsidR="00D32106" w:rsidRDefault="00000000">
            <w:r>
              <w:t>x_clause</w:t>
            </w:r>
          </w:p>
        </w:tc>
      </w:tr>
      <w:tr w:rsidR="00D32106" w14:paraId="312EE556" w14:textId="77777777">
        <w:trPr>
          <w:jc w:val="center"/>
        </w:trPr>
        <w:tc>
          <w:tcPr>
            <w:tcW w:w="1728" w:type="auto"/>
            <w:vAlign w:val="center"/>
          </w:tcPr>
          <w:p w14:paraId="41F076A4" w14:textId="77777777" w:rsidR="00D32106" w:rsidRDefault="00000000">
            <w:r>
              <w:rPr>
                <w:sz w:val="16"/>
              </w:rPr>
              <w:t>e9f4cd29</w:t>
            </w:r>
          </w:p>
        </w:tc>
        <w:tc>
          <w:tcPr>
            <w:tcW w:w="1728" w:type="auto"/>
          </w:tcPr>
          <w:p w14:paraId="410440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C0D1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2E4D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5BFE13" w14:textId="4C9E8893" w:rsidR="00D32106" w:rsidRDefault="00107947">
            <w:proofErr w:type="spellStart"/>
            <w:r>
              <w:t>ach_id</w:t>
            </w:r>
            <w:proofErr w:type="spellEnd"/>
          </w:p>
        </w:tc>
      </w:tr>
      <w:tr w:rsidR="00D32106" w14:paraId="46D3EB34" w14:textId="77777777">
        <w:trPr>
          <w:jc w:val="center"/>
        </w:trPr>
        <w:tc>
          <w:tcPr>
            <w:tcW w:w="1728" w:type="auto"/>
            <w:vAlign w:val="center"/>
          </w:tcPr>
          <w:p w14:paraId="6F20E430" w14:textId="77777777" w:rsidR="00D32106" w:rsidRDefault="00000000">
            <w:r>
              <w:rPr>
                <w:sz w:val="16"/>
              </w:rPr>
              <w:t>4397c94b</w:t>
            </w:r>
          </w:p>
        </w:tc>
        <w:tc>
          <w:tcPr>
            <w:tcW w:w="1728" w:type="auto"/>
          </w:tcPr>
          <w:p w14:paraId="5BDEFE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D162F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DAEFD" w14:textId="77777777" w:rsidR="00D32106" w:rsidRDefault="00000000">
            <w:r>
              <w:t xml:space="preserve">חָדְל֖וּ </w:t>
            </w:r>
          </w:p>
        </w:tc>
        <w:tc>
          <w:tcPr>
            <w:tcW w:w="1728" w:type="auto"/>
          </w:tcPr>
          <w:p w14:paraId="50BEE7EA" w14:textId="77777777" w:rsidR="00D32106" w:rsidRDefault="00000000">
            <w:r>
              <w:t>past</w:t>
            </w:r>
          </w:p>
        </w:tc>
      </w:tr>
      <w:tr w:rsidR="00D32106" w14:paraId="401A2675" w14:textId="77777777">
        <w:trPr>
          <w:jc w:val="center"/>
        </w:trPr>
        <w:tc>
          <w:tcPr>
            <w:tcW w:w="1728" w:type="auto"/>
            <w:vAlign w:val="center"/>
          </w:tcPr>
          <w:p w14:paraId="4AF2F2A5" w14:textId="77777777" w:rsidR="00D32106" w:rsidRDefault="00000000">
            <w:r>
              <w:rPr>
                <w:sz w:val="16"/>
              </w:rPr>
              <w:t>e34e913a</w:t>
            </w:r>
          </w:p>
        </w:tc>
        <w:tc>
          <w:tcPr>
            <w:tcW w:w="1728" w:type="auto"/>
          </w:tcPr>
          <w:p w14:paraId="65538C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323A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FF806" w14:textId="77777777" w:rsidR="00D32106" w:rsidRDefault="00000000">
            <w:r>
              <w:t xml:space="preserve">בִּימֵ֞י שַׁמְגַּ֤ר בֶּן־עֲנָת֙ </w:t>
            </w:r>
          </w:p>
        </w:tc>
        <w:tc>
          <w:tcPr>
            <w:tcW w:w="1728" w:type="auto"/>
          </w:tcPr>
          <w:p w14:paraId="0CDAC73D" w14:textId="723374FB" w:rsidR="00D32106" w:rsidRDefault="00107947">
            <w:r>
              <w:t>1.1.2.5.3.1</w:t>
            </w:r>
          </w:p>
        </w:tc>
      </w:tr>
      <w:tr w:rsidR="00D32106" w14:paraId="009C8BF0" w14:textId="77777777">
        <w:trPr>
          <w:jc w:val="center"/>
        </w:trPr>
        <w:tc>
          <w:tcPr>
            <w:tcW w:w="1728" w:type="auto"/>
            <w:vAlign w:val="center"/>
          </w:tcPr>
          <w:p w14:paraId="4642324A" w14:textId="77777777" w:rsidR="00D32106" w:rsidRDefault="00000000">
            <w:r>
              <w:rPr>
                <w:sz w:val="16"/>
              </w:rPr>
              <w:t>503810f6</w:t>
            </w:r>
          </w:p>
        </w:tc>
        <w:tc>
          <w:tcPr>
            <w:tcW w:w="1728" w:type="auto"/>
          </w:tcPr>
          <w:p w14:paraId="74902E4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4C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8512AB" w14:textId="77777777" w:rsidR="00D32106" w:rsidRDefault="00000000">
            <w:r>
              <w:t xml:space="preserve">בִּימֵ֣י יָעֵ֔ל </w:t>
            </w:r>
          </w:p>
        </w:tc>
        <w:tc>
          <w:tcPr>
            <w:tcW w:w="1728" w:type="auto"/>
          </w:tcPr>
          <w:p w14:paraId="4129EE02" w14:textId="544755E6" w:rsidR="00D32106" w:rsidRDefault="00107947">
            <w:r>
              <w:t>1.1.2.5.3.1</w:t>
            </w:r>
          </w:p>
        </w:tc>
      </w:tr>
    </w:tbl>
    <w:p w14:paraId="10B11510" w14:textId="77777777" w:rsidR="00D32106" w:rsidRDefault="00000000">
      <w:r>
        <w:br/>
      </w:r>
    </w:p>
    <w:p w14:paraId="7481B3FE" w14:textId="77777777" w:rsidR="00D32106" w:rsidRDefault="00000000">
      <w:pPr>
        <w:pStyle w:val="Reference"/>
      </w:pPr>
      <w:hyperlink r:id="rId387">
        <w:r>
          <w:t>Judges 6:25</w:t>
        </w:r>
      </w:hyperlink>
    </w:p>
    <w:p w14:paraId="2EE310EC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580CF05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130968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130969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130970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130971130972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130973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130974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036D4C2B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וַיֹּ֧אמֶר לֹ֣ו יְהוָ֗ה קַ֤ח אֶת־פַּר־הַשֹּׁור֙ אֲשֶׁ֣ר לְאָבִ֔יךָ וּפַ֥ר הַשֵּׁנִ֖י שֶׁ֣בַע שָׁנִ֑ים וְהָרַסְתָּ֗ אֶת־מִזְבַּ֤ח הַבַּ֨עַל֙ אֲשֶׁ֣ר לְאָבִ֔יךָ וְאֶת־הָאֲשֵׁרָ֥ה אֲשֶׁר־עָלָ֖יו תִּכְרֹֽת׃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5"/>
        <w:gridCol w:w="1256"/>
      </w:tblGrid>
      <w:tr w:rsidR="00D32106" w14:paraId="07DCC34E" w14:textId="77777777">
        <w:trPr>
          <w:jc w:val="center"/>
        </w:trPr>
        <w:tc>
          <w:tcPr>
            <w:tcW w:w="1728" w:type="auto"/>
            <w:vAlign w:val="center"/>
          </w:tcPr>
          <w:p w14:paraId="130FCC30" w14:textId="77777777" w:rsidR="00D32106" w:rsidRDefault="00000000">
            <w:r>
              <w:rPr>
                <w:sz w:val="16"/>
              </w:rPr>
              <w:t>e37aac4f</w:t>
            </w:r>
          </w:p>
        </w:tc>
        <w:tc>
          <w:tcPr>
            <w:tcW w:w="1728" w:type="auto"/>
          </w:tcPr>
          <w:p w14:paraId="60191A9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1ED6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10E7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7E85B8" w14:textId="77777777" w:rsidR="00D32106" w:rsidRDefault="00000000">
            <w:r>
              <w:t>wayehi_x</w:t>
            </w:r>
          </w:p>
        </w:tc>
      </w:tr>
      <w:tr w:rsidR="00D32106" w14:paraId="5984C9A9" w14:textId="77777777">
        <w:trPr>
          <w:jc w:val="center"/>
        </w:trPr>
        <w:tc>
          <w:tcPr>
            <w:tcW w:w="1728" w:type="auto"/>
            <w:vAlign w:val="center"/>
          </w:tcPr>
          <w:p w14:paraId="3B3D4A8C" w14:textId="77777777" w:rsidR="00D32106" w:rsidRDefault="00000000">
            <w:r>
              <w:rPr>
                <w:sz w:val="16"/>
              </w:rPr>
              <w:t>98664254</w:t>
            </w:r>
          </w:p>
        </w:tc>
        <w:tc>
          <w:tcPr>
            <w:tcW w:w="1728" w:type="auto"/>
          </w:tcPr>
          <w:p w14:paraId="3961B4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62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5BAC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EBAE26" w14:textId="4C8B671B" w:rsidR="00D32106" w:rsidRDefault="002C1A93">
            <w:proofErr w:type="spellStart"/>
            <w:r>
              <w:t>acc_in</w:t>
            </w:r>
            <w:proofErr w:type="spellEnd"/>
          </w:p>
        </w:tc>
      </w:tr>
      <w:tr w:rsidR="00D32106" w14:paraId="3DCBBBC7" w14:textId="77777777">
        <w:trPr>
          <w:jc w:val="center"/>
        </w:trPr>
        <w:tc>
          <w:tcPr>
            <w:tcW w:w="1728" w:type="auto"/>
            <w:vAlign w:val="center"/>
          </w:tcPr>
          <w:p w14:paraId="56393AC6" w14:textId="77777777" w:rsidR="00D32106" w:rsidRDefault="00000000">
            <w:r>
              <w:rPr>
                <w:sz w:val="16"/>
              </w:rPr>
              <w:t>81ddcf4f</w:t>
            </w:r>
          </w:p>
        </w:tc>
        <w:tc>
          <w:tcPr>
            <w:tcW w:w="1728" w:type="auto"/>
          </w:tcPr>
          <w:p w14:paraId="6C90AA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4F271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3F9CDF6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015F3D9F" w14:textId="77282A8F" w:rsidR="00D32106" w:rsidRDefault="002C1A93">
            <w:r>
              <w:t>past</w:t>
            </w:r>
          </w:p>
        </w:tc>
      </w:tr>
      <w:tr w:rsidR="00D32106" w14:paraId="60361D72" w14:textId="77777777">
        <w:trPr>
          <w:jc w:val="center"/>
        </w:trPr>
        <w:tc>
          <w:tcPr>
            <w:tcW w:w="1728" w:type="auto"/>
            <w:vAlign w:val="center"/>
          </w:tcPr>
          <w:p w14:paraId="4BEF91EB" w14:textId="77777777" w:rsidR="00D32106" w:rsidRDefault="00000000">
            <w:r>
              <w:rPr>
                <w:sz w:val="16"/>
              </w:rPr>
              <w:t>ef722dd6</w:t>
            </w:r>
          </w:p>
        </w:tc>
        <w:tc>
          <w:tcPr>
            <w:tcW w:w="1728" w:type="auto"/>
          </w:tcPr>
          <w:p w14:paraId="40BDB4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BE60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7E9398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74F11817" w14:textId="77777777" w:rsidR="00D32106" w:rsidRDefault="00000000">
            <w:r>
              <w:t>1.1.1.2.1.1</w:t>
            </w:r>
          </w:p>
        </w:tc>
      </w:tr>
    </w:tbl>
    <w:p w14:paraId="17147842" w14:textId="77777777" w:rsidR="00D32106" w:rsidRDefault="00000000">
      <w:r>
        <w:br/>
      </w:r>
    </w:p>
    <w:p w14:paraId="0756274A" w14:textId="77777777" w:rsidR="00D32106" w:rsidRDefault="00000000">
      <w:pPr>
        <w:pStyle w:val="Reference"/>
      </w:pPr>
      <w:hyperlink r:id="rId388">
        <w:r>
          <w:t>Judges 6:28</w:t>
        </w:r>
      </w:hyperlink>
    </w:p>
    <w:p w14:paraId="0F2DF4EA" w14:textId="77777777" w:rsidR="00D32106" w:rsidRDefault="00000000">
      <w:pPr>
        <w:pStyle w:val="Hebrew"/>
      </w:pPr>
      <w:r>
        <w:t xml:space="preserve">וַיַּשְׁכִּ֜ימוּ אַנְשֵׁ֤י הָעִיר֙ בַּבֹּ֔קֶר </w:t>
      </w:r>
    </w:p>
    <w:p w14:paraId="71195C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131073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131074</w:t>
      </w:r>
      <w:r>
        <w:rPr>
          <w:rFonts w:ascii="Times New Roman" w:hAnsi="Times New Roman"/>
          <w:color w:val="828282"/>
          <w:rtl/>
        </w:rPr>
        <w:t xml:space="preserve">יַּשְׁכִּ֜ימוּ </w:t>
      </w:r>
      <w:r>
        <w:rPr>
          <w:color w:val="FF0000"/>
          <w:vertAlign w:val="superscript"/>
          <w:rtl/>
        </w:rPr>
        <w:t>131075</w:t>
      </w:r>
      <w:r>
        <w:rPr>
          <w:rFonts w:ascii="Times New Roman" w:hAnsi="Times New Roman"/>
          <w:color w:val="828282"/>
          <w:rtl/>
        </w:rPr>
        <w:t xml:space="preserve">אַנְשֵׁ֤י </w:t>
      </w:r>
      <w:r>
        <w:rPr>
          <w:color w:val="FF0000"/>
          <w:vertAlign w:val="superscript"/>
          <w:rtl/>
        </w:rPr>
        <w:t>131076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131077</w:t>
      </w:r>
      <w:r>
        <w:rPr>
          <w:rFonts w:ascii="Times New Roman" w:hAnsi="Times New Roman"/>
          <w:color w:val="828282"/>
          <w:rtl/>
        </w:rPr>
        <w:t xml:space="preserve">עִיר֙ </w:t>
      </w:r>
      <w:r>
        <w:rPr>
          <w:color w:val="FF0000"/>
          <w:vertAlign w:val="superscript"/>
          <w:rtl/>
        </w:rPr>
        <w:t>131078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131079131080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0CA2C3" w14:textId="77777777" w:rsidR="00D32106" w:rsidRDefault="00000000">
      <w:pPr>
        <w:pStyle w:val="Hebrew"/>
      </w:pPr>
      <w:r>
        <w:rPr>
          <w:color w:val="828282"/>
        </w:rPr>
        <w:t xml:space="preserve">וַיַּשְׁכִּ֜ימוּ אַנְשֵׁ֤י הָעִיר֙ בַּבֹּ֔קֶר וְהִנֵּ֤ה נֻתַּץ֙ מִזְבַּ֣ח הַבַּ֔עַל וְהָאֲשֵׁרָ֥ה אֲשֶׁר־עָלָ֖יו כֹּרָ֑תָה וְאֵת֙ הַפָּ֣ר הַשֵּׁנִ֔י הֹֽעֲלָ֔ה עַל־הַמִּזְבֵּ֖חַ הַבָּנֽוּי׃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6E2B40B" w14:textId="77777777">
        <w:trPr>
          <w:jc w:val="center"/>
        </w:trPr>
        <w:tc>
          <w:tcPr>
            <w:tcW w:w="1728" w:type="auto"/>
            <w:vAlign w:val="center"/>
          </w:tcPr>
          <w:p w14:paraId="00CD0542" w14:textId="77777777" w:rsidR="00D32106" w:rsidRDefault="00000000">
            <w:r>
              <w:rPr>
                <w:sz w:val="16"/>
              </w:rPr>
              <w:t>21b45d39</w:t>
            </w:r>
          </w:p>
        </w:tc>
        <w:tc>
          <w:tcPr>
            <w:tcW w:w="1728" w:type="auto"/>
          </w:tcPr>
          <w:p w14:paraId="544F76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83638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8D0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B39832" w14:textId="77777777" w:rsidR="00D32106" w:rsidRDefault="00000000">
            <w:r>
              <w:t>clause_x</w:t>
            </w:r>
          </w:p>
        </w:tc>
      </w:tr>
      <w:tr w:rsidR="00D32106" w14:paraId="09BF3C67" w14:textId="77777777">
        <w:trPr>
          <w:jc w:val="center"/>
        </w:trPr>
        <w:tc>
          <w:tcPr>
            <w:tcW w:w="1728" w:type="auto"/>
            <w:vAlign w:val="center"/>
          </w:tcPr>
          <w:p w14:paraId="5221E9D4" w14:textId="77777777" w:rsidR="00D32106" w:rsidRDefault="00000000">
            <w:r>
              <w:rPr>
                <w:sz w:val="16"/>
              </w:rPr>
              <w:t>e6b26527</w:t>
            </w:r>
          </w:p>
        </w:tc>
        <w:tc>
          <w:tcPr>
            <w:tcW w:w="1728" w:type="auto"/>
          </w:tcPr>
          <w:p w14:paraId="7A1450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508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410EF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B097DF" w14:textId="01281367" w:rsidR="00D32106" w:rsidRDefault="00282569">
            <w:proofErr w:type="spellStart"/>
            <w:r>
              <w:t>ach_rd</w:t>
            </w:r>
            <w:proofErr w:type="spellEnd"/>
          </w:p>
        </w:tc>
      </w:tr>
      <w:tr w:rsidR="00D32106" w14:paraId="5B823F62" w14:textId="77777777">
        <w:trPr>
          <w:jc w:val="center"/>
        </w:trPr>
        <w:tc>
          <w:tcPr>
            <w:tcW w:w="1728" w:type="auto"/>
            <w:vAlign w:val="center"/>
          </w:tcPr>
          <w:p w14:paraId="087CEE99" w14:textId="77777777" w:rsidR="00D32106" w:rsidRDefault="00000000">
            <w:r>
              <w:rPr>
                <w:sz w:val="16"/>
              </w:rPr>
              <w:t>5a845ac6</w:t>
            </w:r>
          </w:p>
        </w:tc>
        <w:tc>
          <w:tcPr>
            <w:tcW w:w="1728" w:type="auto"/>
          </w:tcPr>
          <w:p w14:paraId="3BDA196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0C88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0CE8D43" w14:textId="77777777" w:rsidR="00D32106" w:rsidRDefault="00000000">
            <w:r>
              <w:t xml:space="preserve">יַּשְׁכִּ֜ימוּ </w:t>
            </w:r>
          </w:p>
        </w:tc>
        <w:tc>
          <w:tcPr>
            <w:tcW w:w="1728" w:type="auto"/>
          </w:tcPr>
          <w:p w14:paraId="7F0E1D2D" w14:textId="77777777" w:rsidR="00D32106" w:rsidRDefault="00000000">
            <w:r>
              <w:t>past</w:t>
            </w:r>
          </w:p>
        </w:tc>
      </w:tr>
      <w:tr w:rsidR="00D32106" w14:paraId="26E649FE" w14:textId="77777777">
        <w:trPr>
          <w:jc w:val="center"/>
        </w:trPr>
        <w:tc>
          <w:tcPr>
            <w:tcW w:w="1728" w:type="auto"/>
            <w:vAlign w:val="center"/>
          </w:tcPr>
          <w:p w14:paraId="2EC66C24" w14:textId="77777777" w:rsidR="00D32106" w:rsidRDefault="00000000">
            <w:r>
              <w:rPr>
                <w:sz w:val="16"/>
              </w:rPr>
              <w:t>f27cdaa6</w:t>
            </w:r>
          </w:p>
        </w:tc>
        <w:tc>
          <w:tcPr>
            <w:tcW w:w="1728" w:type="auto"/>
          </w:tcPr>
          <w:p w14:paraId="0D2F7D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1E4770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B760FF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A10F079" w14:textId="77777777" w:rsidR="00D32106" w:rsidRDefault="00000000">
            <w:r>
              <w:t>1.1.1.1</w:t>
            </w:r>
          </w:p>
        </w:tc>
      </w:tr>
    </w:tbl>
    <w:p w14:paraId="6BB16EA9" w14:textId="77777777" w:rsidR="00D32106" w:rsidRDefault="00000000">
      <w:r>
        <w:br/>
      </w:r>
    </w:p>
    <w:p w14:paraId="10EF3DFC" w14:textId="77777777" w:rsidR="00D32106" w:rsidRDefault="00000000">
      <w:pPr>
        <w:pStyle w:val="Reference"/>
      </w:pPr>
      <w:hyperlink r:id="rId389">
        <w:r>
          <w:t>Judges 6:32</w:t>
        </w:r>
      </w:hyperlink>
    </w:p>
    <w:p w14:paraId="4529B84D" w14:textId="77777777" w:rsidR="00D32106" w:rsidRDefault="00000000">
      <w:pPr>
        <w:pStyle w:val="Hebrew"/>
      </w:pPr>
      <w:r>
        <w:t xml:space="preserve">וַיִּקְרָא־לֹ֥ו בַיֹּום־הַה֖וּא יְרֻבַּ֣עַל </w:t>
      </w:r>
    </w:p>
    <w:p w14:paraId="6C902D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131189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131190</w:t>
      </w:r>
      <w:r>
        <w:rPr>
          <w:rFonts w:ascii="Times New Roman" w:hAnsi="Times New Roman"/>
          <w:color w:val="828282"/>
          <w:rtl/>
        </w:rPr>
        <w:t>יִּקְרָא־</w:t>
      </w:r>
      <w:r>
        <w:rPr>
          <w:color w:val="FF0000"/>
          <w:vertAlign w:val="superscript"/>
          <w:rtl/>
        </w:rPr>
        <w:t>131191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131192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131193131194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131195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131196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131197</w:t>
      </w:r>
      <w:r>
        <w:rPr>
          <w:rFonts w:ascii="Times New Roman" w:hAnsi="Times New Roman"/>
          <w:color w:val="828282"/>
          <w:rtl/>
        </w:rPr>
        <w:t xml:space="preserve">יְרֻבַּ֣עַל </w:t>
      </w:r>
    </w:p>
    <w:p w14:paraId="723FA428" w14:textId="77777777" w:rsidR="00D32106" w:rsidRDefault="00000000">
      <w:pPr>
        <w:pStyle w:val="Hebrew"/>
      </w:pPr>
      <w:r>
        <w:rPr>
          <w:color w:val="828282"/>
        </w:rPr>
        <w:t xml:space="preserve">וַיִּקְרָא־לֹ֥ו בַיֹּום־הַה֖וּא יְרֻבַּ֣עַל לֵאמֹ֑ר יָ֤רֶב בֹּו֙ הַבַּ֔עַל כִּ֥י נָתַ֖ץ אֶֽת־מִזְבְּחֹֽו׃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01"/>
        <w:gridCol w:w="1256"/>
      </w:tblGrid>
      <w:tr w:rsidR="00D32106" w14:paraId="0CED68F9" w14:textId="77777777">
        <w:trPr>
          <w:jc w:val="center"/>
        </w:trPr>
        <w:tc>
          <w:tcPr>
            <w:tcW w:w="1728" w:type="auto"/>
            <w:vAlign w:val="center"/>
          </w:tcPr>
          <w:p w14:paraId="0E898D7E" w14:textId="77777777" w:rsidR="00D32106" w:rsidRDefault="00000000">
            <w:r>
              <w:rPr>
                <w:sz w:val="16"/>
              </w:rPr>
              <w:t>60a69103</w:t>
            </w:r>
          </w:p>
        </w:tc>
        <w:tc>
          <w:tcPr>
            <w:tcW w:w="1728" w:type="auto"/>
          </w:tcPr>
          <w:p w14:paraId="4E05D11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337A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DC74F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802A8E" w14:textId="77777777" w:rsidR="00D32106" w:rsidRDefault="00000000">
            <w:r>
              <w:t>medial</w:t>
            </w:r>
          </w:p>
        </w:tc>
      </w:tr>
      <w:tr w:rsidR="00D32106" w14:paraId="43F7AD40" w14:textId="77777777">
        <w:trPr>
          <w:jc w:val="center"/>
        </w:trPr>
        <w:tc>
          <w:tcPr>
            <w:tcW w:w="1728" w:type="auto"/>
            <w:vAlign w:val="center"/>
          </w:tcPr>
          <w:p w14:paraId="0AE0D4B4" w14:textId="77777777" w:rsidR="00D32106" w:rsidRDefault="00000000">
            <w:r>
              <w:rPr>
                <w:sz w:val="16"/>
              </w:rPr>
              <w:t>ab97058c</w:t>
            </w:r>
          </w:p>
        </w:tc>
        <w:tc>
          <w:tcPr>
            <w:tcW w:w="1728" w:type="auto"/>
          </w:tcPr>
          <w:p w14:paraId="6E4CB2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6383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C197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023BB" w14:textId="18C4D39F" w:rsidR="00D32106" w:rsidRDefault="004F70F5">
            <w:proofErr w:type="spellStart"/>
            <w:r>
              <w:t>acc_in</w:t>
            </w:r>
            <w:proofErr w:type="spellEnd"/>
          </w:p>
        </w:tc>
      </w:tr>
      <w:tr w:rsidR="00D32106" w14:paraId="52B0E6EC" w14:textId="77777777">
        <w:trPr>
          <w:jc w:val="center"/>
        </w:trPr>
        <w:tc>
          <w:tcPr>
            <w:tcW w:w="1728" w:type="auto"/>
            <w:vAlign w:val="center"/>
          </w:tcPr>
          <w:p w14:paraId="0FBE54CF" w14:textId="77777777" w:rsidR="00D32106" w:rsidRDefault="00000000">
            <w:r>
              <w:rPr>
                <w:sz w:val="16"/>
              </w:rPr>
              <w:t>59f2168f</w:t>
            </w:r>
          </w:p>
        </w:tc>
        <w:tc>
          <w:tcPr>
            <w:tcW w:w="1728" w:type="auto"/>
          </w:tcPr>
          <w:p w14:paraId="13C8338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6DDA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5C730B" w14:textId="77777777" w:rsidR="00D32106" w:rsidRDefault="00000000">
            <w:r>
              <w:t>יִּקְרָא־</w:t>
            </w:r>
          </w:p>
        </w:tc>
        <w:tc>
          <w:tcPr>
            <w:tcW w:w="1728" w:type="auto"/>
          </w:tcPr>
          <w:p w14:paraId="34B65A3F" w14:textId="4D6BAE7F" w:rsidR="00D32106" w:rsidRDefault="004F70F5">
            <w:r>
              <w:t>past</w:t>
            </w:r>
          </w:p>
        </w:tc>
      </w:tr>
      <w:tr w:rsidR="00D32106" w14:paraId="287E6977" w14:textId="77777777">
        <w:trPr>
          <w:jc w:val="center"/>
        </w:trPr>
        <w:tc>
          <w:tcPr>
            <w:tcW w:w="1728" w:type="auto"/>
            <w:vAlign w:val="center"/>
          </w:tcPr>
          <w:p w14:paraId="6797C2E0" w14:textId="77777777" w:rsidR="00D32106" w:rsidRDefault="00000000">
            <w:r>
              <w:rPr>
                <w:sz w:val="16"/>
              </w:rPr>
              <w:t>e48ecc3d</w:t>
            </w:r>
          </w:p>
        </w:tc>
        <w:tc>
          <w:tcPr>
            <w:tcW w:w="1728" w:type="auto"/>
          </w:tcPr>
          <w:p w14:paraId="441BEE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A250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ECA82C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18FC776E" w14:textId="77777777" w:rsidR="00D32106" w:rsidRDefault="00000000">
            <w:r>
              <w:t>1.1.1.2.1.1</w:t>
            </w:r>
          </w:p>
        </w:tc>
      </w:tr>
    </w:tbl>
    <w:p w14:paraId="14A0BE0B" w14:textId="77777777" w:rsidR="00D32106" w:rsidRDefault="00000000">
      <w:r>
        <w:br/>
      </w:r>
    </w:p>
    <w:p w14:paraId="75A76E3B" w14:textId="77777777" w:rsidR="00D32106" w:rsidRDefault="00000000">
      <w:pPr>
        <w:pStyle w:val="Reference"/>
      </w:pPr>
      <w:hyperlink r:id="rId390">
        <w:r>
          <w:t>Judges 6:40</w:t>
        </w:r>
      </w:hyperlink>
    </w:p>
    <w:p w14:paraId="333CBD27" w14:textId="77777777" w:rsidR="00D32106" w:rsidRDefault="00000000">
      <w:pPr>
        <w:pStyle w:val="Hebrew"/>
      </w:pPr>
      <w:r>
        <w:t xml:space="preserve">וַיַּ֧עַשׂ אֱלֹהִ֛ים כֵּ֖ן בַּלַּ֣יְלָה הַה֑וּא </w:t>
      </w:r>
    </w:p>
    <w:p w14:paraId="3C3154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131377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131378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131379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131380</w:t>
      </w:r>
      <w:r>
        <w:rPr>
          <w:rFonts w:ascii="Times New Roman" w:hAnsi="Times New Roman"/>
          <w:color w:val="828282"/>
          <w:rtl/>
        </w:rPr>
        <w:t xml:space="preserve">כֵּ֖ן </w:t>
      </w:r>
      <w:r>
        <w:rPr>
          <w:color w:val="FF0000"/>
          <w:vertAlign w:val="superscript"/>
          <w:rtl/>
        </w:rPr>
        <w:t>131381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131382131383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131384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131385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B8038C7" w14:textId="77777777" w:rsidR="00D32106" w:rsidRDefault="00000000">
      <w:pPr>
        <w:pStyle w:val="Hebrew"/>
      </w:pPr>
      <w:r>
        <w:rPr>
          <w:color w:val="828282"/>
        </w:rPr>
        <w:t xml:space="preserve">וַיַּ֧עַשׂ אֱלֹהִ֛ים כֵּ֖ן בַּלַּ֣יְלָה הַה֑וּא וַיְהִי־חֹ֤רֶב אֶל־הַגִּזָּה֙ לְבַדָּ֔הּ וְעַל־כָּל־הָאָ֖רֶץ הָ֥יָה טָֽל׃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05"/>
        <w:gridCol w:w="1256"/>
      </w:tblGrid>
      <w:tr w:rsidR="00D32106" w14:paraId="0AAED157" w14:textId="77777777">
        <w:trPr>
          <w:jc w:val="center"/>
        </w:trPr>
        <w:tc>
          <w:tcPr>
            <w:tcW w:w="1728" w:type="auto"/>
            <w:vAlign w:val="center"/>
          </w:tcPr>
          <w:p w14:paraId="110F1512" w14:textId="77777777" w:rsidR="00D32106" w:rsidRDefault="00000000">
            <w:r>
              <w:rPr>
                <w:sz w:val="16"/>
              </w:rPr>
              <w:t>3225d032</w:t>
            </w:r>
          </w:p>
        </w:tc>
        <w:tc>
          <w:tcPr>
            <w:tcW w:w="1728" w:type="auto"/>
          </w:tcPr>
          <w:p w14:paraId="0AA800C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3360D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7AE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E7DD9" w14:textId="77777777" w:rsidR="00D32106" w:rsidRDefault="00000000">
            <w:r>
              <w:t>clause_x</w:t>
            </w:r>
          </w:p>
        </w:tc>
      </w:tr>
      <w:tr w:rsidR="00D32106" w14:paraId="1189BC73" w14:textId="77777777">
        <w:trPr>
          <w:jc w:val="center"/>
        </w:trPr>
        <w:tc>
          <w:tcPr>
            <w:tcW w:w="1728" w:type="auto"/>
            <w:vAlign w:val="center"/>
          </w:tcPr>
          <w:p w14:paraId="6FA1B278" w14:textId="77777777" w:rsidR="00D32106" w:rsidRDefault="00000000">
            <w:r>
              <w:rPr>
                <w:sz w:val="16"/>
              </w:rPr>
              <w:t>7f1f1f98</w:t>
            </w:r>
          </w:p>
        </w:tc>
        <w:tc>
          <w:tcPr>
            <w:tcW w:w="1728" w:type="auto"/>
          </w:tcPr>
          <w:p w14:paraId="2948AA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CDE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EDCC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9A9F3" w14:textId="19B4EA1E" w:rsidR="00D32106" w:rsidRDefault="00772BEA">
            <w:proofErr w:type="spellStart"/>
            <w:r>
              <w:t>ach_rd</w:t>
            </w:r>
            <w:proofErr w:type="spellEnd"/>
          </w:p>
        </w:tc>
      </w:tr>
      <w:tr w:rsidR="00D32106" w14:paraId="0E78E43B" w14:textId="77777777">
        <w:trPr>
          <w:jc w:val="center"/>
        </w:trPr>
        <w:tc>
          <w:tcPr>
            <w:tcW w:w="1728" w:type="auto"/>
            <w:vAlign w:val="center"/>
          </w:tcPr>
          <w:p w14:paraId="6C0F5434" w14:textId="77777777" w:rsidR="00D32106" w:rsidRDefault="00000000">
            <w:r>
              <w:rPr>
                <w:sz w:val="16"/>
              </w:rPr>
              <w:t>a0f8033b</w:t>
            </w:r>
          </w:p>
        </w:tc>
        <w:tc>
          <w:tcPr>
            <w:tcW w:w="1728" w:type="auto"/>
          </w:tcPr>
          <w:p w14:paraId="231E33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89FCD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9E5F44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27B96588" w14:textId="77777777" w:rsidR="00D32106" w:rsidRDefault="00000000">
            <w:r>
              <w:t>past</w:t>
            </w:r>
          </w:p>
        </w:tc>
      </w:tr>
      <w:tr w:rsidR="00D32106" w14:paraId="54A3F9DF" w14:textId="77777777">
        <w:trPr>
          <w:jc w:val="center"/>
        </w:trPr>
        <w:tc>
          <w:tcPr>
            <w:tcW w:w="1728" w:type="auto"/>
            <w:vAlign w:val="center"/>
          </w:tcPr>
          <w:p w14:paraId="4ED86C65" w14:textId="77777777" w:rsidR="00D32106" w:rsidRDefault="00000000">
            <w:r>
              <w:rPr>
                <w:sz w:val="16"/>
              </w:rPr>
              <w:t>8bd1912a</w:t>
            </w:r>
          </w:p>
        </w:tc>
        <w:tc>
          <w:tcPr>
            <w:tcW w:w="1728" w:type="auto"/>
          </w:tcPr>
          <w:p w14:paraId="5FC34B0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228B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082A6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5FE0F857" w14:textId="77777777" w:rsidR="00D32106" w:rsidRDefault="00000000">
            <w:r>
              <w:t>1.1.1.2.1.1</w:t>
            </w:r>
          </w:p>
        </w:tc>
      </w:tr>
    </w:tbl>
    <w:p w14:paraId="31B5B8CE" w14:textId="77777777" w:rsidR="00D32106" w:rsidRDefault="00000000">
      <w:r>
        <w:br/>
      </w:r>
    </w:p>
    <w:p w14:paraId="237F73AE" w14:textId="77777777" w:rsidR="00D32106" w:rsidRDefault="00000000">
      <w:pPr>
        <w:pStyle w:val="Reference"/>
      </w:pPr>
      <w:hyperlink r:id="rId391">
        <w:r>
          <w:t>Judges 7:9</w:t>
        </w:r>
      </w:hyperlink>
    </w:p>
    <w:p w14:paraId="6B85A091" w14:textId="77777777" w:rsidR="00D32106" w:rsidRDefault="00000000">
      <w:pPr>
        <w:pStyle w:val="Hebrew"/>
      </w:pPr>
      <w:r>
        <w:t xml:space="preserve">וַֽיְהִי֙ בַּלַּ֣יְלָה הַה֔וּא </w:t>
      </w:r>
    </w:p>
    <w:p w14:paraId="006DCA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131656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131657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131658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131659131660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131661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131662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0EEBF8A9" w14:textId="77777777" w:rsidR="00D32106" w:rsidRDefault="00000000">
      <w:pPr>
        <w:pStyle w:val="Hebrew"/>
      </w:pPr>
      <w:r>
        <w:rPr>
          <w:color w:val="828282"/>
        </w:rPr>
        <w:t xml:space="preserve">וַֽיְהִי֙ בַּלַּ֣יְלָה הַה֔וּא וַיֹּ֤אמֶר אֵלָיו֙ יְהוָ֔ה ק֖וּם רֵ֣ד בַּֽמַּחֲנֶ֑ה כִּ֥י נְתַתִּ֖יו בְּיָדֶֽךָ׃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05"/>
        <w:gridCol w:w="1256"/>
      </w:tblGrid>
      <w:tr w:rsidR="00D32106" w14:paraId="39D3A88D" w14:textId="77777777">
        <w:trPr>
          <w:jc w:val="center"/>
        </w:trPr>
        <w:tc>
          <w:tcPr>
            <w:tcW w:w="1728" w:type="auto"/>
            <w:vAlign w:val="center"/>
          </w:tcPr>
          <w:p w14:paraId="0DAF32E1" w14:textId="77777777" w:rsidR="00D32106" w:rsidRDefault="00000000">
            <w:r>
              <w:rPr>
                <w:sz w:val="16"/>
              </w:rPr>
              <w:t>7baaa11c</w:t>
            </w:r>
          </w:p>
        </w:tc>
        <w:tc>
          <w:tcPr>
            <w:tcW w:w="1728" w:type="auto"/>
          </w:tcPr>
          <w:p w14:paraId="153FAB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A91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5432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91AF271" w14:textId="77777777" w:rsidR="00D32106" w:rsidRDefault="00000000">
            <w:r>
              <w:t>wayehi_x</w:t>
            </w:r>
          </w:p>
        </w:tc>
      </w:tr>
      <w:tr w:rsidR="00D32106" w14:paraId="1D8FA37F" w14:textId="77777777">
        <w:trPr>
          <w:jc w:val="center"/>
        </w:trPr>
        <w:tc>
          <w:tcPr>
            <w:tcW w:w="1728" w:type="auto"/>
            <w:vAlign w:val="center"/>
          </w:tcPr>
          <w:p w14:paraId="07F5F85A" w14:textId="77777777" w:rsidR="00D32106" w:rsidRDefault="00000000">
            <w:r>
              <w:rPr>
                <w:sz w:val="16"/>
              </w:rPr>
              <w:t>7bd38d4c</w:t>
            </w:r>
          </w:p>
        </w:tc>
        <w:tc>
          <w:tcPr>
            <w:tcW w:w="1728" w:type="auto"/>
          </w:tcPr>
          <w:p w14:paraId="024540F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DA9E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EEFD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9007FF" w14:textId="211478C5" w:rsidR="00D32106" w:rsidRDefault="00772BEA">
            <w:proofErr w:type="spellStart"/>
            <w:r>
              <w:t>acc_in</w:t>
            </w:r>
            <w:proofErr w:type="spellEnd"/>
          </w:p>
        </w:tc>
      </w:tr>
      <w:tr w:rsidR="00D32106" w14:paraId="2D3AA7C3" w14:textId="77777777">
        <w:trPr>
          <w:jc w:val="center"/>
        </w:trPr>
        <w:tc>
          <w:tcPr>
            <w:tcW w:w="1728" w:type="auto"/>
            <w:vAlign w:val="center"/>
          </w:tcPr>
          <w:p w14:paraId="2A7FFB28" w14:textId="77777777" w:rsidR="00D32106" w:rsidRDefault="00000000">
            <w:r>
              <w:rPr>
                <w:sz w:val="16"/>
              </w:rPr>
              <w:t>4315d899</w:t>
            </w:r>
          </w:p>
        </w:tc>
        <w:tc>
          <w:tcPr>
            <w:tcW w:w="1728" w:type="auto"/>
          </w:tcPr>
          <w:p w14:paraId="0AD2F3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E61A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9A57C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1B2673F1" w14:textId="0E16776B" w:rsidR="00D32106" w:rsidRDefault="00772BEA">
            <w:r>
              <w:t>past</w:t>
            </w:r>
          </w:p>
        </w:tc>
      </w:tr>
      <w:tr w:rsidR="00D32106" w14:paraId="38BA315E" w14:textId="77777777">
        <w:trPr>
          <w:jc w:val="center"/>
        </w:trPr>
        <w:tc>
          <w:tcPr>
            <w:tcW w:w="1728" w:type="auto"/>
            <w:vAlign w:val="center"/>
          </w:tcPr>
          <w:p w14:paraId="3E42BB0F" w14:textId="77777777" w:rsidR="00D32106" w:rsidRDefault="00000000">
            <w:r>
              <w:rPr>
                <w:sz w:val="16"/>
              </w:rPr>
              <w:t>426ef2b7</w:t>
            </w:r>
          </w:p>
        </w:tc>
        <w:tc>
          <w:tcPr>
            <w:tcW w:w="1728" w:type="auto"/>
          </w:tcPr>
          <w:p w14:paraId="210EF26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7676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A5E8E7" w14:textId="77777777" w:rsidR="00D32106" w:rsidRDefault="00000000">
            <w:r>
              <w:t xml:space="preserve">בַּלַּ֣יְלָה הַה֔וּא </w:t>
            </w:r>
          </w:p>
        </w:tc>
        <w:tc>
          <w:tcPr>
            <w:tcW w:w="1728" w:type="auto"/>
          </w:tcPr>
          <w:p w14:paraId="43E4B9D6" w14:textId="77777777" w:rsidR="00D32106" w:rsidRDefault="00000000">
            <w:r>
              <w:t>1.1.1.2.1.1</w:t>
            </w:r>
          </w:p>
        </w:tc>
      </w:tr>
    </w:tbl>
    <w:p w14:paraId="5A04A8D5" w14:textId="77777777" w:rsidR="00D32106" w:rsidRDefault="00000000">
      <w:r>
        <w:br/>
      </w:r>
    </w:p>
    <w:p w14:paraId="7FCDCA5E" w14:textId="77777777" w:rsidR="00D32106" w:rsidRDefault="00000000">
      <w:pPr>
        <w:pStyle w:val="Reference"/>
      </w:pPr>
      <w:hyperlink r:id="rId392">
        <w:r>
          <w:t>Judges 8:28</w:t>
        </w:r>
      </w:hyperlink>
    </w:p>
    <w:p w14:paraId="14D973EF" w14:textId="77777777" w:rsidR="00D32106" w:rsidRDefault="00000000">
      <w:pPr>
        <w:pStyle w:val="Hebrew"/>
      </w:pPr>
      <w:r>
        <w:t xml:space="preserve">וַתִּשְׁקֹ֥ט הָאָ֛רֶץ אַרְבָּעִ֥ים שָׁנָ֖ה בִּימֵ֥י גִדְעֹֽון׃ פ </w:t>
      </w:r>
    </w:p>
    <w:p w14:paraId="75414D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132754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132755</w:t>
      </w:r>
      <w:r>
        <w:rPr>
          <w:rFonts w:ascii="Times New Roman" w:hAnsi="Times New Roman"/>
          <w:color w:val="828282"/>
          <w:rtl/>
        </w:rPr>
        <w:t xml:space="preserve">תִּשְׁקֹ֥ט </w:t>
      </w:r>
      <w:r>
        <w:rPr>
          <w:color w:val="FF0000"/>
          <w:vertAlign w:val="superscript"/>
          <w:rtl/>
        </w:rPr>
        <w:t>132756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132757</w:t>
      </w:r>
      <w:r>
        <w:rPr>
          <w:rFonts w:ascii="Times New Roman" w:hAnsi="Times New Roman"/>
          <w:color w:val="828282"/>
          <w:rtl/>
        </w:rPr>
        <w:t xml:space="preserve">אָ֛רֶץ </w:t>
      </w:r>
      <w:r>
        <w:rPr>
          <w:color w:val="FF0000"/>
          <w:vertAlign w:val="superscript"/>
          <w:rtl/>
        </w:rPr>
        <w:t>132758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132759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132760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132761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132762</w:t>
      </w:r>
      <w:r>
        <w:rPr>
          <w:rFonts w:ascii="Times New Roman" w:hAnsi="Times New Roman"/>
          <w:color w:val="828282"/>
          <w:rtl/>
        </w:rPr>
        <w:t xml:space="preserve">גִדְעֹֽון׃ פ </w:t>
      </w:r>
    </w:p>
    <w:p w14:paraId="655A15FD" w14:textId="77777777" w:rsidR="00D32106" w:rsidRDefault="00000000">
      <w:pPr>
        <w:pStyle w:val="Hebrew"/>
      </w:pPr>
      <w:r>
        <w:rPr>
          <w:color w:val="828282"/>
        </w:rPr>
        <w:t xml:space="preserve">וַיִּכָּנַ֣ע מִדְיָ֗ן לִפְנֵי֙ בְּנֵ֣י יִשְׂרָאֵ֔ל וְלֹ֥א יָסְפ֖וּ לָשֵׂ֣את רֹאשָׁ֑ם וַתִּשְׁקֹ֥ט הָאָ֛רֶץ אַרְבָּעִ֥ים שָׁנָ֖ה בִּימֵ֥י גִדְעֹֽון׃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09"/>
        <w:gridCol w:w="1256"/>
      </w:tblGrid>
      <w:tr w:rsidR="00D32106" w14:paraId="3908F4C5" w14:textId="77777777">
        <w:trPr>
          <w:jc w:val="center"/>
        </w:trPr>
        <w:tc>
          <w:tcPr>
            <w:tcW w:w="1728" w:type="auto"/>
            <w:vAlign w:val="center"/>
          </w:tcPr>
          <w:p w14:paraId="4C0A698B" w14:textId="77777777" w:rsidR="00D32106" w:rsidRDefault="00000000">
            <w:r>
              <w:rPr>
                <w:sz w:val="16"/>
              </w:rPr>
              <w:t>9d7a23cd</w:t>
            </w:r>
          </w:p>
        </w:tc>
        <w:tc>
          <w:tcPr>
            <w:tcW w:w="1728" w:type="auto"/>
          </w:tcPr>
          <w:p w14:paraId="467FE3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39E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6B40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8FA711" w14:textId="77777777" w:rsidR="00D32106" w:rsidRDefault="00000000">
            <w:r>
              <w:t>clause_x</w:t>
            </w:r>
          </w:p>
        </w:tc>
      </w:tr>
      <w:tr w:rsidR="00D32106" w14:paraId="610DF767" w14:textId="77777777">
        <w:trPr>
          <w:jc w:val="center"/>
        </w:trPr>
        <w:tc>
          <w:tcPr>
            <w:tcW w:w="1728" w:type="auto"/>
            <w:vAlign w:val="center"/>
          </w:tcPr>
          <w:p w14:paraId="27A2E8E2" w14:textId="77777777" w:rsidR="00D32106" w:rsidRDefault="00000000">
            <w:r>
              <w:rPr>
                <w:sz w:val="16"/>
              </w:rPr>
              <w:t>54812642</w:t>
            </w:r>
          </w:p>
        </w:tc>
        <w:tc>
          <w:tcPr>
            <w:tcW w:w="1728" w:type="auto"/>
          </w:tcPr>
          <w:p w14:paraId="2FCCEC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38F94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36A4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5F1DFB" w14:textId="116F41EC" w:rsidR="00D32106" w:rsidRDefault="00D54F5B">
            <w:proofErr w:type="spellStart"/>
            <w:r>
              <w:t>sta_tr</w:t>
            </w:r>
            <w:proofErr w:type="spellEnd"/>
          </w:p>
        </w:tc>
      </w:tr>
      <w:tr w:rsidR="00D32106" w14:paraId="7BE3813C" w14:textId="77777777">
        <w:trPr>
          <w:jc w:val="center"/>
        </w:trPr>
        <w:tc>
          <w:tcPr>
            <w:tcW w:w="1728" w:type="auto"/>
            <w:vAlign w:val="center"/>
          </w:tcPr>
          <w:p w14:paraId="6FD926B9" w14:textId="77777777" w:rsidR="00D32106" w:rsidRDefault="00000000">
            <w:r>
              <w:rPr>
                <w:sz w:val="16"/>
              </w:rPr>
              <w:t>3b4767ab</w:t>
            </w:r>
          </w:p>
        </w:tc>
        <w:tc>
          <w:tcPr>
            <w:tcW w:w="1728" w:type="auto"/>
          </w:tcPr>
          <w:p w14:paraId="78AF6E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D21E4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49BDFB" w14:textId="77777777" w:rsidR="00D32106" w:rsidRDefault="00000000">
            <w:r>
              <w:t xml:space="preserve">תִּשְׁקֹ֥ט </w:t>
            </w:r>
          </w:p>
        </w:tc>
        <w:tc>
          <w:tcPr>
            <w:tcW w:w="1728" w:type="auto"/>
          </w:tcPr>
          <w:p w14:paraId="600A080B" w14:textId="544923A2" w:rsidR="00D32106" w:rsidRDefault="006F7876">
            <w:r>
              <w:t>past</w:t>
            </w:r>
          </w:p>
        </w:tc>
      </w:tr>
      <w:tr w:rsidR="00D32106" w14:paraId="06AF5807" w14:textId="77777777">
        <w:trPr>
          <w:jc w:val="center"/>
        </w:trPr>
        <w:tc>
          <w:tcPr>
            <w:tcW w:w="1728" w:type="auto"/>
            <w:vAlign w:val="center"/>
          </w:tcPr>
          <w:p w14:paraId="61E1C292" w14:textId="77777777" w:rsidR="00D32106" w:rsidRDefault="00000000">
            <w:r>
              <w:rPr>
                <w:sz w:val="16"/>
              </w:rPr>
              <w:t>4d462aeb</w:t>
            </w:r>
          </w:p>
        </w:tc>
        <w:tc>
          <w:tcPr>
            <w:tcW w:w="1728" w:type="auto"/>
          </w:tcPr>
          <w:p w14:paraId="2CF24A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0876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C6CA63" w14:textId="77777777" w:rsidR="00D32106" w:rsidRDefault="00000000">
            <w:r>
              <w:t xml:space="preserve">בִּימֵ֥י גִדְעֹֽון׃ פ </w:t>
            </w:r>
          </w:p>
        </w:tc>
        <w:tc>
          <w:tcPr>
            <w:tcW w:w="1728" w:type="auto"/>
          </w:tcPr>
          <w:p w14:paraId="5B4F279B" w14:textId="3E14E40D" w:rsidR="00D32106" w:rsidRDefault="006F7876">
            <w:r>
              <w:t>1.1.2.5.3.1</w:t>
            </w:r>
          </w:p>
        </w:tc>
      </w:tr>
    </w:tbl>
    <w:p w14:paraId="0FD0BB8B" w14:textId="77777777" w:rsidR="00D32106" w:rsidRDefault="00000000">
      <w:r>
        <w:br/>
      </w:r>
    </w:p>
    <w:p w14:paraId="55B78369" w14:textId="77777777" w:rsidR="00D32106" w:rsidRDefault="00000000">
      <w:pPr>
        <w:pStyle w:val="Reference"/>
      </w:pPr>
      <w:hyperlink r:id="rId393">
        <w:r>
          <w:t>Judges 9:33</w:t>
        </w:r>
      </w:hyperlink>
    </w:p>
    <w:p w14:paraId="7C392AA8" w14:textId="77777777" w:rsidR="00D32106" w:rsidRDefault="00000000">
      <w:pPr>
        <w:pStyle w:val="Hebrew"/>
      </w:pPr>
      <w:r>
        <w:t xml:space="preserve">בַבֹּ֨קֶר֙ תַּשְׁכִּ֖ים </w:t>
      </w:r>
    </w:p>
    <w:p w14:paraId="3826753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133558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133559133560</w:t>
      </w:r>
      <w:r>
        <w:rPr>
          <w:rFonts w:ascii="Times New Roman" w:hAnsi="Times New Roman"/>
          <w:color w:val="828282"/>
          <w:rtl/>
        </w:rPr>
        <w:t xml:space="preserve">בֹּ֨קֶר֙ </w:t>
      </w:r>
      <w:r>
        <w:rPr>
          <w:color w:val="FF0000"/>
          <w:vertAlign w:val="superscript"/>
          <w:rtl/>
        </w:rPr>
        <w:t>133565</w:t>
      </w:r>
      <w:r>
        <w:rPr>
          <w:rFonts w:ascii="Times New Roman" w:hAnsi="Times New Roman"/>
          <w:color w:val="828282"/>
          <w:rtl/>
        </w:rPr>
        <w:t xml:space="preserve">תַּשְׁכִּ֖ים </w:t>
      </w:r>
    </w:p>
    <w:p w14:paraId="366C1833" w14:textId="77777777" w:rsidR="00D32106" w:rsidRDefault="00000000">
      <w:pPr>
        <w:pStyle w:val="Hebrew"/>
      </w:pPr>
      <w:r>
        <w:rPr>
          <w:color w:val="828282"/>
        </w:rPr>
        <w:t xml:space="preserve">וְהָיָ֤ה בַבֹּ֨קֶר֙ כִּזְרֹ֣חַ הַשֶּׁ֔מֶשׁ תַּשְׁכִּ֖ים וּפָשַׁטְתָּ֣ עַל־הָעִ֑יר וְהִנֵּה־ה֞וּא וְהָעָ֤ם אֲשֶׁר־אִתֹּו֙ יֹצְאִ֣ים אֵלֶ֔יךָ וְעָשִׂ֣יתָ לֹּ֔ו כַּאֲשֶׁ֖ר תִּמְצָ֥א יָדֶֽךָ׃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889"/>
      </w:tblGrid>
      <w:tr w:rsidR="00D32106" w14:paraId="7EB1EB88" w14:textId="77777777">
        <w:trPr>
          <w:jc w:val="center"/>
        </w:trPr>
        <w:tc>
          <w:tcPr>
            <w:tcW w:w="1728" w:type="auto"/>
            <w:vAlign w:val="center"/>
          </w:tcPr>
          <w:p w14:paraId="6BE9261B" w14:textId="77777777" w:rsidR="00D32106" w:rsidRDefault="00000000">
            <w:r>
              <w:rPr>
                <w:sz w:val="16"/>
              </w:rPr>
              <w:t>bb2ee10b</w:t>
            </w:r>
          </w:p>
        </w:tc>
        <w:tc>
          <w:tcPr>
            <w:tcW w:w="1728" w:type="auto"/>
          </w:tcPr>
          <w:p w14:paraId="6A67C1E2" w14:textId="77777777" w:rsidR="00D32106" w:rsidRDefault="00000000">
            <w:commentRangeStart w:id="24"/>
            <w:proofErr w:type="spellStart"/>
            <w:r>
              <w:t>cl_type</w:t>
            </w:r>
            <w:commentRangeEnd w:id="24"/>
            <w:proofErr w:type="spellEnd"/>
            <w:r w:rsidR="00335442">
              <w:rPr>
                <w:rStyle w:val="CommentReference"/>
                <w:rFonts w:asciiTheme="minorHAnsi" w:hAnsiTheme="minorHAnsi"/>
              </w:rPr>
              <w:commentReference w:id="24"/>
            </w:r>
          </w:p>
        </w:tc>
        <w:tc>
          <w:tcPr>
            <w:tcW w:w="1728" w:type="auto"/>
          </w:tcPr>
          <w:p w14:paraId="2985E0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019F4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495E43" w14:textId="44557BCE" w:rsidR="00D32106" w:rsidRDefault="00D32106"/>
        </w:tc>
      </w:tr>
      <w:tr w:rsidR="00D32106" w14:paraId="07DB3EF0" w14:textId="77777777">
        <w:trPr>
          <w:jc w:val="center"/>
        </w:trPr>
        <w:tc>
          <w:tcPr>
            <w:tcW w:w="1728" w:type="auto"/>
            <w:vAlign w:val="center"/>
          </w:tcPr>
          <w:p w14:paraId="0AA5AD48" w14:textId="77777777" w:rsidR="00D32106" w:rsidRDefault="00000000">
            <w:r>
              <w:rPr>
                <w:sz w:val="16"/>
              </w:rPr>
              <w:t>fe0bc064</w:t>
            </w:r>
          </w:p>
        </w:tc>
        <w:tc>
          <w:tcPr>
            <w:tcW w:w="1728" w:type="auto"/>
          </w:tcPr>
          <w:p w14:paraId="10F553C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9C1B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D574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8950F" w14:textId="77777777" w:rsidR="00D32106" w:rsidRDefault="00D32106"/>
        </w:tc>
      </w:tr>
      <w:tr w:rsidR="00D32106" w14:paraId="756C1635" w14:textId="77777777">
        <w:trPr>
          <w:jc w:val="center"/>
        </w:trPr>
        <w:tc>
          <w:tcPr>
            <w:tcW w:w="1728" w:type="auto"/>
            <w:vAlign w:val="center"/>
          </w:tcPr>
          <w:p w14:paraId="010A328A" w14:textId="77777777" w:rsidR="00D32106" w:rsidRDefault="00000000">
            <w:r>
              <w:rPr>
                <w:sz w:val="16"/>
              </w:rPr>
              <w:t>818e2860</w:t>
            </w:r>
          </w:p>
        </w:tc>
        <w:tc>
          <w:tcPr>
            <w:tcW w:w="1728" w:type="auto"/>
          </w:tcPr>
          <w:p w14:paraId="7F4198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2789B9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6DF88" w14:textId="77777777" w:rsidR="00D32106" w:rsidRDefault="00000000">
            <w:r>
              <w:t xml:space="preserve">תַּשְׁכִּ֖ים </w:t>
            </w:r>
          </w:p>
        </w:tc>
        <w:tc>
          <w:tcPr>
            <w:tcW w:w="1728" w:type="auto"/>
          </w:tcPr>
          <w:p w14:paraId="14EA23CC" w14:textId="77777777" w:rsidR="00D32106" w:rsidRDefault="00D32106"/>
        </w:tc>
      </w:tr>
      <w:tr w:rsidR="00D32106" w14:paraId="6CCC1B7F" w14:textId="77777777">
        <w:trPr>
          <w:jc w:val="center"/>
        </w:trPr>
        <w:tc>
          <w:tcPr>
            <w:tcW w:w="1728" w:type="auto"/>
            <w:vAlign w:val="center"/>
          </w:tcPr>
          <w:p w14:paraId="4E9CEBEF" w14:textId="77777777" w:rsidR="00D32106" w:rsidRDefault="00000000">
            <w:r>
              <w:rPr>
                <w:sz w:val="16"/>
              </w:rPr>
              <w:t>909f3ded</w:t>
            </w:r>
          </w:p>
        </w:tc>
        <w:tc>
          <w:tcPr>
            <w:tcW w:w="1728" w:type="auto"/>
          </w:tcPr>
          <w:p w14:paraId="7514134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337FE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BD9782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5C6A159D" w14:textId="77777777" w:rsidR="00D32106" w:rsidRDefault="00000000">
            <w:r>
              <w:t>1.1.1.1</w:t>
            </w:r>
          </w:p>
        </w:tc>
      </w:tr>
    </w:tbl>
    <w:p w14:paraId="6D47D3D1" w14:textId="77777777" w:rsidR="00D32106" w:rsidRDefault="00000000">
      <w:r>
        <w:br/>
      </w:r>
    </w:p>
    <w:p w14:paraId="7795DC5A" w14:textId="77777777" w:rsidR="00D32106" w:rsidRDefault="00000000">
      <w:pPr>
        <w:pStyle w:val="Reference"/>
      </w:pPr>
      <w:hyperlink r:id="rId394">
        <w:r>
          <w:t>Judges 10:8</w:t>
        </w:r>
      </w:hyperlink>
    </w:p>
    <w:p w14:paraId="4B336A65" w14:textId="77777777" w:rsidR="00D32106" w:rsidRDefault="00000000">
      <w:pPr>
        <w:pStyle w:val="Hebrew"/>
      </w:pPr>
      <w:r>
        <w:t xml:space="preserve">וַיְרֹֽצְצוּ֙ אֶת־בְּנֵ֣י יִשְׂרָאֵ֔ל בַּשָּׁנָ֖ה הַהִ֑יא </w:t>
      </w:r>
    </w:p>
    <w:p w14:paraId="0E858EB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134251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134252</w:t>
      </w:r>
      <w:r>
        <w:rPr>
          <w:rFonts w:ascii="Times New Roman" w:hAnsi="Times New Roman"/>
          <w:color w:val="828282"/>
          <w:rtl/>
        </w:rPr>
        <w:t xml:space="preserve">יְרֹֽצְצוּ֙ </w:t>
      </w:r>
      <w:r>
        <w:rPr>
          <w:color w:val="FF0000"/>
          <w:vertAlign w:val="superscript"/>
          <w:rtl/>
        </w:rPr>
        <w:t>134253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134254</w:t>
      </w:r>
      <w:r>
        <w:rPr>
          <w:rFonts w:ascii="Times New Roman" w:hAnsi="Times New Roman"/>
          <w:color w:val="828282"/>
          <w:rtl/>
        </w:rPr>
        <w:t xml:space="preserve">בְּנֵ֣י </w:t>
      </w:r>
      <w:r>
        <w:rPr>
          <w:color w:val="FF0000"/>
          <w:vertAlign w:val="superscript"/>
          <w:rtl/>
        </w:rPr>
        <w:t>134255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134256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134257134258</w:t>
      </w:r>
      <w:r>
        <w:rPr>
          <w:rFonts w:ascii="Times New Roman" w:hAnsi="Times New Roman"/>
          <w:color w:val="828282"/>
          <w:rtl/>
        </w:rPr>
        <w:t xml:space="preserve">שָּׁנָ֖ה </w:t>
      </w:r>
      <w:r>
        <w:rPr>
          <w:color w:val="FF0000"/>
          <w:vertAlign w:val="superscript"/>
          <w:rtl/>
        </w:rPr>
        <w:t>134259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134260</w:t>
      </w:r>
      <w:r>
        <w:rPr>
          <w:rFonts w:ascii="Times New Roman" w:hAnsi="Times New Roman"/>
          <w:color w:val="828282"/>
          <w:rtl/>
        </w:rPr>
        <w:t xml:space="preserve">הִ֑יא </w:t>
      </w:r>
    </w:p>
    <w:p w14:paraId="34C0DD25" w14:textId="77777777" w:rsidR="00D32106" w:rsidRDefault="00000000">
      <w:pPr>
        <w:pStyle w:val="Hebrew"/>
      </w:pPr>
      <w:r>
        <w:rPr>
          <w:color w:val="828282"/>
        </w:rPr>
        <w:t xml:space="preserve">וַֽיִּרְעֲצ֤וּ וַיְרֹֽצְצוּ֙ אֶת־בְּנֵ֣י יִשְׂרָאֵ֔ל בַּשָּׁנָ֖ה הַהִ֑יא שְׁמֹנֶ֨ה עֶשְׂרֵ֜ה שָׁנָ֗ה אֶֽת־כָּל־בְּנֵ֤י יִשְׂרָאֵל֙ אֲשֶׁר֙ בְּעֵ֣בֶר הַיַּרְדֵּ֔ן בְּאֶ֥רֶץ הָאֱמֹרִ֖י אֲשֶׁ֥ר בַּגִּלְעָֽד׃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55"/>
        <w:gridCol w:w="1256"/>
      </w:tblGrid>
      <w:tr w:rsidR="00D32106" w14:paraId="1E296E08" w14:textId="77777777">
        <w:trPr>
          <w:jc w:val="center"/>
        </w:trPr>
        <w:tc>
          <w:tcPr>
            <w:tcW w:w="1728" w:type="auto"/>
            <w:vAlign w:val="center"/>
          </w:tcPr>
          <w:p w14:paraId="65F0A609" w14:textId="77777777" w:rsidR="00D32106" w:rsidRDefault="00000000">
            <w:r>
              <w:rPr>
                <w:sz w:val="16"/>
              </w:rPr>
              <w:t>84d03d76</w:t>
            </w:r>
          </w:p>
        </w:tc>
        <w:tc>
          <w:tcPr>
            <w:tcW w:w="1728" w:type="auto"/>
          </w:tcPr>
          <w:p w14:paraId="5C1EA0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EF0B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966C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D504E5" w14:textId="77777777" w:rsidR="00D32106" w:rsidRDefault="00000000">
            <w:r>
              <w:t>clause_x</w:t>
            </w:r>
          </w:p>
        </w:tc>
      </w:tr>
      <w:tr w:rsidR="00D32106" w14:paraId="7F420AE1" w14:textId="77777777">
        <w:trPr>
          <w:jc w:val="center"/>
        </w:trPr>
        <w:tc>
          <w:tcPr>
            <w:tcW w:w="1728" w:type="auto"/>
            <w:vAlign w:val="center"/>
          </w:tcPr>
          <w:p w14:paraId="366EDC28" w14:textId="77777777" w:rsidR="00D32106" w:rsidRDefault="00000000">
            <w:r>
              <w:rPr>
                <w:sz w:val="16"/>
              </w:rPr>
              <w:t>d111be38</w:t>
            </w:r>
          </w:p>
        </w:tc>
        <w:tc>
          <w:tcPr>
            <w:tcW w:w="1728" w:type="auto"/>
          </w:tcPr>
          <w:p w14:paraId="5600CDA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7DEB2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6528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F22AD" w14:textId="0593F876" w:rsidR="00D32106" w:rsidRDefault="004B306C">
            <w:proofErr w:type="spellStart"/>
            <w:r>
              <w:t>act_un</w:t>
            </w:r>
            <w:proofErr w:type="spellEnd"/>
          </w:p>
        </w:tc>
      </w:tr>
      <w:tr w:rsidR="00D32106" w14:paraId="2D5483CD" w14:textId="77777777">
        <w:trPr>
          <w:jc w:val="center"/>
        </w:trPr>
        <w:tc>
          <w:tcPr>
            <w:tcW w:w="1728" w:type="auto"/>
            <w:vAlign w:val="center"/>
          </w:tcPr>
          <w:p w14:paraId="23A8573F" w14:textId="77777777" w:rsidR="00D32106" w:rsidRDefault="00000000">
            <w:r>
              <w:rPr>
                <w:sz w:val="16"/>
              </w:rPr>
              <w:t>d775f4fa</w:t>
            </w:r>
          </w:p>
        </w:tc>
        <w:tc>
          <w:tcPr>
            <w:tcW w:w="1728" w:type="auto"/>
          </w:tcPr>
          <w:p w14:paraId="0C27C8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5513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E967E5" w14:textId="77777777" w:rsidR="00D32106" w:rsidRDefault="00000000">
            <w:r>
              <w:t xml:space="preserve">יְרֹֽצְצוּ֙ </w:t>
            </w:r>
          </w:p>
        </w:tc>
        <w:tc>
          <w:tcPr>
            <w:tcW w:w="1728" w:type="auto"/>
          </w:tcPr>
          <w:p w14:paraId="5C43BA72" w14:textId="77777777" w:rsidR="00D32106" w:rsidRDefault="00000000">
            <w:r>
              <w:t>past</w:t>
            </w:r>
          </w:p>
        </w:tc>
      </w:tr>
      <w:tr w:rsidR="00D32106" w14:paraId="0D9EFCD9" w14:textId="77777777">
        <w:trPr>
          <w:jc w:val="center"/>
        </w:trPr>
        <w:tc>
          <w:tcPr>
            <w:tcW w:w="1728" w:type="auto"/>
            <w:vAlign w:val="center"/>
          </w:tcPr>
          <w:p w14:paraId="1E5127E4" w14:textId="77777777" w:rsidR="00D32106" w:rsidRDefault="00000000">
            <w:r>
              <w:rPr>
                <w:sz w:val="16"/>
              </w:rPr>
              <w:t>c0885dbf</w:t>
            </w:r>
          </w:p>
        </w:tc>
        <w:tc>
          <w:tcPr>
            <w:tcW w:w="1728" w:type="auto"/>
          </w:tcPr>
          <w:p w14:paraId="2A74163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8430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4F964F" w14:textId="77777777" w:rsidR="00D32106" w:rsidRDefault="00000000">
            <w:r>
              <w:t xml:space="preserve">בַּשָּׁנָ֖ה הַהִ֑יא </w:t>
            </w:r>
          </w:p>
        </w:tc>
        <w:tc>
          <w:tcPr>
            <w:tcW w:w="1728" w:type="auto"/>
          </w:tcPr>
          <w:p w14:paraId="5C463CFF" w14:textId="77777777" w:rsidR="00D32106" w:rsidRDefault="00000000">
            <w:r>
              <w:t>1.1.1.2.1.1</w:t>
            </w:r>
          </w:p>
        </w:tc>
      </w:tr>
    </w:tbl>
    <w:p w14:paraId="2756CE20" w14:textId="77777777" w:rsidR="00D32106" w:rsidRDefault="00000000">
      <w:r>
        <w:br/>
      </w:r>
    </w:p>
    <w:p w14:paraId="482E6B6E" w14:textId="77777777" w:rsidR="00D32106" w:rsidRDefault="00000000">
      <w:pPr>
        <w:pStyle w:val="Reference"/>
      </w:pPr>
      <w:hyperlink r:id="rId395">
        <w:r>
          <w:t>Judges 10:14</w:t>
        </w:r>
      </w:hyperlink>
    </w:p>
    <w:p w14:paraId="37DC3194" w14:textId="77777777" w:rsidR="00D32106" w:rsidRDefault="00000000">
      <w:pPr>
        <w:pStyle w:val="Hebrew"/>
      </w:pPr>
      <w:r>
        <w:t xml:space="preserve">הֵ֛מָּה יֹושִׁ֥יעוּ לָכֶ֖ם בְּעֵ֥ת צָרַתְכֶֽם׃ </w:t>
      </w:r>
    </w:p>
    <w:p w14:paraId="1566D3B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134385</w:t>
      </w:r>
      <w:r>
        <w:rPr>
          <w:rFonts w:ascii="Times New Roman" w:hAnsi="Times New Roman"/>
          <w:color w:val="828282"/>
          <w:rtl/>
        </w:rPr>
        <w:t xml:space="preserve">הֵ֛מָּה </w:t>
      </w:r>
      <w:r>
        <w:rPr>
          <w:color w:val="FF0000"/>
          <w:vertAlign w:val="superscript"/>
          <w:rtl/>
        </w:rPr>
        <w:t>134386</w:t>
      </w:r>
      <w:r>
        <w:rPr>
          <w:rFonts w:ascii="Times New Roman" w:hAnsi="Times New Roman"/>
          <w:color w:val="828282"/>
          <w:rtl/>
        </w:rPr>
        <w:t xml:space="preserve">יֹושִׁ֥יעוּ </w:t>
      </w:r>
      <w:r>
        <w:rPr>
          <w:color w:val="FF0000"/>
          <w:vertAlign w:val="superscript"/>
          <w:rtl/>
        </w:rPr>
        <w:t>134387</w:t>
      </w:r>
      <w:r>
        <w:rPr>
          <w:rFonts w:ascii="Times New Roman" w:hAnsi="Times New Roman"/>
          <w:color w:val="828282"/>
          <w:rtl/>
        </w:rPr>
        <w:t xml:space="preserve">לָכֶ֖ם </w:t>
      </w:r>
      <w:r>
        <w:rPr>
          <w:color w:val="FF0000"/>
          <w:vertAlign w:val="superscript"/>
          <w:rtl/>
        </w:rPr>
        <w:t>134388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134389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134390</w:t>
      </w:r>
      <w:r>
        <w:rPr>
          <w:rFonts w:ascii="Times New Roman" w:hAnsi="Times New Roman"/>
          <w:color w:val="828282"/>
          <w:rtl/>
        </w:rPr>
        <w:t xml:space="preserve">צָרַתְכֶֽם׃ </w:t>
      </w:r>
    </w:p>
    <w:p w14:paraId="24D49189" w14:textId="77777777" w:rsidR="00D32106" w:rsidRDefault="00000000">
      <w:pPr>
        <w:pStyle w:val="Hebrew"/>
      </w:pPr>
      <w:r>
        <w:rPr>
          <w:color w:val="828282"/>
        </w:rPr>
        <w:t xml:space="preserve">לְכ֗וּ וְזַֽעֲקוּ֙ אֶל־הָ֣אֱלֹהִ֔ים אֲשֶׁ֥ר בְּחַרְתֶּ֖ם בָּ֑ם הֵ֛מָּה יֹושִׁ֥יעוּ לָכֶ֖ם בְּעֵ֥ת צָרַתְכֶֽם׃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70"/>
        <w:gridCol w:w="1256"/>
      </w:tblGrid>
      <w:tr w:rsidR="00D32106" w14:paraId="6105C1EF" w14:textId="77777777">
        <w:trPr>
          <w:jc w:val="center"/>
        </w:trPr>
        <w:tc>
          <w:tcPr>
            <w:tcW w:w="1728" w:type="auto"/>
            <w:vAlign w:val="center"/>
          </w:tcPr>
          <w:p w14:paraId="09DFF2E4" w14:textId="77777777" w:rsidR="00D32106" w:rsidRDefault="00000000">
            <w:r>
              <w:rPr>
                <w:sz w:val="16"/>
              </w:rPr>
              <w:t>fff93d76</w:t>
            </w:r>
          </w:p>
        </w:tc>
        <w:tc>
          <w:tcPr>
            <w:tcW w:w="1728" w:type="auto"/>
          </w:tcPr>
          <w:p w14:paraId="6F75B8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825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F79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2C9967" w14:textId="77777777" w:rsidR="00D32106" w:rsidRDefault="00000000">
            <w:r>
              <w:t>clause_x</w:t>
            </w:r>
          </w:p>
        </w:tc>
      </w:tr>
      <w:tr w:rsidR="00D32106" w14:paraId="3083E897" w14:textId="77777777">
        <w:trPr>
          <w:jc w:val="center"/>
        </w:trPr>
        <w:tc>
          <w:tcPr>
            <w:tcW w:w="1728" w:type="auto"/>
            <w:vAlign w:val="center"/>
          </w:tcPr>
          <w:p w14:paraId="34EDCC89" w14:textId="77777777" w:rsidR="00D32106" w:rsidRDefault="00000000">
            <w:r>
              <w:rPr>
                <w:sz w:val="16"/>
              </w:rPr>
              <w:t>e4454c07</w:t>
            </w:r>
          </w:p>
        </w:tc>
        <w:tc>
          <w:tcPr>
            <w:tcW w:w="1728" w:type="auto"/>
          </w:tcPr>
          <w:p w14:paraId="21CC850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182E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BE4B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6493B8" w14:textId="4FFD7777" w:rsidR="00D32106" w:rsidRDefault="000A728F">
            <w:proofErr w:type="spellStart"/>
            <w:r>
              <w:t>ach_rd</w:t>
            </w:r>
            <w:proofErr w:type="spellEnd"/>
          </w:p>
        </w:tc>
      </w:tr>
      <w:tr w:rsidR="00D32106" w14:paraId="16394F6F" w14:textId="77777777">
        <w:trPr>
          <w:jc w:val="center"/>
        </w:trPr>
        <w:tc>
          <w:tcPr>
            <w:tcW w:w="1728" w:type="auto"/>
            <w:vAlign w:val="center"/>
          </w:tcPr>
          <w:p w14:paraId="4F7EAE2A" w14:textId="77777777" w:rsidR="00D32106" w:rsidRDefault="00000000">
            <w:r>
              <w:rPr>
                <w:sz w:val="16"/>
              </w:rPr>
              <w:t>0a1a9a6f</w:t>
            </w:r>
          </w:p>
        </w:tc>
        <w:tc>
          <w:tcPr>
            <w:tcW w:w="1728" w:type="auto"/>
          </w:tcPr>
          <w:p w14:paraId="49EC5BC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89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4CA4185" w14:textId="77777777" w:rsidR="00D32106" w:rsidRDefault="00000000">
            <w:r>
              <w:t xml:space="preserve">יֹושִׁ֥יעוּ </w:t>
            </w:r>
          </w:p>
        </w:tc>
        <w:tc>
          <w:tcPr>
            <w:tcW w:w="1728" w:type="auto"/>
          </w:tcPr>
          <w:p w14:paraId="4E405CEA" w14:textId="77777777" w:rsidR="00D32106" w:rsidRDefault="00000000">
            <w:r>
              <w:t>mod</w:t>
            </w:r>
          </w:p>
        </w:tc>
      </w:tr>
      <w:tr w:rsidR="00D32106" w14:paraId="616CC054" w14:textId="77777777">
        <w:trPr>
          <w:jc w:val="center"/>
        </w:trPr>
        <w:tc>
          <w:tcPr>
            <w:tcW w:w="1728" w:type="auto"/>
            <w:vAlign w:val="center"/>
          </w:tcPr>
          <w:p w14:paraId="2FA9014F" w14:textId="77777777" w:rsidR="00D32106" w:rsidRDefault="00000000">
            <w:r>
              <w:rPr>
                <w:sz w:val="16"/>
              </w:rPr>
              <w:t>a6e0afe3</w:t>
            </w:r>
          </w:p>
        </w:tc>
        <w:tc>
          <w:tcPr>
            <w:tcW w:w="1728" w:type="auto"/>
          </w:tcPr>
          <w:p w14:paraId="01A3FF1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D71C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823B54" w14:textId="77777777" w:rsidR="00D32106" w:rsidRDefault="00000000">
            <w:r>
              <w:t xml:space="preserve">בְּעֵ֥ת צָרַתְכֶֽם׃ </w:t>
            </w:r>
          </w:p>
        </w:tc>
        <w:tc>
          <w:tcPr>
            <w:tcW w:w="1728" w:type="auto"/>
          </w:tcPr>
          <w:p w14:paraId="2D2AE3AA" w14:textId="2047583B" w:rsidR="00D32106" w:rsidRDefault="00E9194A">
            <w:r>
              <w:t>1.1.2.5.3.2</w:t>
            </w:r>
          </w:p>
        </w:tc>
      </w:tr>
    </w:tbl>
    <w:p w14:paraId="241B52F9" w14:textId="77777777" w:rsidR="00D32106" w:rsidRDefault="00000000">
      <w:r>
        <w:br/>
      </w:r>
    </w:p>
    <w:p w14:paraId="474AE8FB" w14:textId="77777777" w:rsidR="00D32106" w:rsidRDefault="00000000">
      <w:pPr>
        <w:pStyle w:val="Reference"/>
      </w:pPr>
      <w:hyperlink r:id="rId396">
        <w:r>
          <w:t>Judges 11:26</w:t>
        </w:r>
      </w:hyperlink>
    </w:p>
    <w:p w14:paraId="1FD8CCD0" w14:textId="77777777" w:rsidR="00D32106" w:rsidRDefault="00000000">
      <w:pPr>
        <w:pStyle w:val="Hebrew"/>
      </w:pPr>
      <w:r>
        <w:t xml:space="preserve">וּמַדּ֥וּעַ לֹֽא־הִצַּלְתֶּ֖ם בָּעֵ֥ת הַהִֽיא׃ </w:t>
      </w:r>
    </w:p>
    <w:p w14:paraId="5B36030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135054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135055</w:t>
      </w:r>
      <w:r>
        <w:rPr>
          <w:rFonts w:ascii="Times New Roman" w:hAnsi="Times New Roman"/>
          <w:color w:val="828282"/>
          <w:rtl/>
        </w:rPr>
        <w:t xml:space="preserve">מַדּ֥וּעַ </w:t>
      </w:r>
      <w:r>
        <w:rPr>
          <w:color w:val="FF0000"/>
          <w:vertAlign w:val="superscript"/>
          <w:rtl/>
        </w:rPr>
        <w:t>135056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135057</w:t>
      </w:r>
      <w:r>
        <w:rPr>
          <w:rFonts w:ascii="Times New Roman" w:hAnsi="Times New Roman"/>
          <w:color w:val="828282"/>
          <w:rtl/>
        </w:rPr>
        <w:t xml:space="preserve">הִצַּלְתֶּ֖ם </w:t>
      </w:r>
      <w:r>
        <w:rPr>
          <w:color w:val="FF0000"/>
          <w:vertAlign w:val="superscript"/>
          <w:rtl/>
        </w:rPr>
        <w:t>135058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135059135060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135061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135062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42201278" w14:textId="77777777" w:rsidR="00D32106" w:rsidRDefault="00000000">
      <w:pPr>
        <w:pStyle w:val="Hebrew"/>
      </w:pPr>
      <w:r>
        <w:rPr>
          <w:color w:val="828282"/>
        </w:rPr>
        <w:t xml:space="preserve">בְּשֶׁ֣בֶת יִ֠שְׂרָאֵל בְּחֶשְׁבֹּ֨ון וּבִבְנֹותֶ֜יהָ וּבְעַרְעֹ֣ור וּבִבְנֹותֶ֗יהָ וּבְכָל־הֶֽעָרִים֙ אֲשֶׁר֙ עַל־יְדֵ֣י אַרְנֹ֔ון שְׁלֹ֥שׁ מֵאֹ֖ות שָׁנָ֑ה וּמַדּ֥וּעַ לֹֽא־הִצַּלְתֶּ֖ם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7C6601DE" w14:textId="77777777">
        <w:trPr>
          <w:jc w:val="center"/>
        </w:trPr>
        <w:tc>
          <w:tcPr>
            <w:tcW w:w="1728" w:type="auto"/>
            <w:vAlign w:val="center"/>
          </w:tcPr>
          <w:p w14:paraId="63714C06" w14:textId="77777777" w:rsidR="00D32106" w:rsidRDefault="00000000">
            <w:r>
              <w:rPr>
                <w:sz w:val="16"/>
              </w:rPr>
              <w:t>90b3a793</w:t>
            </w:r>
          </w:p>
        </w:tc>
        <w:tc>
          <w:tcPr>
            <w:tcW w:w="1728" w:type="auto"/>
          </w:tcPr>
          <w:p w14:paraId="0C7E787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E14C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3AAC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EEFCD3" w14:textId="77777777" w:rsidR="00D32106" w:rsidRDefault="00000000">
            <w:r>
              <w:t>clause_x</w:t>
            </w:r>
          </w:p>
        </w:tc>
      </w:tr>
      <w:tr w:rsidR="00D32106" w14:paraId="28FCBAB8" w14:textId="77777777">
        <w:trPr>
          <w:jc w:val="center"/>
        </w:trPr>
        <w:tc>
          <w:tcPr>
            <w:tcW w:w="1728" w:type="auto"/>
            <w:vAlign w:val="center"/>
          </w:tcPr>
          <w:p w14:paraId="70628BF8" w14:textId="77777777" w:rsidR="00D32106" w:rsidRDefault="00000000">
            <w:r>
              <w:rPr>
                <w:sz w:val="16"/>
              </w:rPr>
              <w:t>6a8ff8e9</w:t>
            </w:r>
          </w:p>
        </w:tc>
        <w:tc>
          <w:tcPr>
            <w:tcW w:w="1728" w:type="auto"/>
          </w:tcPr>
          <w:p w14:paraId="0FA09F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1BAA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7883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563A06" w14:textId="580A9242" w:rsidR="00D32106" w:rsidRDefault="008D2C45">
            <w:proofErr w:type="spellStart"/>
            <w:r>
              <w:t>ach_rd</w:t>
            </w:r>
            <w:proofErr w:type="spellEnd"/>
          </w:p>
        </w:tc>
      </w:tr>
      <w:tr w:rsidR="00D32106" w14:paraId="67FF0713" w14:textId="77777777">
        <w:trPr>
          <w:jc w:val="center"/>
        </w:trPr>
        <w:tc>
          <w:tcPr>
            <w:tcW w:w="1728" w:type="auto"/>
            <w:vAlign w:val="center"/>
          </w:tcPr>
          <w:p w14:paraId="0293E3B6" w14:textId="77777777" w:rsidR="00D32106" w:rsidRDefault="00000000">
            <w:r>
              <w:rPr>
                <w:sz w:val="16"/>
              </w:rPr>
              <w:t>9acd115f</w:t>
            </w:r>
          </w:p>
        </w:tc>
        <w:tc>
          <w:tcPr>
            <w:tcW w:w="1728" w:type="auto"/>
          </w:tcPr>
          <w:p w14:paraId="7E937FC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9ACE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CF63B06" w14:textId="77777777" w:rsidR="00D32106" w:rsidRDefault="00000000">
            <w:r>
              <w:t xml:space="preserve">הִצַּלְתֶּ֖ם </w:t>
            </w:r>
          </w:p>
        </w:tc>
        <w:tc>
          <w:tcPr>
            <w:tcW w:w="1728" w:type="auto"/>
          </w:tcPr>
          <w:p w14:paraId="0D43401B" w14:textId="77777777" w:rsidR="00D32106" w:rsidRDefault="00000000">
            <w:r>
              <w:t>past</w:t>
            </w:r>
          </w:p>
        </w:tc>
      </w:tr>
      <w:tr w:rsidR="00D32106" w14:paraId="50805670" w14:textId="77777777">
        <w:trPr>
          <w:jc w:val="center"/>
        </w:trPr>
        <w:tc>
          <w:tcPr>
            <w:tcW w:w="1728" w:type="auto"/>
            <w:vAlign w:val="center"/>
          </w:tcPr>
          <w:p w14:paraId="3DBF57BE" w14:textId="77777777" w:rsidR="00D32106" w:rsidRDefault="00000000">
            <w:r>
              <w:rPr>
                <w:sz w:val="16"/>
              </w:rPr>
              <w:t>d04daf44</w:t>
            </w:r>
          </w:p>
        </w:tc>
        <w:tc>
          <w:tcPr>
            <w:tcW w:w="1728" w:type="auto"/>
          </w:tcPr>
          <w:p w14:paraId="7095E6D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1C4D5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3096AC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5E1115DB" w14:textId="77777777" w:rsidR="00D32106" w:rsidRDefault="00000000">
            <w:r>
              <w:t>1.1.1.2.1.1</w:t>
            </w:r>
          </w:p>
        </w:tc>
      </w:tr>
    </w:tbl>
    <w:p w14:paraId="6680E565" w14:textId="77777777" w:rsidR="00D32106" w:rsidRDefault="00000000">
      <w:r>
        <w:br/>
      </w:r>
    </w:p>
    <w:p w14:paraId="79ED444E" w14:textId="77777777" w:rsidR="00D32106" w:rsidRDefault="00000000">
      <w:pPr>
        <w:pStyle w:val="Reference"/>
      </w:pPr>
      <w:hyperlink r:id="rId397">
        <w:r>
          <w:t>Judges 13:10</w:t>
        </w:r>
      </w:hyperlink>
    </w:p>
    <w:p w14:paraId="1E6264C4" w14:textId="77777777" w:rsidR="00D32106" w:rsidRDefault="00000000">
      <w:pPr>
        <w:pStyle w:val="Hebrew"/>
      </w:pPr>
      <w:r>
        <w:t xml:space="preserve">אֲשֶׁר־בָּ֥א בַיֹּ֖ום אֵלָֽי׃ </w:t>
      </w:r>
    </w:p>
    <w:p w14:paraId="3FC073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135941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135942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135943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135944135945</w:t>
      </w:r>
      <w:r>
        <w:rPr>
          <w:rFonts w:ascii="Times New Roman" w:hAnsi="Times New Roman"/>
          <w:color w:val="828282"/>
          <w:rtl/>
        </w:rPr>
        <w:t xml:space="preserve">יֹּ֖ום </w:t>
      </w:r>
      <w:r>
        <w:rPr>
          <w:color w:val="FF0000"/>
          <w:vertAlign w:val="superscript"/>
          <w:rtl/>
        </w:rPr>
        <w:t>135946</w:t>
      </w:r>
      <w:r>
        <w:rPr>
          <w:rFonts w:ascii="Times New Roman" w:hAnsi="Times New Roman"/>
          <w:color w:val="828282"/>
          <w:rtl/>
        </w:rPr>
        <w:t xml:space="preserve">אֵלָֽי׃ </w:t>
      </w:r>
    </w:p>
    <w:p w14:paraId="551E5CA3" w14:textId="77777777" w:rsidR="00D32106" w:rsidRDefault="00000000">
      <w:pPr>
        <w:pStyle w:val="Hebrew"/>
      </w:pPr>
      <w:r>
        <w:rPr>
          <w:color w:val="828282"/>
        </w:rPr>
        <w:t xml:space="preserve">וַתְּמַהֵר֙ הָֽאִשָּׁ֔ה וַתָּ֖רָץ וַתַּגֵּ֣ד לְאִישָׁ֑הּ וַתֹּ֣אמֶר אֵלָ֔יו הִנֵּ֨ה נִרְאָ֤ה אֵלַי֙ הָאִ֔ישׁ אֲשֶׁר־בָּ֥א בַיֹּ֖ום אֵלָֽי׃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889"/>
      </w:tblGrid>
      <w:tr w:rsidR="00D32106" w14:paraId="17F07A75" w14:textId="77777777">
        <w:trPr>
          <w:jc w:val="center"/>
        </w:trPr>
        <w:tc>
          <w:tcPr>
            <w:tcW w:w="1728" w:type="auto"/>
            <w:vAlign w:val="center"/>
          </w:tcPr>
          <w:p w14:paraId="08D4C6B0" w14:textId="77777777" w:rsidR="00D32106" w:rsidRDefault="00000000">
            <w:r>
              <w:rPr>
                <w:sz w:val="16"/>
              </w:rPr>
              <w:t>60c6b2a4</w:t>
            </w:r>
          </w:p>
        </w:tc>
        <w:tc>
          <w:tcPr>
            <w:tcW w:w="1728" w:type="auto"/>
          </w:tcPr>
          <w:p w14:paraId="65D70F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88D8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DBBF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6189CD" w14:textId="77777777" w:rsidR="00D32106" w:rsidRDefault="00000000">
            <w:r>
              <w:t>medial</w:t>
            </w:r>
          </w:p>
        </w:tc>
      </w:tr>
      <w:tr w:rsidR="00D32106" w14:paraId="696937E7" w14:textId="77777777">
        <w:trPr>
          <w:jc w:val="center"/>
        </w:trPr>
        <w:tc>
          <w:tcPr>
            <w:tcW w:w="1728" w:type="auto"/>
            <w:vAlign w:val="center"/>
          </w:tcPr>
          <w:p w14:paraId="7F968D14" w14:textId="77777777" w:rsidR="00D32106" w:rsidRDefault="00000000">
            <w:r>
              <w:rPr>
                <w:sz w:val="16"/>
              </w:rPr>
              <w:t>10b79e85</w:t>
            </w:r>
          </w:p>
        </w:tc>
        <w:tc>
          <w:tcPr>
            <w:tcW w:w="1728" w:type="auto"/>
          </w:tcPr>
          <w:p w14:paraId="4DAF29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3D45F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5D16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40F0F8" w14:textId="77777777" w:rsidR="00D32106" w:rsidRDefault="00000000">
            <w:r>
              <w:t>acc_in</w:t>
            </w:r>
          </w:p>
        </w:tc>
      </w:tr>
      <w:tr w:rsidR="00D32106" w14:paraId="5BC212C5" w14:textId="77777777">
        <w:trPr>
          <w:jc w:val="center"/>
        </w:trPr>
        <w:tc>
          <w:tcPr>
            <w:tcW w:w="1728" w:type="auto"/>
            <w:vAlign w:val="center"/>
          </w:tcPr>
          <w:p w14:paraId="049282A5" w14:textId="77777777" w:rsidR="00D32106" w:rsidRDefault="00000000">
            <w:r>
              <w:rPr>
                <w:sz w:val="16"/>
              </w:rPr>
              <w:t>f3d02aca</w:t>
            </w:r>
          </w:p>
        </w:tc>
        <w:tc>
          <w:tcPr>
            <w:tcW w:w="1728" w:type="auto"/>
          </w:tcPr>
          <w:p w14:paraId="03AAB2B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9792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C97460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2E82674F" w14:textId="77777777" w:rsidR="00D32106" w:rsidRDefault="00000000">
            <w:r>
              <w:t>past</w:t>
            </w:r>
          </w:p>
        </w:tc>
      </w:tr>
      <w:tr w:rsidR="00D32106" w14:paraId="5E63C664" w14:textId="77777777">
        <w:trPr>
          <w:jc w:val="center"/>
        </w:trPr>
        <w:tc>
          <w:tcPr>
            <w:tcW w:w="1728" w:type="auto"/>
            <w:vAlign w:val="center"/>
          </w:tcPr>
          <w:p w14:paraId="3F56FDF0" w14:textId="77777777" w:rsidR="00D32106" w:rsidRDefault="00000000">
            <w:r>
              <w:rPr>
                <w:sz w:val="16"/>
              </w:rPr>
              <w:t>da84f387</w:t>
            </w:r>
          </w:p>
        </w:tc>
        <w:tc>
          <w:tcPr>
            <w:tcW w:w="1728" w:type="auto"/>
          </w:tcPr>
          <w:p w14:paraId="0758A9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58ED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9EE231" w14:textId="77777777" w:rsidR="00D32106" w:rsidRDefault="00000000">
            <w:r>
              <w:t xml:space="preserve">בַיֹּ֖ום </w:t>
            </w:r>
          </w:p>
        </w:tc>
        <w:tc>
          <w:tcPr>
            <w:tcW w:w="1728" w:type="auto"/>
          </w:tcPr>
          <w:p w14:paraId="075837DD" w14:textId="77777777" w:rsidR="00D32106" w:rsidRDefault="00000000">
            <w:r>
              <w:t>1.1.1.1</w:t>
            </w:r>
          </w:p>
        </w:tc>
      </w:tr>
    </w:tbl>
    <w:p w14:paraId="34BED181" w14:textId="77777777" w:rsidR="00D32106" w:rsidRDefault="00000000">
      <w:r>
        <w:br/>
      </w:r>
    </w:p>
    <w:p w14:paraId="17782047" w14:textId="77777777" w:rsidR="00D32106" w:rsidRDefault="00000000">
      <w:pPr>
        <w:pStyle w:val="Reference"/>
      </w:pPr>
      <w:hyperlink r:id="rId398">
        <w:r>
          <w:t>Judges 14:4</w:t>
        </w:r>
      </w:hyperlink>
    </w:p>
    <w:p w14:paraId="767AF22C" w14:textId="77777777" w:rsidR="00D32106" w:rsidRDefault="00000000">
      <w:pPr>
        <w:pStyle w:val="Hebrew"/>
      </w:pPr>
      <w:r>
        <w:t xml:space="preserve">וּבָעֵ֣ת הַהִ֔יא פְּלִשְׁתִּ֖ים מֹשְׁלִ֥ים בְּיִשְׂרָאֵֽל׃ פ </w:t>
      </w:r>
    </w:p>
    <w:p w14:paraId="65A96C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136333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136334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136335136336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136337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136338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136339</w:t>
      </w:r>
      <w:r>
        <w:rPr>
          <w:rFonts w:ascii="Times New Roman" w:hAnsi="Times New Roman"/>
          <w:color w:val="828282"/>
          <w:rtl/>
        </w:rPr>
        <w:t xml:space="preserve">פְּלִשְׁתִּ֖ים </w:t>
      </w:r>
      <w:r>
        <w:rPr>
          <w:color w:val="FF0000"/>
          <w:vertAlign w:val="superscript"/>
          <w:rtl/>
        </w:rPr>
        <w:t>136340</w:t>
      </w:r>
      <w:r>
        <w:rPr>
          <w:rFonts w:ascii="Times New Roman" w:hAnsi="Times New Roman"/>
          <w:color w:val="828282"/>
          <w:rtl/>
        </w:rPr>
        <w:t xml:space="preserve">מֹשְׁלִ֥ים </w:t>
      </w:r>
      <w:r>
        <w:rPr>
          <w:color w:val="FF0000"/>
          <w:vertAlign w:val="superscript"/>
          <w:rtl/>
        </w:rPr>
        <w:t>136341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136342</w:t>
      </w:r>
      <w:r>
        <w:rPr>
          <w:rFonts w:ascii="Times New Roman" w:hAnsi="Times New Roman"/>
          <w:color w:val="828282"/>
          <w:rtl/>
        </w:rPr>
        <w:t xml:space="preserve">יִשְׂרָאֵֽל׃ פ </w:t>
      </w:r>
    </w:p>
    <w:p w14:paraId="2FB582A3" w14:textId="77777777" w:rsidR="00D32106" w:rsidRDefault="00000000">
      <w:pPr>
        <w:pStyle w:val="Hebrew"/>
      </w:pPr>
      <w:r>
        <w:rPr>
          <w:color w:val="828282"/>
        </w:rPr>
        <w:t xml:space="preserve">וְאָבִ֨יו וְאִמֹּ֜ו לֹ֣א יָדְע֗וּ כִּ֤י מֵיְהוָה֙ הִ֔יא כִּי־תֹאֲנָ֥ה הֽוּא־מְבַקֵּ֖שׁ מִפְּלִשְׁתִּ֑ים וּבָעֵ֣ת הַהִ֔יא פְּלִשְׁתִּ֖ים מֹשְׁלִ֥ים בְּיִשְׂרָאֵֽל׃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256"/>
      </w:tblGrid>
      <w:tr w:rsidR="00D32106" w14:paraId="017BF508" w14:textId="77777777">
        <w:trPr>
          <w:jc w:val="center"/>
        </w:trPr>
        <w:tc>
          <w:tcPr>
            <w:tcW w:w="1728" w:type="auto"/>
            <w:vAlign w:val="center"/>
          </w:tcPr>
          <w:p w14:paraId="616169E6" w14:textId="77777777" w:rsidR="00D32106" w:rsidRDefault="00000000">
            <w:r>
              <w:rPr>
                <w:sz w:val="16"/>
              </w:rPr>
              <w:t>811b6883</w:t>
            </w:r>
          </w:p>
        </w:tc>
        <w:tc>
          <w:tcPr>
            <w:tcW w:w="1728" w:type="auto"/>
          </w:tcPr>
          <w:p w14:paraId="71288F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1E66A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54E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7581B" w14:textId="44886012" w:rsidR="00D32106" w:rsidRDefault="0015547A">
            <w:proofErr w:type="spellStart"/>
            <w:r>
              <w:t>x_clause</w:t>
            </w:r>
            <w:proofErr w:type="spellEnd"/>
          </w:p>
        </w:tc>
      </w:tr>
      <w:tr w:rsidR="00D32106" w14:paraId="56F009B7" w14:textId="77777777">
        <w:trPr>
          <w:jc w:val="center"/>
        </w:trPr>
        <w:tc>
          <w:tcPr>
            <w:tcW w:w="1728" w:type="auto"/>
            <w:vAlign w:val="center"/>
          </w:tcPr>
          <w:p w14:paraId="0B73D2A1" w14:textId="77777777" w:rsidR="00D32106" w:rsidRDefault="00000000">
            <w:r>
              <w:rPr>
                <w:sz w:val="16"/>
              </w:rPr>
              <w:t>783cceb2</w:t>
            </w:r>
          </w:p>
        </w:tc>
        <w:tc>
          <w:tcPr>
            <w:tcW w:w="1728" w:type="auto"/>
          </w:tcPr>
          <w:p w14:paraId="756430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960A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21C4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7D88A5" w14:textId="1B8A1E9D" w:rsidR="00D32106" w:rsidRDefault="0015547A">
            <w:proofErr w:type="spellStart"/>
            <w:r>
              <w:t>sta_tr</w:t>
            </w:r>
            <w:proofErr w:type="spellEnd"/>
          </w:p>
        </w:tc>
      </w:tr>
      <w:tr w:rsidR="00D32106" w14:paraId="41D0BB82" w14:textId="77777777">
        <w:trPr>
          <w:jc w:val="center"/>
        </w:trPr>
        <w:tc>
          <w:tcPr>
            <w:tcW w:w="1728" w:type="auto"/>
            <w:vAlign w:val="center"/>
          </w:tcPr>
          <w:p w14:paraId="51B1A146" w14:textId="77777777" w:rsidR="00D32106" w:rsidRDefault="00000000">
            <w:r>
              <w:rPr>
                <w:sz w:val="16"/>
              </w:rPr>
              <w:t>b8bb4867</w:t>
            </w:r>
          </w:p>
        </w:tc>
        <w:tc>
          <w:tcPr>
            <w:tcW w:w="1728" w:type="auto"/>
          </w:tcPr>
          <w:p w14:paraId="2684D4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BAC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6ACF9D" w14:textId="77777777" w:rsidR="00D32106" w:rsidRDefault="00000000">
            <w:r>
              <w:t xml:space="preserve">מֹשְׁלִ֥ים </w:t>
            </w:r>
          </w:p>
        </w:tc>
        <w:tc>
          <w:tcPr>
            <w:tcW w:w="1728" w:type="auto"/>
          </w:tcPr>
          <w:p w14:paraId="1AAB89C3" w14:textId="77777777" w:rsidR="00D32106" w:rsidRDefault="00000000">
            <w:r>
              <w:t>past</w:t>
            </w:r>
          </w:p>
        </w:tc>
      </w:tr>
      <w:tr w:rsidR="00D32106" w14:paraId="3AAD8E5E" w14:textId="77777777">
        <w:trPr>
          <w:jc w:val="center"/>
        </w:trPr>
        <w:tc>
          <w:tcPr>
            <w:tcW w:w="1728" w:type="auto"/>
            <w:vAlign w:val="center"/>
          </w:tcPr>
          <w:p w14:paraId="7FB63081" w14:textId="77777777" w:rsidR="00D32106" w:rsidRDefault="00000000">
            <w:r>
              <w:rPr>
                <w:sz w:val="16"/>
              </w:rPr>
              <w:t>c98920b2</w:t>
            </w:r>
          </w:p>
        </w:tc>
        <w:tc>
          <w:tcPr>
            <w:tcW w:w="1728" w:type="auto"/>
          </w:tcPr>
          <w:p w14:paraId="0B6FD3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1595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21F2E2" w14:textId="77777777" w:rsidR="00D32106" w:rsidRDefault="00000000">
            <w:r>
              <w:t xml:space="preserve">בָעֵ֣ת הַהִ֔יא </w:t>
            </w:r>
          </w:p>
        </w:tc>
        <w:tc>
          <w:tcPr>
            <w:tcW w:w="1728" w:type="auto"/>
          </w:tcPr>
          <w:p w14:paraId="086F8E2A" w14:textId="77777777" w:rsidR="00D32106" w:rsidRDefault="00000000">
            <w:r>
              <w:t>1.1.1.2.1.1</w:t>
            </w:r>
          </w:p>
        </w:tc>
      </w:tr>
    </w:tbl>
    <w:p w14:paraId="2F3B6CF6" w14:textId="77777777" w:rsidR="00D32106" w:rsidRDefault="00000000">
      <w:r>
        <w:br/>
      </w:r>
    </w:p>
    <w:p w14:paraId="15CFF7C8" w14:textId="77777777" w:rsidR="00D32106" w:rsidRDefault="00000000">
      <w:pPr>
        <w:pStyle w:val="Reference"/>
      </w:pPr>
      <w:hyperlink r:id="rId399">
        <w:r>
          <w:t>Judges 14:15</w:t>
        </w:r>
      </w:hyperlink>
    </w:p>
    <w:p w14:paraId="66616209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0FADDD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136561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136562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136563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136564136565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136566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136567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731C8000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הַשְּׁבִיעִ֗י וַיֹּאמְר֤וּ לְאֵֽשֶׁת־שִׁמְשֹׁון֙ פַּתִּ֣י אֶת־אִישֵׁ֗ךְ וְיַגֶּד־לָ֨נוּ֙ אֶת־הַ֣חִידָ֔ה פֶּן־נִשְׂרֹ֥ף אֹותָ֛ךְ וְאֶת־בֵּ֥ית אָבִ֖יךְ בָּאֵ֑שׁ הַלְיָרְשֵׁ֕נוּ קְרָאתֶ֥ם לָ֖נוּ הֲלֹֽא׃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65"/>
        <w:gridCol w:w="1125"/>
      </w:tblGrid>
      <w:tr w:rsidR="00D32106" w14:paraId="0076468F" w14:textId="77777777">
        <w:trPr>
          <w:jc w:val="center"/>
        </w:trPr>
        <w:tc>
          <w:tcPr>
            <w:tcW w:w="1728" w:type="auto"/>
            <w:vAlign w:val="center"/>
          </w:tcPr>
          <w:p w14:paraId="2767817A" w14:textId="77777777" w:rsidR="00D32106" w:rsidRDefault="00000000">
            <w:r>
              <w:rPr>
                <w:sz w:val="16"/>
              </w:rPr>
              <w:t>a5ffe5b4</w:t>
            </w:r>
          </w:p>
        </w:tc>
        <w:tc>
          <w:tcPr>
            <w:tcW w:w="1728" w:type="auto"/>
          </w:tcPr>
          <w:p w14:paraId="48DEFA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37A1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48B0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7326C" w14:textId="77777777" w:rsidR="00D32106" w:rsidRDefault="00000000">
            <w:r>
              <w:t>wayehi_x</w:t>
            </w:r>
          </w:p>
        </w:tc>
      </w:tr>
      <w:tr w:rsidR="00D32106" w14:paraId="55B1F62D" w14:textId="77777777">
        <w:trPr>
          <w:jc w:val="center"/>
        </w:trPr>
        <w:tc>
          <w:tcPr>
            <w:tcW w:w="1728" w:type="auto"/>
            <w:vAlign w:val="center"/>
          </w:tcPr>
          <w:p w14:paraId="547D8FF3" w14:textId="77777777" w:rsidR="00D32106" w:rsidRDefault="00000000">
            <w:r>
              <w:rPr>
                <w:sz w:val="16"/>
              </w:rPr>
              <w:t>188f3251</w:t>
            </w:r>
          </w:p>
        </w:tc>
        <w:tc>
          <w:tcPr>
            <w:tcW w:w="1728" w:type="auto"/>
          </w:tcPr>
          <w:p w14:paraId="7008395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8D9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532E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94E6A" w14:textId="28C3A241" w:rsidR="00D32106" w:rsidRDefault="009A1D54">
            <w:proofErr w:type="spellStart"/>
            <w:r>
              <w:t>acc_in</w:t>
            </w:r>
            <w:proofErr w:type="spellEnd"/>
          </w:p>
        </w:tc>
      </w:tr>
      <w:tr w:rsidR="00D32106" w14:paraId="2322BC04" w14:textId="77777777">
        <w:trPr>
          <w:jc w:val="center"/>
        </w:trPr>
        <w:tc>
          <w:tcPr>
            <w:tcW w:w="1728" w:type="auto"/>
            <w:vAlign w:val="center"/>
          </w:tcPr>
          <w:p w14:paraId="273DF100" w14:textId="77777777" w:rsidR="00D32106" w:rsidRDefault="00000000">
            <w:r>
              <w:rPr>
                <w:sz w:val="16"/>
              </w:rPr>
              <w:t>9ac11fae</w:t>
            </w:r>
          </w:p>
        </w:tc>
        <w:tc>
          <w:tcPr>
            <w:tcW w:w="1728" w:type="auto"/>
          </w:tcPr>
          <w:p w14:paraId="0E5352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80DB9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7572F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BC86DA3" w14:textId="4D99FD6A" w:rsidR="00D32106" w:rsidRDefault="000E3BB4">
            <w:r>
              <w:t>past</w:t>
            </w:r>
          </w:p>
        </w:tc>
      </w:tr>
      <w:tr w:rsidR="00D32106" w14:paraId="3D8F3F52" w14:textId="77777777">
        <w:trPr>
          <w:jc w:val="center"/>
        </w:trPr>
        <w:tc>
          <w:tcPr>
            <w:tcW w:w="1728" w:type="auto"/>
            <w:vAlign w:val="center"/>
          </w:tcPr>
          <w:p w14:paraId="0693A8F8" w14:textId="77777777" w:rsidR="00D32106" w:rsidRDefault="00000000">
            <w:r>
              <w:rPr>
                <w:sz w:val="16"/>
              </w:rPr>
              <w:t>886411aa</w:t>
            </w:r>
          </w:p>
        </w:tc>
        <w:tc>
          <w:tcPr>
            <w:tcW w:w="1728" w:type="auto"/>
          </w:tcPr>
          <w:p w14:paraId="69C5D87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0DDA5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7E33A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508FF3F8" w14:textId="77777777" w:rsidR="00D32106" w:rsidRDefault="00000000">
            <w:r>
              <w:t>1.1.1.2.2</w:t>
            </w:r>
          </w:p>
        </w:tc>
      </w:tr>
    </w:tbl>
    <w:p w14:paraId="3B7CF88B" w14:textId="77777777" w:rsidR="00D32106" w:rsidRDefault="00000000">
      <w:r>
        <w:br/>
      </w:r>
    </w:p>
    <w:p w14:paraId="4457B879" w14:textId="77777777" w:rsidR="00D32106" w:rsidRDefault="00000000">
      <w:pPr>
        <w:pStyle w:val="Reference"/>
      </w:pPr>
      <w:hyperlink r:id="rId400">
        <w:r>
          <w:t>Judges 14:17</w:t>
        </w:r>
      </w:hyperlink>
    </w:p>
    <w:p w14:paraId="744CDAD6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3743EA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136647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136648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136649136650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136651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136652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5D9355C4" w14:textId="77777777" w:rsidR="00D32106" w:rsidRDefault="00000000">
      <w:pPr>
        <w:pStyle w:val="Hebrew"/>
      </w:pPr>
      <w:r>
        <w:rPr>
          <w:color w:val="828282"/>
        </w:rPr>
        <w:t xml:space="preserve">וַתֵּ֤בְךְּ עָלָיו֙ שִׁבְעַ֣ת הַיָּמִ֔ים אֲשֶׁר־הָיָ֥ה לָהֶ֖ם הַמִּשְׁתֶּ֑ה וַיְהִ֣י׀ בַּיֹּ֣ום הַשְּׁבִיעִ֗י וַיַּגֶּד־לָהּ֙ כִּ֣י הֱצִיקַ֔תְהוּ וַתַּגֵּ֥ד הַחִידָ֖ה לִבְנֵ֥י עַמָּֽהּ׃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125"/>
      </w:tblGrid>
      <w:tr w:rsidR="00D32106" w14:paraId="1EAB32D0" w14:textId="77777777">
        <w:trPr>
          <w:jc w:val="center"/>
        </w:trPr>
        <w:tc>
          <w:tcPr>
            <w:tcW w:w="1728" w:type="auto"/>
            <w:vAlign w:val="center"/>
          </w:tcPr>
          <w:p w14:paraId="784E31A4" w14:textId="77777777" w:rsidR="00D32106" w:rsidRDefault="00000000">
            <w:r>
              <w:rPr>
                <w:sz w:val="16"/>
              </w:rPr>
              <w:t>ebb99560</w:t>
            </w:r>
          </w:p>
        </w:tc>
        <w:tc>
          <w:tcPr>
            <w:tcW w:w="1728" w:type="auto"/>
          </w:tcPr>
          <w:p w14:paraId="6AD360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6A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06E5A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A449AD" w14:textId="77777777" w:rsidR="00D32106" w:rsidRDefault="00000000">
            <w:r>
              <w:t>wayehi_x</w:t>
            </w:r>
          </w:p>
        </w:tc>
      </w:tr>
      <w:tr w:rsidR="00D32106" w14:paraId="4B933927" w14:textId="77777777">
        <w:trPr>
          <w:jc w:val="center"/>
        </w:trPr>
        <w:tc>
          <w:tcPr>
            <w:tcW w:w="1728" w:type="auto"/>
            <w:vAlign w:val="center"/>
          </w:tcPr>
          <w:p w14:paraId="28C91B8C" w14:textId="77777777" w:rsidR="00D32106" w:rsidRDefault="00000000">
            <w:r>
              <w:rPr>
                <w:sz w:val="16"/>
              </w:rPr>
              <w:t>d05363cf</w:t>
            </w:r>
          </w:p>
        </w:tc>
        <w:tc>
          <w:tcPr>
            <w:tcW w:w="1728" w:type="auto"/>
          </w:tcPr>
          <w:p w14:paraId="463296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BF32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099A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878201" w14:textId="358EA174" w:rsidR="00D32106" w:rsidRDefault="00E2388D">
            <w:proofErr w:type="spellStart"/>
            <w:r>
              <w:t>a</w:t>
            </w:r>
            <w:r w:rsidR="00AA1C32">
              <w:t>cc_in</w:t>
            </w:r>
            <w:proofErr w:type="spellEnd"/>
          </w:p>
        </w:tc>
      </w:tr>
      <w:tr w:rsidR="00D32106" w14:paraId="1E5F752A" w14:textId="77777777">
        <w:trPr>
          <w:jc w:val="center"/>
        </w:trPr>
        <w:tc>
          <w:tcPr>
            <w:tcW w:w="1728" w:type="auto"/>
            <w:vAlign w:val="center"/>
          </w:tcPr>
          <w:p w14:paraId="6A04705F" w14:textId="77777777" w:rsidR="00D32106" w:rsidRDefault="00000000">
            <w:r>
              <w:rPr>
                <w:sz w:val="16"/>
              </w:rPr>
              <w:t>fef02c00</w:t>
            </w:r>
          </w:p>
        </w:tc>
        <w:tc>
          <w:tcPr>
            <w:tcW w:w="1728" w:type="auto"/>
          </w:tcPr>
          <w:p w14:paraId="4757D9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359B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A5F7FB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1275E75" w14:textId="1CEBE902" w:rsidR="00D32106" w:rsidRDefault="00EA2A92">
            <w:r>
              <w:t>past</w:t>
            </w:r>
          </w:p>
        </w:tc>
      </w:tr>
      <w:tr w:rsidR="00D32106" w14:paraId="22E6B14D" w14:textId="77777777">
        <w:trPr>
          <w:jc w:val="center"/>
        </w:trPr>
        <w:tc>
          <w:tcPr>
            <w:tcW w:w="1728" w:type="auto"/>
            <w:vAlign w:val="center"/>
          </w:tcPr>
          <w:p w14:paraId="4F1E8ABF" w14:textId="77777777" w:rsidR="00D32106" w:rsidRDefault="00000000">
            <w:r>
              <w:rPr>
                <w:sz w:val="16"/>
              </w:rPr>
              <w:t>c40e8bdf</w:t>
            </w:r>
          </w:p>
        </w:tc>
        <w:tc>
          <w:tcPr>
            <w:tcW w:w="1728" w:type="auto"/>
          </w:tcPr>
          <w:p w14:paraId="61BDAD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771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56A814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417AE66D" w14:textId="77777777" w:rsidR="00D32106" w:rsidRDefault="00000000">
            <w:r>
              <w:t>1.1.1.2.2</w:t>
            </w:r>
          </w:p>
        </w:tc>
      </w:tr>
    </w:tbl>
    <w:p w14:paraId="072C9850" w14:textId="77777777" w:rsidR="00D32106" w:rsidRDefault="00000000">
      <w:r>
        <w:br/>
      </w:r>
    </w:p>
    <w:p w14:paraId="54DBF786" w14:textId="77777777" w:rsidR="00D32106" w:rsidRDefault="00000000">
      <w:pPr>
        <w:pStyle w:val="Reference"/>
      </w:pPr>
      <w:hyperlink r:id="rId401">
        <w:r>
          <w:t>Judges 14:18</w:t>
        </w:r>
      </w:hyperlink>
    </w:p>
    <w:p w14:paraId="15B3ADF1" w14:textId="77777777" w:rsidR="00D32106" w:rsidRDefault="00000000">
      <w:pPr>
        <w:pStyle w:val="Hebrew"/>
      </w:pPr>
      <w:r>
        <w:t xml:space="preserve">וַיֹּ֣אמְרוּ לֹו֩ אַנְשֵׁ֨י הָעִ֜יר בַּיֹּ֣ום הַשְּׁבִיעִ֗י </w:t>
      </w:r>
    </w:p>
    <w:p w14:paraId="2924BD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136665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136666</w:t>
      </w:r>
      <w:r>
        <w:rPr>
          <w:rFonts w:ascii="Times New Roman" w:hAnsi="Times New Roman"/>
          <w:color w:val="828282"/>
          <w:rtl/>
        </w:rPr>
        <w:t xml:space="preserve">יֹּ֣אמְרוּ </w:t>
      </w:r>
      <w:r>
        <w:rPr>
          <w:color w:val="FF0000"/>
          <w:vertAlign w:val="superscript"/>
          <w:rtl/>
        </w:rPr>
        <w:t>136667</w:t>
      </w:r>
      <w:r>
        <w:rPr>
          <w:rFonts w:ascii="Times New Roman" w:hAnsi="Times New Roman"/>
          <w:color w:val="828282"/>
          <w:rtl/>
        </w:rPr>
        <w:t xml:space="preserve">לֹו֩ </w:t>
      </w:r>
      <w:r>
        <w:rPr>
          <w:color w:val="FF0000"/>
          <w:vertAlign w:val="superscript"/>
          <w:rtl/>
        </w:rPr>
        <w:t>136668</w:t>
      </w:r>
      <w:r>
        <w:rPr>
          <w:rFonts w:ascii="Times New Roman" w:hAnsi="Times New Roman"/>
          <w:color w:val="828282"/>
          <w:rtl/>
        </w:rPr>
        <w:t xml:space="preserve">אַנְשֵׁ֨י </w:t>
      </w:r>
      <w:r>
        <w:rPr>
          <w:color w:val="FF0000"/>
          <w:vertAlign w:val="superscript"/>
          <w:rtl/>
        </w:rPr>
        <w:t>136669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136670</w:t>
      </w:r>
      <w:r>
        <w:rPr>
          <w:rFonts w:ascii="Times New Roman" w:hAnsi="Times New Roman"/>
          <w:color w:val="828282"/>
          <w:rtl/>
        </w:rPr>
        <w:t xml:space="preserve">עִ֜יר </w:t>
      </w:r>
      <w:r>
        <w:rPr>
          <w:color w:val="FF0000"/>
          <w:vertAlign w:val="superscript"/>
          <w:rtl/>
        </w:rPr>
        <w:t>136671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136672136673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136674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136675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01813EDA" w14:textId="77777777" w:rsidR="00D32106" w:rsidRDefault="00000000">
      <w:pPr>
        <w:pStyle w:val="Hebrew"/>
      </w:pPr>
      <w:r>
        <w:rPr>
          <w:color w:val="828282"/>
        </w:rPr>
        <w:t xml:space="preserve">וַיֹּ֣אמְרוּ לֹו֩ אַנְשֵׁ֨י הָעִ֜יר בַּיֹּ֣ום הַשְּׁבִיעִ֗י בְּטֶ֨רֶם֙ יָבֹ֣א הַחַ֔רְסָה מַה־מָּתֹ֣וק מִדְּבַ֔שׁ וּמֶ֥ה עַ֖ז מֵאֲרִ֑י וַיֹּ֣אמֶר לָהֶ֔ם לוּלֵא֙ חֲרַשְׁתֶּ֣ם בְּעֶגְלָתִ֔י לֹ֥א מְצָאתֶ֖ם חִידָתִֽי׃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65"/>
        <w:gridCol w:w="1076"/>
      </w:tblGrid>
      <w:tr w:rsidR="00D32106" w14:paraId="4B527E2A" w14:textId="77777777">
        <w:trPr>
          <w:jc w:val="center"/>
        </w:trPr>
        <w:tc>
          <w:tcPr>
            <w:tcW w:w="1728" w:type="auto"/>
            <w:vAlign w:val="center"/>
          </w:tcPr>
          <w:p w14:paraId="5654EF29" w14:textId="77777777" w:rsidR="00D32106" w:rsidRDefault="00000000">
            <w:r>
              <w:rPr>
                <w:sz w:val="16"/>
              </w:rPr>
              <w:t>fc617ab9</w:t>
            </w:r>
          </w:p>
        </w:tc>
        <w:tc>
          <w:tcPr>
            <w:tcW w:w="1728" w:type="auto"/>
          </w:tcPr>
          <w:p w14:paraId="1367DA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2508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B3BB9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2F440D" w14:textId="77777777" w:rsidR="00D32106" w:rsidRDefault="00000000">
            <w:r>
              <w:t>clause_x</w:t>
            </w:r>
          </w:p>
        </w:tc>
      </w:tr>
      <w:tr w:rsidR="00D32106" w14:paraId="378E915E" w14:textId="77777777">
        <w:trPr>
          <w:jc w:val="center"/>
        </w:trPr>
        <w:tc>
          <w:tcPr>
            <w:tcW w:w="1728" w:type="auto"/>
            <w:vAlign w:val="center"/>
          </w:tcPr>
          <w:p w14:paraId="36BEEA20" w14:textId="77777777" w:rsidR="00D32106" w:rsidRDefault="00000000">
            <w:r>
              <w:rPr>
                <w:sz w:val="16"/>
              </w:rPr>
              <w:t>4615ff50</w:t>
            </w:r>
          </w:p>
        </w:tc>
        <w:tc>
          <w:tcPr>
            <w:tcW w:w="1728" w:type="auto"/>
          </w:tcPr>
          <w:p w14:paraId="5528916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06037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4E48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3E5D50" w14:textId="02EDFA9D" w:rsidR="00D32106" w:rsidRDefault="007C6E30">
            <w:proofErr w:type="spellStart"/>
            <w:r>
              <w:t>acc_in</w:t>
            </w:r>
            <w:proofErr w:type="spellEnd"/>
          </w:p>
        </w:tc>
      </w:tr>
      <w:tr w:rsidR="00D32106" w14:paraId="4D8B51E1" w14:textId="77777777">
        <w:trPr>
          <w:jc w:val="center"/>
        </w:trPr>
        <w:tc>
          <w:tcPr>
            <w:tcW w:w="1728" w:type="auto"/>
            <w:vAlign w:val="center"/>
          </w:tcPr>
          <w:p w14:paraId="736B8BAD" w14:textId="77777777" w:rsidR="00D32106" w:rsidRDefault="00000000">
            <w:r>
              <w:rPr>
                <w:sz w:val="16"/>
              </w:rPr>
              <w:t>76961dbe</w:t>
            </w:r>
          </w:p>
        </w:tc>
        <w:tc>
          <w:tcPr>
            <w:tcW w:w="1728" w:type="auto"/>
          </w:tcPr>
          <w:p w14:paraId="7FDA657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30B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09A75A5" w14:textId="77777777" w:rsidR="00D32106" w:rsidRDefault="00000000">
            <w:r>
              <w:t xml:space="preserve">יֹּ֣אמְרוּ </w:t>
            </w:r>
          </w:p>
        </w:tc>
        <w:tc>
          <w:tcPr>
            <w:tcW w:w="1728" w:type="auto"/>
          </w:tcPr>
          <w:p w14:paraId="70A037D8" w14:textId="77777777" w:rsidR="00D32106" w:rsidRDefault="00000000">
            <w:r>
              <w:t>past</w:t>
            </w:r>
          </w:p>
        </w:tc>
      </w:tr>
      <w:tr w:rsidR="00D32106" w14:paraId="6C375D5D" w14:textId="77777777">
        <w:trPr>
          <w:jc w:val="center"/>
        </w:trPr>
        <w:tc>
          <w:tcPr>
            <w:tcW w:w="1728" w:type="auto"/>
            <w:vAlign w:val="center"/>
          </w:tcPr>
          <w:p w14:paraId="74D0FAAE" w14:textId="77777777" w:rsidR="00D32106" w:rsidRDefault="00000000">
            <w:r>
              <w:rPr>
                <w:sz w:val="16"/>
              </w:rPr>
              <w:t>7d10fea0</w:t>
            </w:r>
          </w:p>
        </w:tc>
        <w:tc>
          <w:tcPr>
            <w:tcW w:w="1728" w:type="auto"/>
          </w:tcPr>
          <w:p w14:paraId="102DCC2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FE30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A749AF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5C2C61F" w14:textId="77777777" w:rsidR="00D32106" w:rsidRDefault="00000000">
            <w:r>
              <w:t>1.1.1.2.2</w:t>
            </w:r>
          </w:p>
        </w:tc>
      </w:tr>
    </w:tbl>
    <w:p w14:paraId="2305AB47" w14:textId="77777777" w:rsidR="00D32106" w:rsidRDefault="00000000">
      <w:r>
        <w:br/>
      </w:r>
    </w:p>
    <w:p w14:paraId="2B888B40" w14:textId="77777777" w:rsidR="00D32106" w:rsidRDefault="00000000">
      <w:pPr>
        <w:pStyle w:val="Reference"/>
      </w:pPr>
      <w:hyperlink r:id="rId402">
        <w:r>
          <w:t>Judges 15:1</w:t>
        </w:r>
      </w:hyperlink>
    </w:p>
    <w:p w14:paraId="3052E287" w14:textId="77777777" w:rsidR="00D32106" w:rsidRDefault="00000000">
      <w:pPr>
        <w:pStyle w:val="Hebrew"/>
      </w:pPr>
      <w:r>
        <w:t xml:space="preserve">וַיְהִ֨י מִיָּמִ֜ים בִּימֵ֣י קְצִיר־חִטִּ֗ים </w:t>
      </w:r>
    </w:p>
    <w:p w14:paraId="76C92B6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136741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136742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136743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136744</w:t>
      </w:r>
      <w:r>
        <w:rPr>
          <w:rFonts w:ascii="Times New Roman" w:hAnsi="Times New Roman"/>
          <w:color w:val="828282"/>
          <w:rtl/>
        </w:rPr>
        <w:t xml:space="preserve">יָּמִ֜ים </w:t>
      </w:r>
      <w:r>
        <w:rPr>
          <w:color w:val="FF0000"/>
          <w:vertAlign w:val="superscript"/>
          <w:rtl/>
        </w:rPr>
        <w:t>136745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136746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136747</w:t>
      </w:r>
      <w:r>
        <w:rPr>
          <w:rFonts w:ascii="Times New Roman" w:hAnsi="Times New Roman"/>
          <w:color w:val="828282"/>
          <w:rtl/>
        </w:rPr>
        <w:t>קְצִיר־</w:t>
      </w:r>
      <w:r>
        <w:rPr>
          <w:color w:val="FF0000"/>
          <w:vertAlign w:val="superscript"/>
          <w:rtl/>
        </w:rPr>
        <w:t>136748</w:t>
      </w:r>
      <w:r>
        <w:rPr>
          <w:rFonts w:ascii="Times New Roman" w:hAnsi="Times New Roman"/>
          <w:color w:val="828282"/>
          <w:rtl/>
        </w:rPr>
        <w:t xml:space="preserve">חִטִּ֗ים </w:t>
      </w:r>
    </w:p>
    <w:p w14:paraId="1E942BBA" w14:textId="77777777" w:rsidR="00D32106" w:rsidRDefault="00000000">
      <w:pPr>
        <w:pStyle w:val="Hebrew"/>
      </w:pPr>
      <w:r>
        <w:rPr>
          <w:color w:val="828282"/>
        </w:rPr>
        <w:t xml:space="preserve">וַיְהִ֨י מִיָּמִ֜ים בִּימֵ֣י קְצִיר־חִטִּ֗ים וַיִּפְקֹ֨ד שִׁמְשֹׁ֤ון אֶת־אִשְׁתֹּו֙ בִּגְדִ֣י עִזִּ֔ים וַיֹּ֕אמֶר אָבֹ֥אָה אֶל־אִשְׁתִּ֖י הֶחָ֑דְרָה וְלֹֽא־נְתָנֹ֥ו אָבִ֖יהָ לָבֹֽוא׃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427"/>
        <w:gridCol w:w="1256"/>
      </w:tblGrid>
      <w:tr w:rsidR="00D32106" w14:paraId="425E1B5F" w14:textId="77777777">
        <w:trPr>
          <w:jc w:val="center"/>
        </w:trPr>
        <w:tc>
          <w:tcPr>
            <w:tcW w:w="1728" w:type="auto"/>
            <w:vAlign w:val="center"/>
          </w:tcPr>
          <w:p w14:paraId="355E2F5A" w14:textId="77777777" w:rsidR="00D32106" w:rsidRDefault="00000000">
            <w:r>
              <w:rPr>
                <w:sz w:val="16"/>
              </w:rPr>
              <w:t>dce4061e</w:t>
            </w:r>
          </w:p>
        </w:tc>
        <w:tc>
          <w:tcPr>
            <w:tcW w:w="1728" w:type="auto"/>
          </w:tcPr>
          <w:p w14:paraId="794B4C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9D0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464E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429516" w14:textId="77777777" w:rsidR="00D32106" w:rsidRDefault="00000000">
            <w:r>
              <w:t>wayehi_x</w:t>
            </w:r>
          </w:p>
        </w:tc>
      </w:tr>
      <w:tr w:rsidR="00D32106" w14:paraId="6E3AA99C" w14:textId="77777777">
        <w:trPr>
          <w:jc w:val="center"/>
        </w:trPr>
        <w:tc>
          <w:tcPr>
            <w:tcW w:w="1728" w:type="auto"/>
            <w:vAlign w:val="center"/>
          </w:tcPr>
          <w:p w14:paraId="2F4CF610" w14:textId="77777777" w:rsidR="00D32106" w:rsidRDefault="00000000">
            <w:r>
              <w:rPr>
                <w:sz w:val="16"/>
              </w:rPr>
              <w:t>4f0ed73c</w:t>
            </w:r>
          </w:p>
        </w:tc>
        <w:tc>
          <w:tcPr>
            <w:tcW w:w="1728" w:type="auto"/>
          </w:tcPr>
          <w:p w14:paraId="3688828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0450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83E3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BE5E76" w14:textId="17D0723E" w:rsidR="00D32106" w:rsidRDefault="0025090F">
            <w:proofErr w:type="spellStart"/>
            <w:r>
              <w:t>ach_rd</w:t>
            </w:r>
            <w:proofErr w:type="spellEnd"/>
          </w:p>
        </w:tc>
      </w:tr>
      <w:tr w:rsidR="00D32106" w14:paraId="794BAC19" w14:textId="77777777">
        <w:trPr>
          <w:jc w:val="center"/>
        </w:trPr>
        <w:tc>
          <w:tcPr>
            <w:tcW w:w="1728" w:type="auto"/>
            <w:vAlign w:val="center"/>
          </w:tcPr>
          <w:p w14:paraId="5B89B038" w14:textId="77777777" w:rsidR="00D32106" w:rsidRDefault="00000000">
            <w:r>
              <w:rPr>
                <w:sz w:val="16"/>
              </w:rPr>
              <w:t>ed4b68c0</w:t>
            </w:r>
          </w:p>
        </w:tc>
        <w:tc>
          <w:tcPr>
            <w:tcW w:w="1728" w:type="auto"/>
          </w:tcPr>
          <w:p w14:paraId="4C3A399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BF7F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7B6227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0171796B" w14:textId="71738211" w:rsidR="00D32106" w:rsidRDefault="0025090F">
            <w:r>
              <w:t>past</w:t>
            </w:r>
          </w:p>
        </w:tc>
      </w:tr>
      <w:tr w:rsidR="00D32106" w14:paraId="68A1ADF3" w14:textId="77777777">
        <w:trPr>
          <w:jc w:val="center"/>
        </w:trPr>
        <w:tc>
          <w:tcPr>
            <w:tcW w:w="1728" w:type="auto"/>
            <w:vAlign w:val="center"/>
          </w:tcPr>
          <w:p w14:paraId="67163E0E" w14:textId="77777777" w:rsidR="00D32106" w:rsidRDefault="00000000">
            <w:r>
              <w:rPr>
                <w:sz w:val="16"/>
              </w:rPr>
              <w:t>d7137e46</w:t>
            </w:r>
          </w:p>
        </w:tc>
        <w:tc>
          <w:tcPr>
            <w:tcW w:w="1728" w:type="auto"/>
          </w:tcPr>
          <w:p w14:paraId="5B5797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6CF8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7BB6B1" w14:textId="77777777" w:rsidR="00D32106" w:rsidRDefault="00000000">
            <w:r>
              <w:t xml:space="preserve">בִּימֵ֣י קְצִיר־חִטִּ֗ים </w:t>
            </w:r>
          </w:p>
        </w:tc>
        <w:tc>
          <w:tcPr>
            <w:tcW w:w="1728" w:type="auto"/>
          </w:tcPr>
          <w:p w14:paraId="121C742D" w14:textId="52A62A38" w:rsidR="00D32106" w:rsidRDefault="0025090F">
            <w:r>
              <w:t>1.1.2.5.3.2</w:t>
            </w:r>
          </w:p>
        </w:tc>
      </w:tr>
    </w:tbl>
    <w:p w14:paraId="1D9B27AF" w14:textId="77777777" w:rsidR="00D32106" w:rsidRDefault="00000000">
      <w:r>
        <w:br/>
      </w:r>
    </w:p>
    <w:p w14:paraId="644E2755" w14:textId="77777777" w:rsidR="00D32106" w:rsidRDefault="00000000">
      <w:pPr>
        <w:pStyle w:val="Reference"/>
      </w:pPr>
      <w:hyperlink r:id="rId403">
        <w:r>
          <w:t>Judges 15:20</w:t>
        </w:r>
      </w:hyperlink>
    </w:p>
    <w:p w14:paraId="2547E204" w14:textId="77777777" w:rsidR="00D32106" w:rsidRDefault="00000000">
      <w:pPr>
        <w:pStyle w:val="Hebrew"/>
      </w:pPr>
      <w:r>
        <w:t xml:space="preserve">וַיִּשְׁפֹּ֧ט אֶת־יִשְׂרָאֵ֛ל בִּימֵ֥י פְלִשְׁתִּ֖ים עֶשְׂרִ֥ים שָׁנָֽה׃ פ </w:t>
      </w:r>
    </w:p>
    <w:p w14:paraId="51B669C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137195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137196</w:t>
      </w:r>
      <w:r>
        <w:rPr>
          <w:rFonts w:ascii="Times New Roman" w:hAnsi="Times New Roman"/>
          <w:color w:val="828282"/>
          <w:rtl/>
        </w:rPr>
        <w:t xml:space="preserve">יִּשְׁפֹּ֧ט </w:t>
      </w:r>
      <w:r>
        <w:rPr>
          <w:color w:val="FF0000"/>
          <w:vertAlign w:val="superscript"/>
          <w:rtl/>
        </w:rPr>
        <w:t>137197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137198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137199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137200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137201</w:t>
      </w:r>
      <w:r>
        <w:rPr>
          <w:rFonts w:ascii="Times New Roman" w:hAnsi="Times New Roman"/>
          <w:color w:val="828282"/>
          <w:rtl/>
        </w:rPr>
        <w:t xml:space="preserve">פְלִשְׁתִּ֖ים </w:t>
      </w:r>
      <w:r>
        <w:rPr>
          <w:color w:val="FF0000"/>
          <w:vertAlign w:val="superscript"/>
          <w:rtl/>
        </w:rPr>
        <w:t>137202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137203</w:t>
      </w:r>
      <w:r>
        <w:rPr>
          <w:rFonts w:ascii="Times New Roman" w:hAnsi="Times New Roman"/>
          <w:color w:val="828282"/>
          <w:rtl/>
        </w:rPr>
        <w:t xml:space="preserve">שָׁנָֽה׃ פ </w:t>
      </w:r>
    </w:p>
    <w:p w14:paraId="5E04C538" w14:textId="77777777" w:rsidR="00D32106" w:rsidRDefault="00000000">
      <w:pPr>
        <w:pStyle w:val="Hebrew"/>
      </w:pPr>
      <w:r>
        <w:rPr>
          <w:color w:val="828282"/>
        </w:rPr>
        <w:t xml:space="preserve">וַיִּשְׁפֹּ֧ט אֶת־יִשְׂרָאֵ֛ל בִּימֵ֥י פְלִשְׁתִּ֖ים עֶשְׂרִ֥ים שָׁנָֽה׃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208"/>
        <w:gridCol w:w="1256"/>
      </w:tblGrid>
      <w:tr w:rsidR="00D32106" w14:paraId="17965C6A" w14:textId="77777777">
        <w:trPr>
          <w:jc w:val="center"/>
        </w:trPr>
        <w:tc>
          <w:tcPr>
            <w:tcW w:w="1728" w:type="auto"/>
            <w:vAlign w:val="center"/>
          </w:tcPr>
          <w:p w14:paraId="780ECB95" w14:textId="77777777" w:rsidR="00D32106" w:rsidRDefault="00000000">
            <w:r>
              <w:rPr>
                <w:sz w:val="16"/>
              </w:rPr>
              <w:t>93d97c04</w:t>
            </w:r>
          </w:p>
        </w:tc>
        <w:tc>
          <w:tcPr>
            <w:tcW w:w="1728" w:type="auto"/>
          </w:tcPr>
          <w:p w14:paraId="6AA515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4811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C7B5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D8BCF24" w14:textId="77777777" w:rsidR="00D32106" w:rsidRDefault="00000000">
            <w:r>
              <w:t>clause_x</w:t>
            </w:r>
          </w:p>
        </w:tc>
      </w:tr>
      <w:tr w:rsidR="00D32106" w14:paraId="337F4C46" w14:textId="77777777">
        <w:trPr>
          <w:jc w:val="center"/>
        </w:trPr>
        <w:tc>
          <w:tcPr>
            <w:tcW w:w="1728" w:type="auto"/>
            <w:vAlign w:val="center"/>
          </w:tcPr>
          <w:p w14:paraId="7E641B28" w14:textId="77777777" w:rsidR="00D32106" w:rsidRDefault="00000000">
            <w:r>
              <w:rPr>
                <w:sz w:val="16"/>
              </w:rPr>
              <w:t>9eae7dcc</w:t>
            </w:r>
          </w:p>
        </w:tc>
        <w:tc>
          <w:tcPr>
            <w:tcW w:w="1728" w:type="auto"/>
          </w:tcPr>
          <w:p w14:paraId="6172C6C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4023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912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EDD131" w14:textId="799C1AED" w:rsidR="00D32106" w:rsidRDefault="003509E6">
            <w:proofErr w:type="spellStart"/>
            <w:r>
              <w:t>act_un</w:t>
            </w:r>
            <w:proofErr w:type="spellEnd"/>
          </w:p>
        </w:tc>
      </w:tr>
      <w:tr w:rsidR="00D32106" w14:paraId="63B36453" w14:textId="77777777">
        <w:trPr>
          <w:jc w:val="center"/>
        </w:trPr>
        <w:tc>
          <w:tcPr>
            <w:tcW w:w="1728" w:type="auto"/>
            <w:vAlign w:val="center"/>
          </w:tcPr>
          <w:p w14:paraId="359DDC7E" w14:textId="77777777" w:rsidR="00D32106" w:rsidRDefault="00000000">
            <w:r>
              <w:rPr>
                <w:sz w:val="16"/>
              </w:rPr>
              <w:t>c4b64e4a</w:t>
            </w:r>
          </w:p>
        </w:tc>
        <w:tc>
          <w:tcPr>
            <w:tcW w:w="1728" w:type="auto"/>
          </w:tcPr>
          <w:p w14:paraId="0420970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14FC0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90A64F" w14:textId="77777777" w:rsidR="00D32106" w:rsidRDefault="00000000">
            <w:r>
              <w:t xml:space="preserve">יִּשְׁפֹּ֧ט </w:t>
            </w:r>
          </w:p>
        </w:tc>
        <w:tc>
          <w:tcPr>
            <w:tcW w:w="1728" w:type="auto"/>
          </w:tcPr>
          <w:p w14:paraId="1748ECDC" w14:textId="77777777" w:rsidR="00D32106" w:rsidRDefault="00000000">
            <w:r>
              <w:t>past</w:t>
            </w:r>
          </w:p>
        </w:tc>
      </w:tr>
      <w:tr w:rsidR="00D32106" w14:paraId="760BFA9D" w14:textId="77777777">
        <w:trPr>
          <w:jc w:val="center"/>
        </w:trPr>
        <w:tc>
          <w:tcPr>
            <w:tcW w:w="1728" w:type="auto"/>
            <w:vAlign w:val="center"/>
          </w:tcPr>
          <w:p w14:paraId="741CAB07" w14:textId="77777777" w:rsidR="00D32106" w:rsidRDefault="00000000">
            <w:r>
              <w:rPr>
                <w:sz w:val="16"/>
              </w:rPr>
              <w:t>a0a9c825</w:t>
            </w:r>
          </w:p>
        </w:tc>
        <w:tc>
          <w:tcPr>
            <w:tcW w:w="1728" w:type="auto"/>
          </w:tcPr>
          <w:p w14:paraId="0ADA147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4F184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344D7" w14:textId="77777777" w:rsidR="00D32106" w:rsidRDefault="00000000">
            <w:r>
              <w:t xml:space="preserve">בִּימֵ֥י פְלִשְׁתִּ֖ים </w:t>
            </w:r>
          </w:p>
        </w:tc>
        <w:tc>
          <w:tcPr>
            <w:tcW w:w="1728" w:type="auto"/>
          </w:tcPr>
          <w:p w14:paraId="7F54DF6B" w14:textId="7E181638" w:rsidR="00D32106" w:rsidRDefault="002A479E">
            <w:r>
              <w:t>1.1.2.5.3.1</w:t>
            </w:r>
          </w:p>
        </w:tc>
      </w:tr>
    </w:tbl>
    <w:p w14:paraId="449A44DB" w14:textId="77777777" w:rsidR="00D32106" w:rsidRDefault="00000000">
      <w:r>
        <w:br/>
      </w:r>
    </w:p>
    <w:p w14:paraId="6D506E15" w14:textId="77777777" w:rsidR="00D32106" w:rsidRDefault="00000000">
      <w:pPr>
        <w:pStyle w:val="Reference"/>
      </w:pPr>
      <w:hyperlink r:id="rId404">
        <w:r>
          <w:t>Judges 16:3</w:t>
        </w:r>
      </w:hyperlink>
    </w:p>
    <w:p w14:paraId="419C0461" w14:textId="77777777" w:rsidR="00D32106" w:rsidRDefault="00000000">
      <w:pPr>
        <w:pStyle w:val="Hebrew"/>
      </w:pPr>
      <w:r>
        <w:t xml:space="preserve">וַיָּ֣קָם׀ בַּחֲצִ֣י הַלַּ֗יְלָה </w:t>
      </w:r>
    </w:p>
    <w:p w14:paraId="1960D4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137256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137257</w:t>
      </w:r>
      <w:r>
        <w:rPr>
          <w:rFonts w:ascii="Times New Roman" w:hAnsi="Times New Roman"/>
          <w:color w:val="828282"/>
          <w:rtl/>
        </w:rPr>
        <w:t xml:space="preserve">יָּ֣קָם׀ </w:t>
      </w:r>
      <w:r>
        <w:rPr>
          <w:color w:val="FF0000"/>
          <w:vertAlign w:val="superscript"/>
          <w:rtl/>
        </w:rPr>
        <w:t>137258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137259</w:t>
      </w:r>
      <w:r>
        <w:rPr>
          <w:rFonts w:ascii="Times New Roman" w:hAnsi="Times New Roman"/>
          <w:color w:val="828282"/>
          <w:rtl/>
        </w:rPr>
        <w:t xml:space="preserve">חֲצִ֣י </w:t>
      </w:r>
      <w:r>
        <w:rPr>
          <w:color w:val="FF0000"/>
          <w:vertAlign w:val="superscript"/>
          <w:rtl/>
        </w:rPr>
        <w:t>137260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137261</w:t>
      </w:r>
      <w:r>
        <w:rPr>
          <w:rFonts w:ascii="Times New Roman" w:hAnsi="Times New Roman"/>
          <w:color w:val="828282"/>
          <w:rtl/>
        </w:rPr>
        <w:t xml:space="preserve">לַּ֗יְלָה </w:t>
      </w:r>
    </w:p>
    <w:p w14:paraId="32CBF014" w14:textId="77777777" w:rsidR="00D32106" w:rsidRDefault="00000000">
      <w:pPr>
        <w:pStyle w:val="Hebrew"/>
      </w:pPr>
      <w:r>
        <w:rPr>
          <w:color w:val="828282"/>
        </w:rPr>
        <w:t xml:space="preserve">וַיִּשְׁכַּ֣ב שִׁמְשֹׁון֮ עַד־חֲצִ֣י הַלַּיְלָה֒ וַיָּ֣קָם׀ בַּחֲצִ֣י הַלַּ֗יְלָה וַיֶּאֱחֹ֞ז בְּדַלְתֹ֤ות שַֽׁעַר־הָעִיר֙ וּבִשְׁתֵּ֣י הַמְּזוּזֹ֔ות וַיִּסָּעֵם֙ עִֽם־הַבְּרִ֔יחַ וַיָּ֖שֶׂם עַל־כְּתֵפָ֑יו וַֽיַּעֲלֵם֙ אֶל־רֹ֣אשׁ הָהָ֔ר אֲשֶׁ֖ר עַל־פְּנֵ֥י חֶבְרֹֽון׃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98"/>
        <w:gridCol w:w="1440"/>
      </w:tblGrid>
      <w:tr w:rsidR="00D32106" w14:paraId="2D4B6082" w14:textId="77777777">
        <w:trPr>
          <w:jc w:val="center"/>
        </w:trPr>
        <w:tc>
          <w:tcPr>
            <w:tcW w:w="1728" w:type="auto"/>
            <w:vAlign w:val="center"/>
          </w:tcPr>
          <w:p w14:paraId="54C5F313" w14:textId="77777777" w:rsidR="00D32106" w:rsidRDefault="00000000">
            <w:r>
              <w:rPr>
                <w:sz w:val="16"/>
              </w:rPr>
              <w:t>31d73149</w:t>
            </w:r>
          </w:p>
        </w:tc>
        <w:tc>
          <w:tcPr>
            <w:tcW w:w="1728" w:type="auto"/>
          </w:tcPr>
          <w:p w14:paraId="490B08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52063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C5658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D44442" w14:textId="77777777" w:rsidR="00D32106" w:rsidRDefault="00000000">
            <w:r>
              <w:t>clause_x</w:t>
            </w:r>
          </w:p>
        </w:tc>
      </w:tr>
      <w:tr w:rsidR="00D32106" w14:paraId="028691FB" w14:textId="77777777">
        <w:trPr>
          <w:jc w:val="center"/>
        </w:trPr>
        <w:tc>
          <w:tcPr>
            <w:tcW w:w="1728" w:type="auto"/>
            <w:vAlign w:val="center"/>
          </w:tcPr>
          <w:p w14:paraId="3FC22E79" w14:textId="77777777" w:rsidR="00D32106" w:rsidRDefault="00000000">
            <w:r>
              <w:rPr>
                <w:sz w:val="16"/>
              </w:rPr>
              <w:t>ed264dbc</w:t>
            </w:r>
          </w:p>
        </w:tc>
        <w:tc>
          <w:tcPr>
            <w:tcW w:w="1728" w:type="auto"/>
          </w:tcPr>
          <w:p w14:paraId="177DAA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AF85D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534FB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C91701B" w14:textId="46BE5785" w:rsidR="00D32106" w:rsidRDefault="008B3AED">
            <w:proofErr w:type="spellStart"/>
            <w:r>
              <w:t>ach_rd</w:t>
            </w:r>
            <w:proofErr w:type="spellEnd"/>
          </w:p>
        </w:tc>
      </w:tr>
      <w:tr w:rsidR="00D32106" w14:paraId="22EAA63C" w14:textId="77777777">
        <w:trPr>
          <w:jc w:val="center"/>
        </w:trPr>
        <w:tc>
          <w:tcPr>
            <w:tcW w:w="1728" w:type="auto"/>
            <w:vAlign w:val="center"/>
          </w:tcPr>
          <w:p w14:paraId="7F9AF94F" w14:textId="77777777" w:rsidR="00D32106" w:rsidRDefault="00000000">
            <w:r>
              <w:rPr>
                <w:sz w:val="16"/>
              </w:rPr>
              <w:t>ecac0337</w:t>
            </w:r>
          </w:p>
        </w:tc>
        <w:tc>
          <w:tcPr>
            <w:tcW w:w="1728" w:type="auto"/>
          </w:tcPr>
          <w:p w14:paraId="775B5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EE94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D66462" w14:textId="77777777" w:rsidR="00D32106" w:rsidRDefault="00000000">
            <w:r>
              <w:t xml:space="preserve">יָּ֣קָם׀ </w:t>
            </w:r>
          </w:p>
        </w:tc>
        <w:tc>
          <w:tcPr>
            <w:tcW w:w="1728" w:type="auto"/>
          </w:tcPr>
          <w:p w14:paraId="37D5DF77" w14:textId="77777777" w:rsidR="00D32106" w:rsidRDefault="00000000">
            <w:r>
              <w:t>past</w:t>
            </w:r>
          </w:p>
        </w:tc>
      </w:tr>
      <w:tr w:rsidR="00D32106" w14:paraId="29FB538C" w14:textId="77777777">
        <w:trPr>
          <w:jc w:val="center"/>
        </w:trPr>
        <w:tc>
          <w:tcPr>
            <w:tcW w:w="1728" w:type="auto"/>
            <w:vAlign w:val="center"/>
          </w:tcPr>
          <w:p w14:paraId="1EF802A6" w14:textId="77777777" w:rsidR="00D32106" w:rsidRDefault="00000000">
            <w:r>
              <w:rPr>
                <w:sz w:val="16"/>
              </w:rPr>
              <w:t>fc362c05</w:t>
            </w:r>
          </w:p>
        </w:tc>
        <w:tc>
          <w:tcPr>
            <w:tcW w:w="1728" w:type="auto"/>
          </w:tcPr>
          <w:p w14:paraId="2B8A4C4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9D45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900117" w14:textId="77777777" w:rsidR="00D32106" w:rsidRDefault="00000000">
            <w:r>
              <w:t xml:space="preserve">בַּחֲצִ֣י הַלַּ֗יְלָה </w:t>
            </w:r>
          </w:p>
        </w:tc>
        <w:tc>
          <w:tcPr>
            <w:tcW w:w="1728" w:type="auto"/>
          </w:tcPr>
          <w:p w14:paraId="7686BC86" w14:textId="064C3FCA" w:rsidR="00D32106" w:rsidRDefault="00C8095D">
            <w:r>
              <w:t>1.1.2.5.3.2.2</w:t>
            </w:r>
          </w:p>
        </w:tc>
      </w:tr>
    </w:tbl>
    <w:p w14:paraId="29C0E6DF" w14:textId="77777777" w:rsidR="00D32106" w:rsidRDefault="00000000">
      <w:r>
        <w:br/>
      </w:r>
    </w:p>
    <w:p w14:paraId="6865B7A6" w14:textId="77777777" w:rsidR="00D32106" w:rsidRDefault="00000000">
      <w:pPr>
        <w:pStyle w:val="Reference"/>
      </w:pPr>
      <w:hyperlink r:id="rId405">
        <w:r>
          <w:t>Judges 16:30</w:t>
        </w:r>
      </w:hyperlink>
    </w:p>
    <w:p w14:paraId="214355D1" w14:textId="77777777" w:rsidR="00D32106" w:rsidRDefault="00000000">
      <w:pPr>
        <w:pStyle w:val="Hebrew"/>
      </w:pPr>
      <w:r>
        <w:t xml:space="preserve">מֵאֲשֶׁ֥ר הֵמִ֖ית בְּחַיָּֽיו׃ </w:t>
      </w:r>
    </w:p>
    <w:p w14:paraId="2F3FE5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137968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137969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137970</w:t>
      </w:r>
      <w:r>
        <w:rPr>
          <w:rFonts w:ascii="Times New Roman" w:hAnsi="Times New Roman"/>
          <w:color w:val="828282"/>
          <w:rtl/>
        </w:rPr>
        <w:t xml:space="preserve">הֵמִ֖ית </w:t>
      </w:r>
      <w:r>
        <w:rPr>
          <w:color w:val="FF0000"/>
          <w:vertAlign w:val="superscript"/>
          <w:rtl/>
        </w:rPr>
        <w:t>137971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137972</w:t>
      </w:r>
      <w:r>
        <w:rPr>
          <w:rFonts w:ascii="Times New Roman" w:hAnsi="Times New Roman"/>
          <w:color w:val="828282"/>
          <w:rtl/>
        </w:rPr>
        <w:t xml:space="preserve">חַיָּֽיו׃ </w:t>
      </w:r>
    </w:p>
    <w:p w14:paraId="415CF041" w14:textId="77777777" w:rsidR="00D32106" w:rsidRDefault="00000000">
      <w:pPr>
        <w:pStyle w:val="Hebrew"/>
      </w:pPr>
      <w:r>
        <w:rPr>
          <w:color w:val="828282"/>
        </w:rPr>
        <w:t xml:space="preserve">וַיֹּ֣אמֶר שִׁמְשֹׁ֗ון תָּמֹ֣ות נַפְשִׁי֮ עִם־פְּלִשְׁתִּים֒ וַיֵּ֣ט בְּכֹ֔חַ וַיִּפֹּ֤ל הַבַּ֨יִת֙ עַל־הַסְּרָנִ֔ים וְעַל־כָּל־הָעָ֖ם אֲשֶׁר־בֹּ֑ו וַיִּהְי֤וּ הַמֵּתִים֙ אֲשֶׁ֣ר הֵמִ֣ית בְּמֹותֹ֔ו רַבִּ֕ים מֵאֲשֶׁ֥ר הֵמִ֖ית בְּחַיָּֽיו׃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93"/>
      </w:tblGrid>
      <w:tr w:rsidR="00D32106" w14:paraId="013AC88D" w14:textId="77777777">
        <w:trPr>
          <w:jc w:val="center"/>
        </w:trPr>
        <w:tc>
          <w:tcPr>
            <w:tcW w:w="1728" w:type="auto"/>
            <w:vAlign w:val="center"/>
          </w:tcPr>
          <w:p w14:paraId="2579C5BB" w14:textId="77777777" w:rsidR="00D32106" w:rsidRDefault="00000000">
            <w:r>
              <w:rPr>
                <w:sz w:val="16"/>
              </w:rPr>
              <w:t>eb65faef</w:t>
            </w:r>
          </w:p>
        </w:tc>
        <w:tc>
          <w:tcPr>
            <w:tcW w:w="1728" w:type="auto"/>
          </w:tcPr>
          <w:p w14:paraId="4BA361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5EB47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218C3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0C76EA" w14:textId="77777777" w:rsidR="00D32106" w:rsidRDefault="00000000">
            <w:r>
              <w:t>clause_x</w:t>
            </w:r>
          </w:p>
        </w:tc>
      </w:tr>
      <w:tr w:rsidR="00D32106" w14:paraId="5EC6E3D7" w14:textId="77777777">
        <w:trPr>
          <w:jc w:val="center"/>
        </w:trPr>
        <w:tc>
          <w:tcPr>
            <w:tcW w:w="1728" w:type="auto"/>
            <w:vAlign w:val="center"/>
          </w:tcPr>
          <w:p w14:paraId="472C7F05" w14:textId="77777777" w:rsidR="00D32106" w:rsidRDefault="00000000">
            <w:r>
              <w:rPr>
                <w:sz w:val="16"/>
              </w:rPr>
              <w:t>4f89a794</w:t>
            </w:r>
          </w:p>
        </w:tc>
        <w:tc>
          <w:tcPr>
            <w:tcW w:w="1728" w:type="auto"/>
          </w:tcPr>
          <w:p w14:paraId="1111CC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67A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F605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417F8C" w14:textId="6253E971" w:rsidR="00D32106" w:rsidRDefault="00E05297">
            <w:proofErr w:type="spellStart"/>
            <w:r>
              <w:t>sta_in</w:t>
            </w:r>
            <w:proofErr w:type="spellEnd"/>
          </w:p>
        </w:tc>
      </w:tr>
      <w:tr w:rsidR="00D32106" w14:paraId="0206BFCD" w14:textId="77777777">
        <w:trPr>
          <w:jc w:val="center"/>
        </w:trPr>
        <w:tc>
          <w:tcPr>
            <w:tcW w:w="1728" w:type="auto"/>
            <w:vAlign w:val="center"/>
          </w:tcPr>
          <w:p w14:paraId="0F1FA1F9" w14:textId="77777777" w:rsidR="00D32106" w:rsidRDefault="00000000">
            <w:r>
              <w:rPr>
                <w:sz w:val="16"/>
              </w:rPr>
              <w:t>41e6d99a</w:t>
            </w:r>
          </w:p>
        </w:tc>
        <w:tc>
          <w:tcPr>
            <w:tcW w:w="1728" w:type="auto"/>
          </w:tcPr>
          <w:p w14:paraId="4B9592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DE45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9CE9C0D" w14:textId="77777777" w:rsidR="00D32106" w:rsidRDefault="00000000">
            <w:r>
              <w:t xml:space="preserve">הֵמִ֖ית </w:t>
            </w:r>
          </w:p>
        </w:tc>
        <w:tc>
          <w:tcPr>
            <w:tcW w:w="1728" w:type="auto"/>
          </w:tcPr>
          <w:p w14:paraId="16457784" w14:textId="77777777" w:rsidR="00D32106" w:rsidRDefault="00000000">
            <w:r>
              <w:t>past perf</w:t>
            </w:r>
          </w:p>
        </w:tc>
      </w:tr>
      <w:tr w:rsidR="00D32106" w14:paraId="4F803A8B" w14:textId="77777777">
        <w:trPr>
          <w:jc w:val="center"/>
        </w:trPr>
        <w:tc>
          <w:tcPr>
            <w:tcW w:w="1728" w:type="auto"/>
            <w:vAlign w:val="center"/>
          </w:tcPr>
          <w:p w14:paraId="57F8BB77" w14:textId="77777777" w:rsidR="00D32106" w:rsidRDefault="00000000">
            <w:r>
              <w:rPr>
                <w:sz w:val="16"/>
              </w:rPr>
              <w:t>65760775</w:t>
            </w:r>
          </w:p>
        </w:tc>
        <w:tc>
          <w:tcPr>
            <w:tcW w:w="1728" w:type="auto"/>
          </w:tcPr>
          <w:p w14:paraId="7C3CB39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C1FC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FF121ED" w14:textId="77777777" w:rsidR="00D32106" w:rsidRDefault="00000000">
            <w:r>
              <w:t xml:space="preserve">בְּחַיָּֽיו׃ </w:t>
            </w:r>
          </w:p>
        </w:tc>
        <w:tc>
          <w:tcPr>
            <w:tcW w:w="1728" w:type="auto"/>
          </w:tcPr>
          <w:p w14:paraId="30AF4895" w14:textId="77777777" w:rsidR="00D32106" w:rsidRDefault="00000000">
            <w:r>
              <w:t>1.1.2.6</w:t>
            </w:r>
          </w:p>
        </w:tc>
      </w:tr>
    </w:tbl>
    <w:p w14:paraId="0552CC1A" w14:textId="77777777" w:rsidR="00D32106" w:rsidRDefault="00000000">
      <w:r>
        <w:br/>
      </w:r>
    </w:p>
    <w:p w14:paraId="546CC09C" w14:textId="77777777" w:rsidR="00D32106" w:rsidRDefault="00000000">
      <w:pPr>
        <w:pStyle w:val="Reference"/>
      </w:pPr>
      <w:hyperlink r:id="rId406">
        <w:r>
          <w:t>Judges 17:6</w:t>
        </w:r>
      </w:hyperlink>
    </w:p>
    <w:p w14:paraId="6B25FF3B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2BBD5D1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138130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138131138132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138133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138134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138135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138136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138137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138138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1AAA03EB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4AC8263A" w14:textId="77777777">
        <w:trPr>
          <w:jc w:val="center"/>
        </w:trPr>
        <w:tc>
          <w:tcPr>
            <w:tcW w:w="1728" w:type="auto"/>
            <w:vAlign w:val="center"/>
          </w:tcPr>
          <w:p w14:paraId="076514CF" w14:textId="77777777" w:rsidR="00D32106" w:rsidRDefault="00000000">
            <w:r>
              <w:rPr>
                <w:sz w:val="16"/>
              </w:rPr>
              <w:t>636058bc</w:t>
            </w:r>
          </w:p>
        </w:tc>
        <w:tc>
          <w:tcPr>
            <w:tcW w:w="1728" w:type="auto"/>
          </w:tcPr>
          <w:p w14:paraId="4BDBF2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FDD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DE10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DF836" w14:textId="77777777" w:rsidR="00D32106" w:rsidRDefault="00000000">
            <w:r>
              <w:t>nmcl</w:t>
            </w:r>
          </w:p>
        </w:tc>
      </w:tr>
      <w:tr w:rsidR="00D32106" w14:paraId="3786FA14" w14:textId="77777777">
        <w:trPr>
          <w:jc w:val="center"/>
        </w:trPr>
        <w:tc>
          <w:tcPr>
            <w:tcW w:w="1728" w:type="auto"/>
            <w:vAlign w:val="center"/>
          </w:tcPr>
          <w:p w14:paraId="7B6F6D83" w14:textId="77777777" w:rsidR="00D32106" w:rsidRDefault="00000000">
            <w:r>
              <w:rPr>
                <w:sz w:val="16"/>
              </w:rPr>
              <w:t>dba5672f</w:t>
            </w:r>
          </w:p>
        </w:tc>
        <w:tc>
          <w:tcPr>
            <w:tcW w:w="1728" w:type="auto"/>
          </w:tcPr>
          <w:p w14:paraId="7CC930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D6020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D807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9B24828" w14:textId="398B3E6A" w:rsidR="00D32106" w:rsidRDefault="005D550D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4ADB348C" w14:textId="77777777">
        <w:trPr>
          <w:jc w:val="center"/>
        </w:trPr>
        <w:tc>
          <w:tcPr>
            <w:tcW w:w="1728" w:type="auto"/>
            <w:vAlign w:val="center"/>
          </w:tcPr>
          <w:p w14:paraId="5034990C" w14:textId="77777777" w:rsidR="00D32106" w:rsidRDefault="00000000">
            <w:r>
              <w:rPr>
                <w:sz w:val="16"/>
              </w:rPr>
              <w:t>8dca73f9</w:t>
            </w:r>
          </w:p>
        </w:tc>
        <w:tc>
          <w:tcPr>
            <w:tcW w:w="1728" w:type="auto"/>
          </w:tcPr>
          <w:p w14:paraId="0CE03BA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5D24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4B2A43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7A11CD1" w14:textId="77777777" w:rsidR="00D32106" w:rsidRDefault="00000000">
            <w:r>
              <w:t>1.1.1.2.1.1</w:t>
            </w:r>
          </w:p>
        </w:tc>
      </w:tr>
    </w:tbl>
    <w:p w14:paraId="567BC8A8" w14:textId="77777777" w:rsidR="00D32106" w:rsidRDefault="00000000">
      <w:r>
        <w:br/>
      </w:r>
    </w:p>
    <w:p w14:paraId="65CDC127" w14:textId="77777777" w:rsidR="00D32106" w:rsidRDefault="00000000">
      <w:pPr>
        <w:pStyle w:val="Reference"/>
      </w:pPr>
      <w:hyperlink r:id="rId407">
        <w:r>
          <w:t>Judges 18:1</w:t>
        </w:r>
      </w:hyperlink>
    </w:p>
    <w:p w14:paraId="2177D321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0CEB6A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138294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138295138296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138297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138298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138299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138300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138301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138302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3E594F6E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4125FFFF" w14:textId="77777777">
        <w:trPr>
          <w:jc w:val="center"/>
        </w:trPr>
        <w:tc>
          <w:tcPr>
            <w:tcW w:w="1728" w:type="auto"/>
            <w:vAlign w:val="center"/>
          </w:tcPr>
          <w:p w14:paraId="034911CC" w14:textId="77777777" w:rsidR="00D32106" w:rsidRDefault="00000000">
            <w:r>
              <w:rPr>
                <w:sz w:val="16"/>
              </w:rPr>
              <w:t>f52cd13d</w:t>
            </w:r>
          </w:p>
        </w:tc>
        <w:tc>
          <w:tcPr>
            <w:tcW w:w="1728" w:type="auto"/>
          </w:tcPr>
          <w:p w14:paraId="253C62A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A071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373E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7665A4" w14:textId="77777777" w:rsidR="00D32106" w:rsidRDefault="00000000">
            <w:r>
              <w:t>nmcl</w:t>
            </w:r>
          </w:p>
        </w:tc>
      </w:tr>
      <w:tr w:rsidR="00D32106" w14:paraId="5FF131FC" w14:textId="77777777">
        <w:trPr>
          <w:jc w:val="center"/>
        </w:trPr>
        <w:tc>
          <w:tcPr>
            <w:tcW w:w="1728" w:type="auto"/>
            <w:vAlign w:val="center"/>
          </w:tcPr>
          <w:p w14:paraId="69DAB50C" w14:textId="77777777" w:rsidR="00D32106" w:rsidRDefault="00000000">
            <w:r>
              <w:rPr>
                <w:sz w:val="16"/>
              </w:rPr>
              <w:t>dc12411e</w:t>
            </w:r>
          </w:p>
        </w:tc>
        <w:tc>
          <w:tcPr>
            <w:tcW w:w="1728" w:type="auto"/>
          </w:tcPr>
          <w:p w14:paraId="06607E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D93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7AA1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88960D" w14:textId="28947316" w:rsidR="00D32106" w:rsidRDefault="009C47F3">
            <w:proofErr w:type="spellStart"/>
            <w:r>
              <w:t>sta_</w:t>
            </w:r>
            <w:r w:rsidR="005F3454">
              <w:t>tr</w:t>
            </w:r>
            <w:proofErr w:type="spellEnd"/>
          </w:p>
        </w:tc>
      </w:tr>
      <w:tr w:rsidR="00D32106" w14:paraId="61321DA5" w14:textId="77777777">
        <w:trPr>
          <w:jc w:val="center"/>
        </w:trPr>
        <w:tc>
          <w:tcPr>
            <w:tcW w:w="1728" w:type="auto"/>
            <w:vAlign w:val="center"/>
          </w:tcPr>
          <w:p w14:paraId="43177267" w14:textId="77777777" w:rsidR="00D32106" w:rsidRDefault="00000000">
            <w:r>
              <w:rPr>
                <w:sz w:val="16"/>
              </w:rPr>
              <w:t>ffb1c86c</w:t>
            </w:r>
          </w:p>
        </w:tc>
        <w:tc>
          <w:tcPr>
            <w:tcW w:w="1728" w:type="auto"/>
          </w:tcPr>
          <w:p w14:paraId="758CBBC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0D6D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53E2D3B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5D5A0301" w14:textId="77777777" w:rsidR="00D32106" w:rsidRDefault="00000000">
            <w:r>
              <w:t>1.1.1.2.1.1</w:t>
            </w:r>
          </w:p>
        </w:tc>
      </w:tr>
    </w:tbl>
    <w:p w14:paraId="5AA82C70" w14:textId="77777777" w:rsidR="00D32106" w:rsidRDefault="00000000">
      <w:r>
        <w:br/>
      </w:r>
    </w:p>
    <w:p w14:paraId="00BDBB4E" w14:textId="77777777" w:rsidR="00D32106" w:rsidRDefault="00000000">
      <w:pPr>
        <w:pStyle w:val="Reference"/>
      </w:pPr>
      <w:hyperlink r:id="rId408">
        <w:r>
          <w:t>Judges 18:1</w:t>
        </w:r>
      </w:hyperlink>
    </w:p>
    <w:p w14:paraId="09C7410F" w14:textId="77777777" w:rsidR="00D32106" w:rsidRDefault="00000000">
      <w:pPr>
        <w:pStyle w:val="Hebrew"/>
      </w:pPr>
      <w:r>
        <w:t xml:space="preserve">וּבַיָּמִ֣ים הָהֵ֗ם שֵׁ֣בֶט הַדָּנִ֞י מְבַקֶּשׁ־לֹ֤ו נַֽחֲלָה֙ </w:t>
      </w:r>
    </w:p>
    <w:p w14:paraId="3C178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138303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138304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138305138306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138307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138308</w:t>
      </w:r>
      <w:r>
        <w:rPr>
          <w:rFonts w:ascii="Times New Roman" w:hAnsi="Times New Roman"/>
          <w:color w:val="828282"/>
          <w:rtl/>
        </w:rPr>
        <w:t xml:space="preserve">הֵ֗ם </w:t>
      </w:r>
      <w:r>
        <w:rPr>
          <w:color w:val="FF0000"/>
          <w:vertAlign w:val="superscript"/>
          <w:rtl/>
        </w:rPr>
        <w:t>138309</w:t>
      </w:r>
      <w:r>
        <w:rPr>
          <w:rFonts w:ascii="Times New Roman" w:hAnsi="Times New Roman"/>
          <w:color w:val="828282"/>
          <w:rtl/>
        </w:rPr>
        <w:t xml:space="preserve">שֵׁ֣בֶט </w:t>
      </w:r>
      <w:r>
        <w:rPr>
          <w:color w:val="FF0000"/>
          <w:vertAlign w:val="superscript"/>
          <w:rtl/>
        </w:rPr>
        <w:t>138310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138311</w:t>
      </w:r>
      <w:r>
        <w:rPr>
          <w:rFonts w:ascii="Times New Roman" w:hAnsi="Times New Roman"/>
          <w:color w:val="828282"/>
          <w:rtl/>
        </w:rPr>
        <w:t xml:space="preserve">דָּנִ֞י </w:t>
      </w:r>
      <w:r>
        <w:rPr>
          <w:color w:val="FF0000"/>
          <w:vertAlign w:val="superscript"/>
          <w:rtl/>
        </w:rPr>
        <w:t>138312</w:t>
      </w:r>
      <w:r>
        <w:rPr>
          <w:rFonts w:ascii="Times New Roman" w:hAnsi="Times New Roman"/>
          <w:color w:val="828282"/>
          <w:rtl/>
        </w:rPr>
        <w:t>מְבַקֶּשׁ־</w:t>
      </w:r>
      <w:r>
        <w:rPr>
          <w:color w:val="FF0000"/>
          <w:vertAlign w:val="superscript"/>
          <w:rtl/>
        </w:rPr>
        <w:t>138313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138314</w:t>
      </w:r>
      <w:r>
        <w:rPr>
          <w:rFonts w:ascii="Times New Roman" w:hAnsi="Times New Roman"/>
          <w:color w:val="828282"/>
          <w:rtl/>
        </w:rPr>
        <w:t xml:space="preserve">נַֽחֲלָה֙ </w:t>
      </w:r>
    </w:p>
    <w:p w14:paraId="6D782599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וּבַיָּמִ֣ים הָהֵ֗ם שֵׁ֣בֶט הַדָּנִ֞י מְבַקֶּשׁ־לֹ֤ו נַֽחֲלָה֙ לָשֶׁ֔בֶת כִּי֩ לֹֽא־נָ֨פְלָה לֹּ֜ו עַד־הַיֹּ֥ום הַה֛וּא בְּתֹוךְ־שִׁבְטֵ֥י יִשְׂרָאֵ֖ל בְּנַחֲלָֽה׃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64946025" w14:textId="77777777">
        <w:trPr>
          <w:jc w:val="center"/>
        </w:trPr>
        <w:tc>
          <w:tcPr>
            <w:tcW w:w="1728" w:type="auto"/>
            <w:vAlign w:val="center"/>
          </w:tcPr>
          <w:p w14:paraId="354755B8" w14:textId="77777777" w:rsidR="00D32106" w:rsidRDefault="00000000">
            <w:r>
              <w:rPr>
                <w:sz w:val="16"/>
              </w:rPr>
              <w:t>d5676b1a</w:t>
            </w:r>
          </w:p>
        </w:tc>
        <w:tc>
          <w:tcPr>
            <w:tcW w:w="1728" w:type="auto"/>
          </w:tcPr>
          <w:p w14:paraId="0CB046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18D10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C50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EE648D" w14:textId="09E5553B" w:rsidR="00D32106" w:rsidRDefault="00FB45FA">
            <w:proofErr w:type="spellStart"/>
            <w:r>
              <w:t>x_clause</w:t>
            </w:r>
            <w:proofErr w:type="spellEnd"/>
          </w:p>
        </w:tc>
      </w:tr>
      <w:tr w:rsidR="00D32106" w14:paraId="7056E406" w14:textId="77777777">
        <w:trPr>
          <w:jc w:val="center"/>
        </w:trPr>
        <w:tc>
          <w:tcPr>
            <w:tcW w:w="1728" w:type="auto"/>
            <w:vAlign w:val="center"/>
          </w:tcPr>
          <w:p w14:paraId="2B394D00" w14:textId="77777777" w:rsidR="00D32106" w:rsidRDefault="00000000">
            <w:r>
              <w:rPr>
                <w:sz w:val="16"/>
              </w:rPr>
              <w:t>35f9095b</w:t>
            </w:r>
          </w:p>
        </w:tc>
        <w:tc>
          <w:tcPr>
            <w:tcW w:w="1728" w:type="auto"/>
          </w:tcPr>
          <w:p w14:paraId="504BBF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FEB5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781A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AC7D7D" w14:textId="5298CE98" w:rsidR="00D32106" w:rsidRDefault="000D0002">
            <w:proofErr w:type="spellStart"/>
            <w:r>
              <w:t>act_un</w:t>
            </w:r>
            <w:proofErr w:type="spellEnd"/>
          </w:p>
        </w:tc>
      </w:tr>
      <w:tr w:rsidR="00D32106" w14:paraId="0053FA39" w14:textId="77777777">
        <w:trPr>
          <w:jc w:val="center"/>
        </w:trPr>
        <w:tc>
          <w:tcPr>
            <w:tcW w:w="1728" w:type="auto"/>
            <w:vAlign w:val="center"/>
          </w:tcPr>
          <w:p w14:paraId="50769C2F" w14:textId="77777777" w:rsidR="00D32106" w:rsidRDefault="00000000">
            <w:r>
              <w:rPr>
                <w:sz w:val="16"/>
              </w:rPr>
              <w:t>bf068628</w:t>
            </w:r>
          </w:p>
        </w:tc>
        <w:tc>
          <w:tcPr>
            <w:tcW w:w="1728" w:type="auto"/>
          </w:tcPr>
          <w:p w14:paraId="7152A76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AEC8B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BF2DF3" w14:textId="77777777" w:rsidR="00D32106" w:rsidRDefault="00000000">
            <w:r>
              <w:t>מְבַקֶּשׁ־</w:t>
            </w:r>
          </w:p>
        </w:tc>
        <w:tc>
          <w:tcPr>
            <w:tcW w:w="1728" w:type="auto"/>
          </w:tcPr>
          <w:p w14:paraId="54529CBE" w14:textId="77777777" w:rsidR="00D32106" w:rsidRDefault="00000000">
            <w:r>
              <w:t>past prog</w:t>
            </w:r>
          </w:p>
        </w:tc>
      </w:tr>
      <w:tr w:rsidR="00D32106" w14:paraId="2221192F" w14:textId="77777777">
        <w:trPr>
          <w:jc w:val="center"/>
        </w:trPr>
        <w:tc>
          <w:tcPr>
            <w:tcW w:w="1728" w:type="auto"/>
            <w:vAlign w:val="center"/>
          </w:tcPr>
          <w:p w14:paraId="30B2FDFA" w14:textId="77777777" w:rsidR="00D32106" w:rsidRDefault="00000000">
            <w:r>
              <w:rPr>
                <w:sz w:val="16"/>
              </w:rPr>
              <w:t>74f912e1</w:t>
            </w:r>
          </w:p>
        </w:tc>
        <w:tc>
          <w:tcPr>
            <w:tcW w:w="1728" w:type="auto"/>
          </w:tcPr>
          <w:p w14:paraId="5DC62C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997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C60A6B" w14:textId="77777777" w:rsidR="00D32106" w:rsidRDefault="00000000">
            <w:r>
              <w:t xml:space="preserve">בַיָּמִ֣ים הָהֵ֗ם </w:t>
            </w:r>
          </w:p>
        </w:tc>
        <w:tc>
          <w:tcPr>
            <w:tcW w:w="1728" w:type="auto"/>
          </w:tcPr>
          <w:p w14:paraId="5D8A6A69" w14:textId="77777777" w:rsidR="00D32106" w:rsidRDefault="00000000">
            <w:r>
              <w:t>1.1.1.2.1.1</w:t>
            </w:r>
          </w:p>
        </w:tc>
      </w:tr>
    </w:tbl>
    <w:p w14:paraId="6ACFEE26" w14:textId="77777777" w:rsidR="00D32106" w:rsidRDefault="00000000">
      <w:r>
        <w:br/>
      </w:r>
    </w:p>
    <w:p w14:paraId="45F00BFC" w14:textId="77777777" w:rsidR="00D32106" w:rsidRDefault="00000000">
      <w:pPr>
        <w:pStyle w:val="Reference"/>
      </w:pPr>
      <w:hyperlink r:id="rId409">
        <w:r>
          <w:t>Judges 19:1</w:t>
        </w:r>
      </w:hyperlink>
    </w:p>
    <w:p w14:paraId="250896D8" w14:textId="77777777" w:rsidR="00D32106" w:rsidRDefault="00000000">
      <w:pPr>
        <w:pStyle w:val="Hebrew"/>
      </w:pPr>
      <w:r>
        <w:t xml:space="preserve">וַיְהִי֙ בַּיָּמִ֣ים הָהֵ֔ם </w:t>
      </w:r>
    </w:p>
    <w:p w14:paraId="558F9D3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139086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139087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139088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139089139090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139091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139092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18ED1B3" w14:textId="77777777" w:rsidR="00D32106" w:rsidRDefault="00000000">
      <w:pPr>
        <w:pStyle w:val="Hebrew"/>
      </w:pPr>
      <w:r>
        <w:rPr>
          <w:color w:val="828282"/>
        </w:rPr>
        <w:t xml:space="preserve">וַיְהִי֙ בַּיָּמִ֣ים הָהֵ֔ם וּמֶ֖לֶךְ אֵ֣ין בְּיִשְׂרָאֵ֑ל וַיְהִ֣י׀ אִ֣ישׁ לֵוִ֗י גָּ֚ר בְּיַרְכְּתֵ֣י הַר־אֶפְרַ֔יִם וַיִּֽקַּֽח־לֹו֙ אִשָּׁ֣ה פִילֶ֔גֶשׁ מִבֵּ֥ית לֶ֖חֶם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33DE726F" w14:textId="77777777">
        <w:trPr>
          <w:jc w:val="center"/>
        </w:trPr>
        <w:tc>
          <w:tcPr>
            <w:tcW w:w="1728" w:type="auto"/>
            <w:vAlign w:val="center"/>
          </w:tcPr>
          <w:p w14:paraId="5F0F7287" w14:textId="77777777" w:rsidR="00D32106" w:rsidRDefault="00000000">
            <w:r>
              <w:rPr>
                <w:sz w:val="16"/>
              </w:rPr>
              <w:t>a1632182</w:t>
            </w:r>
          </w:p>
        </w:tc>
        <w:tc>
          <w:tcPr>
            <w:tcW w:w="1728" w:type="auto"/>
          </w:tcPr>
          <w:p w14:paraId="6EA98F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9E825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E1FE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F7BB6F" w14:textId="77777777" w:rsidR="00D32106" w:rsidRDefault="00000000">
            <w:r>
              <w:t>wayehi_x</w:t>
            </w:r>
          </w:p>
        </w:tc>
      </w:tr>
      <w:tr w:rsidR="00D32106" w14:paraId="41E50EBC" w14:textId="77777777">
        <w:trPr>
          <w:jc w:val="center"/>
        </w:trPr>
        <w:tc>
          <w:tcPr>
            <w:tcW w:w="1728" w:type="auto"/>
            <w:vAlign w:val="center"/>
          </w:tcPr>
          <w:p w14:paraId="77D8CF62" w14:textId="77777777" w:rsidR="00D32106" w:rsidRDefault="00000000">
            <w:r>
              <w:rPr>
                <w:sz w:val="16"/>
              </w:rPr>
              <w:t>240a68cd</w:t>
            </w:r>
          </w:p>
        </w:tc>
        <w:tc>
          <w:tcPr>
            <w:tcW w:w="1728" w:type="auto"/>
          </w:tcPr>
          <w:p w14:paraId="5398D23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687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3F0C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D03099" w14:textId="1DEDB1B5" w:rsidR="00D32106" w:rsidRDefault="00AF632E">
            <w:proofErr w:type="spellStart"/>
            <w:r>
              <w:t>sta_in</w:t>
            </w:r>
            <w:proofErr w:type="spellEnd"/>
          </w:p>
        </w:tc>
      </w:tr>
      <w:tr w:rsidR="00D32106" w14:paraId="22559DED" w14:textId="77777777">
        <w:trPr>
          <w:jc w:val="center"/>
        </w:trPr>
        <w:tc>
          <w:tcPr>
            <w:tcW w:w="1728" w:type="auto"/>
            <w:vAlign w:val="center"/>
          </w:tcPr>
          <w:p w14:paraId="0B732222" w14:textId="77777777" w:rsidR="00D32106" w:rsidRDefault="00000000">
            <w:r>
              <w:rPr>
                <w:sz w:val="16"/>
              </w:rPr>
              <w:t>01b12a98</w:t>
            </w:r>
          </w:p>
        </w:tc>
        <w:tc>
          <w:tcPr>
            <w:tcW w:w="1728" w:type="auto"/>
          </w:tcPr>
          <w:p w14:paraId="5AF132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19929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A1A308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9C3A9CB" w14:textId="5595C8AB" w:rsidR="00D32106" w:rsidRDefault="00AF632E">
            <w:r>
              <w:t>past</w:t>
            </w:r>
          </w:p>
        </w:tc>
      </w:tr>
      <w:tr w:rsidR="00D32106" w14:paraId="764C20D4" w14:textId="77777777">
        <w:trPr>
          <w:jc w:val="center"/>
        </w:trPr>
        <w:tc>
          <w:tcPr>
            <w:tcW w:w="1728" w:type="auto"/>
            <w:vAlign w:val="center"/>
          </w:tcPr>
          <w:p w14:paraId="49984405" w14:textId="77777777" w:rsidR="00D32106" w:rsidRDefault="00000000">
            <w:r>
              <w:rPr>
                <w:sz w:val="16"/>
              </w:rPr>
              <w:t>f5c04234</w:t>
            </w:r>
          </w:p>
        </w:tc>
        <w:tc>
          <w:tcPr>
            <w:tcW w:w="1728" w:type="auto"/>
          </w:tcPr>
          <w:p w14:paraId="71765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5FCE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78BFDF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65BE8E" w14:textId="77777777" w:rsidR="00D32106" w:rsidRDefault="00000000">
            <w:r>
              <w:t>1.1.1.2.1.1</w:t>
            </w:r>
          </w:p>
        </w:tc>
      </w:tr>
    </w:tbl>
    <w:p w14:paraId="61945DA6" w14:textId="77777777" w:rsidR="00D32106" w:rsidRDefault="00000000">
      <w:r>
        <w:br/>
      </w:r>
    </w:p>
    <w:p w14:paraId="13D9943B" w14:textId="77777777" w:rsidR="00D32106" w:rsidRDefault="00000000">
      <w:pPr>
        <w:pStyle w:val="Reference"/>
      </w:pPr>
      <w:hyperlink r:id="rId410">
        <w:r>
          <w:t>Judges 19:5</w:t>
        </w:r>
      </w:hyperlink>
    </w:p>
    <w:p w14:paraId="1D1856A1" w14:textId="77777777" w:rsidR="00D32106" w:rsidRDefault="00000000">
      <w:pPr>
        <w:pStyle w:val="Hebrew"/>
      </w:pPr>
      <w:r>
        <w:t xml:space="preserve">וַֽיְהִי֙ בַּיֹּ֣ום הָרְבִיעִ֔י </w:t>
      </w:r>
    </w:p>
    <w:p w14:paraId="49C024F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139185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139186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139187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139188139189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139191</w:t>
      </w:r>
      <w:r>
        <w:rPr>
          <w:rFonts w:ascii="Times New Roman" w:hAnsi="Times New Roman"/>
          <w:color w:val="828282"/>
          <w:rtl/>
        </w:rPr>
        <w:t xml:space="preserve">רְבִיעִ֔י </w:t>
      </w:r>
    </w:p>
    <w:p w14:paraId="6B58218D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33"/>
        <w:gridCol w:w="1125"/>
      </w:tblGrid>
      <w:tr w:rsidR="00D32106" w14:paraId="13781D4A" w14:textId="77777777">
        <w:trPr>
          <w:jc w:val="center"/>
        </w:trPr>
        <w:tc>
          <w:tcPr>
            <w:tcW w:w="1728" w:type="auto"/>
            <w:vAlign w:val="center"/>
          </w:tcPr>
          <w:p w14:paraId="2F0C130A" w14:textId="77777777" w:rsidR="00D32106" w:rsidRDefault="00000000">
            <w:r>
              <w:rPr>
                <w:sz w:val="16"/>
              </w:rPr>
              <w:t>8db36be3</w:t>
            </w:r>
          </w:p>
        </w:tc>
        <w:tc>
          <w:tcPr>
            <w:tcW w:w="1728" w:type="auto"/>
          </w:tcPr>
          <w:p w14:paraId="7D4321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E9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1FCC6F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69308B" w14:textId="77777777" w:rsidR="00D32106" w:rsidRDefault="00000000">
            <w:r>
              <w:t>wayehi_x</w:t>
            </w:r>
          </w:p>
        </w:tc>
      </w:tr>
      <w:tr w:rsidR="00D32106" w14:paraId="793058EA" w14:textId="77777777">
        <w:trPr>
          <w:jc w:val="center"/>
        </w:trPr>
        <w:tc>
          <w:tcPr>
            <w:tcW w:w="1728" w:type="auto"/>
            <w:vAlign w:val="center"/>
          </w:tcPr>
          <w:p w14:paraId="02085CBB" w14:textId="77777777" w:rsidR="00D32106" w:rsidRDefault="00000000">
            <w:r>
              <w:rPr>
                <w:sz w:val="16"/>
              </w:rPr>
              <w:t>12c9f9d5</w:t>
            </w:r>
          </w:p>
        </w:tc>
        <w:tc>
          <w:tcPr>
            <w:tcW w:w="1728" w:type="auto"/>
          </w:tcPr>
          <w:p w14:paraId="15DA11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EEA07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8DFC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26023B" w14:textId="060301B2" w:rsidR="00D32106" w:rsidRDefault="00A6213C">
            <w:proofErr w:type="spellStart"/>
            <w:r>
              <w:t>ach_rd</w:t>
            </w:r>
            <w:proofErr w:type="spellEnd"/>
          </w:p>
        </w:tc>
      </w:tr>
      <w:tr w:rsidR="00D32106" w14:paraId="63DAB884" w14:textId="77777777">
        <w:trPr>
          <w:jc w:val="center"/>
        </w:trPr>
        <w:tc>
          <w:tcPr>
            <w:tcW w:w="1728" w:type="auto"/>
            <w:vAlign w:val="center"/>
          </w:tcPr>
          <w:p w14:paraId="4ED004CA" w14:textId="77777777" w:rsidR="00D32106" w:rsidRDefault="00000000">
            <w:r>
              <w:rPr>
                <w:sz w:val="16"/>
              </w:rPr>
              <w:t>a8bc26ad</w:t>
            </w:r>
          </w:p>
        </w:tc>
        <w:tc>
          <w:tcPr>
            <w:tcW w:w="1728" w:type="auto"/>
          </w:tcPr>
          <w:p w14:paraId="1D5495E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083E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B1DB1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768EEB03" w14:textId="6D64F6AB" w:rsidR="00D32106" w:rsidRDefault="00A6213C">
            <w:r>
              <w:t>past</w:t>
            </w:r>
          </w:p>
        </w:tc>
      </w:tr>
      <w:tr w:rsidR="00D32106" w14:paraId="0ECFF93D" w14:textId="77777777">
        <w:trPr>
          <w:jc w:val="center"/>
        </w:trPr>
        <w:tc>
          <w:tcPr>
            <w:tcW w:w="1728" w:type="auto"/>
            <w:vAlign w:val="center"/>
          </w:tcPr>
          <w:p w14:paraId="58E5857B" w14:textId="77777777" w:rsidR="00D32106" w:rsidRDefault="00000000">
            <w:r>
              <w:rPr>
                <w:sz w:val="16"/>
              </w:rPr>
              <w:t>5097e72b</w:t>
            </w:r>
          </w:p>
        </w:tc>
        <w:tc>
          <w:tcPr>
            <w:tcW w:w="1728" w:type="auto"/>
          </w:tcPr>
          <w:p w14:paraId="783E9E3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549933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A11446" w14:textId="77777777" w:rsidR="00D32106" w:rsidRDefault="00000000">
            <w:r>
              <w:t xml:space="preserve">בַּיֹּ֣ום הָרְבִיעִ֔י </w:t>
            </w:r>
          </w:p>
        </w:tc>
        <w:tc>
          <w:tcPr>
            <w:tcW w:w="1728" w:type="auto"/>
          </w:tcPr>
          <w:p w14:paraId="389387DD" w14:textId="77777777" w:rsidR="00D32106" w:rsidRDefault="00000000">
            <w:r>
              <w:t>1.1.1.2.2</w:t>
            </w:r>
          </w:p>
        </w:tc>
      </w:tr>
    </w:tbl>
    <w:p w14:paraId="5B99455E" w14:textId="77777777" w:rsidR="00D32106" w:rsidRDefault="00000000">
      <w:r>
        <w:br/>
      </w:r>
    </w:p>
    <w:p w14:paraId="2207076F" w14:textId="77777777" w:rsidR="00D32106" w:rsidRDefault="00000000">
      <w:pPr>
        <w:pStyle w:val="Reference"/>
      </w:pPr>
      <w:hyperlink r:id="rId411">
        <w:r>
          <w:t>Judges 19:5</w:t>
        </w:r>
      </w:hyperlink>
    </w:p>
    <w:p w14:paraId="02B4F077" w14:textId="77777777" w:rsidR="00D32106" w:rsidRDefault="00000000">
      <w:pPr>
        <w:pStyle w:val="Hebrew"/>
      </w:pPr>
      <w:r>
        <w:t xml:space="preserve">וַיַּשְׁכִּ֥ימוּ בַבֹּ֖קֶר </w:t>
      </w:r>
    </w:p>
    <w:p w14:paraId="7279AF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139192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139193</w:t>
      </w:r>
      <w:r>
        <w:rPr>
          <w:rFonts w:ascii="Times New Roman" w:hAnsi="Times New Roman"/>
          <w:color w:val="828282"/>
          <w:rtl/>
        </w:rPr>
        <w:t xml:space="preserve">יַּשְׁכִּ֥ימוּ </w:t>
      </w:r>
      <w:r>
        <w:rPr>
          <w:color w:val="FF0000"/>
          <w:vertAlign w:val="superscript"/>
          <w:rtl/>
        </w:rPr>
        <w:t>139194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139195139196</w:t>
      </w:r>
      <w:r>
        <w:rPr>
          <w:rFonts w:ascii="Times New Roman" w:hAnsi="Times New Roman"/>
          <w:color w:val="828282"/>
          <w:rtl/>
        </w:rPr>
        <w:t xml:space="preserve">בֹּ֖קֶר </w:t>
      </w:r>
    </w:p>
    <w:p w14:paraId="413FD9FB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הָרְבִיעִ֔י וַיַּשְׁכִּ֥ימוּ בַבֹּ֖קֶר וַיָּ֣קָם לָלֶ֑כֶת וַיֹּאמֶר֩ אֲבִ֨י הַֽנַּעֲרָ֜ה אֶל־חֲתָנֹ֗ו סְעָ֧ד לִבְּךָ֛ פַּת־לֶ֖חֶם וְאַחַ֥ר תֵּלֵֽכוּ׃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66"/>
        <w:gridCol w:w="1076"/>
      </w:tblGrid>
      <w:tr w:rsidR="00D32106" w14:paraId="389E3848" w14:textId="77777777">
        <w:trPr>
          <w:jc w:val="center"/>
        </w:trPr>
        <w:tc>
          <w:tcPr>
            <w:tcW w:w="1728" w:type="auto"/>
            <w:vAlign w:val="center"/>
          </w:tcPr>
          <w:p w14:paraId="499A590F" w14:textId="77777777" w:rsidR="00D32106" w:rsidRDefault="00000000">
            <w:r>
              <w:rPr>
                <w:sz w:val="16"/>
              </w:rPr>
              <w:t>65fc9f19</w:t>
            </w:r>
          </w:p>
        </w:tc>
        <w:tc>
          <w:tcPr>
            <w:tcW w:w="1728" w:type="auto"/>
          </w:tcPr>
          <w:p w14:paraId="41577D5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70A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65EB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F52BCD" w14:textId="77777777" w:rsidR="00D32106" w:rsidRDefault="00000000">
            <w:r>
              <w:t>clause_x</w:t>
            </w:r>
          </w:p>
        </w:tc>
      </w:tr>
      <w:tr w:rsidR="00D32106" w14:paraId="1EDAA1AD" w14:textId="77777777">
        <w:trPr>
          <w:jc w:val="center"/>
        </w:trPr>
        <w:tc>
          <w:tcPr>
            <w:tcW w:w="1728" w:type="auto"/>
            <w:vAlign w:val="center"/>
          </w:tcPr>
          <w:p w14:paraId="28E1FE18" w14:textId="77777777" w:rsidR="00D32106" w:rsidRDefault="00000000">
            <w:r>
              <w:rPr>
                <w:sz w:val="16"/>
              </w:rPr>
              <w:t>f4985f54</w:t>
            </w:r>
          </w:p>
        </w:tc>
        <w:tc>
          <w:tcPr>
            <w:tcW w:w="1728" w:type="auto"/>
          </w:tcPr>
          <w:p w14:paraId="00DDB3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4340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FC25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2E3CAE" w14:textId="355E2E0A" w:rsidR="00D32106" w:rsidRDefault="00064066">
            <w:proofErr w:type="spellStart"/>
            <w:r>
              <w:t>ach_rd</w:t>
            </w:r>
            <w:proofErr w:type="spellEnd"/>
          </w:p>
        </w:tc>
      </w:tr>
      <w:tr w:rsidR="00D32106" w14:paraId="64035A31" w14:textId="77777777">
        <w:trPr>
          <w:jc w:val="center"/>
        </w:trPr>
        <w:tc>
          <w:tcPr>
            <w:tcW w:w="1728" w:type="auto"/>
            <w:vAlign w:val="center"/>
          </w:tcPr>
          <w:p w14:paraId="447921BF" w14:textId="77777777" w:rsidR="00D32106" w:rsidRDefault="00000000">
            <w:r>
              <w:rPr>
                <w:sz w:val="16"/>
              </w:rPr>
              <w:t>295a3fed</w:t>
            </w:r>
          </w:p>
        </w:tc>
        <w:tc>
          <w:tcPr>
            <w:tcW w:w="1728" w:type="auto"/>
          </w:tcPr>
          <w:p w14:paraId="761063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DBA419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D732230" w14:textId="77777777" w:rsidR="00D32106" w:rsidRDefault="00000000">
            <w:r>
              <w:t xml:space="preserve">יַּשְׁכִּ֥ימוּ </w:t>
            </w:r>
          </w:p>
        </w:tc>
        <w:tc>
          <w:tcPr>
            <w:tcW w:w="1728" w:type="auto"/>
          </w:tcPr>
          <w:p w14:paraId="64F3474E" w14:textId="77777777" w:rsidR="00D32106" w:rsidRDefault="00000000">
            <w:r>
              <w:t>past</w:t>
            </w:r>
          </w:p>
        </w:tc>
      </w:tr>
      <w:tr w:rsidR="00D32106" w14:paraId="782A33FC" w14:textId="77777777">
        <w:trPr>
          <w:jc w:val="center"/>
        </w:trPr>
        <w:tc>
          <w:tcPr>
            <w:tcW w:w="1728" w:type="auto"/>
            <w:vAlign w:val="center"/>
          </w:tcPr>
          <w:p w14:paraId="6FA8085A" w14:textId="77777777" w:rsidR="00D32106" w:rsidRDefault="00000000">
            <w:r>
              <w:rPr>
                <w:sz w:val="16"/>
              </w:rPr>
              <w:t>af980a53</w:t>
            </w:r>
          </w:p>
        </w:tc>
        <w:tc>
          <w:tcPr>
            <w:tcW w:w="1728" w:type="auto"/>
          </w:tcPr>
          <w:p w14:paraId="1C555CE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1D90B1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8A5129" w14:textId="77777777" w:rsidR="00D32106" w:rsidRDefault="00000000">
            <w:r>
              <w:t xml:space="preserve">בַבֹּ֖קֶר </w:t>
            </w:r>
          </w:p>
        </w:tc>
        <w:tc>
          <w:tcPr>
            <w:tcW w:w="1728" w:type="auto"/>
          </w:tcPr>
          <w:p w14:paraId="2B585E66" w14:textId="77777777" w:rsidR="00D32106" w:rsidRDefault="00000000">
            <w:r>
              <w:t>1.1.1.1</w:t>
            </w:r>
          </w:p>
        </w:tc>
      </w:tr>
    </w:tbl>
    <w:p w14:paraId="06194EF3" w14:textId="77777777" w:rsidR="00D32106" w:rsidRDefault="00000000">
      <w:r>
        <w:br/>
      </w:r>
    </w:p>
    <w:p w14:paraId="13F67242" w14:textId="77777777" w:rsidR="00D32106" w:rsidRDefault="00000000">
      <w:pPr>
        <w:pStyle w:val="Reference"/>
      </w:pPr>
      <w:hyperlink r:id="rId412">
        <w:r>
          <w:t>Judges 19:8</w:t>
        </w:r>
      </w:hyperlink>
    </w:p>
    <w:p w14:paraId="708A075E" w14:textId="77777777" w:rsidR="00D32106" w:rsidRDefault="00000000">
      <w:pPr>
        <w:pStyle w:val="Hebrew"/>
      </w:pPr>
      <w:r>
        <w:t xml:space="preserve">וַיַּשְׁכֵּ֨ם בַּבֹּ֜קֶר בַּיֹּ֣ום הַחֲמִישִׁי֮ </w:t>
      </w:r>
    </w:p>
    <w:p w14:paraId="7A49A69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139253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139254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139255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139256139257</w:t>
      </w:r>
      <w:r>
        <w:rPr>
          <w:rFonts w:ascii="Times New Roman" w:hAnsi="Times New Roman"/>
          <w:color w:val="828282"/>
          <w:rtl/>
        </w:rPr>
        <w:t xml:space="preserve">בֹּ֜קֶר </w:t>
      </w:r>
      <w:r>
        <w:rPr>
          <w:color w:val="FF0000"/>
          <w:vertAlign w:val="superscript"/>
          <w:rtl/>
        </w:rPr>
        <w:t>139258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139259139260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139261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139262</w:t>
      </w:r>
      <w:r>
        <w:rPr>
          <w:rFonts w:ascii="Times New Roman" w:hAnsi="Times New Roman"/>
          <w:color w:val="828282"/>
          <w:rtl/>
        </w:rPr>
        <w:t xml:space="preserve">חֲמִישִׁי֮ </w:t>
      </w:r>
    </w:p>
    <w:p w14:paraId="76890263" w14:textId="77777777" w:rsidR="00D32106" w:rsidRDefault="00000000">
      <w:pPr>
        <w:pStyle w:val="Hebrew"/>
      </w:pPr>
      <w:r>
        <w:rPr>
          <w:color w:val="828282"/>
        </w:rPr>
        <w:t xml:space="preserve">וַיַּשְׁכֵּ֨ם בַּבֹּ֜קֶר בַּיֹּ֣ום הַחֲמִישִׁי֮ לָלֶכֶת֒ וַיֹּ֣אמֶר׀ אֲבִ֣י הַֽנַּעֲרָ֗ה סְעָד־נָא֙ לְבָ֣בְךָ֔ וְהִֽתְמַהְמְה֖וּ עַד־נְטֹ֣ות הַיֹּ֑ום וַיֹּאכְל֖וּ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645"/>
        <w:gridCol w:w="1076"/>
      </w:tblGrid>
      <w:tr w:rsidR="00D32106" w14:paraId="6A3F9C2E" w14:textId="77777777">
        <w:trPr>
          <w:jc w:val="center"/>
        </w:trPr>
        <w:tc>
          <w:tcPr>
            <w:tcW w:w="1728" w:type="auto"/>
            <w:vAlign w:val="center"/>
          </w:tcPr>
          <w:p w14:paraId="012D82D6" w14:textId="77777777" w:rsidR="00D32106" w:rsidRDefault="00000000">
            <w:r>
              <w:rPr>
                <w:sz w:val="16"/>
              </w:rPr>
              <w:t>299b85e4</w:t>
            </w:r>
          </w:p>
        </w:tc>
        <w:tc>
          <w:tcPr>
            <w:tcW w:w="1728" w:type="auto"/>
          </w:tcPr>
          <w:p w14:paraId="4A00EA6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2CBCF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5A55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6AB89" w14:textId="77777777" w:rsidR="00D32106" w:rsidRDefault="00000000">
            <w:r>
              <w:t>clause_x</w:t>
            </w:r>
          </w:p>
        </w:tc>
      </w:tr>
      <w:tr w:rsidR="00D32106" w14:paraId="7BCBEA3A" w14:textId="77777777">
        <w:trPr>
          <w:jc w:val="center"/>
        </w:trPr>
        <w:tc>
          <w:tcPr>
            <w:tcW w:w="1728" w:type="auto"/>
            <w:vAlign w:val="center"/>
          </w:tcPr>
          <w:p w14:paraId="255782D4" w14:textId="77777777" w:rsidR="00D32106" w:rsidRDefault="00000000">
            <w:r>
              <w:rPr>
                <w:sz w:val="16"/>
              </w:rPr>
              <w:t>90deab71</w:t>
            </w:r>
          </w:p>
        </w:tc>
        <w:tc>
          <w:tcPr>
            <w:tcW w:w="1728" w:type="auto"/>
          </w:tcPr>
          <w:p w14:paraId="2942CAF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725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CFA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419A5D" w14:textId="3C9A7B36" w:rsidR="00D32106" w:rsidRDefault="00452EEC">
            <w:proofErr w:type="spellStart"/>
            <w:r>
              <w:t>ach_rd</w:t>
            </w:r>
            <w:proofErr w:type="spellEnd"/>
          </w:p>
        </w:tc>
      </w:tr>
      <w:tr w:rsidR="00D32106" w14:paraId="20BC6C4C" w14:textId="77777777">
        <w:trPr>
          <w:jc w:val="center"/>
        </w:trPr>
        <w:tc>
          <w:tcPr>
            <w:tcW w:w="1728" w:type="auto"/>
            <w:vAlign w:val="center"/>
          </w:tcPr>
          <w:p w14:paraId="58E5AA6E" w14:textId="77777777" w:rsidR="00D32106" w:rsidRDefault="00000000">
            <w:r>
              <w:rPr>
                <w:sz w:val="16"/>
              </w:rPr>
              <w:t>05b2cd32</w:t>
            </w:r>
          </w:p>
        </w:tc>
        <w:tc>
          <w:tcPr>
            <w:tcW w:w="1728" w:type="auto"/>
          </w:tcPr>
          <w:p w14:paraId="7DC825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2510D9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83DDEE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2FE5DF83" w14:textId="77777777" w:rsidR="00D32106" w:rsidRDefault="00000000">
            <w:r>
              <w:t>past</w:t>
            </w:r>
          </w:p>
        </w:tc>
      </w:tr>
      <w:tr w:rsidR="00D32106" w14:paraId="7412B592" w14:textId="77777777">
        <w:trPr>
          <w:jc w:val="center"/>
        </w:trPr>
        <w:tc>
          <w:tcPr>
            <w:tcW w:w="1728" w:type="auto"/>
            <w:vAlign w:val="center"/>
          </w:tcPr>
          <w:p w14:paraId="779372ED" w14:textId="77777777" w:rsidR="00D32106" w:rsidRDefault="00000000">
            <w:r>
              <w:rPr>
                <w:sz w:val="16"/>
              </w:rPr>
              <w:t>b6b31a3e</w:t>
            </w:r>
          </w:p>
        </w:tc>
        <w:tc>
          <w:tcPr>
            <w:tcW w:w="1728" w:type="auto"/>
          </w:tcPr>
          <w:p w14:paraId="6EACEDB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27D2C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CD1127" w14:textId="77777777" w:rsidR="00D32106" w:rsidRDefault="00000000">
            <w:commentRangeStart w:id="25"/>
            <w:r>
              <w:t xml:space="preserve">בַּבֹּ֜קֶר בַּיֹּ֣ום הַחֲמִישִׁי֮ </w:t>
            </w:r>
            <w:commentRangeEnd w:id="25"/>
            <w:r w:rsidR="00024D68">
              <w:rPr>
                <w:rStyle w:val="CommentReference"/>
                <w:rFonts w:asciiTheme="minorHAnsi" w:hAnsiTheme="minorHAnsi"/>
              </w:rPr>
              <w:commentReference w:id="25"/>
            </w:r>
          </w:p>
        </w:tc>
        <w:tc>
          <w:tcPr>
            <w:tcW w:w="1728" w:type="auto"/>
          </w:tcPr>
          <w:p w14:paraId="7317D351" w14:textId="6170550A" w:rsidR="00D32106" w:rsidRDefault="00D32106"/>
        </w:tc>
      </w:tr>
    </w:tbl>
    <w:p w14:paraId="0CCC98A7" w14:textId="77777777" w:rsidR="00D32106" w:rsidRDefault="00000000">
      <w:r>
        <w:br/>
      </w:r>
    </w:p>
    <w:p w14:paraId="200906D4" w14:textId="77777777" w:rsidR="00D32106" w:rsidRDefault="00000000">
      <w:pPr>
        <w:pStyle w:val="Reference"/>
      </w:pPr>
      <w:hyperlink r:id="rId413">
        <w:r>
          <w:t>Judges 19:16</w:t>
        </w:r>
      </w:hyperlink>
    </w:p>
    <w:p w14:paraId="1557A36C" w14:textId="77777777" w:rsidR="00D32106" w:rsidRDefault="00000000">
      <w:pPr>
        <w:pStyle w:val="Hebrew"/>
      </w:pPr>
      <w:r>
        <w:t xml:space="preserve">וְהִנֵּ֣ה׀ אִ֣ישׁ זָקֵ֗ן בָּ֣א מִֽן־מַעֲשֵׂ֤הוּ מִן־הַשָּׂדֶה֙ בָּעֶ֔רֶב </w:t>
      </w:r>
    </w:p>
    <w:p w14:paraId="5E2526B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139461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139462</w:t>
      </w:r>
      <w:r>
        <w:rPr>
          <w:rFonts w:ascii="Times New Roman" w:hAnsi="Times New Roman"/>
          <w:color w:val="828282"/>
          <w:rtl/>
        </w:rPr>
        <w:t xml:space="preserve">הִנֵּ֣ה׀ </w:t>
      </w:r>
      <w:r>
        <w:rPr>
          <w:color w:val="FF0000"/>
          <w:vertAlign w:val="superscript"/>
          <w:rtl/>
        </w:rPr>
        <w:t>139463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139464</w:t>
      </w:r>
      <w:r>
        <w:rPr>
          <w:rFonts w:ascii="Times New Roman" w:hAnsi="Times New Roman"/>
          <w:color w:val="828282"/>
          <w:rtl/>
        </w:rPr>
        <w:t xml:space="preserve">זָקֵ֗ן </w:t>
      </w:r>
      <w:r>
        <w:rPr>
          <w:color w:val="FF0000"/>
          <w:vertAlign w:val="superscript"/>
          <w:rtl/>
        </w:rPr>
        <w:t>139465</w:t>
      </w:r>
      <w:r>
        <w:rPr>
          <w:rFonts w:ascii="Times New Roman" w:hAnsi="Times New Roman"/>
          <w:color w:val="828282"/>
          <w:rtl/>
        </w:rPr>
        <w:t xml:space="preserve">בָּ֣א </w:t>
      </w:r>
      <w:r>
        <w:rPr>
          <w:color w:val="FF0000"/>
          <w:vertAlign w:val="superscript"/>
          <w:rtl/>
        </w:rPr>
        <w:t>139466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139467</w:t>
      </w:r>
      <w:r>
        <w:rPr>
          <w:rFonts w:ascii="Times New Roman" w:hAnsi="Times New Roman"/>
          <w:color w:val="828282"/>
          <w:rtl/>
        </w:rPr>
        <w:t xml:space="preserve">מַעֲשֵׂ֤הוּ </w:t>
      </w:r>
      <w:r>
        <w:rPr>
          <w:color w:val="FF0000"/>
          <w:vertAlign w:val="superscript"/>
          <w:rtl/>
        </w:rPr>
        <w:t>139468</w:t>
      </w:r>
      <w:r>
        <w:rPr>
          <w:rFonts w:ascii="Times New Roman" w:hAnsi="Times New Roman"/>
          <w:color w:val="828282"/>
          <w:rtl/>
        </w:rPr>
        <w:t>מִן־</w:t>
      </w:r>
      <w:r>
        <w:rPr>
          <w:color w:val="FF0000"/>
          <w:vertAlign w:val="superscript"/>
          <w:rtl/>
        </w:rPr>
        <w:t>139469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139470</w:t>
      </w:r>
      <w:r>
        <w:rPr>
          <w:rFonts w:ascii="Times New Roman" w:hAnsi="Times New Roman"/>
          <w:color w:val="828282"/>
          <w:rtl/>
        </w:rPr>
        <w:t xml:space="preserve">שָּׂדֶה֙ </w:t>
      </w:r>
      <w:r>
        <w:rPr>
          <w:color w:val="FF0000"/>
          <w:vertAlign w:val="superscript"/>
          <w:rtl/>
        </w:rPr>
        <w:t>139471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139472139473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524C5649" w14:textId="77777777" w:rsidR="00D32106" w:rsidRDefault="00000000">
      <w:pPr>
        <w:pStyle w:val="Hebrew"/>
      </w:pPr>
      <w:r>
        <w:rPr>
          <w:color w:val="828282"/>
        </w:rPr>
        <w:t xml:space="preserve">וְהִנֵּ֣ה׀ אִ֣ישׁ זָקֵ֗ן בָּ֣א מִֽן־מַעֲשֵׂ֤הוּ מִן־הַשָּׂדֶה֙ בָּעֶ֔רֶב וְהָאִישׁ֙ מֵהַ֣ר אֶפְרַ֔יִם וְהוּא־גָ֖ר בַּגִּבְעָ֑ה וְאַנְשֵׁ֥י הַמָּקֹ֖ום בְּנֵ֥י יְמִינִֽי׃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0B91FBF6" w14:textId="77777777">
        <w:trPr>
          <w:jc w:val="center"/>
        </w:trPr>
        <w:tc>
          <w:tcPr>
            <w:tcW w:w="1728" w:type="auto"/>
            <w:vAlign w:val="center"/>
          </w:tcPr>
          <w:p w14:paraId="559713BF" w14:textId="77777777" w:rsidR="00D32106" w:rsidRDefault="00000000">
            <w:r>
              <w:rPr>
                <w:sz w:val="16"/>
              </w:rPr>
              <w:t>513dc7bd</w:t>
            </w:r>
          </w:p>
        </w:tc>
        <w:tc>
          <w:tcPr>
            <w:tcW w:w="1728" w:type="auto"/>
          </w:tcPr>
          <w:p w14:paraId="1FDD6F7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08E8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CBE4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F05E6" w14:textId="05D34C5D" w:rsidR="00D32106" w:rsidRDefault="004E7F51">
            <w:proofErr w:type="spellStart"/>
            <w:r>
              <w:t>clause_x</w:t>
            </w:r>
            <w:proofErr w:type="spellEnd"/>
          </w:p>
        </w:tc>
      </w:tr>
      <w:tr w:rsidR="00D32106" w14:paraId="2D34CEC4" w14:textId="77777777">
        <w:trPr>
          <w:jc w:val="center"/>
        </w:trPr>
        <w:tc>
          <w:tcPr>
            <w:tcW w:w="1728" w:type="auto"/>
            <w:vAlign w:val="center"/>
          </w:tcPr>
          <w:p w14:paraId="7A7BB0B4" w14:textId="77777777" w:rsidR="00D32106" w:rsidRDefault="00000000">
            <w:r>
              <w:rPr>
                <w:sz w:val="16"/>
              </w:rPr>
              <w:t>ad45a7ab</w:t>
            </w:r>
          </w:p>
        </w:tc>
        <w:tc>
          <w:tcPr>
            <w:tcW w:w="1728" w:type="auto"/>
          </w:tcPr>
          <w:p w14:paraId="7636ED4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43917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971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A4C560" w14:textId="39956133" w:rsidR="00D32106" w:rsidRDefault="004E7F51">
            <w:proofErr w:type="spellStart"/>
            <w:r>
              <w:t>act_di</w:t>
            </w:r>
            <w:proofErr w:type="spellEnd"/>
          </w:p>
        </w:tc>
      </w:tr>
      <w:tr w:rsidR="00D32106" w14:paraId="6C555147" w14:textId="77777777">
        <w:trPr>
          <w:jc w:val="center"/>
        </w:trPr>
        <w:tc>
          <w:tcPr>
            <w:tcW w:w="1728" w:type="auto"/>
            <w:vAlign w:val="center"/>
          </w:tcPr>
          <w:p w14:paraId="5DECF557" w14:textId="77777777" w:rsidR="00D32106" w:rsidRDefault="00000000">
            <w:r>
              <w:rPr>
                <w:sz w:val="16"/>
              </w:rPr>
              <w:t>cfa0ed41</w:t>
            </w:r>
          </w:p>
        </w:tc>
        <w:tc>
          <w:tcPr>
            <w:tcW w:w="1728" w:type="auto"/>
          </w:tcPr>
          <w:p w14:paraId="668CF7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ED9B0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E60A944" w14:textId="77777777" w:rsidR="00D32106" w:rsidRDefault="00000000">
            <w:r>
              <w:t xml:space="preserve">בָּ֣א </w:t>
            </w:r>
          </w:p>
        </w:tc>
        <w:tc>
          <w:tcPr>
            <w:tcW w:w="1728" w:type="auto"/>
          </w:tcPr>
          <w:p w14:paraId="3D4A741D" w14:textId="77777777" w:rsidR="00D32106" w:rsidRDefault="00000000">
            <w:r>
              <w:t>past prog</w:t>
            </w:r>
          </w:p>
        </w:tc>
      </w:tr>
      <w:tr w:rsidR="00D32106" w14:paraId="2E84CF95" w14:textId="77777777">
        <w:trPr>
          <w:jc w:val="center"/>
        </w:trPr>
        <w:tc>
          <w:tcPr>
            <w:tcW w:w="1728" w:type="auto"/>
            <w:vAlign w:val="center"/>
          </w:tcPr>
          <w:p w14:paraId="201BFB58" w14:textId="77777777" w:rsidR="00D32106" w:rsidRDefault="00000000">
            <w:r>
              <w:rPr>
                <w:sz w:val="16"/>
              </w:rPr>
              <w:t>983f4a06</w:t>
            </w:r>
          </w:p>
        </w:tc>
        <w:tc>
          <w:tcPr>
            <w:tcW w:w="1728" w:type="auto"/>
          </w:tcPr>
          <w:p w14:paraId="6C861D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335D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9411E9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34800677" w14:textId="77777777" w:rsidR="00D32106" w:rsidRDefault="00000000">
            <w:r>
              <w:t>1.1.1.1</w:t>
            </w:r>
          </w:p>
        </w:tc>
      </w:tr>
    </w:tbl>
    <w:p w14:paraId="381C647E" w14:textId="77777777" w:rsidR="00D32106" w:rsidRDefault="00000000">
      <w:r>
        <w:br/>
      </w:r>
    </w:p>
    <w:p w14:paraId="3447F5B0" w14:textId="77777777" w:rsidR="00D32106" w:rsidRDefault="00000000">
      <w:pPr>
        <w:pStyle w:val="Reference"/>
      </w:pPr>
      <w:hyperlink r:id="rId414">
        <w:r>
          <w:t>Judges 19:27</w:t>
        </w:r>
      </w:hyperlink>
    </w:p>
    <w:p w14:paraId="47A93874" w14:textId="77777777" w:rsidR="00D32106" w:rsidRDefault="00000000">
      <w:pPr>
        <w:pStyle w:val="Hebrew"/>
      </w:pPr>
      <w:r>
        <w:t xml:space="preserve">וַיָּ֨קָם אֲדֹנֶ֜יהָ בַּבֹּ֗קֶר </w:t>
      </w:r>
    </w:p>
    <w:p w14:paraId="41E799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139776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139777</w:t>
      </w:r>
      <w:r>
        <w:rPr>
          <w:rFonts w:ascii="Times New Roman" w:hAnsi="Times New Roman"/>
          <w:color w:val="828282"/>
          <w:rtl/>
        </w:rPr>
        <w:t xml:space="preserve">יָּ֨קָם </w:t>
      </w:r>
      <w:r>
        <w:rPr>
          <w:color w:val="FF0000"/>
          <w:vertAlign w:val="superscript"/>
          <w:rtl/>
        </w:rPr>
        <w:t>139778</w:t>
      </w:r>
      <w:r>
        <w:rPr>
          <w:rFonts w:ascii="Times New Roman" w:hAnsi="Times New Roman"/>
          <w:color w:val="828282"/>
          <w:rtl/>
        </w:rPr>
        <w:t xml:space="preserve">אֲדֹנֶ֜יהָ </w:t>
      </w:r>
      <w:r>
        <w:rPr>
          <w:color w:val="FF0000"/>
          <w:vertAlign w:val="superscript"/>
          <w:rtl/>
        </w:rPr>
        <w:t>139779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139780139781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6D0ACB82" w14:textId="77777777" w:rsidR="00D32106" w:rsidRDefault="00000000">
      <w:pPr>
        <w:pStyle w:val="Hebrew"/>
      </w:pPr>
      <w:r>
        <w:rPr>
          <w:color w:val="828282"/>
        </w:rPr>
        <w:t xml:space="preserve">וַיָּ֨קָם אֲדֹנֶ֜יהָ בַּבֹּ֗קֶר וַיִּפְתַּח֙ דַּלְתֹ֣ות הַבַּ֔יִת וַיֵּצֵ֖א לָלֶ֣כֶת לְדַרְכֹּ֑ו וְהִנֵּ֧ה הָאִשָּׁ֣ה פִֽילַגְשֹׁ֗ו נֹפֶ֨לֶת֙ פֶּ֣תַח הַבַּ֔יִת וְיָדֶ֖יהָ עַל־הַסַּֽף׃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64A0A736" w14:textId="77777777">
        <w:trPr>
          <w:jc w:val="center"/>
        </w:trPr>
        <w:tc>
          <w:tcPr>
            <w:tcW w:w="1728" w:type="auto"/>
            <w:vAlign w:val="center"/>
          </w:tcPr>
          <w:p w14:paraId="522E2333" w14:textId="77777777" w:rsidR="00D32106" w:rsidRDefault="00000000">
            <w:r>
              <w:rPr>
                <w:sz w:val="16"/>
              </w:rPr>
              <w:t>d8cb1b95</w:t>
            </w:r>
          </w:p>
        </w:tc>
        <w:tc>
          <w:tcPr>
            <w:tcW w:w="1728" w:type="auto"/>
          </w:tcPr>
          <w:p w14:paraId="4F0947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1449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419A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DBC852" w14:textId="77777777" w:rsidR="00D32106" w:rsidRDefault="00000000">
            <w:r>
              <w:t>clause_x</w:t>
            </w:r>
          </w:p>
        </w:tc>
      </w:tr>
      <w:tr w:rsidR="00D32106" w14:paraId="50AAEC56" w14:textId="77777777">
        <w:trPr>
          <w:jc w:val="center"/>
        </w:trPr>
        <w:tc>
          <w:tcPr>
            <w:tcW w:w="1728" w:type="auto"/>
            <w:vAlign w:val="center"/>
          </w:tcPr>
          <w:p w14:paraId="023BB004" w14:textId="77777777" w:rsidR="00D32106" w:rsidRDefault="00000000">
            <w:r>
              <w:rPr>
                <w:sz w:val="16"/>
              </w:rPr>
              <w:t>2d30854b</w:t>
            </w:r>
          </w:p>
        </w:tc>
        <w:tc>
          <w:tcPr>
            <w:tcW w:w="1728" w:type="auto"/>
          </w:tcPr>
          <w:p w14:paraId="46DC44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39BB3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F8D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28D2" w14:textId="7671829C" w:rsidR="00D32106" w:rsidRDefault="00352414">
            <w:proofErr w:type="spellStart"/>
            <w:r>
              <w:t>ach_rd</w:t>
            </w:r>
            <w:proofErr w:type="spellEnd"/>
          </w:p>
        </w:tc>
      </w:tr>
      <w:tr w:rsidR="00D32106" w14:paraId="626110E3" w14:textId="77777777">
        <w:trPr>
          <w:jc w:val="center"/>
        </w:trPr>
        <w:tc>
          <w:tcPr>
            <w:tcW w:w="1728" w:type="auto"/>
            <w:vAlign w:val="center"/>
          </w:tcPr>
          <w:p w14:paraId="48397662" w14:textId="77777777" w:rsidR="00D32106" w:rsidRDefault="00000000">
            <w:r>
              <w:rPr>
                <w:sz w:val="16"/>
              </w:rPr>
              <w:t>57f94bee</w:t>
            </w:r>
          </w:p>
        </w:tc>
        <w:tc>
          <w:tcPr>
            <w:tcW w:w="1728" w:type="auto"/>
          </w:tcPr>
          <w:p w14:paraId="5F7F70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1D3B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78B9B5" w14:textId="77777777" w:rsidR="00D32106" w:rsidRDefault="00000000">
            <w:r>
              <w:t xml:space="preserve">יָּ֨קָם </w:t>
            </w:r>
          </w:p>
        </w:tc>
        <w:tc>
          <w:tcPr>
            <w:tcW w:w="1728" w:type="auto"/>
          </w:tcPr>
          <w:p w14:paraId="6D79528E" w14:textId="77777777" w:rsidR="00D32106" w:rsidRDefault="00000000">
            <w:r>
              <w:t>past</w:t>
            </w:r>
          </w:p>
        </w:tc>
      </w:tr>
      <w:tr w:rsidR="00D32106" w14:paraId="5F213469" w14:textId="77777777">
        <w:trPr>
          <w:jc w:val="center"/>
        </w:trPr>
        <w:tc>
          <w:tcPr>
            <w:tcW w:w="1728" w:type="auto"/>
            <w:vAlign w:val="center"/>
          </w:tcPr>
          <w:p w14:paraId="40D1C5AF" w14:textId="77777777" w:rsidR="00D32106" w:rsidRDefault="00000000">
            <w:r>
              <w:rPr>
                <w:sz w:val="16"/>
              </w:rPr>
              <w:t>ce8c396b</w:t>
            </w:r>
          </w:p>
        </w:tc>
        <w:tc>
          <w:tcPr>
            <w:tcW w:w="1728" w:type="auto"/>
          </w:tcPr>
          <w:p w14:paraId="4A998F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290C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1BE5263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3D6B7982" w14:textId="77777777" w:rsidR="00D32106" w:rsidRDefault="00000000">
            <w:r>
              <w:t>1.1.1.1</w:t>
            </w:r>
          </w:p>
        </w:tc>
      </w:tr>
    </w:tbl>
    <w:p w14:paraId="17E4853A" w14:textId="77777777" w:rsidR="00D32106" w:rsidRDefault="00000000">
      <w:r>
        <w:br/>
      </w:r>
    </w:p>
    <w:p w14:paraId="34D7B6D2" w14:textId="77777777" w:rsidR="00D32106" w:rsidRDefault="00000000">
      <w:pPr>
        <w:pStyle w:val="Reference"/>
      </w:pPr>
      <w:hyperlink r:id="rId415">
        <w:r>
          <w:t>Judges 20:15</w:t>
        </w:r>
      </w:hyperlink>
    </w:p>
    <w:p w14:paraId="528D6B55" w14:textId="77777777" w:rsidR="00D32106" w:rsidRDefault="00000000">
      <w:pPr>
        <w:pStyle w:val="Hebrew"/>
      </w:pPr>
      <w:r>
        <w:t xml:space="preserve">וַיִּתְפָּֽקְדוּ֩ בְנֵ֨י בִנְיָמִ֜ן בַּיֹּ֤ום הַהוּא֙ מֵהֶ֣עָרִ֔ים עֶשְׂרִ֨ים וְשִׁשָּׁ֥ה אֶ֛לֶף אִ֖ישׁ </w:t>
      </w:r>
    </w:p>
    <w:p w14:paraId="165B7B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140191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140192</w:t>
      </w:r>
      <w:r>
        <w:rPr>
          <w:rFonts w:ascii="Times New Roman" w:hAnsi="Times New Roman"/>
          <w:color w:val="828282"/>
          <w:rtl/>
        </w:rPr>
        <w:t xml:space="preserve">יִּתְפָּֽקְדוּ֩ </w:t>
      </w:r>
      <w:r>
        <w:rPr>
          <w:color w:val="FF0000"/>
          <w:vertAlign w:val="superscript"/>
          <w:rtl/>
        </w:rPr>
        <w:t>140193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140194</w:t>
      </w:r>
      <w:r>
        <w:rPr>
          <w:rFonts w:ascii="Times New Roman" w:hAnsi="Times New Roman"/>
          <w:color w:val="828282"/>
          <w:rtl/>
        </w:rPr>
        <w:t xml:space="preserve">בִנְיָמִ֜ן </w:t>
      </w:r>
      <w:r>
        <w:rPr>
          <w:color w:val="FF0000"/>
          <w:vertAlign w:val="superscript"/>
          <w:rtl/>
        </w:rPr>
        <w:t>140195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140196140197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140198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140199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140200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140201</w:t>
      </w:r>
      <w:r>
        <w:rPr>
          <w:rFonts w:ascii="Times New Roman" w:hAnsi="Times New Roman"/>
          <w:color w:val="828282"/>
          <w:rtl/>
        </w:rPr>
        <w:t>הֶ֣</w:t>
      </w:r>
      <w:r>
        <w:rPr>
          <w:color w:val="FF0000"/>
          <w:vertAlign w:val="superscript"/>
          <w:rtl/>
        </w:rPr>
        <w:t>140202</w:t>
      </w:r>
      <w:r>
        <w:rPr>
          <w:rFonts w:ascii="Times New Roman" w:hAnsi="Times New Roman"/>
          <w:color w:val="828282"/>
          <w:rtl/>
        </w:rPr>
        <w:t xml:space="preserve">עָרִ֔ים </w:t>
      </w:r>
      <w:r>
        <w:rPr>
          <w:color w:val="FF0000"/>
          <w:vertAlign w:val="superscript"/>
          <w:rtl/>
        </w:rPr>
        <w:t>140203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140204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140205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140206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140207</w:t>
      </w:r>
      <w:r>
        <w:rPr>
          <w:rFonts w:ascii="Times New Roman" w:hAnsi="Times New Roman"/>
          <w:color w:val="828282"/>
          <w:rtl/>
        </w:rPr>
        <w:t xml:space="preserve">אִ֖ישׁ </w:t>
      </w:r>
    </w:p>
    <w:p w14:paraId="4EAE7AC8" w14:textId="77777777" w:rsidR="00D32106" w:rsidRDefault="00000000">
      <w:pPr>
        <w:pStyle w:val="Hebrew"/>
      </w:pPr>
      <w:r>
        <w:rPr>
          <w:color w:val="828282"/>
        </w:rPr>
        <w:t xml:space="preserve">וַיִּתְפָּֽקְדוּ֩ בְנֵ֨י בִנְיָמִ֜ן בַּיֹּ֤ום הַהוּא֙ מֵהֶ֣עָרִ֔ים עֶשְׂרִ֨ים וְשִׁשָּׁ֥ה אֶ֛לֶף אִ֖ישׁ שֹׁ֣לֵֽף חָ֑רֶב לְ֠בַד מִיֹּשְׁבֵ֤י הַגִּבְעָה֙ הִתְפָּ֣קְד֔וּ שְׁבַ֥ע מֵאֹ֖ות אִ֥ישׁ בָּחֽוּר׃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F66820C" w14:textId="77777777">
        <w:trPr>
          <w:jc w:val="center"/>
        </w:trPr>
        <w:tc>
          <w:tcPr>
            <w:tcW w:w="1728" w:type="auto"/>
            <w:vAlign w:val="center"/>
          </w:tcPr>
          <w:p w14:paraId="16A92745" w14:textId="77777777" w:rsidR="00D32106" w:rsidRDefault="00000000">
            <w:r>
              <w:rPr>
                <w:sz w:val="16"/>
              </w:rPr>
              <w:t>6c7bf093</w:t>
            </w:r>
          </w:p>
        </w:tc>
        <w:tc>
          <w:tcPr>
            <w:tcW w:w="1728" w:type="auto"/>
          </w:tcPr>
          <w:p w14:paraId="725449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68245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B2C1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BF13C6" w14:textId="77777777" w:rsidR="00D32106" w:rsidRDefault="00000000">
            <w:r>
              <w:t>clause_x</w:t>
            </w:r>
          </w:p>
        </w:tc>
      </w:tr>
      <w:tr w:rsidR="00D32106" w14:paraId="5BD39216" w14:textId="77777777">
        <w:trPr>
          <w:jc w:val="center"/>
        </w:trPr>
        <w:tc>
          <w:tcPr>
            <w:tcW w:w="1728" w:type="auto"/>
            <w:vAlign w:val="center"/>
          </w:tcPr>
          <w:p w14:paraId="4A97EE82" w14:textId="77777777" w:rsidR="00D32106" w:rsidRDefault="00000000">
            <w:r>
              <w:rPr>
                <w:sz w:val="16"/>
              </w:rPr>
              <w:t>0a7c68c7</w:t>
            </w:r>
          </w:p>
        </w:tc>
        <w:tc>
          <w:tcPr>
            <w:tcW w:w="1728" w:type="auto"/>
          </w:tcPr>
          <w:p w14:paraId="41A5DD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34FC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D21F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002D39" w14:textId="66993EB6" w:rsidR="00D32106" w:rsidRDefault="00616E36">
            <w:proofErr w:type="spellStart"/>
            <w:r>
              <w:t>acc_in</w:t>
            </w:r>
            <w:proofErr w:type="spellEnd"/>
          </w:p>
        </w:tc>
      </w:tr>
      <w:tr w:rsidR="00D32106" w14:paraId="4F1D379D" w14:textId="77777777">
        <w:trPr>
          <w:jc w:val="center"/>
        </w:trPr>
        <w:tc>
          <w:tcPr>
            <w:tcW w:w="1728" w:type="auto"/>
            <w:vAlign w:val="center"/>
          </w:tcPr>
          <w:p w14:paraId="5E98408B" w14:textId="77777777" w:rsidR="00D32106" w:rsidRDefault="00000000">
            <w:r>
              <w:rPr>
                <w:sz w:val="16"/>
              </w:rPr>
              <w:t>158e0297</w:t>
            </w:r>
          </w:p>
        </w:tc>
        <w:tc>
          <w:tcPr>
            <w:tcW w:w="1728" w:type="auto"/>
          </w:tcPr>
          <w:p w14:paraId="11F0EA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5612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FE6C6A" w14:textId="77777777" w:rsidR="00D32106" w:rsidRDefault="00000000">
            <w:r>
              <w:t xml:space="preserve">יִּתְפָּֽקְדוּ֩ </w:t>
            </w:r>
          </w:p>
        </w:tc>
        <w:tc>
          <w:tcPr>
            <w:tcW w:w="1728" w:type="auto"/>
          </w:tcPr>
          <w:p w14:paraId="2D91D821" w14:textId="77777777" w:rsidR="00D32106" w:rsidRDefault="00000000">
            <w:r>
              <w:t>past</w:t>
            </w:r>
          </w:p>
        </w:tc>
      </w:tr>
      <w:tr w:rsidR="00D32106" w14:paraId="7BB88EC5" w14:textId="77777777">
        <w:trPr>
          <w:jc w:val="center"/>
        </w:trPr>
        <w:tc>
          <w:tcPr>
            <w:tcW w:w="1728" w:type="auto"/>
            <w:vAlign w:val="center"/>
          </w:tcPr>
          <w:p w14:paraId="2EEB62C5" w14:textId="77777777" w:rsidR="00D32106" w:rsidRDefault="00000000">
            <w:r>
              <w:rPr>
                <w:sz w:val="16"/>
              </w:rPr>
              <w:t>2a4bbc8a</w:t>
            </w:r>
          </w:p>
        </w:tc>
        <w:tc>
          <w:tcPr>
            <w:tcW w:w="1728" w:type="auto"/>
          </w:tcPr>
          <w:p w14:paraId="1738E6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E21DB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9D9A2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E3ED685" w14:textId="77777777" w:rsidR="00D32106" w:rsidRDefault="00000000">
            <w:r>
              <w:t>1.1.1.2.1.1</w:t>
            </w:r>
          </w:p>
        </w:tc>
      </w:tr>
    </w:tbl>
    <w:p w14:paraId="724A0F7A" w14:textId="77777777" w:rsidR="00D32106" w:rsidRDefault="00000000">
      <w:r>
        <w:br/>
      </w:r>
    </w:p>
    <w:p w14:paraId="1E40BB86" w14:textId="77777777" w:rsidR="00D32106" w:rsidRDefault="00000000">
      <w:pPr>
        <w:pStyle w:val="Reference"/>
      </w:pPr>
      <w:hyperlink r:id="rId416">
        <w:r>
          <w:t>Judges 20:19</w:t>
        </w:r>
      </w:hyperlink>
    </w:p>
    <w:p w14:paraId="3466D56D" w14:textId="77777777" w:rsidR="00D32106" w:rsidRDefault="00000000">
      <w:pPr>
        <w:pStyle w:val="Hebrew"/>
      </w:pPr>
      <w:r>
        <w:t xml:space="preserve">וַיָּק֥וּמוּ בְנֵֽי־יִשְׂרָאֵ֖ל בַּבֹּ֑קֶר </w:t>
      </w:r>
    </w:p>
    <w:p w14:paraId="681696F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140296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140297</w:t>
      </w:r>
      <w:r>
        <w:rPr>
          <w:rFonts w:ascii="Times New Roman" w:hAnsi="Times New Roman"/>
          <w:color w:val="828282"/>
          <w:rtl/>
        </w:rPr>
        <w:t xml:space="preserve">יָּק֥וּמוּ </w:t>
      </w:r>
      <w:r>
        <w:rPr>
          <w:color w:val="FF0000"/>
          <w:vertAlign w:val="superscript"/>
          <w:rtl/>
        </w:rPr>
        <w:t>140298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140299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140300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140301140302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45A9FF1C" w14:textId="77777777" w:rsidR="00D32106" w:rsidRDefault="00000000">
      <w:pPr>
        <w:pStyle w:val="Hebrew"/>
      </w:pPr>
      <w:r>
        <w:rPr>
          <w:color w:val="828282"/>
        </w:rPr>
        <w:t xml:space="preserve">וַיָּק֥וּמוּ בְנֵֽי־יִשְׂרָאֵ֖ל בַּבֹּ֑קֶר וַיַּֽחֲנ֖וּ עַל־הַגִּבְעָֽה׃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4B05AE9" w14:textId="77777777">
        <w:trPr>
          <w:jc w:val="center"/>
        </w:trPr>
        <w:tc>
          <w:tcPr>
            <w:tcW w:w="1728" w:type="auto"/>
            <w:vAlign w:val="center"/>
          </w:tcPr>
          <w:p w14:paraId="25ACA14D" w14:textId="77777777" w:rsidR="00D32106" w:rsidRDefault="00000000">
            <w:r>
              <w:rPr>
                <w:sz w:val="16"/>
              </w:rPr>
              <w:t>37dbe4b6</w:t>
            </w:r>
          </w:p>
        </w:tc>
        <w:tc>
          <w:tcPr>
            <w:tcW w:w="1728" w:type="auto"/>
          </w:tcPr>
          <w:p w14:paraId="6AB4CF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867B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2A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9F709F" w14:textId="77777777" w:rsidR="00D32106" w:rsidRDefault="00000000">
            <w:r>
              <w:t>clause_x</w:t>
            </w:r>
          </w:p>
        </w:tc>
      </w:tr>
      <w:tr w:rsidR="00D32106" w14:paraId="49D28300" w14:textId="77777777">
        <w:trPr>
          <w:jc w:val="center"/>
        </w:trPr>
        <w:tc>
          <w:tcPr>
            <w:tcW w:w="1728" w:type="auto"/>
            <w:vAlign w:val="center"/>
          </w:tcPr>
          <w:p w14:paraId="7C9C4A46" w14:textId="77777777" w:rsidR="00D32106" w:rsidRDefault="00000000">
            <w:r>
              <w:rPr>
                <w:sz w:val="16"/>
              </w:rPr>
              <w:t>0affffc9</w:t>
            </w:r>
          </w:p>
        </w:tc>
        <w:tc>
          <w:tcPr>
            <w:tcW w:w="1728" w:type="auto"/>
          </w:tcPr>
          <w:p w14:paraId="12DA510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6314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1F94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8C923A" w14:textId="7E366414" w:rsidR="00D32106" w:rsidRDefault="00694204">
            <w:proofErr w:type="spellStart"/>
            <w:r>
              <w:t>ach_rd</w:t>
            </w:r>
            <w:proofErr w:type="spellEnd"/>
          </w:p>
        </w:tc>
      </w:tr>
      <w:tr w:rsidR="00D32106" w14:paraId="0954E7FB" w14:textId="77777777">
        <w:trPr>
          <w:jc w:val="center"/>
        </w:trPr>
        <w:tc>
          <w:tcPr>
            <w:tcW w:w="1728" w:type="auto"/>
            <w:vAlign w:val="center"/>
          </w:tcPr>
          <w:p w14:paraId="2BF87F3A" w14:textId="77777777" w:rsidR="00D32106" w:rsidRDefault="00000000">
            <w:r>
              <w:rPr>
                <w:sz w:val="16"/>
              </w:rPr>
              <w:t>2612eaf5</w:t>
            </w:r>
          </w:p>
        </w:tc>
        <w:tc>
          <w:tcPr>
            <w:tcW w:w="1728" w:type="auto"/>
          </w:tcPr>
          <w:p w14:paraId="7735A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6C4B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A08ECE" w14:textId="77777777" w:rsidR="00D32106" w:rsidRDefault="00000000">
            <w:r>
              <w:t xml:space="preserve">יָּק֥וּמוּ </w:t>
            </w:r>
          </w:p>
        </w:tc>
        <w:tc>
          <w:tcPr>
            <w:tcW w:w="1728" w:type="auto"/>
          </w:tcPr>
          <w:p w14:paraId="229355F2" w14:textId="77777777" w:rsidR="00D32106" w:rsidRDefault="00000000">
            <w:r>
              <w:t>past</w:t>
            </w:r>
          </w:p>
        </w:tc>
      </w:tr>
      <w:tr w:rsidR="00D32106" w14:paraId="21BD8A24" w14:textId="77777777">
        <w:trPr>
          <w:jc w:val="center"/>
        </w:trPr>
        <w:tc>
          <w:tcPr>
            <w:tcW w:w="1728" w:type="auto"/>
            <w:vAlign w:val="center"/>
          </w:tcPr>
          <w:p w14:paraId="19542B1A" w14:textId="77777777" w:rsidR="00D32106" w:rsidRDefault="00000000">
            <w:r>
              <w:rPr>
                <w:sz w:val="16"/>
              </w:rPr>
              <w:t>35700b56</w:t>
            </w:r>
          </w:p>
        </w:tc>
        <w:tc>
          <w:tcPr>
            <w:tcW w:w="1728" w:type="auto"/>
          </w:tcPr>
          <w:p w14:paraId="4D0650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50BF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D83116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1AE01620" w14:textId="77777777" w:rsidR="00D32106" w:rsidRDefault="00000000">
            <w:r>
              <w:t>1.1.1.1</w:t>
            </w:r>
          </w:p>
        </w:tc>
      </w:tr>
    </w:tbl>
    <w:p w14:paraId="7F69499C" w14:textId="77777777" w:rsidR="00D32106" w:rsidRDefault="00000000">
      <w:r>
        <w:br/>
      </w:r>
    </w:p>
    <w:p w14:paraId="0539F144" w14:textId="77777777" w:rsidR="00D32106" w:rsidRDefault="00000000">
      <w:pPr>
        <w:pStyle w:val="Reference"/>
      </w:pPr>
      <w:hyperlink r:id="rId417">
        <w:r>
          <w:t>Judges 20:21</w:t>
        </w:r>
      </w:hyperlink>
    </w:p>
    <w:p w14:paraId="1AE98078" w14:textId="77777777" w:rsidR="00D32106" w:rsidRDefault="00000000">
      <w:pPr>
        <w:pStyle w:val="Hebrew"/>
      </w:pPr>
      <w:r>
        <w:t xml:space="preserve">וַיַּשְׁחִ֨יתוּ בְיִשְׂרָאֵ֜ל בַּיֹּ֣ום הַה֗וּא שְׁנַ֨יִם וְעֶשְׂרִ֥ים אֶ֛לֶף אִ֖ישׁ אָֽרְצָה׃ </w:t>
      </w:r>
    </w:p>
    <w:p w14:paraId="0AF2290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140333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140334</w:t>
      </w:r>
      <w:r>
        <w:rPr>
          <w:rFonts w:ascii="Times New Roman" w:hAnsi="Times New Roman"/>
          <w:color w:val="828282"/>
          <w:rtl/>
        </w:rPr>
        <w:t xml:space="preserve">יַּשְׁחִ֨יתוּ </w:t>
      </w:r>
      <w:r>
        <w:rPr>
          <w:color w:val="FF0000"/>
          <w:vertAlign w:val="superscript"/>
          <w:rtl/>
        </w:rPr>
        <w:t>140335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140336</w:t>
      </w:r>
      <w:r>
        <w:rPr>
          <w:rFonts w:ascii="Times New Roman" w:hAnsi="Times New Roman"/>
          <w:color w:val="828282"/>
          <w:rtl/>
        </w:rPr>
        <w:t xml:space="preserve">יִשְׂרָאֵ֜ל </w:t>
      </w:r>
      <w:r>
        <w:rPr>
          <w:color w:val="FF0000"/>
          <w:vertAlign w:val="superscript"/>
          <w:rtl/>
        </w:rPr>
        <w:t>140337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140338140339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140340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140341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140342</w:t>
      </w:r>
      <w:r>
        <w:rPr>
          <w:rFonts w:ascii="Times New Roman" w:hAnsi="Times New Roman"/>
          <w:color w:val="828282"/>
          <w:rtl/>
        </w:rPr>
        <w:t xml:space="preserve">שְׁנַ֨יִם </w:t>
      </w:r>
      <w:r>
        <w:rPr>
          <w:color w:val="FF0000"/>
          <w:vertAlign w:val="superscript"/>
          <w:rtl/>
        </w:rPr>
        <w:t>140343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140344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140345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140346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140347</w:t>
      </w:r>
      <w:r>
        <w:rPr>
          <w:rFonts w:ascii="Times New Roman" w:hAnsi="Times New Roman"/>
          <w:color w:val="828282"/>
          <w:rtl/>
        </w:rPr>
        <w:t xml:space="preserve">אָֽרְצָה׃ </w:t>
      </w:r>
    </w:p>
    <w:p w14:paraId="071BC1B1" w14:textId="77777777" w:rsidR="00D32106" w:rsidRDefault="00000000">
      <w:pPr>
        <w:pStyle w:val="Hebrew"/>
      </w:pPr>
      <w:r>
        <w:rPr>
          <w:color w:val="828282"/>
        </w:rPr>
        <w:t xml:space="preserve">וַיֵּצְא֥וּ בְנֵֽי־בִנְיָמִ֖ן מִן־הַגִּבְעָ֑ה וַיַּשְׁחִ֨יתוּ בְיִשְׂרָאֵ֜ל בַּיֹּ֣ום הַה֗וּא שְׁנַ֨יִם וְעֶשְׂרִ֥ים אֶ֛לֶף אִ֖ישׁ אָֽרְצָה׃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75EE11D" w14:textId="77777777">
        <w:trPr>
          <w:jc w:val="center"/>
        </w:trPr>
        <w:tc>
          <w:tcPr>
            <w:tcW w:w="1728" w:type="auto"/>
            <w:vAlign w:val="center"/>
          </w:tcPr>
          <w:p w14:paraId="4EE24ADD" w14:textId="77777777" w:rsidR="00D32106" w:rsidRDefault="00000000">
            <w:r>
              <w:rPr>
                <w:sz w:val="16"/>
              </w:rPr>
              <w:t>ba56d38a</w:t>
            </w:r>
          </w:p>
        </w:tc>
        <w:tc>
          <w:tcPr>
            <w:tcW w:w="1728" w:type="auto"/>
          </w:tcPr>
          <w:p w14:paraId="5A5ED68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358D5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0395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81747E" w14:textId="77777777" w:rsidR="00D32106" w:rsidRDefault="00000000">
            <w:r>
              <w:t>medial</w:t>
            </w:r>
          </w:p>
        </w:tc>
      </w:tr>
      <w:tr w:rsidR="00D32106" w14:paraId="5298ADF1" w14:textId="77777777">
        <w:trPr>
          <w:jc w:val="center"/>
        </w:trPr>
        <w:tc>
          <w:tcPr>
            <w:tcW w:w="1728" w:type="auto"/>
            <w:vAlign w:val="center"/>
          </w:tcPr>
          <w:p w14:paraId="7DEEF01F" w14:textId="77777777" w:rsidR="00D32106" w:rsidRDefault="00000000">
            <w:r>
              <w:rPr>
                <w:sz w:val="16"/>
              </w:rPr>
              <w:t>1f3a6a9b</w:t>
            </w:r>
          </w:p>
        </w:tc>
        <w:tc>
          <w:tcPr>
            <w:tcW w:w="1728" w:type="auto"/>
          </w:tcPr>
          <w:p w14:paraId="527EC6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8882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60A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FDC5C3" w14:textId="38BFCA22" w:rsidR="00D32106" w:rsidRDefault="007741F3">
            <w:proofErr w:type="spellStart"/>
            <w:r>
              <w:t>acc_in</w:t>
            </w:r>
            <w:proofErr w:type="spellEnd"/>
          </w:p>
        </w:tc>
      </w:tr>
      <w:tr w:rsidR="00D32106" w14:paraId="51393966" w14:textId="77777777">
        <w:trPr>
          <w:jc w:val="center"/>
        </w:trPr>
        <w:tc>
          <w:tcPr>
            <w:tcW w:w="1728" w:type="auto"/>
            <w:vAlign w:val="center"/>
          </w:tcPr>
          <w:p w14:paraId="4655EA2A" w14:textId="77777777" w:rsidR="00D32106" w:rsidRDefault="00000000">
            <w:r>
              <w:rPr>
                <w:sz w:val="16"/>
              </w:rPr>
              <w:t>87c4bfce</w:t>
            </w:r>
          </w:p>
        </w:tc>
        <w:tc>
          <w:tcPr>
            <w:tcW w:w="1728" w:type="auto"/>
          </w:tcPr>
          <w:p w14:paraId="6905318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74949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A0334F" w14:textId="77777777" w:rsidR="00D32106" w:rsidRDefault="00000000">
            <w:r>
              <w:t xml:space="preserve">יַּשְׁחִ֨יתוּ </w:t>
            </w:r>
          </w:p>
        </w:tc>
        <w:tc>
          <w:tcPr>
            <w:tcW w:w="1728" w:type="auto"/>
          </w:tcPr>
          <w:p w14:paraId="19DD1347" w14:textId="4757CC48" w:rsidR="00D32106" w:rsidRDefault="007741F3">
            <w:r>
              <w:t>past</w:t>
            </w:r>
          </w:p>
        </w:tc>
      </w:tr>
      <w:tr w:rsidR="00D32106" w14:paraId="329662F2" w14:textId="77777777">
        <w:trPr>
          <w:jc w:val="center"/>
        </w:trPr>
        <w:tc>
          <w:tcPr>
            <w:tcW w:w="1728" w:type="auto"/>
            <w:vAlign w:val="center"/>
          </w:tcPr>
          <w:p w14:paraId="1B5BD726" w14:textId="77777777" w:rsidR="00D32106" w:rsidRDefault="00000000">
            <w:r>
              <w:rPr>
                <w:sz w:val="16"/>
              </w:rPr>
              <w:t>e9acb8ca</w:t>
            </w:r>
          </w:p>
        </w:tc>
        <w:tc>
          <w:tcPr>
            <w:tcW w:w="1728" w:type="auto"/>
          </w:tcPr>
          <w:p w14:paraId="2D597F2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6FFD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390C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0F0449F8" w14:textId="77777777" w:rsidR="00D32106" w:rsidRDefault="00000000">
            <w:r>
              <w:t>1.1.1.2.1.1</w:t>
            </w:r>
          </w:p>
        </w:tc>
      </w:tr>
    </w:tbl>
    <w:p w14:paraId="4E5EAC10" w14:textId="77777777" w:rsidR="00D32106" w:rsidRDefault="00000000">
      <w:r>
        <w:br/>
      </w:r>
    </w:p>
    <w:p w14:paraId="20FBCCF6" w14:textId="77777777" w:rsidR="00D32106" w:rsidRDefault="00000000">
      <w:pPr>
        <w:pStyle w:val="Reference"/>
      </w:pPr>
      <w:hyperlink r:id="rId418">
        <w:r>
          <w:t>Judges 20:22</w:t>
        </w:r>
      </w:hyperlink>
    </w:p>
    <w:p w14:paraId="76F2C976" w14:textId="77777777" w:rsidR="00D32106" w:rsidRDefault="00000000">
      <w:pPr>
        <w:pStyle w:val="Hebrew"/>
      </w:pPr>
      <w:r>
        <w:t xml:space="preserve">אֲשֶׁר־עָ֥רְכוּ שָׁ֖ם בַּיֹּ֥ום הָרִאשֹֽׁון׃ </w:t>
      </w:r>
    </w:p>
    <w:p w14:paraId="5B27BAB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140362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140363</w:t>
      </w:r>
      <w:r>
        <w:rPr>
          <w:rFonts w:ascii="Times New Roman" w:hAnsi="Times New Roman"/>
          <w:color w:val="828282"/>
          <w:rtl/>
        </w:rPr>
        <w:t xml:space="preserve">עָ֥רְכוּ </w:t>
      </w:r>
      <w:r>
        <w:rPr>
          <w:color w:val="FF0000"/>
          <w:vertAlign w:val="superscript"/>
          <w:rtl/>
        </w:rPr>
        <w:t>140364</w:t>
      </w:r>
      <w:r>
        <w:rPr>
          <w:rFonts w:ascii="Times New Roman" w:hAnsi="Times New Roman"/>
          <w:color w:val="828282"/>
          <w:rtl/>
        </w:rPr>
        <w:t xml:space="preserve">שָׁ֖ם </w:t>
      </w:r>
      <w:r>
        <w:rPr>
          <w:color w:val="FF0000"/>
          <w:vertAlign w:val="superscript"/>
          <w:rtl/>
        </w:rPr>
        <w:t>140365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140366140367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140368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140369</w:t>
      </w:r>
      <w:r>
        <w:rPr>
          <w:rFonts w:ascii="Times New Roman" w:hAnsi="Times New Roman"/>
          <w:color w:val="828282"/>
          <w:rtl/>
        </w:rPr>
        <w:t xml:space="preserve">רִאשֹֽׁון׃ </w:t>
      </w:r>
    </w:p>
    <w:p w14:paraId="1E33BCB4" w14:textId="77777777" w:rsidR="00D32106" w:rsidRDefault="00000000">
      <w:pPr>
        <w:pStyle w:val="Hebrew"/>
      </w:pPr>
      <w:r>
        <w:rPr>
          <w:color w:val="828282"/>
        </w:rPr>
        <w:t xml:space="preserve">וַיִּתְחַזֵּ֥ק הָעָ֖ם אִ֣ישׁ יִשְׂרָאֵ֑ל וַיֹּסִ֨פוּ֙ לַעֲרֹ֣ךְ מִלְחָמָ֔ה בַּמָּקֹ֕ום אֲשֶׁר־עָ֥רְכוּ שָׁ֖ם בַּיֹּ֥ום הָרִאשֹֽׁון׃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239"/>
        <w:gridCol w:w="1093"/>
      </w:tblGrid>
      <w:tr w:rsidR="00D32106" w14:paraId="18369F0B" w14:textId="77777777">
        <w:trPr>
          <w:jc w:val="center"/>
        </w:trPr>
        <w:tc>
          <w:tcPr>
            <w:tcW w:w="1728" w:type="auto"/>
            <w:vAlign w:val="center"/>
          </w:tcPr>
          <w:p w14:paraId="41DB0947" w14:textId="77777777" w:rsidR="00D32106" w:rsidRDefault="00000000">
            <w:r>
              <w:rPr>
                <w:sz w:val="16"/>
              </w:rPr>
              <w:t>bb205d8d</w:t>
            </w:r>
          </w:p>
        </w:tc>
        <w:tc>
          <w:tcPr>
            <w:tcW w:w="1728" w:type="auto"/>
          </w:tcPr>
          <w:p w14:paraId="0AFFB20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5C6F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2424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930BC1" w14:textId="77777777" w:rsidR="00D32106" w:rsidRDefault="00000000">
            <w:r>
              <w:t>clause_x</w:t>
            </w:r>
          </w:p>
        </w:tc>
      </w:tr>
      <w:tr w:rsidR="00D32106" w14:paraId="3599D12A" w14:textId="77777777">
        <w:trPr>
          <w:jc w:val="center"/>
        </w:trPr>
        <w:tc>
          <w:tcPr>
            <w:tcW w:w="1728" w:type="auto"/>
            <w:vAlign w:val="center"/>
          </w:tcPr>
          <w:p w14:paraId="028017C1" w14:textId="77777777" w:rsidR="00D32106" w:rsidRDefault="00000000">
            <w:r>
              <w:rPr>
                <w:sz w:val="16"/>
              </w:rPr>
              <w:t>65e4841d</w:t>
            </w:r>
          </w:p>
        </w:tc>
        <w:tc>
          <w:tcPr>
            <w:tcW w:w="1728" w:type="auto"/>
          </w:tcPr>
          <w:p w14:paraId="071C07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632DC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FAC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BDD5886" w14:textId="7A4B1AEC" w:rsidR="00D32106" w:rsidRDefault="00AD1F87">
            <w:proofErr w:type="spellStart"/>
            <w:r>
              <w:t>sta_ac</w:t>
            </w:r>
            <w:proofErr w:type="spellEnd"/>
          </w:p>
        </w:tc>
      </w:tr>
      <w:tr w:rsidR="00D32106" w14:paraId="2C25AF4A" w14:textId="77777777">
        <w:trPr>
          <w:jc w:val="center"/>
        </w:trPr>
        <w:tc>
          <w:tcPr>
            <w:tcW w:w="1728" w:type="auto"/>
            <w:vAlign w:val="center"/>
          </w:tcPr>
          <w:p w14:paraId="68FA12D8" w14:textId="77777777" w:rsidR="00D32106" w:rsidRDefault="00000000">
            <w:r>
              <w:rPr>
                <w:sz w:val="16"/>
              </w:rPr>
              <w:t>5f805193</w:t>
            </w:r>
          </w:p>
        </w:tc>
        <w:tc>
          <w:tcPr>
            <w:tcW w:w="1728" w:type="auto"/>
          </w:tcPr>
          <w:p w14:paraId="5CB1D97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05A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C9401D" w14:textId="77777777" w:rsidR="00D32106" w:rsidRDefault="00000000">
            <w:r>
              <w:t xml:space="preserve">עָ֥רְכוּ </w:t>
            </w:r>
          </w:p>
        </w:tc>
        <w:tc>
          <w:tcPr>
            <w:tcW w:w="1728" w:type="auto"/>
          </w:tcPr>
          <w:p w14:paraId="5BAD8DCC" w14:textId="77777777" w:rsidR="00D32106" w:rsidRDefault="00000000">
            <w:r>
              <w:t>past perf</w:t>
            </w:r>
          </w:p>
        </w:tc>
      </w:tr>
      <w:tr w:rsidR="00D32106" w14:paraId="40F4294B" w14:textId="77777777">
        <w:trPr>
          <w:jc w:val="center"/>
        </w:trPr>
        <w:tc>
          <w:tcPr>
            <w:tcW w:w="1728" w:type="auto"/>
            <w:vAlign w:val="center"/>
          </w:tcPr>
          <w:p w14:paraId="3CC27E1A" w14:textId="77777777" w:rsidR="00D32106" w:rsidRDefault="00000000">
            <w:r>
              <w:rPr>
                <w:sz w:val="16"/>
              </w:rPr>
              <w:t>fb1a27ec</w:t>
            </w:r>
          </w:p>
        </w:tc>
        <w:tc>
          <w:tcPr>
            <w:tcW w:w="1728" w:type="auto"/>
          </w:tcPr>
          <w:p w14:paraId="0C6C8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3388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01D702" w14:textId="77777777" w:rsidR="00D32106" w:rsidRDefault="00000000">
            <w:r>
              <w:t xml:space="preserve">בַּיֹּ֥ום הָרִאשֹֽׁון׃ </w:t>
            </w:r>
          </w:p>
        </w:tc>
        <w:tc>
          <w:tcPr>
            <w:tcW w:w="1728" w:type="auto"/>
          </w:tcPr>
          <w:p w14:paraId="38A22F0F" w14:textId="77777777" w:rsidR="00D32106" w:rsidRDefault="00000000">
            <w:r>
              <w:t>1.1.1.2.2</w:t>
            </w:r>
          </w:p>
        </w:tc>
      </w:tr>
    </w:tbl>
    <w:p w14:paraId="71E0E9BA" w14:textId="77777777" w:rsidR="00D32106" w:rsidRDefault="00000000">
      <w:r>
        <w:br/>
      </w:r>
    </w:p>
    <w:p w14:paraId="5C736959" w14:textId="77777777" w:rsidR="00D32106" w:rsidRDefault="00000000">
      <w:pPr>
        <w:pStyle w:val="Reference"/>
      </w:pPr>
      <w:hyperlink r:id="rId419">
        <w:r>
          <w:t>Judges 20:24</w:t>
        </w:r>
      </w:hyperlink>
    </w:p>
    <w:p w14:paraId="529D6102" w14:textId="77777777" w:rsidR="00D32106" w:rsidRDefault="00000000">
      <w:pPr>
        <w:pStyle w:val="Hebrew"/>
      </w:pPr>
      <w:r>
        <w:t xml:space="preserve">וַיִּקְרְב֧וּ בְנֵֽי־יִשְׂרָאֵ֛ל אֶל־בְּנֵ֥י בִנְיָמִ֖ן בַּיֹּ֥ום הַשֵּׁנִֽי׃ </w:t>
      </w:r>
    </w:p>
    <w:p w14:paraId="7A9F763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140405</w:t>
      </w:r>
      <w:r>
        <w:rPr>
          <w:rFonts w:ascii="Times New Roman" w:hAnsi="Times New Roman"/>
          <w:color w:val="828282"/>
          <w:rtl/>
        </w:rPr>
        <w:t xml:space="preserve">יִּקְרְב֧וּ </w:t>
      </w:r>
      <w:r>
        <w:rPr>
          <w:color w:val="FF0000"/>
          <w:vertAlign w:val="superscript"/>
          <w:rtl/>
        </w:rPr>
        <w:t>140406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140407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140408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140409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140410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140411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140412140413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140414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140415</w:t>
      </w:r>
      <w:r>
        <w:rPr>
          <w:rFonts w:ascii="Times New Roman" w:hAnsi="Times New Roman"/>
          <w:color w:val="828282"/>
          <w:rtl/>
        </w:rPr>
        <w:t xml:space="preserve">שֵּׁנִֽי׃ </w:t>
      </w:r>
    </w:p>
    <w:p w14:paraId="52874325" w14:textId="77777777" w:rsidR="00D32106" w:rsidRDefault="00000000">
      <w:pPr>
        <w:pStyle w:val="Hebrew"/>
      </w:pPr>
      <w:r>
        <w:rPr>
          <w:color w:val="828282"/>
        </w:rPr>
        <w:t xml:space="preserve">וַיִּקְרְב֧וּ בְנֵֽי־יִשְׂרָאֵ֛ל אֶל־בְּנֵ֥י בִנְיָמִ֖ן בַּיֹּ֥ום הַשֵּׁנִֽי׃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4"/>
        <w:gridCol w:w="1076"/>
      </w:tblGrid>
      <w:tr w:rsidR="00D32106" w14:paraId="64E28C0F" w14:textId="77777777">
        <w:trPr>
          <w:jc w:val="center"/>
        </w:trPr>
        <w:tc>
          <w:tcPr>
            <w:tcW w:w="1728" w:type="auto"/>
            <w:vAlign w:val="center"/>
          </w:tcPr>
          <w:p w14:paraId="2A27C593" w14:textId="77777777" w:rsidR="00D32106" w:rsidRDefault="00000000">
            <w:r>
              <w:rPr>
                <w:sz w:val="16"/>
              </w:rPr>
              <w:t>589c367b</w:t>
            </w:r>
          </w:p>
        </w:tc>
        <w:tc>
          <w:tcPr>
            <w:tcW w:w="1728" w:type="auto"/>
          </w:tcPr>
          <w:p w14:paraId="52D357C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DBD3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5B02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6E4F3C" w14:textId="77777777" w:rsidR="00D32106" w:rsidRDefault="00000000">
            <w:r>
              <w:t>clause_x</w:t>
            </w:r>
          </w:p>
        </w:tc>
      </w:tr>
      <w:tr w:rsidR="00D32106" w14:paraId="23D604D7" w14:textId="77777777">
        <w:trPr>
          <w:jc w:val="center"/>
        </w:trPr>
        <w:tc>
          <w:tcPr>
            <w:tcW w:w="1728" w:type="auto"/>
            <w:vAlign w:val="center"/>
          </w:tcPr>
          <w:p w14:paraId="6223FE6D" w14:textId="77777777" w:rsidR="00D32106" w:rsidRDefault="00000000">
            <w:r>
              <w:rPr>
                <w:sz w:val="16"/>
              </w:rPr>
              <w:t>6926d878</w:t>
            </w:r>
          </w:p>
        </w:tc>
        <w:tc>
          <w:tcPr>
            <w:tcW w:w="1728" w:type="auto"/>
          </w:tcPr>
          <w:p w14:paraId="19E499C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EC3C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DF0EC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6F948" w14:textId="77777777" w:rsidR="00D32106" w:rsidRDefault="00000000">
            <w:r>
              <w:t>acc_in</w:t>
            </w:r>
          </w:p>
        </w:tc>
      </w:tr>
      <w:tr w:rsidR="00D32106" w14:paraId="7BB7BF98" w14:textId="77777777">
        <w:trPr>
          <w:jc w:val="center"/>
        </w:trPr>
        <w:tc>
          <w:tcPr>
            <w:tcW w:w="1728" w:type="auto"/>
            <w:vAlign w:val="center"/>
          </w:tcPr>
          <w:p w14:paraId="64848318" w14:textId="77777777" w:rsidR="00D32106" w:rsidRDefault="00000000">
            <w:r>
              <w:rPr>
                <w:sz w:val="16"/>
              </w:rPr>
              <w:t>de30a313</w:t>
            </w:r>
          </w:p>
        </w:tc>
        <w:tc>
          <w:tcPr>
            <w:tcW w:w="1728" w:type="auto"/>
          </w:tcPr>
          <w:p w14:paraId="4AA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DFAA0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8B01A0" w14:textId="77777777" w:rsidR="00D32106" w:rsidRDefault="00000000">
            <w:r>
              <w:t xml:space="preserve">יִּקְרְב֧וּ </w:t>
            </w:r>
          </w:p>
        </w:tc>
        <w:tc>
          <w:tcPr>
            <w:tcW w:w="1728" w:type="auto"/>
          </w:tcPr>
          <w:p w14:paraId="6DCA0F3E" w14:textId="77777777" w:rsidR="00D32106" w:rsidRDefault="00000000">
            <w:r>
              <w:t>past</w:t>
            </w:r>
          </w:p>
        </w:tc>
      </w:tr>
      <w:tr w:rsidR="00D32106" w14:paraId="60354AA3" w14:textId="77777777">
        <w:trPr>
          <w:jc w:val="center"/>
        </w:trPr>
        <w:tc>
          <w:tcPr>
            <w:tcW w:w="1728" w:type="auto"/>
            <w:vAlign w:val="center"/>
          </w:tcPr>
          <w:p w14:paraId="533E3702" w14:textId="77777777" w:rsidR="00D32106" w:rsidRDefault="00000000">
            <w:r>
              <w:rPr>
                <w:sz w:val="16"/>
              </w:rPr>
              <w:t>f2946384</w:t>
            </w:r>
          </w:p>
        </w:tc>
        <w:tc>
          <w:tcPr>
            <w:tcW w:w="1728" w:type="auto"/>
          </w:tcPr>
          <w:p w14:paraId="14D12D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7C1F5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E77BAB" w14:textId="77777777" w:rsidR="00D32106" w:rsidRDefault="00000000">
            <w:r>
              <w:t xml:space="preserve">בַּיֹּ֥ום הַשֵּׁנִֽי׃ </w:t>
            </w:r>
          </w:p>
        </w:tc>
        <w:tc>
          <w:tcPr>
            <w:tcW w:w="1728" w:type="auto"/>
          </w:tcPr>
          <w:p w14:paraId="19800B11" w14:textId="77777777" w:rsidR="00D32106" w:rsidRDefault="00000000">
            <w:r>
              <w:t>1.1.1.2.2</w:t>
            </w:r>
          </w:p>
        </w:tc>
      </w:tr>
    </w:tbl>
    <w:p w14:paraId="777D49A5" w14:textId="77777777" w:rsidR="00D32106" w:rsidRDefault="00000000">
      <w:r>
        <w:br/>
      </w:r>
    </w:p>
    <w:p w14:paraId="1C7F3781" w14:textId="77777777" w:rsidR="00D32106" w:rsidRDefault="00000000">
      <w:pPr>
        <w:pStyle w:val="Reference"/>
      </w:pPr>
      <w:hyperlink r:id="rId420">
        <w:r>
          <w:t>Judges 20:25</w:t>
        </w:r>
      </w:hyperlink>
    </w:p>
    <w:p w14:paraId="57810D61" w14:textId="77777777" w:rsidR="00D32106" w:rsidRDefault="00000000">
      <w:pPr>
        <w:pStyle w:val="Hebrew"/>
      </w:pPr>
      <w:r>
        <w:t xml:space="preserve">וַיֵּצֵא֩ בִנְיָמִ֨ן׀ מִֽן־הַגִּבְעָה֮ בַּיֹּ֣ום הַשֵּׁנִי֒ </w:t>
      </w:r>
    </w:p>
    <w:p w14:paraId="0CEB20F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140416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140417</w:t>
      </w:r>
      <w:r>
        <w:rPr>
          <w:rFonts w:ascii="Times New Roman" w:hAnsi="Times New Roman"/>
          <w:color w:val="828282"/>
          <w:rtl/>
        </w:rPr>
        <w:t xml:space="preserve">יֵּצֵא֩ </w:t>
      </w:r>
      <w:r>
        <w:rPr>
          <w:color w:val="FF0000"/>
          <w:vertAlign w:val="superscript"/>
          <w:rtl/>
        </w:rPr>
        <w:t>140418</w:t>
      </w:r>
      <w:r>
        <w:rPr>
          <w:rFonts w:ascii="Times New Roman" w:hAnsi="Times New Roman"/>
          <w:color w:val="828282"/>
          <w:rtl/>
        </w:rPr>
        <w:t xml:space="preserve">בִנְיָמִ֨ן׀ </w:t>
      </w:r>
      <w:r>
        <w:rPr>
          <w:color w:val="FF0000"/>
          <w:vertAlign w:val="superscript"/>
          <w:rtl/>
        </w:rPr>
        <w:t>140421</w:t>
      </w:r>
      <w:r>
        <w:rPr>
          <w:rFonts w:ascii="Times New Roman" w:hAnsi="Times New Roman"/>
          <w:color w:val="828282"/>
          <w:rtl/>
        </w:rPr>
        <w:t>מִֽן־</w:t>
      </w:r>
      <w:r>
        <w:rPr>
          <w:color w:val="FF0000"/>
          <w:vertAlign w:val="superscript"/>
          <w:rtl/>
        </w:rPr>
        <w:t>140422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140423</w:t>
      </w:r>
      <w:r>
        <w:rPr>
          <w:rFonts w:ascii="Times New Roman" w:hAnsi="Times New Roman"/>
          <w:color w:val="828282"/>
          <w:rtl/>
        </w:rPr>
        <w:t xml:space="preserve">גִּבְעָה֮ </w:t>
      </w:r>
      <w:r>
        <w:rPr>
          <w:color w:val="FF0000"/>
          <w:vertAlign w:val="superscript"/>
          <w:rtl/>
        </w:rPr>
        <w:t>140424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140425140426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140427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140428</w:t>
      </w:r>
      <w:r>
        <w:rPr>
          <w:rFonts w:ascii="Times New Roman" w:hAnsi="Times New Roman"/>
          <w:color w:val="828282"/>
          <w:rtl/>
        </w:rPr>
        <w:t xml:space="preserve">שֵּׁנִי֒ </w:t>
      </w:r>
    </w:p>
    <w:p w14:paraId="335BD488" w14:textId="77777777" w:rsidR="00D32106" w:rsidRDefault="00000000">
      <w:pPr>
        <w:pStyle w:val="Hebrew"/>
      </w:pPr>
      <w:r>
        <w:rPr>
          <w:color w:val="828282"/>
        </w:rPr>
        <w:t xml:space="preserve">וַיֵּצֵא֩ בִנְיָמִ֨ן׀ לִקְרָאתָ֥ם׀ מִֽן־הַגִּבְעָה֮ בַּיֹּ֣ום הַשֵּׁנִי֒ וַיַּשְׁחִיתוּ֩ בִבְנֵ֨י יִשְׂרָאֵ֜ל עֹ֗וד שְׁמֹנַ֨ת עָשָׂ֥ר אֶ֛לֶף אִ֖ישׁ אָ֑רְצָה כָּל־אֵ֖לֶּה שֹׁ֥לְפֵי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73"/>
        <w:gridCol w:w="1076"/>
      </w:tblGrid>
      <w:tr w:rsidR="00D32106" w14:paraId="43DE8F0C" w14:textId="77777777">
        <w:trPr>
          <w:jc w:val="center"/>
        </w:trPr>
        <w:tc>
          <w:tcPr>
            <w:tcW w:w="1728" w:type="auto"/>
            <w:vAlign w:val="center"/>
          </w:tcPr>
          <w:p w14:paraId="64F53F78" w14:textId="77777777" w:rsidR="00D32106" w:rsidRDefault="00000000">
            <w:r>
              <w:rPr>
                <w:sz w:val="16"/>
              </w:rPr>
              <w:t>eff0de73</w:t>
            </w:r>
          </w:p>
        </w:tc>
        <w:tc>
          <w:tcPr>
            <w:tcW w:w="1728" w:type="auto"/>
          </w:tcPr>
          <w:p w14:paraId="2F90C52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8F6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32A0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41D03D" w14:textId="77777777" w:rsidR="00D32106" w:rsidRDefault="00000000">
            <w:r>
              <w:t>clause_x</w:t>
            </w:r>
          </w:p>
        </w:tc>
      </w:tr>
      <w:tr w:rsidR="00D32106" w14:paraId="21116869" w14:textId="77777777">
        <w:trPr>
          <w:jc w:val="center"/>
        </w:trPr>
        <w:tc>
          <w:tcPr>
            <w:tcW w:w="1728" w:type="auto"/>
            <w:vAlign w:val="center"/>
          </w:tcPr>
          <w:p w14:paraId="4C22A5DC" w14:textId="77777777" w:rsidR="00D32106" w:rsidRDefault="00000000">
            <w:r>
              <w:rPr>
                <w:sz w:val="16"/>
              </w:rPr>
              <w:t>05b9e97d</w:t>
            </w:r>
          </w:p>
        </w:tc>
        <w:tc>
          <w:tcPr>
            <w:tcW w:w="1728" w:type="auto"/>
          </w:tcPr>
          <w:p w14:paraId="6841D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A264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F403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4513B3" w14:textId="274B7999" w:rsidR="00D32106" w:rsidRDefault="006F62CE">
            <w:proofErr w:type="spellStart"/>
            <w:r>
              <w:t>acc_in</w:t>
            </w:r>
            <w:proofErr w:type="spellEnd"/>
          </w:p>
        </w:tc>
      </w:tr>
      <w:tr w:rsidR="00D32106" w14:paraId="0E017F58" w14:textId="77777777">
        <w:trPr>
          <w:jc w:val="center"/>
        </w:trPr>
        <w:tc>
          <w:tcPr>
            <w:tcW w:w="1728" w:type="auto"/>
            <w:vAlign w:val="center"/>
          </w:tcPr>
          <w:p w14:paraId="33DF4855" w14:textId="77777777" w:rsidR="00D32106" w:rsidRDefault="00000000">
            <w:r>
              <w:rPr>
                <w:sz w:val="16"/>
              </w:rPr>
              <w:t>dc7cdc83</w:t>
            </w:r>
          </w:p>
        </w:tc>
        <w:tc>
          <w:tcPr>
            <w:tcW w:w="1728" w:type="auto"/>
          </w:tcPr>
          <w:p w14:paraId="17E6A39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61ED9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8466EC" w14:textId="77777777" w:rsidR="00D32106" w:rsidRDefault="00000000">
            <w:r>
              <w:t xml:space="preserve">יֵּצֵא֩ </w:t>
            </w:r>
          </w:p>
        </w:tc>
        <w:tc>
          <w:tcPr>
            <w:tcW w:w="1728" w:type="auto"/>
          </w:tcPr>
          <w:p w14:paraId="3A6D4BCB" w14:textId="77777777" w:rsidR="00D32106" w:rsidRDefault="00000000">
            <w:r>
              <w:t>past</w:t>
            </w:r>
          </w:p>
        </w:tc>
      </w:tr>
      <w:tr w:rsidR="00D32106" w14:paraId="07F45016" w14:textId="77777777">
        <w:trPr>
          <w:jc w:val="center"/>
        </w:trPr>
        <w:tc>
          <w:tcPr>
            <w:tcW w:w="1728" w:type="auto"/>
            <w:vAlign w:val="center"/>
          </w:tcPr>
          <w:p w14:paraId="6A7F0937" w14:textId="77777777" w:rsidR="00D32106" w:rsidRDefault="00000000">
            <w:r>
              <w:rPr>
                <w:sz w:val="16"/>
              </w:rPr>
              <w:t>02eb8df7</w:t>
            </w:r>
          </w:p>
        </w:tc>
        <w:tc>
          <w:tcPr>
            <w:tcW w:w="1728" w:type="auto"/>
          </w:tcPr>
          <w:p w14:paraId="269170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8E14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AF0354" w14:textId="77777777" w:rsidR="00D32106" w:rsidRDefault="00000000">
            <w:r>
              <w:t xml:space="preserve">בַּיֹּ֣ום הַשֵּׁנִי֒ </w:t>
            </w:r>
          </w:p>
        </w:tc>
        <w:tc>
          <w:tcPr>
            <w:tcW w:w="1728" w:type="auto"/>
          </w:tcPr>
          <w:p w14:paraId="5A1F906B" w14:textId="77777777" w:rsidR="00D32106" w:rsidRDefault="00000000">
            <w:r>
              <w:t>1.1.1.2.2</w:t>
            </w:r>
          </w:p>
        </w:tc>
      </w:tr>
    </w:tbl>
    <w:p w14:paraId="42B10F18" w14:textId="77777777" w:rsidR="00D32106" w:rsidRDefault="00000000">
      <w:r>
        <w:br/>
      </w:r>
    </w:p>
    <w:p w14:paraId="1D9CE0EA" w14:textId="77777777" w:rsidR="00D32106" w:rsidRDefault="00000000">
      <w:pPr>
        <w:pStyle w:val="Reference"/>
      </w:pPr>
      <w:hyperlink r:id="rId421">
        <w:r>
          <w:t>Judges 20:26</w:t>
        </w:r>
      </w:hyperlink>
    </w:p>
    <w:p w14:paraId="266D38A4" w14:textId="77777777" w:rsidR="00D32106" w:rsidRDefault="00000000">
      <w:pPr>
        <w:pStyle w:val="Hebrew"/>
      </w:pPr>
      <w:r>
        <w:t xml:space="preserve">וַיָּצ֥וּמוּ בַיֹּום־הַה֖וּא עַד־הָעָ֑רֶב </w:t>
      </w:r>
    </w:p>
    <w:p w14:paraId="4722B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140464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140465</w:t>
      </w:r>
      <w:r>
        <w:rPr>
          <w:rFonts w:ascii="Times New Roman" w:hAnsi="Times New Roman"/>
          <w:color w:val="828282"/>
          <w:rtl/>
        </w:rPr>
        <w:t xml:space="preserve">יָּצ֥וּמוּ </w:t>
      </w:r>
      <w:r>
        <w:rPr>
          <w:color w:val="FF0000"/>
          <w:vertAlign w:val="superscript"/>
          <w:rtl/>
        </w:rPr>
        <w:t>140466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140467140468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140469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140470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140471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140472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140473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19F702D3" w14:textId="77777777" w:rsidR="00D32106" w:rsidRDefault="00000000">
      <w:pPr>
        <w:pStyle w:val="Hebrew"/>
      </w:pPr>
      <w:r>
        <w:rPr>
          <w:color w:val="828282"/>
        </w:rPr>
        <w:t xml:space="preserve">וַיַּעֲל֣וּ כָל־בְּנֵי֩ יִשְׂרָאֵ֨ל וְכָל־הָעָ֜ם וַיָּבֹ֣אוּ בֵֽית־אֵ֗ל וַיִּבְכּוּ֙ וַיֵּ֤שְׁבוּ שָׁם֙ לִפְנֵ֣י יְהוָ֔ה וַיָּצ֥וּמוּ בַיֹּום־הַה֖וּא עַד־הָעָ֑רֶב וַֽיַּעֲל֛וּ עֹלֹ֥ות וּשְׁלָמִ֖ים לִפְנֵ֥י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01"/>
        <w:gridCol w:w="1256"/>
      </w:tblGrid>
      <w:tr w:rsidR="00D32106" w14:paraId="7C368DC3" w14:textId="77777777">
        <w:trPr>
          <w:jc w:val="center"/>
        </w:trPr>
        <w:tc>
          <w:tcPr>
            <w:tcW w:w="1728" w:type="auto"/>
            <w:vAlign w:val="center"/>
          </w:tcPr>
          <w:p w14:paraId="34341891" w14:textId="77777777" w:rsidR="00D32106" w:rsidRDefault="00000000">
            <w:r>
              <w:rPr>
                <w:sz w:val="16"/>
              </w:rPr>
              <w:t>fcd9b0f5</w:t>
            </w:r>
          </w:p>
        </w:tc>
        <w:tc>
          <w:tcPr>
            <w:tcW w:w="1728" w:type="auto"/>
          </w:tcPr>
          <w:p w14:paraId="4D9F4A3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2EE19A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5A41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9F240B" w14:textId="77777777" w:rsidR="00D32106" w:rsidRDefault="00000000">
            <w:r>
              <w:t>clause_x</w:t>
            </w:r>
          </w:p>
        </w:tc>
      </w:tr>
      <w:tr w:rsidR="00D32106" w14:paraId="10836301" w14:textId="77777777">
        <w:trPr>
          <w:jc w:val="center"/>
        </w:trPr>
        <w:tc>
          <w:tcPr>
            <w:tcW w:w="1728" w:type="auto"/>
            <w:vAlign w:val="center"/>
          </w:tcPr>
          <w:p w14:paraId="53E974E3" w14:textId="77777777" w:rsidR="00D32106" w:rsidRDefault="00000000">
            <w:r>
              <w:rPr>
                <w:sz w:val="16"/>
              </w:rPr>
              <w:t>dacb3ab7</w:t>
            </w:r>
          </w:p>
        </w:tc>
        <w:tc>
          <w:tcPr>
            <w:tcW w:w="1728" w:type="auto"/>
          </w:tcPr>
          <w:p w14:paraId="3E361C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FCCE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805F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D91EE7" w14:textId="50163D4E" w:rsidR="00D32106" w:rsidRDefault="001A5C44">
            <w:proofErr w:type="spellStart"/>
            <w:r>
              <w:t>sta_tr</w:t>
            </w:r>
            <w:proofErr w:type="spellEnd"/>
          </w:p>
        </w:tc>
      </w:tr>
      <w:tr w:rsidR="00D32106" w14:paraId="7A4B5B00" w14:textId="77777777">
        <w:trPr>
          <w:jc w:val="center"/>
        </w:trPr>
        <w:tc>
          <w:tcPr>
            <w:tcW w:w="1728" w:type="auto"/>
            <w:vAlign w:val="center"/>
          </w:tcPr>
          <w:p w14:paraId="1B79E419" w14:textId="77777777" w:rsidR="00D32106" w:rsidRDefault="00000000">
            <w:r>
              <w:rPr>
                <w:sz w:val="16"/>
              </w:rPr>
              <w:t>400f908f</w:t>
            </w:r>
          </w:p>
        </w:tc>
        <w:tc>
          <w:tcPr>
            <w:tcW w:w="1728" w:type="auto"/>
          </w:tcPr>
          <w:p w14:paraId="2E30588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FC18E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87CBEA" w14:textId="77777777" w:rsidR="00D32106" w:rsidRDefault="00000000">
            <w:r>
              <w:t xml:space="preserve">יָּצ֥וּמוּ </w:t>
            </w:r>
          </w:p>
        </w:tc>
        <w:tc>
          <w:tcPr>
            <w:tcW w:w="1728" w:type="auto"/>
          </w:tcPr>
          <w:p w14:paraId="67A6850E" w14:textId="77777777" w:rsidR="00D32106" w:rsidRDefault="00000000">
            <w:r>
              <w:t>past</w:t>
            </w:r>
          </w:p>
        </w:tc>
      </w:tr>
      <w:tr w:rsidR="00D32106" w14:paraId="0CB718B4" w14:textId="77777777">
        <w:trPr>
          <w:jc w:val="center"/>
        </w:trPr>
        <w:tc>
          <w:tcPr>
            <w:tcW w:w="1728" w:type="auto"/>
            <w:vAlign w:val="center"/>
          </w:tcPr>
          <w:p w14:paraId="37EF04F0" w14:textId="77777777" w:rsidR="00D32106" w:rsidRDefault="00000000">
            <w:r>
              <w:rPr>
                <w:sz w:val="16"/>
              </w:rPr>
              <w:t>d313a411</w:t>
            </w:r>
          </w:p>
        </w:tc>
        <w:tc>
          <w:tcPr>
            <w:tcW w:w="1728" w:type="auto"/>
          </w:tcPr>
          <w:p w14:paraId="679D4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6E3F56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4B0F9E" w14:textId="77777777" w:rsidR="00D32106" w:rsidRDefault="00000000">
            <w:r>
              <w:t xml:space="preserve">בַיֹּום־הַה֖וּא </w:t>
            </w:r>
          </w:p>
        </w:tc>
        <w:tc>
          <w:tcPr>
            <w:tcW w:w="1728" w:type="auto"/>
          </w:tcPr>
          <w:p w14:paraId="54A30301" w14:textId="77777777" w:rsidR="00D32106" w:rsidRDefault="00000000">
            <w:r>
              <w:t>1.1.1.2.1.1</w:t>
            </w:r>
          </w:p>
        </w:tc>
      </w:tr>
    </w:tbl>
    <w:p w14:paraId="673B74F9" w14:textId="77777777" w:rsidR="00D32106" w:rsidRDefault="00000000">
      <w:r>
        <w:br/>
      </w:r>
    </w:p>
    <w:p w14:paraId="6F036E83" w14:textId="77777777" w:rsidR="00D32106" w:rsidRDefault="00000000">
      <w:pPr>
        <w:pStyle w:val="Reference"/>
      </w:pPr>
      <w:hyperlink r:id="rId422">
        <w:r>
          <w:t>Judges 20:27</w:t>
        </w:r>
      </w:hyperlink>
    </w:p>
    <w:p w14:paraId="71B393AB" w14:textId="77777777" w:rsidR="00D32106" w:rsidRDefault="00000000">
      <w:pPr>
        <w:pStyle w:val="Hebrew"/>
      </w:pPr>
      <w:r>
        <w:t xml:space="preserve">וְשָׁ֗ם אֲרֹון֙ בְּרִ֣ית הָאֱלֹהִ֔ים בַּיָּמִ֖ים הָהֵֽם׃ </w:t>
      </w:r>
    </w:p>
    <w:p w14:paraId="1134FF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140488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140489</w:t>
      </w:r>
      <w:r>
        <w:rPr>
          <w:rFonts w:ascii="Times New Roman" w:hAnsi="Times New Roman"/>
          <w:color w:val="828282"/>
          <w:rtl/>
        </w:rPr>
        <w:t xml:space="preserve">שָׁ֗ם </w:t>
      </w:r>
      <w:r>
        <w:rPr>
          <w:color w:val="FF0000"/>
          <w:vertAlign w:val="superscript"/>
          <w:rtl/>
        </w:rPr>
        <w:t>140490</w:t>
      </w:r>
      <w:r>
        <w:rPr>
          <w:rFonts w:ascii="Times New Roman" w:hAnsi="Times New Roman"/>
          <w:color w:val="828282"/>
          <w:rtl/>
        </w:rPr>
        <w:t xml:space="preserve">אֲרֹון֙ </w:t>
      </w:r>
      <w:r>
        <w:rPr>
          <w:color w:val="FF0000"/>
          <w:vertAlign w:val="superscript"/>
          <w:rtl/>
        </w:rPr>
        <w:t>140491</w:t>
      </w:r>
      <w:r>
        <w:rPr>
          <w:rFonts w:ascii="Times New Roman" w:hAnsi="Times New Roman"/>
          <w:color w:val="828282"/>
          <w:rtl/>
        </w:rPr>
        <w:t xml:space="preserve">בְּרִ֣ית </w:t>
      </w:r>
      <w:r>
        <w:rPr>
          <w:color w:val="FF0000"/>
          <w:vertAlign w:val="superscript"/>
          <w:rtl/>
        </w:rPr>
        <w:t>140492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140493</w:t>
      </w:r>
      <w:r>
        <w:rPr>
          <w:rFonts w:ascii="Times New Roman" w:hAnsi="Times New Roman"/>
          <w:color w:val="828282"/>
          <w:rtl/>
        </w:rPr>
        <w:t xml:space="preserve">אֱלֹהִ֔ים </w:t>
      </w:r>
      <w:r>
        <w:rPr>
          <w:color w:val="FF0000"/>
          <w:vertAlign w:val="superscript"/>
          <w:rtl/>
        </w:rPr>
        <w:t>140494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140495140496</w:t>
      </w:r>
      <w:r>
        <w:rPr>
          <w:rFonts w:ascii="Times New Roman" w:hAnsi="Times New Roman"/>
          <w:color w:val="828282"/>
          <w:rtl/>
        </w:rPr>
        <w:t xml:space="preserve">יָּמִ֖ים </w:t>
      </w:r>
      <w:r>
        <w:rPr>
          <w:color w:val="FF0000"/>
          <w:vertAlign w:val="superscript"/>
          <w:rtl/>
        </w:rPr>
        <w:t>140497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140498</w:t>
      </w:r>
      <w:r>
        <w:rPr>
          <w:rFonts w:ascii="Times New Roman" w:hAnsi="Times New Roman"/>
          <w:color w:val="828282"/>
          <w:rtl/>
        </w:rPr>
        <w:t xml:space="preserve">הֵֽם׃ </w:t>
      </w:r>
    </w:p>
    <w:p w14:paraId="393BDA5A" w14:textId="77777777" w:rsidR="00D32106" w:rsidRDefault="00000000">
      <w:pPr>
        <w:pStyle w:val="Hebrew"/>
      </w:pPr>
      <w:r>
        <w:rPr>
          <w:color w:val="828282"/>
        </w:rPr>
        <w:t xml:space="preserve">וַיִּשְׁאֲל֥וּ בְנֵֽי־יִשְׂרָאֵ֖ל בַּֽיהוָ֑ה וְשָׁ֗ם אֲרֹון֙ בְּרִ֣ית הָאֱלֹהִ֔ים בַּיָּמִ֖ים הָהֵֽם׃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4"/>
        <w:gridCol w:w="1256"/>
      </w:tblGrid>
      <w:tr w:rsidR="00D32106" w14:paraId="11C2E45F" w14:textId="77777777">
        <w:trPr>
          <w:jc w:val="center"/>
        </w:trPr>
        <w:tc>
          <w:tcPr>
            <w:tcW w:w="1728" w:type="auto"/>
            <w:vAlign w:val="center"/>
          </w:tcPr>
          <w:p w14:paraId="48346F49" w14:textId="77777777" w:rsidR="00D32106" w:rsidRDefault="00000000">
            <w:r>
              <w:rPr>
                <w:sz w:val="16"/>
              </w:rPr>
              <w:t>d0478e03</w:t>
            </w:r>
          </w:p>
        </w:tc>
        <w:tc>
          <w:tcPr>
            <w:tcW w:w="1728" w:type="auto"/>
          </w:tcPr>
          <w:p w14:paraId="1E9E0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6680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5459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0B6232" w14:textId="77777777" w:rsidR="00D32106" w:rsidRDefault="00000000">
            <w:r>
              <w:t>nmcl</w:t>
            </w:r>
          </w:p>
        </w:tc>
      </w:tr>
      <w:tr w:rsidR="00D32106" w14:paraId="558E2E6F" w14:textId="77777777">
        <w:trPr>
          <w:jc w:val="center"/>
        </w:trPr>
        <w:tc>
          <w:tcPr>
            <w:tcW w:w="1728" w:type="auto"/>
            <w:vAlign w:val="center"/>
          </w:tcPr>
          <w:p w14:paraId="7CBFB992" w14:textId="77777777" w:rsidR="00D32106" w:rsidRDefault="00000000">
            <w:r>
              <w:rPr>
                <w:sz w:val="16"/>
              </w:rPr>
              <w:t>a9cd981e</w:t>
            </w:r>
          </w:p>
        </w:tc>
        <w:tc>
          <w:tcPr>
            <w:tcW w:w="1728" w:type="auto"/>
          </w:tcPr>
          <w:p w14:paraId="623F04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9EB8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240B3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CF94DA" w14:textId="7A626C6E" w:rsidR="00D32106" w:rsidRDefault="008A4408">
            <w:proofErr w:type="spellStart"/>
            <w:r>
              <w:t>sta_tr</w:t>
            </w:r>
            <w:proofErr w:type="spellEnd"/>
          </w:p>
        </w:tc>
      </w:tr>
      <w:tr w:rsidR="00D32106" w14:paraId="11F6034C" w14:textId="77777777">
        <w:trPr>
          <w:jc w:val="center"/>
        </w:trPr>
        <w:tc>
          <w:tcPr>
            <w:tcW w:w="1728" w:type="auto"/>
            <w:vAlign w:val="center"/>
          </w:tcPr>
          <w:p w14:paraId="4A983DDA" w14:textId="77777777" w:rsidR="00D32106" w:rsidRDefault="00000000">
            <w:r>
              <w:rPr>
                <w:sz w:val="16"/>
              </w:rPr>
              <w:t>913f46e6</w:t>
            </w:r>
          </w:p>
        </w:tc>
        <w:tc>
          <w:tcPr>
            <w:tcW w:w="1728" w:type="auto"/>
          </w:tcPr>
          <w:p w14:paraId="4D89B2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69B78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575E60E" w14:textId="77777777" w:rsidR="00D32106" w:rsidRDefault="00000000">
            <w:r>
              <w:t xml:space="preserve">בַּיָּמִ֖ים הָהֵֽם׃ </w:t>
            </w:r>
          </w:p>
        </w:tc>
        <w:tc>
          <w:tcPr>
            <w:tcW w:w="1728" w:type="auto"/>
          </w:tcPr>
          <w:p w14:paraId="1707668E" w14:textId="77777777" w:rsidR="00D32106" w:rsidRDefault="00000000">
            <w:r>
              <w:t>1.1.1.2.1.1</w:t>
            </w:r>
          </w:p>
        </w:tc>
      </w:tr>
    </w:tbl>
    <w:p w14:paraId="25E92672" w14:textId="77777777" w:rsidR="00D32106" w:rsidRDefault="00000000">
      <w:r>
        <w:br/>
      </w:r>
    </w:p>
    <w:p w14:paraId="7C74A0DA" w14:textId="77777777" w:rsidR="00D32106" w:rsidRDefault="00000000">
      <w:pPr>
        <w:pStyle w:val="Reference"/>
      </w:pPr>
      <w:hyperlink r:id="rId423">
        <w:r>
          <w:t>Judges 20:28</w:t>
        </w:r>
      </w:hyperlink>
    </w:p>
    <w:p w14:paraId="214BC94D" w14:textId="77777777" w:rsidR="00D32106" w:rsidRDefault="00000000">
      <w:pPr>
        <w:pStyle w:val="Hebrew"/>
      </w:pPr>
      <w:r>
        <w:t xml:space="preserve">וּ֠פִינְחָס בֶּן־אֶלְעָזָ֨ר בֶּֽן־אַהֲרֹ֜ן עֹמֵ֣ד׀ לְפָנָ֗יו בַּיָּמִ֣ים הָהֵם֮ </w:t>
      </w:r>
    </w:p>
    <w:p w14:paraId="73765D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140499</w:t>
      </w:r>
      <w:r>
        <w:rPr>
          <w:rFonts w:ascii="Times New Roman" w:hAnsi="Times New Roman"/>
          <w:color w:val="828282"/>
          <w:rtl/>
        </w:rPr>
        <w:t>וּ֠</w:t>
      </w:r>
      <w:r>
        <w:rPr>
          <w:color w:val="FF0000"/>
          <w:vertAlign w:val="superscript"/>
          <w:rtl/>
        </w:rPr>
        <w:t>140500</w:t>
      </w:r>
      <w:r>
        <w:rPr>
          <w:rFonts w:ascii="Times New Roman" w:hAnsi="Times New Roman"/>
          <w:color w:val="828282"/>
          <w:rtl/>
        </w:rPr>
        <w:t xml:space="preserve">פִינְחָס </w:t>
      </w:r>
      <w:r>
        <w:rPr>
          <w:color w:val="FF0000"/>
          <w:vertAlign w:val="superscript"/>
          <w:rtl/>
        </w:rPr>
        <w:t>140501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140502</w:t>
      </w:r>
      <w:r>
        <w:rPr>
          <w:rFonts w:ascii="Times New Roman" w:hAnsi="Times New Roman"/>
          <w:color w:val="828282"/>
          <w:rtl/>
        </w:rPr>
        <w:t xml:space="preserve">אֶלְעָזָ֨ר </w:t>
      </w:r>
      <w:r>
        <w:rPr>
          <w:color w:val="FF0000"/>
          <w:vertAlign w:val="superscript"/>
          <w:rtl/>
        </w:rPr>
        <w:t>140503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140504</w:t>
      </w:r>
      <w:r>
        <w:rPr>
          <w:rFonts w:ascii="Times New Roman" w:hAnsi="Times New Roman"/>
          <w:color w:val="828282"/>
          <w:rtl/>
        </w:rPr>
        <w:t xml:space="preserve">אַהֲרֹ֜ן </w:t>
      </w:r>
      <w:r>
        <w:rPr>
          <w:color w:val="FF0000"/>
          <w:vertAlign w:val="superscript"/>
          <w:rtl/>
        </w:rPr>
        <w:t>140505</w:t>
      </w:r>
      <w:r>
        <w:rPr>
          <w:rFonts w:ascii="Times New Roman" w:hAnsi="Times New Roman"/>
          <w:color w:val="828282"/>
          <w:rtl/>
        </w:rPr>
        <w:t xml:space="preserve">עֹמֵ֣ד׀ </w:t>
      </w:r>
      <w:r>
        <w:rPr>
          <w:color w:val="FF0000"/>
          <w:vertAlign w:val="superscript"/>
          <w:rtl/>
        </w:rPr>
        <w:t>140506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140507</w:t>
      </w:r>
      <w:r>
        <w:rPr>
          <w:rFonts w:ascii="Times New Roman" w:hAnsi="Times New Roman"/>
          <w:color w:val="828282"/>
          <w:rtl/>
        </w:rPr>
        <w:t xml:space="preserve">פָנָ֗יו </w:t>
      </w:r>
      <w:r>
        <w:rPr>
          <w:color w:val="FF0000"/>
          <w:vertAlign w:val="superscript"/>
          <w:rtl/>
        </w:rPr>
        <w:t>140508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140509140510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140511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140512</w:t>
      </w:r>
      <w:r>
        <w:rPr>
          <w:rFonts w:ascii="Times New Roman" w:hAnsi="Times New Roman"/>
          <w:color w:val="828282"/>
          <w:rtl/>
        </w:rPr>
        <w:t xml:space="preserve">הֵם֮ </w:t>
      </w:r>
    </w:p>
    <w:p w14:paraId="1EEAD8E5" w14:textId="77777777" w:rsidR="00D32106" w:rsidRDefault="00000000">
      <w:pPr>
        <w:pStyle w:val="Hebrew"/>
      </w:pPr>
      <w:r>
        <w:rPr>
          <w:color w:val="828282"/>
        </w:rPr>
        <w:t xml:space="preserve">וּ֠פִינְחָס בֶּן־אֶלְעָזָ֨ר בֶּֽן־אַהֲרֹ֜ן עֹמֵ֣ד׀ לְפָנָ֗יו בַּיָּמִ֣ים הָהֵם֮ לֵאמֹר֒ הַאֹוסִ֨ף עֹ֜וד לָצֵ֧את לַמִּלְחָמָ֛ה עִם־בְּנֵֽי־בִנְיָמִ֥ן אָחִ֖י אִם־אֶחְדָּ֑ל וַיֹּ֤אמֶר יְהוָה֙ עֲל֔וּ כִּ֥י מָחָ֖ר אֶתְּנֶ֥נּוּ בְיָדֶֽךָ׃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147CCFF9" w14:textId="77777777">
        <w:trPr>
          <w:jc w:val="center"/>
        </w:trPr>
        <w:tc>
          <w:tcPr>
            <w:tcW w:w="1728" w:type="auto"/>
            <w:vAlign w:val="center"/>
          </w:tcPr>
          <w:p w14:paraId="328F88F5" w14:textId="77777777" w:rsidR="00D32106" w:rsidRDefault="00000000">
            <w:r>
              <w:rPr>
                <w:sz w:val="16"/>
              </w:rPr>
              <w:t>7adf18b4</w:t>
            </w:r>
          </w:p>
        </w:tc>
        <w:tc>
          <w:tcPr>
            <w:tcW w:w="1728" w:type="auto"/>
          </w:tcPr>
          <w:p w14:paraId="4785E89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38843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34A4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8BDBD1" w14:textId="0224E1D0" w:rsidR="00D32106" w:rsidRDefault="00336422">
            <w:proofErr w:type="spellStart"/>
            <w:r>
              <w:t>clause_x</w:t>
            </w:r>
            <w:proofErr w:type="spellEnd"/>
          </w:p>
        </w:tc>
      </w:tr>
      <w:tr w:rsidR="00D32106" w14:paraId="4B8AB0EA" w14:textId="77777777">
        <w:trPr>
          <w:jc w:val="center"/>
        </w:trPr>
        <w:tc>
          <w:tcPr>
            <w:tcW w:w="1728" w:type="auto"/>
            <w:vAlign w:val="center"/>
          </w:tcPr>
          <w:p w14:paraId="13433E47" w14:textId="77777777" w:rsidR="00D32106" w:rsidRDefault="00000000">
            <w:r>
              <w:rPr>
                <w:sz w:val="16"/>
              </w:rPr>
              <w:t>257b9cac</w:t>
            </w:r>
          </w:p>
        </w:tc>
        <w:tc>
          <w:tcPr>
            <w:tcW w:w="1728" w:type="auto"/>
          </w:tcPr>
          <w:p w14:paraId="15B8F3D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6EAA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9BBA2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40C322" w14:textId="02CC1103" w:rsidR="00D32106" w:rsidRDefault="00336422">
            <w:proofErr w:type="spellStart"/>
            <w:r>
              <w:t>sta_tr</w:t>
            </w:r>
            <w:proofErr w:type="spellEnd"/>
          </w:p>
        </w:tc>
      </w:tr>
      <w:tr w:rsidR="00D32106" w14:paraId="1C0A4BFD" w14:textId="77777777">
        <w:trPr>
          <w:jc w:val="center"/>
        </w:trPr>
        <w:tc>
          <w:tcPr>
            <w:tcW w:w="1728" w:type="auto"/>
            <w:vAlign w:val="center"/>
          </w:tcPr>
          <w:p w14:paraId="22B1D860" w14:textId="77777777" w:rsidR="00D32106" w:rsidRDefault="00000000">
            <w:r>
              <w:rPr>
                <w:sz w:val="16"/>
              </w:rPr>
              <w:t>dc6e066b</w:t>
            </w:r>
          </w:p>
        </w:tc>
        <w:tc>
          <w:tcPr>
            <w:tcW w:w="1728" w:type="auto"/>
          </w:tcPr>
          <w:p w14:paraId="1BC6AC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DEEFD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4B326" w14:textId="77777777" w:rsidR="00D32106" w:rsidRDefault="00000000">
            <w:r>
              <w:t xml:space="preserve">עֹמֵ֣ד׀ </w:t>
            </w:r>
          </w:p>
        </w:tc>
        <w:tc>
          <w:tcPr>
            <w:tcW w:w="1728" w:type="auto"/>
          </w:tcPr>
          <w:p w14:paraId="477985AE" w14:textId="6649F07F" w:rsidR="00D32106" w:rsidRDefault="00336422">
            <w:r>
              <w:t>past</w:t>
            </w:r>
          </w:p>
        </w:tc>
      </w:tr>
      <w:tr w:rsidR="00D32106" w14:paraId="4112443F" w14:textId="77777777">
        <w:trPr>
          <w:jc w:val="center"/>
        </w:trPr>
        <w:tc>
          <w:tcPr>
            <w:tcW w:w="1728" w:type="auto"/>
            <w:vAlign w:val="center"/>
          </w:tcPr>
          <w:p w14:paraId="5211F257" w14:textId="77777777" w:rsidR="00D32106" w:rsidRDefault="00000000">
            <w:r>
              <w:rPr>
                <w:sz w:val="16"/>
              </w:rPr>
              <w:t>3ffe4a97</w:t>
            </w:r>
          </w:p>
        </w:tc>
        <w:tc>
          <w:tcPr>
            <w:tcW w:w="1728" w:type="auto"/>
          </w:tcPr>
          <w:p w14:paraId="158ACD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03DF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A4ACF1" w14:textId="77777777" w:rsidR="00D32106" w:rsidRDefault="00000000">
            <w:r>
              <w:t xml:space="preserve">בַּיָּמִ֣ים הָהֵם֮ </w:t>
            </w:r>
          </w:p>
        </w:tc>
        <w:tc>
          <w:tcPr>
            <w:tcW w:w="1728" w:type="auto"/>
          </w:tcPr>
          <w:p w14:paraId="6C8B8FA3" w14:textId="77777777" w:rsidR="00D32106" w:rsidRDefault="00000000">
            <w:r>
              <w:t>1.1.1.2.1.1</w:t>
            </w:r>
          </w:p>
        </w:tc>
      </w:tr>
    </w:tbl>
    <w:p w14:paraId="74D0EB3E" w14:textId="77777777" w:rsidR="00D32106" w:rsidRDefault="00000000">
      <w:r>
        <w:br/>
      </w:r>
    </w:p>
    <w:p w14:paraId="0DDD98DF" w14:textId="77777777" w:rsidR="00D32106" w:rsidRDefault="00000000">
      <w:pPr>
        <w:pStyle w:val="Reference"/>
      </w:pPr>
      <w:hyperlink r:id="rId424">
        <w:r>
          <w:t>Judges 20:30</w:t>
        </w:r>
      </w:hyperlink>
    </w:p>
    <w:p w14:paraId="093E537E" w14:textId="77777777" w:rsidR="00D32106" w:rsidRDefault="00000000">
      <w:pPr>
        <w:pStyle w:val="Hebrew"/>
      </w:pPr>
      <w:r>
        <w:t xml:space="preserve">וַיַּעֲל֧וּ בְנֵֽי־יִשְׂרָאֵ֛ל אֶל־בְּנֵ֥י בִנְיָמִ֖ן בַּיֹּ֣ום הַשְּׁלִישִׁ֑י </w:t>
      </w:r>
    </w:p>
    <w:p w14:paraId="3715D0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140546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140547</w:t>
      </w:r>
      <w:r>
        <w:rPr>
          <w:rFonts w:ascii="Times New Roman" w:hAnsi="Times New Roman"/>
          <w:color w:val="828282"/>
          <w:rtl/>
        </w:rPr>
        <w:t xml:space="preserve">יַּעֲל֧וּ </w:t>
      </w:r>
      <w:r>
        <w:rPr>
          <w:color w:val="FF0000"/>
          <w:vertAlign w:val="superscript"/>
          <w:rtl/>
        </w:rPr>
        <w:t>140548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140549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140550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140551</w:t>
      </w:r>
      <w:r>
        <w:rPr>
          <w:rFonts w:ascii="Times New Roman" w:hAnsi="Times New Roman"/>
          <w:color w:val="828282"/>
          <w:rtl/>
        </w:rPr>
        <w:t xml:space="preserve">בְּנֵ֥י </w:t>
      </w:r>
      <w:r>
        <w:rPr>
          <w:color w:val="FF0000"/>
          <w:vertAlign w:val="superscript"/>
          <w:rtl/>
        </w:rPr>
        <w:t>140552</w:t>
      </w:r>
      <w:r>
        <w:rPr>
          <w:rFonts w:ascii="Times New Roman" w:hAnsi="Times New Roman"/>
          <w:color w:val="828282"/>
          <w:rtl/>
        </w:rPr>
        <w:t xml:space="preserve">בִנְיָמִ֖ן </w:t>
      </w:r>
      <w:r>
        <w:rPr>
          <w:color w:val="FF0000"/>
          <w:vertAlign w:val="superscript"/>
          <w:rtl/>
        </w:rPr>
        <w:t>140553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140554140555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140556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140557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5AE33264" w14:textId="77777777" w:rsidR="00D32106" w:rsidRDefault="00000000">
      <w:pPr>
        <w:pStyle w:val="Hebrew"/>
      </w:pPr>
      <w:r>
        <w:rPr>
          <w:color w:val="828282"/>
        </w:rPr>
        <w:t xml:space="preserve">וַיַּעֲל֧וּ בְנֵֽי־יִשְׂרָאֵ֛ל אֶל־בְּנֵ֥י בִנְיָמִ֖ן בַּיֹּ֣ום הַשְּׁלִישִׁ֑י וַיַּעַרְכ֥וּ אֶל־הַגִּבְעָ֖ה כְּפַ֥עַם בְּפָֽעַם׃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076"/>
      </w:tblGrid>
      <w:tr w:rsidR="00D32106" w14:paraId="19B68CE9" w14:textId="77777777">
        <w:trPr>
          <w:jc w:val="center"/>
        </w:trPr>
        <w:tc>
          <w:tcPr>
            <w:tcW w:w="1728" w:type="auto"/>
            <w:vAlign w:val="center"/>
          </w:tcPr>
          <w:p w14:paraId="59110BEE" w14:textId="77777777" w:rsidR="00D32106" w:rsidRDefault="00000000">
            <w:r>
              <w:rPr>
                <w:sz w:val="16"/>
              </w:rPr>
              <w:t>5198f286</w:t>
            </w:r>
          </w:p>
        </w:tc>
        <w:tc>
          <w:tcPr>
            <w:tcW w:w="1728" w:type="auto"/>
          </w:tcPr>
          <w:p w14:paraId="7E038EF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915E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E204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D0937A" w14:textId="77777777" w:rsidR="00D32106" w:rsidRDefault="00000000">
            <w:r>
              <w:t>clause_x</w:t>
            </w:r>
          </w:p>
        </w:tc>
      </w:tr>
      <w:tr w:rsidR="00D32106" w14:paraId="52FF18E7" w14:textId="77777777">
        <w:trPr>
          <w:jc w:val="center"/>
        </w:trPr>
        <w:tc>
          <w:tcPr>
            <w:tcW w:w="1728" w:type="auto"/>
            <w:vAlign w:val="center"/>
          </w:tcPr>
          <w:p w14:paraId="0B48751B" w14:textId="77777777" w:rsidR="00D32106" w:rsidRDefault="00000000">
            <w:r>
              <w:rPr>
                <w:sz w:val="16"/>
              </w:rPr>
              <w:t>4a0a4e70</w:t>
            </w:r>
          </w:p>
        </w:tc>
        <w:tc>
          <w:tcPr>
            <w:tcW w:w="1728" w:type="auto"/>
          </w:tcPr>
          <w:p w14:paraId="75C13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989B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93D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FDD06" w14:textId="2A322360" w:rsidR="00D32106" w:rsidRDefault="00C23E45">
            <w:proofErr w:type="spellStart"/>
            <w:r>
              <w:t>acc_in</w:t>
            </w:r>
            <w:proofErr w:type="spellEnd"/>
          </w:p>
        </w:tc>
      </w:tr>
      <w:tr w:rsidR="00D32106" w14:paraId="4D83C746" w14:textId="77777777">
        <w:trPr>
          <w:jc w:val="center"/>
        </w:trPr>
        <w:tc>
          <w:tcPr>
            <w:tcW w:w="1728" w:type="auto"/>
            <w:vAlign w:val="center"/>
          </w:tcPr>
          <w:p w14:paraId="1F6B3B26" w14:textId="77777777" w:rsidR="00D32106" w:rsidRDefault="00000000">
            <w:r>
              <w:rPr>
                <w:sz w:val="16"/>
              </w:rPr>
              <w:t>752d4f94</w:t>
            </w:r>
          </w:p>
        </w:tc>
        <w:tc>
          <w:tcPr>
            <w:tcW w:w="1728" w:type="auto"/>
          </w:tcPr>
          <w:p w14:paraId="6FC8E3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CC25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ACA594A" w14:textId="77777777" w:rsidR="00D32106" w:rsidRDefault="00000000">
            <w:r>
              <w:t xml:space="preserve">יַּעֲל֧וּ </w:t>
            </w:r>
          </w:p>
        </w:tc>
        <w:tc>
          <w:tcPr>
            <w:tcW w:w="1728" w:type="auto"/>
          </w:tcPr>
          <w:p w14:paraId="5FD01A09" w14:textId="77777777" w:rsidR="00D32106" w:rsidRDefault="00000000">
            <w:r>
              <w:t>past</w:t>
            </w:r>
          </w:p>
        </w:tc>
      </w:tr>
      <w:tr w:rsidR="00D32106" w14:paraId="085A0E4A" w14:textId="77777777">
        <w:trPr>
          <w:jc w:val="center"/>
        </w:trPr>
        <w:tc>
          <w:tcPr>
            <w:tcW w:w="1728" w:type="auto"/>
            <w:vAlign w:val="center"/>
          </w:tcPr>
          <w:p w14:paraId="5380B9DF" w14:textId="77777777" w:rsidR="00D32106" w:rsidRDefault="00000000">
            <w:r>
              <w:rPr>
                <w:sz w:val="16"/>
              </w:rPr>
              <w:t>e14d2679</w:t>
            </w:r>
          </w:p>
        </w:tc>
        <w:tc>
          <w:tcPr>
            <w:tcW w:w="1728" w:type="auto"/>
          </w:tcPr>
          <w:p w14:paraId="0C677A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8C031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BFED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18AB8D57" w14:textId="77777777" w:rsidR="00D32106" w:rsidRDefault="00000000">
            <w:r>
              <w:t>1.1.1.2.2</w:t>
            </w:r>
          </w:p>
        </w:tc>
      </w:tr>
    </w:tbl>
    <w:p w14:paraId="01E2D9E6" w14:textId="77777777" w:rsidR="00D32106" w:rsidRDefault="00000000">
      <w:r>
        <w:br/>
      </w:r>
    </w:p>
    <w:p w14:paraId="76CE0E3F" w14:textId="77777777" w:rsidR="00D32106" w:rsidRDefault="00000000">
      <w:pPr>
        <w:pStyle w:val="Reference"/>
      </w:pPr>
      <w:hyperlink r:id="rId425">
        <w:r>
          <w:t>Judges 20:35</w:t>
        </w:r>
      </w:hyperlink>
    </w:p>
    <w:p w14:paraId="5A05740A" w14:textId="77777777" w:rsidR="00D32106" w:rsidRDefault="00000000">
      <w:pPr>
        <w:pStyle w:val="Hebrew"/>
      </w:pPr>
      <w:r>
        <w:t xml:space="preserve">וַיַּשְׁחִיתוּ֩ בְנֵ֨י יִשְׂרָאֵ֤ל בְּבִנְיָמִן֙ בַּיֹּ֣ום הַה֔וּא עֶשְׂרִ֨ים וַחֲמִשָּׁ֥ה אֶ֛לֶף וּמֵאָ֖ה אִ֑ישׁ </w:t>
      </w:r>
    </w:p>
    <w:p w14:paraId="1E418F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140689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140690</w:t>
      </w:r>
      <w:r>
        <w:rPr>
          <w:rFonts w:ascii="Times New Roman" w:hAnsi="Times New Roman"/>
          <w:color w:val="828282"/>
          <w:rtl/>
        </w:rPr>
        <w:t xml:space="preserve">יַּשְׁחִיתוּ֩ </w:t>
      </w:r>
      <w:r>
        <w:rPr>
          <w:color w:val="FF0000"/>
          <w:vertAlign w:val="superscript"/>
          <w:rtl/>
        </w:rPr>
        <w:t>140691</w:t>
      </w:r>
      <w:r>
        <w:rPr>
          <w:rFonts w:ascii="Times New Roman" w:hAnsi="Times New Roman"/>
          <w:color w:val="828282"/>
          <w:rtl/>
        </w:rPr>
        <w:t xml:space="preserve">בְנֵ֨י </w:t>
      </w:r>
      <w:r>
        <w:rPr>
          <w:color w:val="FF0000"/>
          <w:vertAlign w:val="superscript"/>
          <w:rtl/>
        </w:rPr>
        <w:t>140692</w:t>
      </w:r>
      <w:r>
        <w:rPr>
          <w:rFonts w:ascii="Times New Roman" w:hAnsi="Times New Roman"/>
          <w:color w:val="828282"/>
          <w:rtl/>
        </w:rPr>
        <w:t xml:space="preserve">יִשְׂרָאֵ֤ל </w:t>
      </w:r>
      <w:r>
        <w:rPr>
          <w:color w:val="FF0000"/>
          <w:vertAlign w:val="superscript"/>
          <w:rtl/>
        </w:rPr>
        <w:t>140693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140694</w:t>
      </w:r>
      <w:r>
        <w:rPr>
          <w:rFonts w:ascii="Times New Roman" w:hAnsi="Times New Roman"/>
          <w:color w:val="828282"/>
          <w:rtl/>
        </w:rPr>
        <w:t xml:space="preserve">בִנְיָמִן֙ </w:t>
      </w:r>
      <w:r>
        <w:rPr>
          <w:color w:val="FF0000"/>
          <w:vertAlign w:val="superscript"/>
          <w:rtl/>
        </w:rPr>
        <w:t>140695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140696140697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140698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140699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140700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140701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140702</w:t>
      </w:r>
      <w:r>
        <w:rPr>
          <w:rFonts w:ascii="Times New Roman" w:hAnsi="Times New Roman"/>
          <w:color w:val="828282"/>
          <w:rtl/>
        </w:rPr>
        <w:t xml:space="preserve">חֲמִשָּׁ֥ה </w:t>
      </w:r>
      <w:r>
        <w:rPr>
          <w:color w:val="FF0000"/>
          <w:vertAlign w:val="superscript"/>
          <w:rtl/>
        </w:rPr>
        <w:t>140703</w:t>
      </w:r>
      <w:r>
        <w:rPr>
          <w:rFonts w:ascii="Times New Roman" w:hAnsi="Times New Roman"/>
          <w:color w:val="828282"/>
          <w:rtl/>
        </w:rPr>
        <w:t xml:space="preserve">אֶ֛לֶף </w:t>
      </w:r>
      <w:r>
        <w:rPr>
          <w:color w:val="FF0000"/>
          <w:vertAlign w:val="superscript"/>
          <w:rtl/>
        </w:rPr>
        <w:t>140704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140705</w:t>
      </w:r>
      <w:r>
        <w:rPr>
          <w:rFonts w:ascii="Times New Roman" w:hAnsi="Times New Roman"/>
          <w:color w:val="828282"/>
          <w:rtl/>
        </w:rPr>
        <w:t xml:space="preserve">מֵאָ֖ה </w:t>
      </w:r>
      <w:r>
        <w:rPr>
          <w:color w:val="FF0000"/>
          <w:vertAlign w:val="superscript"/>
          <w:rtl/>
        </w:rPr>
        <w:t>140706</w:t>
      </w:r>
      <w:r>
        <w:rPr>
          <w:rFonts w:ascii="Times New Roman" w:hAnsi="Times New Roman"/>
          <w:color w:val="828282"/>
          <w:rtl/>
        </w:rPr>
        <w:t xml:space="preserve">אִ֑ישׁ </w:t>
      </w:r>
    </w:p>
    <w:p w14:paraId="5417FE5E" w14:textId="77777777" w:rsidR="00D32106" w:rsidRDefault="00000000">
      <w:pPr>
        <w:pStyle w:val="Hebrew"/>
      </w:pPr>
      <w:r>
        <w:rPr>
          <w:color w:val="828282"/>
        </w:rPr>
        <w:t xml:space="preserve">וַיִּגֹּ֨ף יְהוָ֥ה׀ אֶֽת־בִּנְיָמִן֮ לִפְנֵ֣י יִשְׂרָאֵל֒ וַיַּשְׁחִיתוּ֩ בְנֵ֨י יִשְׂרָאֵ֤ל בְּבִנְיָמִן֙ בַּיֹּ֣ום הַה֔וּא עֶשְׂרִ֨ים וַחֲמִשָּׁ֥ה אֶ֛לֶף וּמֵאָ֖ה אִ֑ישׁ כָּל־אֵ֖לֶּה שֹׁ֥לֵף 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44DBDF56" w14:textId="77777777">
        <w:trPr>
          <w:jc w:val="center"/>
        </w:trPr>
        <w:tc>
          <w:tcPr>
            <w:tcW w:w="1728" w:type="auto"/>
            <w:vAlign w:val="center"/>
          </w:tcPr>
          <w:p w14:paraId="3786304B" w14:textId="77777777" w:rsidR="00D32106" w:rsidRDefault="00000000">
            <w:r>
              <w:rPr>
                <w:sz w:val="16"/>
              </w:rPr>
              <w:t>ad7e3b10</w:t>
            </w:r>
          </w:p>
        </w:tc>
        <w:tc>
          <w:tcPr>
            <w:tcW w:w="1728" w:type="auto"/>
          </w:tcPr>
          <w:p w14:paraId="31F7866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EC49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D92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F3D34" w14:textId="77777777" w:rsidR="00D32106" w:rsidRDefault="00000000">
            <w:r>
              <w:t>medial</w:t>
            </w:r>
          </w:p>
        </w:tc>
      </w:tr>
      <w:tr w:rsidR="00D32106" w14:paraId="6F71F99E" w14:textId="77777777">
        <w:trPr>
          <w:jc w:val="center"/>
        </w:trPr>
        <w:tc>
          <w:tcPr>
            <w:tcW w:w="1728" w:type="auto"/>
            <w:vAlign w:val="center"/>
          </w:tcPr>
          <w:p w14:paraId="4213D25D" w14:textId="77777777" w:rsidR="00D32106" w:rsidRDefault="00000000">
            <w:r>
              <w:rPr>
                <w:sz w:val="16"/>
              </w:rPr>
              <w:t>f90e3986</w:t>
            </w:r>
          </w:p>
        </w:tc>
        <w:tc>
          <w:tcPr>
            <w:tcW w:w="1728" w:type="auto"/>
          </w:tcPr>
          <w:p w14:paraId="0D7A17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FEDCBB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ABD5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29D8E0" w14:textId="7433E689" w:rsidR="00D32106" w:rsidRDefault="006E61B1">
            <w:proofErr w:type="spellStart"/>
            <w:r>
              <w:t>acc_in</w:t>
            </w:r>
            <w:proofErr w:type="spellEnd"/>
          </w:p>
        </w:tc>
      </w:tr>
      <w:tr w:rsidR="00D32106" w14:paraId="482EFEA8" w14:textId="77777777">
        <w:trPr>
          <w:jc w:val="center"/>
        </w:trPr>
        <w:tc>
          <w:tcPr>
            <w:tcW w:w="1728" w:type="auto"/>
            <w:vAlign w:val="center"/>
          </w:tcPr>
          <w:p w14:paraId="02820B74" w14:textId="77777777" w:rsidR="00D32106" w:rsidRDefault="00000000">
            <w:r>
              <w:rPr>
                <w:sz w:val="16"/>
              </w:rPr>
              <w:t>3096c90b</w:t>
            </w:r>
          </w:p>
        </w:tc>
        <w:tc>
          <w:tcPr>
            <w:tcW w:w="1728" w:type="auto"/>
          </w:tcPr>
          <w:p w14:paraId="51FE07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7B595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1E54BD" w14:textId="77777777" w:rsidR="00D32106" w:rsidRDefault="00000000">
            <w:r>
              <w:t xml:space="preserve">יַּשְׁחִיתוּ֩ </w:t>
            </w:r>
          </w:p>
        </w:tc>
        <w:tc>
          <w:tcPr>
            <w:tcW w:w="1728" w:type="auto"/>
          </w:tcPr>
          <w:p w14:paraId="22A5A81C" w14:textId="77777777" w:rsidR="00D32106" w:rsidRDefault="00000000">
            <w:r>
              <w:t>past</w:t>
            </w:r>
          </w:p>
        </w:tc>
      </w:tr>
      <w:tr w:rsidR="00D32106" w14:paraId="2A6CCA48" w14:textId="77777777">
        <w:trPr>
          <w:jc w:val="center"/>
        </w:trPr>
        <w:tc>
          <w:tcPr>
            <w:tcW w:w="1728" w:type="auto"/>
            <w:vAlign w:val="center"/>
          </w:tcPr>
          <w:p w14:paraId="4DEC4D9E" w14:textId="77777777" w:rsidR="00D32106" w:rsidRDefault="00000000">
            <w:r>
              <w:rPr>
                <w:sz w:val="16"/>
              </w:rPr>
              <w:t>b6503564</w:t>
            </w:r>
          </w:p>
        </w:tc>
        <w:tc>
          <w:tcPr>
            <w:tcW w:w="1728" w:type="auto"/>
          </w:tcPr>
          <w:p w14:paraId="7D6A97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3EADD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A1160E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06D81365" w14:textId="77777777" w:rsidR="00D32106" w:rsidRDefault="00000000">
            <w:r>
              <w:t>1.1.1.2.1.1</w:t>
            </w:r>
          </w:p>
        </w:tc>
      </w:tr>
    </w:tbl>
    <w:p w14:paraId="2A98F5AA" w14:textId="77777777" w:rsidR="00D32106" w:rsidRDefault="00000000">
      <w:r>
        <w:br/>
      </w:r>
    </w:p>
    <w:p w14:paraId="49153580" w14:textId="77777777" w:rsidR="00D32106" w:rsidRDefault="00000000">
      <w:pPr>
        <w:pStyle w:val="Reference"/>
      </w:pPr>
      <w:hyperlink r:id="rId426">
        <w:r>
          <w:t>Judges 20:46</w:t>
        </w:r>
      </w:hyperlink>
    </w:p>
    <w:p w14:paraId="4DB258EC" w14:textId="77777777" w:rsidR="00D32106" w:rsidRDefault="00000000">
      <w:pPr>
        <w:pStyle w:val="Hebrew"/>
      </w:pPr>
      <w:r>
        <w:t xml:space="preserve">וַיְהִי֩ כָל־עֶשְׂרִים֩ וַחֲמִשָּׁ֨ה אֶ֥לֶף אִ֛ישׁ בַּיֹּ֣ום הַה֑וּא </w:t>
      </w:r>
    </w:p>
    <w:p w14:paraId="4E0A456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140922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140924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140929</w:t>
      </w:r>
      <w:r>
        <w:rPr>
          <w:rFonts w:ascii="Times New Roman" w:hAnsi="Times New Roman"/>
          <w:color w:val="828282"/>
          <w:rtl/>
        </w:rPr>
        <w:t xml:space="preserve">עֶשְׂרִים֩ </w:t>
      </w:r>
      <w:r>
        <w:rPr>
          <w:color w:val="FF0000"/>
          <w:vertAlign w:val="superscript"/>
          <w:rtl/>
        </w:rPr>
        <w:t>140930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140931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140932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140933</w:t>
      </w:r>
      <w:r>
        <w:rPr>
          <w:rFonts w:ascii="Times New Roman" w:hAnsi="Times New Roman"/>
          <w:color w:val="828282"/>
          <w:rtl/>
        </w:rPr>
        <w:t xml:space="preserve">אִ֛ישׁ </w:t>
      </w:r>
      <w:r>
        <w:rPr>
          <w:color w:val="FF0000"/>
          <w:vertAlign w:val="superscript"/>
          <w:rtl/>
        </w:rPr>
        <w:t>140936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140937140938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140939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140940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7B146670" w14:textId="77777777" w:rsidR="00D32106" w:rsidRDefault="00000000">
      <w:pPr>
        <w:pStyle w:val="Hebrew"/>
      </w:pPr>
      <w:r>
        <w:rPr>
          <w:color w:val="828282"/>
        </w:rPr>
        <w:t xml:space="preserve">וַיְהִי֩ כָל־הַנֹּ֨פְלִ֜ים מִבִּנְיָמִ֗ן עֶשְׂרִים֩ וַחֲמִשָּׁ֨ה אֶ֥לֶף אִ֛ישׁ שֹׁ֥לֵֽף חֶ֖רֶב בַּיֹּ֣ום הַה֑וּא אֶֽת־כָּל־אֵ֖לֶּה אַנְשֵׁי־חָֽיִל׃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CC8E1F6" w14:textId="77777777">
        <w:trPr>
          <w:jc w:val="center"/>
        </w:trPr>
        <w:tc>
          <w:tcPr>
            <w:tcW w:w="1728" w:type="auto"/>
            <w:vAlign w:val="center"/>
          </w:tcPr>
          <w:p w14:paraId="58AACC79" w14:textId="77777777" w:rsidR="00D32106" w:rsidRDefault="00000000">
            <w:r>
              <w:rPr>
                <w:sz w:val="16"/>
              </w:rPr>
              <w:t>303bec06</w:t>
            </w:r>
          </w:p>
        </w:tc>
        <w:tc>
          <w:tcPr>
            <w:tcW w:w="1728" w:type="auto"/>
          </w:tcPr>
          <w:p w14:paraId="2B732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C7E1B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E201D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A9F" w14:textId="4382390A" w:rsidR="00D32106" w:rsidRDefault="00DC1223">
            <w:proofErr w:type="spellStart"/>
            <w:r>
              <w:t>clause_x</w:t>
            </w:r>
            <w:proofErr w:type="spellEnd"/>
          </w:p>
        </w:tc>
      </w:tr>
      <w:tr w:rsidR="00D32106" w14:paraId="71FA5420" w14:textId="77777777">
        <w:trPr>
          <w:jc w:val="center"/>
        </w:trPr>
        <w:tc>
          <w:tcPr>
            <w:tcW w:w="1728" w:type="auto"/>
            <w:vAlign w:val="center"/>
          </w:tcPr>
          <w:p w14:paraId="119158EF" w14:textId="77777777" w:rsidR="00D32106" w:rsidRDefault="00000000">
            <w:r>
              <w:rPr>
                <w:sz w:val="16"/>
              </w:rPr>
              <w:t>78257131</w:t>
            </w:r>
          </w:p>
        </w:tc>
        <w:tc>
          <w:tcPr>
            <w:tcW w:w="1728" w:type="auto"/>
          </w:tcPr>
          <w:p w14:paraId="100D96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405B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ADE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4346A8" w14:textId="36C44577" w:rsidR="00D32106" w:rsidRDefault="00DC1223">
            <w:proofErr w:type="spellStart"/>
            <w:r>
              <w:t>sta_ac</w:t>
            </w:r>
            <w:proofErr w:type="spellEnd"/>
          </w:p>
        </w:tc>
      </w:tr>
      <w:tr w:rsidR="00D32106" w14:paraId="244D75E5" w14:textId="77777777">
        <w:trPr>
          <w:jc w:val="center"/>
        </w:trPr>
        <w:tc>
          <w:tcPr>
            <w:tcW w:w="1728" w:type="auto"/>
            <w:vAlign w:val="center"/>
          </w:tcPr>
          <w:p w14:paraId="2B7A3933" w14:textId="77777777" w:rsidR="00D32106" w:rsidRDefault="00000000">
            <w:r>
              <w:rPr>
                <w:sz w:val="16"/>
              </w:rPr>
              <w:t>b982af2e</w:t>
            </w:r>
          </w:p>
        </w:tc>
        <w:tc>
          <w:tcPr>
            <w:tcW w:w="1728" w:type="auto"/>
          </w:tcPr>
          <w:p w14:paraId="0AF130D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EAB3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EA3766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4B5C058B" w14:textId="77777777" w:rsidR="00D32106" w:rsidRDefault="00000000">
            <w:r>
              <w:t>past</w:t>
            </w:r>
          </w:p>
        </w:tc>
      </w:tr>
      <w:tr w:rsidR="00D32106" w14:paraId="26E177D6" w14:textId="77777777">
        <w:trPr>
          <w:jc w:val="center"/>
        </w:trPr>
        <w:tc>
          <w:tcPr>
            <w:tcW w:w="1728" w:type="auto"/>
            <w:vAlign w:val="center"/>
          </w:tcPr>
          <w:p w14:paraId="4AB0A835" w14:textId="77777777" w:rsidR="00D32106" w:rsidRDefault="00000000">
            <w:r>
              <w:rPr>
                <w:sz w:val="16"/>
              </w:rPr>
              <w:t>038e9538</w:t>
            </w:r>
          </w:p>
        </w:tc>
        <w:tc>
          <w:tcPr>
            <w:tcW w:w="1728" w:type="auto"/>
          </w:tcPr>
          <w:p w14:paraId="7631E72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7E6E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6ADD90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22C2D13B" w14:textId="77777777" w:rsidR="00D32106" w:rsidRDefault="00000000">
            <w:r>
              <w:t>1.1.1.2.1.1</w:t>
            </w:r>
          </w:p>
        </w:tc>
      </w:tr>
    </w:tbl>
    <w:p w14:paraId="32BF1772" w14:textId="77777777" w:rsidR="00D32106" w:rsidRDefault="00000000">
      <w:r>
        <w:br/>
      </w:r>
    </w:p>
    <w:p w14:paraId="67F34DEC" w14:textId="77777777" w:rsidR="00D32106" w:rsidRDefault="00000000">
      <w:pPr>
        <w:pStyle w:val="Reference"/>
      </w:pPr>
      <w:hyperlink r:id="rId427">
        <w:r>
          <w:t>Judges 21:14</w:t>
        </w:r>
      </w:hyperlink>
    </w:p>
    <w:p w14:paraId="7C014AF2" w14:textId="77777777" w:rsidR="00D32106" w:rsidRDefault="00000000">
      <w:pPr>
        <w:pStyle w:val="Hebrew"/>
      </w:pPr>
      <w:r>
        <w:t xml:space="preserve">וַיָּ֤שָׁב בִּנְיָמִן֙ בָּעֵ֣ת הַהִ֔יא </w:t>
      </w:r>
    </w:p>
    <w:p w14:paraId="58A51B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141280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141281</w:t>
      </w:r>
      <w:r>
        <w:rPr>
          <w:rFonts w:ascii="Times New Roman" w:hAnsi="Times New Roman"/>
          <w:color w:val="828282"/>
          <w:rtl/>
        </w:rPr>
        <w:t xml:space="preserve">יָּ֤שָׁב </w:t>
      </w:r>
      <w:r>
        <w:rPr>
          <w:color w:val="FF0000"/>
          <w:vertAlign w:val="superscript"/>
          <w:rtl/>
        </w:rPr>
        <w:t>141282</w:t>
      </w:r>
      <w:r>
        <w:rPr>
          <w:rFonts w:ascii="Times New Roman" w:hAnsi="Times New Roman"/>
          <w:color w:val="828282"/>
          <w:rtl/>
        </w:rPr>
        <w:t xml:space="preserve">בִּנְיָמִן֙ </w:t>
      </w:r>
      <w:r>
        <w:rPr>
          <w:color w:val="FF0000"/>
          <w:vertAlign w:val="superscript"/>
          <w:rtl/>
        </w:rPr>
        <w:t>141283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141284141285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141286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141287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511ED0F4" w14:textId="77777777" w:rsidR="00D32106" w:rsidRDefault="00000000">
      <w:pPr>
        <w:pStyle w:val="Hebrew"/>
      </w:pPr>
      <w:r>
        <w:rPr>
          <w:color w:val="828282"/>
        </w:rPr>
        <w:t xml:space="preserve">וַיָּ֤שָׁב בִּנְיָמִן֙ בָּעֵ֣ת הַהִ֔יא וַיִּתְּנ֤וּ לָהֶם֙ הַנָּשִׁ֔ים אֲשֶׁ֣ר חִיּ֔וּ מִנְּשֵׁ֖י יָבֵ֣שׁ גִּלְעָ֑ד וְלֹֽא־מָצְא֥וּ לָהֶ֖ם כֵּֽן׃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11C9B1E4" w14:textId="77777777">
        <w:trPr>
          <w:jc w:val="center"/>
        </w:trPr>
        <w:tc>
          <w:tcPr>
            <w:tcW w:w="1728" w:type="auto"/>
            <w:vAlign w:val="center"/>
          </w:tcPr>
          <w:p w14:paraId="26430D97" w14:textId="77777777" w:rsidR="00D32106" w:rsidRDefault="00000000">
            <w:r>
              <w:rPr>
                <w:sz w:val="16"/>
              </w:rPr>
              <w:t>dc7dea2d</w:t>
            </w:r>
          </w:p>
        </w:tc>
        <w:tc>
          <w:tcPr>
            <w:tcW w:w="1728" w:type="auto"/>
          </w:tcPr>
          <w:p w14:paraId="756D116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4080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911B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E0D148" w14:textId="77777777" w:rsidR="00D32106" w:rsidRDefault="00000000">
            <w:r>
              <w:t>clause_x</w:t>
            </w:r>
          </w:p>
        </w:tc>
      </w:tr>
      <w:tr w:rsidR="00D32106" w14:paraId="169F6734" w14:textId="77777777">
        <w:trPr>
          <w:jc w:val="center"/>
        </w:trPr>
        <w:tc>
          <w:tcPr>
            <w:tcW w:w="1728" w:type="auto"/>
            <w:vAlign w:val="center"/>
          </w:tcPr>
          <w:p w14:paraId="01BA3FB0" w14:textId="77777777" w:rsidR="00D32106" w:rsidRDefault="00000000">
            <w:r>
              <w:rPr>
                <w:sz w:val="16"/>
              </w:rPr>
              <w:t>3a601b35</w:t>
            </w:r>
          </w:p>
        </w:tc>
        <w:tc>
          <w:tcPr>
            <w:tcW w:w="1728" w:type="auto"/>
          </w:tcPr>
          <w:p w14:paraId="6129FDD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2FBA5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04524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5580A" w14:textId="1256FE5F" w:rsidR="00D32106" w:rsidRDefault="00DC1223">
            <w:proofErr w:type="spellStart"/>
            <w:r>
              <w:t>acc_in</w:t>
            </w:r>
            <w:proofErr w:type="spellEnd"/>
          </w:p>
        </w:tc>
      </w:tr>
      <w:tr w:rsidR="00D32106" w14:paraId="043F4A23" w14:textId="77777777">
        <w:trPr>
          <w:jc w:val="center"/>
        </w:trPr>
        <w:tc>
          <w:tcPr>
            <w:tcW w:w="1728" w:type="auto"/>
            <w:vAlign w:val="center"/>
          </w:tcPr>
          <w:p w14:paraId="7C46FB1F" w14:textId="77777777" w:rsidR="00D32106" w:rsidRDefault="00000000">
            <w:r>
              <w:rPr>
                <w:sz w:val="16"/>
              </w:rPr>
              <w:t>6a74ade8</w:t>
            </w:r>
          </w:p>
        </w:tc>
        <w:tc>
          <w:tcPr>
            <w:tcW w:w="1728" w:type="auto"/>
          </w:tcPr>
          <w:p w14:paraId="4A1CCE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1E35D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045A5C" w14:textId="77777777" w:rsidR="00D32106" w:rsidRDefault="00000000">
            <w:r>
              <w:t xml:space="preserve">יָּ֤שָׁב </w:t>
            </w:r>
          </w:p>
        </w:tc>
        <w:tc>
          <w:tcPr>
            <w:tcW w:w="1728" w:type="auto"/>
          </w:tcPr>
          <w:p w14:paraId="5A0B72C8" w14:textId="77777777" w:rsidR="00D32106" w:rsidRDefault="00000000">
            <w:r>
              <w:t>past</w:t>
            </w:r>
          </w:p>
        </w:tc>
      </w:tr>
      <w:tr w:rsidR="00D32106" w14:paraId="19E59CB5" w14:textId="77777777">
        <w:trPr>
          <w:jc w:val="center"/>
        </w:trPr>
        <w:tc>
          <w:tcPr>
            <w:tcW w:w="1728" w:type="auto"/>
            <w:vAlign w:val="center"/>
          </w:tcPr>
          <w:p w14:paraId="0B0BCE46" w14:textId="77777777" w:rsidR="00D32106" w:rsidRDefault="00000000">
            <w:r>
              <w:rPr>
                <w:sz w:val="16"/>
              </w:rPr>
              <w:t>504a2c30</w:t>
            </w:r>
          </w:p>
        </w:tc>
        <w:tc>
          <w:tcPr>
            <w:tcW w:w="1728" w:type="auto"/>
          </w:tcPr>
          <w:p w14:paraId="5EF517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B9AA6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04E889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259CBA1" w14:textId="77777777" w:rsidR="00D32106" w:rsidRDefault="00000000">
            <w:r>
              <w:t>1.1.1.2.1.1</w:t>
            </w:r>
          </w:p>
        </w:tc>
      </w:tr>
    </w:tbl>
    <w:p w14:paraId="18B98E98" w14:textId="77777777" w:rsidR="00D32106" w:rsidRDefault="00000000">
      <w:r>
        <w:br/>
      </w:r>
    </w:p>
    <w:p w14:paraId="21A01199" w14:textId="77777777" w:rsidR="00D32106" w:rsidRDefault="00000000">
      <w:pPr>
        <w:pStyle w:val="Reference"/>
      </w:pPr>
      <w:hyperlink r:id="rId428">
        <w:r>
          <w:t>Judges 21:24</w:t>
        </w:r>
      </w:hyperlink>
    </w:p>
    <w:p w14:paraId="14CFCCC9" w14:textId="77777777" w:rsidR="00D32106" w:rsidRDefault="00000000">
      <w:pPr>
        <w:pStyle w:val="Hebrew"/>
      </w:pPr>
      <w:r>
        <w:t xml:space="preserve">וַיִּתְהַלְּכ֨וּ מִשָּׁ֤ם בְּנֵֽי־יִשְׂרָאֵל֙ בָּעֵ֣ת הַהִ֔יא </w:t>
      </w:r>
    </w:p>
    <w:p w14:paraId="02F0095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141501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141502</w:t>
      </w:r>
      <w:r>
        <w:rPr>
          <w:rFonts w:ascii="Times New Roman" w:hAnsi="Times New Roman"/>
          <w:color w:val="828282"/>
          <w:rtl/>
        </w:rPr>
        <w:t xml:space="preserve">יִּתְהַלְּכ֨וּ </w:t>
      </w:r>
      <w:r>
        <w:rPr>
          <w:color w:val="FF0000"/>
          <w:vertAlign w:val="superscript"/>
          <w:rtl/>
        </w:rPr>
        <w:t>141503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141504</w:t>
      </w:r>
      <w:r>
        <w:rPr>
          <w:rFonts w:ascii="Times New Roman" w:hAnsi="Times New Roman"/>
          <w:color w:val="828282"/>
          <w:rtl/>
        </w:rPr>
        <w:t xml:space="preserve">שָּׁ֤ם </w:t>
      </w:r>
      <w:r>
        <w:rPr>
          <w:color w:val="FF0000"/>
          <w:vertAlign w:val="superscript"/>
          <w:rtl/>
        </w:rPr>
        <w:t>141505</w:t>
      </w:r>
      <w:r>
        <w:rPr>
          <w:rFonts w:ascii="Times New Roman" w:hAnsi="Times New Roman"/>
          <w:color w:val="828282"/>
          <w:rtl/>
        </w:rPr>
        <w:t>בְּנֵֽי־</w:t>
      </w:r>
      <w:r>
        <w:rPr>
          <w:color w:val="FF0000"/>
          <w:vertAlign w:val="superscript"/>
          <w:rtl/>
        </w:rPr>
        <w:t>141506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141507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141508141509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141510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141511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DA26182" w14:textId="77777777" w:rsidR="00D32106" w:rsidRDefault="00000000">
      <w:pPr>
        <w:pStyle w:val="Hebrew"/>
      </w:pPr>
      <w:r>
        <w:rPr>
          <w:color w:val="828282"/>
        </w:rPr>
        <w:t xml:space="preserve">וַיִּתְהַלְּכ֨וּ מִשָּׁ֤ם בְּנֵֽי־יִשְׂרָאֵל֙ בָּעֵ֣ת הַהִ֔יא אִ֥ישׁ לְשִׁבְטֹ֖ו וּלְמִשְׁפַּחְתֹּ֑ו וַיֵּצְא֣וּ מִשָּׁ֔ם אִ֖ישׁ לְנַחֲלָתֹֽו׃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256"/>
      </w:tblGrid>
      <w:tr w:rsidR="00D32106" w14:paraId="23860794" w14:textId="77777777">
        <w:trPr>
          <w:jc w:val="center"/>
        </w:trPr>
        <w:tc>
          <w:tcPr>
            <w:tcW w:w="1728" w:type="auto"/>
            <w:vAlign w:val="center"/>
          </w:tcPr>
          <w:p w14:paraId="6983A672" w14:textId="77777777" w:rsidR="00D32106" w:rsidRDefault="00000000">
            <w:r>
              <w:rPr>
                <w:sz w:val="16"/>
              </w:rPr>
              <w:t>362f6847</w:t>
            </w:r>
          </w:p>
        </w:tc>
        <w:tc>
          <w:tcPr>
            <w:tcW w:w="1728" w:type="auto"/>
          </w:tcPr>
          <w:p w14:paraId="7A955B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EEAC3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591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8C6832" w14:textId="77777777" w:rsidR="00D32106" w:rsidRDefault="00000000">
            <w:r>
              <w:t>clause_x</w:t>
            </w:r>
          </w:p>
        </w:tc>
      </w:tr>
      <w:tr w:rsidR="00D32106" w14:paraId="4E0545FD" w14:textId="77777777">
        <w:trPr>
          <w:jc w:val="center"/>
        </w:trPr>
        <w:tc>
          <w:tcPr>
            <w:tcW w:w="1728" w:type="auto"/>
            <w:vAlign w:val="center"/>
          </w:tcPr>
          <w:p w14:paraId="67DD8231" w14:textId="77777777" w:rsidR="00D32106" w:rsidRDefault="00000000">
            <w:r>
              <w:rPr>
                <w:sz w:val="16"/>
              </w:rPr>
              <w:t>39e57111</w:t>
            </w:r>
          </w:p>
        </w:tc>
        <w:tc>
          <w:tcPr>
            <w:tcW w:w="1728" w:type="auto"/>
          </w:tcPr>
          <w:p w14:paraId="37D892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7181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8294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D1E6F" w14:textId="4DAED020" w:rsidR="00D32106" w:rsidRDefault="00C22903">
            <w:proofErr w:type="spellStart"/>
            <w:r>
              <w:t>act_di</w:t>
            </w:r>
            <w:proofErr w:type="spellEnd"/>
          </w:p>
        </w:tc>
      </w:tr>
      <w:tr w:rsidR="00D32106" w14:paraId="5B738445" w14:textId="77777777">
        <w:trPr>
          <w:jc w:val="center"/>
        </w:trPr>
        <w:tc>
          <w:tcPr>
            <w:tcW w:w="1728" w:type="auto"/>
            <w:vAlign w:val="center"/>
          </w:tcPr>
          <w:p w14:paraId="3B5AE78F" w14:textId="77777777" w:rsidR="00D32106" w:rsidRDefault="00000000">
            <w:r>
              <w:rPr>
                <w:sz w:val="16"/>
              </w:rPr>
              <w:t>c33a4e68</w:t>
            </w:r>
          </w:p>
        </w:tc>
        <w:tc>
          <w:tcPr>
            <w:tcW w:w="1728" w:type="auto"/>
          </w:tcPr>
          <w:p w14:paraId="29721AF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812A2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3C0640" w14:textId="77777777" w:rsidR="00D32106" w:rsidRDefault="00000000">
            <w:r>
              <w:t xml:space="preserve">יִּתְהַלְּכ֨וּ </w:t>
            </w:r>
          </w:p>
        </w:tc>
        <w:tc>
          <w:tcPr>
            <w:tcW w:w="1728" w:type="auto"/>
          </w:tcPr>
          <w:p w14:paraId="18C86912" w14:textId="77777777" w:rsidR="00D32106" w:rsidRDefault="00000000">
            <w:r>
              <w:t>past</w:t>
            </w:r>
          </w:p>
        </w:tc>
      </w:tr>
      <w:tr w:rsidR="00D32106" w14:paraId="106CE7B4" w14:textId="77777777">
        <w:trPr>
          <w:jc w:val="center"/>
        </w:trPr>
        <w:tc>
          <w:tcPr>
            <w:tcW w:w="1728" w:type="auto"/>
            <w:vAlign w:val="center"/>
          </w:tcPr>
          <w:p w14:paraId="79A635C3" w14:textId="77777777" w:rsidR="00D32106" w:rsidRDefault="00000000">
            <w:r>
              <w:rPr>
                <w:sz w:val="16"/>
              </w:rPr>
              <w:t>11689ce6</w:t>
            </w:r>
          </w:p>
        </w:tc>
        <w:tc>
          <w:tcPr>
            <w:tcW w:w="1728" w:type="auto"/>
          </w:tcPr>
          <w:p w14:paraId="78696C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81E08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8E91B3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5C785BF7" w14:textId="77777777" w:rsidR="00D32106" w:rsidRDefault="00000000">
            <w:r>
              <w:t>1.1.1.2.1.1</w:t>
            </w:r>
          </w:p>
        </w:tc>
      </w:tr>
    </w:tbl>
    <w:p w14:paraId="3D01971E" w14:textId="77777777" w:rsidR="00D32106" w:rsidRDefault="00000000">
      <w:r>
        <w:br/>
      </w:r>
    </w:p>
    <w:p w14:paraId="010F329E" w14:textId="77777777" w:rsidR="00D32106" w:rsidRDefault="00000000">
      <w:pPr>
        <w:pStyle w:val="Reference"/>
      </w:pPr>
      <w:hyperlink r:id="rId429">
        <w:r>
          <w:t>Judges 21:25</w:t>
        </w:r>
      </w:hyperlink>
    </w:p>
    <w:p w14:paraId="3F158D46" w14:textId="77777777" w:rsidR="00D32106" w:rsidRDefault="00000000">
      <w:pPr>
        <w:pStyle w:val="Hebrew"/>
      </w:pPr>
      <w:r>
        <w:t xml:space="preserve">בַּיָּמִ֣ים הָהֵ֔ם אֵ֥ין מֶ֖לֶךְ בְּיִשְׂרָאֵ֑ל </w:t>
      </w:r>
    </w:p>
    <w:p w14:paraId="38D980E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141525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141526141527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141528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141529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141530</w:t>
      </w:r>
      <w:r>
        <w:rPr>
          <w:rFonts w:ascii="Times New Roman" w:hAnsi="Times New Roman"/>
          <w:color w:val="828282"/>
          <w:rtl/>
        </w:rPr>
        <w:t xml:space="preserve">אֵ֥ין </w:t>
      </w:r>
      <w:r>
        <w:rPr>
          <w:color w:val="FF0000"/>
          <w:vertAlign w:val="superscript"/>
          <w:rtl/>
        </w:rPr>
        <w:t>141531</w:t>
      </w:r>
      <w:r>
        <w:rPr>
          <w:rFonts w:ascii="Times New Roman" w:hAnsi="Times New Roman"/>
          <w:color w:val="828282"/>
          <w:rtl/>
        </w:rPr>
        <w:t xml:space="preserve">מֶ֖לֶךְ </w:t>
      </w:r>
      <w:r>
        <w:rPr>
          <w:color w:val="FF0000"/>
          <w:vertAlign w:val="superscript"/>
          <w:rtl/>
        </w:rPr>
        <w:t>141532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141533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B333EB8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אֵ֥ין מֶ֖לֶךְ בְּיִשְׂרָאֵ֑ל אִ֛ישׁ הַיָּשָׁ֥ר בְּעֵינָ֖יו יַעֲשֶֽׂה׃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4AA7AC76" w14:textId="77777777">
        <w:trPr>
          <w:jc w:val="center"/>
        </w:trPr>
        <w:tc>
          <w:tcPr>
            <w:tcW w:w="1728" w:type="auto"/>
            <w:vAlign w:val="center"/>
          </w:tcPr>
          <w:p w14:paraId="47F9C4AD" w14:textId="77777777" w:rsidR="00D32106" w:rsidRDefault="00000000">
            <w:r>
              <w:rPr>
                <w:sz w:val="16"/>
              </w:rPr>
              <w:t>068c4c10</w:t>
            </w:r>
          </w:p>
        </w:tc>
        <w:tc>
          <w:tcPr>
            <w:tcW w:w="1728" w:type="auto"/>
          </w:tcPr>
          <w:p w14:paraId="53FB04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EE52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DC548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34C02" w14:textId="77777777" w:rsidR="00D32106" w:rsidRDefault="00000000">
            <w:r>
              <w:t>nmcl</w:t>
            </w:r>
          </w:p>
        </w:tc>
      </w:tr>
      <w:tr w:rsidR="00D32106" w14:paraId="10B66AD8" w14:textId="77777777">
        <w:trPr>
          <w:jc w:val="center"/>
        </w:trPr>
        <w:tc>
          <w:tcPr>
            <w:tcW w:w="1728" w:type="auto"/>
            <w:vAlign w:val="center"/>
          </w:tcPr>
          <w:p w14:paraId="1D900C80" w14:textId="77777777" w:rsidR="00D32106" w:rsidRDefault="00000000">
            <w:r>
              <w:rPr>
                <w:sz w:val="16"/>
              </w:rPr>
              <w:t>b9da12ba</w:t>
            </w:r>
          </w:p>
        </w:tc>
        <w:tc>
          <w:tcPr>
            <w:tcW w:w="1728" w:type="auto"/>
          </w:tcPr>
          <w:p w14:paraId="3A3C57F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7E4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A50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4477D8" w14:textId="684C9D0A" w:rsidR="00D32106" w:rsidRDefault="00483968">
            <w:proofErr w:type="spellStart"/>
            <w:r>
              <w:t>sta_</w:t>
            </w:r>
            <w:r w:rsidR="00185A98">
              <w:t>tr</w:t>
            </w:r>
            <w:proofErr w:type="spellEnd"/>
          </w:p>
        </w:tc>
      </w:tr>
      <w:tr w:rsidR="00D32106" w14:paraId="133C6940" w14:textId="77777777">
        <w:trPr>
          <w:jc w:val="center"/>
        </w:trPr>
        <w:tc>
          <w:tcPr>
            <w:tcW w:w="1728" w:type="auto"/>
            <w:vAlign w:val="center"/>
          </w:tcPr>
          <w:p w14:paraId="412D9DFC" w14:textId="77777777" w:rsidR="00D32106" w:rsidRDefault="00000000">
            <w:r>
              <w:rPr>
                <w:sz w:val="16"/>
              </w:rPr>
              <w:t>0304853c</w:t>
            </w:r>
          </w:p>
        </w:tc>
        <w:tc>
          <w:tcPr>
            <w:tcW w:w="1728" w:type="auto"/>
          </w:tcPr>
          <w:p w14:paraId="0E12AB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40C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0E2A80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C8130DD" w14:textId="77777777" w:rsidR="00D32106" w:rsidRDefault="00000000">
            <w:r>
              <w:t>1.1.1.2.1.1</w:t>
            </w:r>
          </w:p>
        </w:tc>
      </w:tr>
    </w:tbl>
    <w:p w14:paraId="0F9E835C" w14:textId="77777777" w:rsidR="00D32106" w:rsidRDefault="00000000">
      <w:r>
        <w:br/>
      </w:r>
    </w:p>
    <w:p w14:paraId="4F22225C" w14:textId="77777777" w:rsidR="00D32106" w:rsidRDefault="00000000">
      <w:pPr>
        <w:pStyle w:val="Reference"/>
      </w:pPr>
      <w:hyperlink r:id="rId430">
        <w:r>
          <w:t>1_Samuel 1:19</w:t>
        </w:r>
      </w:hyperlink>
    </w:p>
    <w:p w14:paraId="6B8CF744" w14:textId="77777777" w:rsidR="00D32106" w:rsidRDefault="00000000">
      <w:pPr>
        <w:pStyle w:val="Hebrew"/>
      </w:pPr>
      <w:r>
        <w:t xml:space="preserve">וַיַּשְׁכִּ֣מוּ בַבֹּ֗קֶר </w:t>
      </w:r>
    </w:p>
    <w:p w14:paraId="19F6CF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141903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141904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141905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141906141907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C7DC66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בַבֹּ֗קֶר וַיִּֽשְׁתַּחֲווּ֙ לִפְנֵ֣י יְהוָ֔ה וַיָּשֻׁ֛בוּ וַיָּבֹ֥אוּ אֶל־בֵּיתָ֖ם הָרָמָ֑תָה וַיֵּ֤דַע אֶלְקָנָה֙ אֶת־חַנָּ֣ה אִשְׁתֹּ֔ו וַיִּֽזְכְּרֶ֖הָ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"/>
        <w:gridCol w:w="1186"/>
        <w:gridCol w:w="1423"/>
        <w:gridCol w:w="966"/>
        <w:gridCol w:w="1076"/>
      </w:tblGrid>
      <w:tr w:rsidR="00D32106" w14:paraId="0D1F9440" w14:textId="77777777">
        <w:trPr>
          <w:jc w:val="center"/>
        </w:trPr>
        <w:tc>
          <w:tcPr>
            <w:tcW w:w="1728" w:type="auto"/>
            <w:vAlign w:val="center"/>
          </w:tcPr>
          <w:p w14:paraId="7030356D" w14:textId="77777777" w:rsidR="00D32106" w:rsidRDefault="00000000">
            <w:r>
              <w:rPr>
                <w:sz w:val="16"/>
              </w:rPr>
              <w:t>4f881c9b</w:t>
            </w:r>
          </w:p>
        </w:tc>
        <w:tc>
          <w:tcPr>
            <w:tcW w:w="1728" w:type="auto"/>
          </w:tcPr>
          <w:p w14:paraId="047E8D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0D58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F5B60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5586C3" w14:textId="77777777" w:rsidR="00D32106" w:rsidRDefault="00000000">
            <w:r>
              <w:t>clause_x</w:t>
            </w:r>
          </w:p>
        </w:tc>
      </w:tr>
      <w:tr w:rsidR="00D32106" w14:paraId="67CF1DB8" w14:textId="77777777">
        <w:trPr>
          <w:jc w:val="center"/>
        </w:trPr>
        <w:tc>
          <w:tcPr>
            <w:tcW w:w="1728" w:type="auto"/>
            <w:vAlign w:val="center"/>
          </w:tcPr>
          <w:p w14:paraId="0F871194" w14:textId="77777777" w:rsidR="00D32106" w:rsidRDefault="00000000">
            <w:r>
              <w:rPr>
                <w:sz w:val="16"/>
              </w:rPr>
              <w:t>0afe9c92</w:t>
            </w:r>
          </w:p>
        </w:tc>
        <w:tc>
          <w:tcPr>
            <w:tcW w:w="1728" w:type="auto"/>
          </w:tcPr>
          <w:p w14:paraId="4BBA02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F826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F3BC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A42292" w14:textId="38DCE841" w:rsidR="00D32106" w:rsidRDefault="005F3454">
            <w:proofErr w:type="spellStart"/>
            <w:r>
              <w:t>ach_rd</w:t>
            </w:r>
            <w:proofErr w:type="spellEnd"/>
          </w:p>
        </w:tc>
      </w:tr>
      <w:tr w:rsidR="00D32106" w14:paraId="707B5450" w14:textId="77777777">
        <w:trPr>
          <w:jc w:val="center"/>
        </w:trPr>
        <w:tc>
          <w:tcPr>
            <w:tcW w:w="1728" w:type="auto"/>
            <w:vAlign w:val="center"/>
          </w:tcPr>
          <w:p w14:paraId="0FB3FE27" w14:textId="77777777" w:rsidR="00D32106" w:rsidRDefault="00000000">
            <w:r>
              <w:rPr>
                <w:sz w:val="16"/>
              </w:rPr>
              <w:t>3b610fa7</w:t>
            </w:r>
          </w:p>
        </w:tc>
        <w:tc>
          <w:tcPr>
            <w:tcW w:w="1728" w:type="auto"/>
          </w:tcPr>
          <w:p w14:paraId="0729DDA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C2863E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48E26E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3C785C57" w14:textId="77777777" w:rsidR="00D32106" w:rsidRDefault="00000000">
            <w:r>
              <w:t>past</w:t>
            </w:r>
          </w:p>
        </w:tc>
      </w:tr>
      <w:tr w:rsidR="00D32106" w14:paraId="3D8A0BCA" w14:textId="77777777">
        <w:trPr>
          <w:jc w:val="center"/>
        </w:trPr>
        <w:tc>
          <w:tcPr>
            <w:tcW w:w="1728" w:type="auto"/>
            <w:vAlign w:val="center"/>
          </w:tcPr>
          <w:p w14:paraId="465E71AE" w14:textId="77777777" w:rsidR="00D32106" w:rsidRDefault="00000000">
            <w:r>
              <w:rPr>
                <w:sz w:val="16"/>
              </w:rPr>
              <w:t>e457f8ca</w:t>
            </w:r>
          </w:p>
        </w:tc>
        <w:tc>
          <w:tcPr>
            <w:tcW w:w="1728" w:type="auto"/>
          </w:tcPr>
          <w:p w14:paraId="303BFA5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0015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5421A6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49B86AA" w14:textId="77777777" w:rsidR="00D32106" w:rsidRDefault="00000000">
            <w:r>
              <w:t>1.1.1.1</w:t>
            </w:r>
          </w:p>
        </w:tc>
      </w:tr>
    </w:tbl>
    <w:p w14:paraId="73F30AAA" w14:textId="77777777" w:rsidR="00D32106" w:rsidRDefault="00000000">
      <w:r>
        <w:br/>
      </w:r>
    </w:p>
    <w:p w14:paraId="4DED0422" w14:textId="77777777" w:rsidR="00D32106" w:rsidRDefault="00000000">
      <w:pPr>
        <w:pStyle w:val="Reference"/>
      </w:pPr>
      <w:hyperlink r:id="rId431">
        <w:r>
          <w:t>1_Samuel 2:34</w:t>
        </w:r>
      </w:hyperlink>
    </w:p>
    <w:p w14:paraId="18C4673E" w14:textId="77777777" w:rsidR="00D32106" w:rsidRDefault="00000000">
      <w:pPr>
        <w:pStyle w:val="Hebrew"/>
      </w:pPr>
      <w:r>
        <w:t xml:space="preserve">בְּיֹ֥ום אֶחָ֖ד יָמ֥וּתוּ שְׁנֵיהֶֽם׃ </w:t>
      </w:r>
    </w:p>
    <w:p w14:paraId="41B975A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142810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142811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142812</w:t>
      </w:r>
      <w:r>
        <w:rPr>
          <w:rFonts w:ascii="Times New Roman" w:hAnsi="Times New Roman"/>
          <w:color w:val="828282"/>
          <w:rtl/>
        </w:rPr>
        <w:t xml:space="preserve">אֶחָ֖ד </w:t>
      </w:r>
      <w:r>
        <w:rPr>
          <w:color w:val="FF0000"/>
          <w:vertAlign w:val="superscript"/>
          <w:rtl/>
        </w:rPr>
        <w:t>142813</w:t>
      </w:r>
      <w:r>
        <w:rPr>
          <w:rFonts w:ascii="Times New Roman" w:hAnsi="Times New Roman"/>
          <w:color w:val="828282"/>
          <w:rtl/>
        </w:rPr>
        <w:t xml:space="preserve">יָמ֥וּתוּ </w:t>
      </w:r>
      <w:r>
        <w:rPr>
          <w:color w:val="FF0000"/>
          <w:vertAlign w:val="superscript"/>
          <w:rtl/>
        </w:rPr>
        <w:t>142814</w:t>
      </w:r>
      <w:r>
        <w:rPr>
          <w:rFonts w:ascii="Times New Roman" w:hAnsi="Times New Roman"/>
          <w:color w:val="828282"/>
          <w:rtl/>
        </w:rPr>
        <w:t xml:space="preserve">שְׁנֵיהֶֽם׃ </w:t>
      </w:r>
    </w:p>
    <w:p w14:paraId="02E3C0D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הָאֹ֗ות אֲשֶׁ֤ר יָבֹא֙ אֶל־שְׁנֵ֣י בָנֶ֔יךָ אֶל־חָפְנִ֖י וּפִֽינְחָ֑ס בְּיֹ֥ום אֶחָ֖ד יָמ֥וּתוּ שְׁנֵיהֶֽם׃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776A20A8" w14:textId="77777777">
        <w:trPr>
          <w:jc w:val="center"/>
        </w:trPr>
        <w:tc>
          <w:tcPr>
            <w:tcW w:w="1728" w:type="auto"/>
            <w:vAlign w:val="center"/>
          </w:tcPr>
          <w:p w14:paraId="7668E565" w14:textId="77777777" w:rsidR="00D32106" w:rsidRDefault="00000000">
            <w:r>
              <w:rPr>
                <w:sz w:val="16"/>
              </w:rPr>
              <w:t>11210f46</w:t>
            </w:r>
          </w:p>
        </w:tc>
        <w:tc>
          <w:tcPr>
            <w:tcW w:w="1728" w:type="auto"/>
          </w:tcPr>
          <w:p w14:paraId="31353A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204C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2CD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8621FC8" w14:textId="77777777" w:rsidR="00D32106" w:rsidRDefault="00000000">
            <w:r>
              <w:t>x_clause</w:t>
            </w:r>
          </w:p>
        </w:tc>
      </w:tr>
      <w:tr w:rsidR="00D32106" w14:paraId="0F560009" w14:textId="77777777">
        <w:trPr>
          <w:jc w:val="center"/>
        </w:trPr>
        <w:tc>
          <w:tcPr>
            <w:tcW w:w="1728" w:type="auto"/>
            <w:vAlign w:val="center"/>
          </w:tcPr>
          <w:p w14:paraId="3D73C78A" w14:textId="77777777" w:rsidR="00D32106" w:rsidRDefault="00000000">
            <w:r>
              <w:rPr>
                <w:sz w:val="16"/>
              </w:rPr>
              <w:t>ace234c1</w:t>
            </w:r>
          </w:p>
        </w:tc>
        <w:tc>
          <w:tcPr>
            <w:tcW w:w="1728" w:type="auto"/>
          </w:tcPr>
          <w:p w14:paraId="1DBAD2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256D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D9B8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7E60D7" w14:textId="41489B7C" w:rsidR="00D32106" w:rsidRDefault="00EE53AF">
            <w:proofErr w:type="spellStart"/>
            <w:r>
              <w:t>ach_id</w:t>
            </w:r>
            <w:proofErr w:type="spellEnd"/>
          </w:p>
        </w:tc>
      </w:tr>
      <w:tr w:rsidR="00D32106" w14:paraId="710FB631" w14:textId="77777777">
        <w:trPr>
          <w:jc w:val="center"/>
        </w:trPr>
        <w:tc>
          <w:tcPr>
            <w:tcW w:w="1728" w:type="auto"/>
            <w:vAlign w:val="center"/>
          </w:tcPr>
          <w:p w14:paraId="714C0A45" w14:textId="77777777" w:rsidR="00D32106" w:rsidRDefault="00000000">
            <w:r>
              <w:rPr>
                <w:sz w:val="16"/>
              </w:rPr>
              <w:t>05da44db</w:t>
            </w:r>
          </w:p>
        </w:tc>
        <w:tc>
          <w:tcPr>
            <w:tcW w:w="1728" w:type="auto"/>
          </w:tcPr>
          <w:p w14:paraId="0D32F15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60EB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F383C82" w14:textId="77777777" w:rsidR="00D32106" w:rsidRDefault="00000000">
            <w:r>
              <w:t xml:space="preserve">יָמ֥וּתוּ </w:t>
            </w:r>
          </w:p>
        </w:tc>
        <w:tc>
          <w:tcPr>
            <w:tcW w:w="1728" w:type="auto"/>
          </w:tcPr>
          <w:p w14:paraId="2B763659" w14:textId="0BCB411C" w:rsidR="00D32106" w:rsidRDefault="00AC4A29">
            <w:proofErr w:type="spellStart"/>
            <w:r>
              <w:t>fut</w:t>
            </w:r>
            <w:proofErr w:type="spellEnd"/>
          </w:p>
        </w:tc>
      </w:tr>
      <w:tr w:rsidR="00D32106" w14:paraId="2C80644A" w14:textId="77777777">
        <w:trPr>
          <w:jc w:val="center"/>
        </w:trPr>
        <w:tc>
          <w:tcPr>
            <w:tcW w:w="1728" w:type="auto"/>
            <w:vAlign w:val="center"/>
          </w:tcPr>
          <w:p w14:paraId="02CD690B" w14:textId="77777777" w:rsidR="00D32106" w:rsidRDefault="00000000">
            <w:r>
              <w:rPr>
                <w:sz w:val="16"/>
              </w:rPr>
              <w:t>1298ab8d</w:t>
            </w:r>
          </w:p>
        </w:tc>
        <w:tc>
          <w:tcPr>
            <w:tcW w:w="1728" w:type="auto"/>
          </w:tcPr>
          <w:p w14:paraId="1D438C9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7421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92F0953" w14:textId="77777777" w:rsidR="00D32106" w:rsidRDefault="00000000">
            <w:r>
              <w:t xml:space="preserve">בְּיֹ֥ום אֶחָ֖ד </w:t>
            </w:r>
          </w:p>
        </w:tc>
        <w:tc>
          <w:tcPr>
            <w:tcW w:w="1728" w:type="auto"/>
          </w:tcPr>
          <w:p w14:paraId="7C859A61" w14:textId="519D0913" w:rsidR="00D32106" w:rsidRDefault="007C30EA">
            <w:r>
              <w:t>1.1.2.4.1</w:t>
            </w:r>
          </w:p>
        </w:tc>
      </w:tr>
    </w:tbl>
    <w:p w14:paraId="549437D5" w14:textId="77777777" w:rsidR="00D32106" w:rsidRDefault="00000000">
      <w:r>
        <w:br/>
      </w:r>
    </w:p>
    <w:p w14:paraId="552ED51F" w14:textId="77777777" w:rsidR="00D32106" w:rsidRDefault="00000000">
      <w:pPr>
        <w:pStyle w:val="Reference"/>
      </w:pPr>
      <w:hyperlink r:id="rId432">
        <w:r>
          <w:t>1_Samuel 3:1</w:t>
        </w:r>
      </w:hyperlink>
    </w:p>
    <w:p w14:paraId="00B2F1F0" w14:textId="77777777" w:rsidR="00D32106" w:rsidRDefault="00000000">
      <w:pPr>
        <w:pStyle w:val="Hebrew"/>
      </w:pPr>
      <w:r>
        <w:t xml:space="preserve">וּדְבַר־יְהוָ֗ה הָיָ֤ה יָקָר֙ בַּיָּמִ֣ים הָהֵ֔ם </w:t>
      </w:r>
    </w:p>
    <w:p w14:paraId="6BF838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142880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142881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142882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142883</w:t>
      </w:r>
      <w:r>
        <w:rPr>
          <w:rFonts w:ascii="Times New Roman" w:hAnsi="Times New Roman"/>
          <w:color w:val="828282"/>
          <w:rtl/>
        </w:rPr>
        <w:t xml:space="preserve">הָיָ֤ה </w:t>
      </w:r>
      <w:r>
        <w:rPr>
          <w:color w:val="FF0000"/>
          <w:vertAlign w:val="superscript"/>
          <w:rtl/>
        </w:rPr>
        <w:t>142884</w:t>
      </w:r>
      <w:r>
        <w:rPr>
          <w:rFonts w:ascii="Times New Roman" w:hAnsi="Times New Roman"/>
          <w:color w:val="828282"/>
          <w:rtl/>
        </w:rPr>
        <w:t xml:space="preserve">יָקָר֙ </w:t>
      </w:r>
      <w:r>
        <w:rPr>
          <w:color w:val="FF0000"/>
          <w:vertAlign w:val="superscript"/>
          <w:rtl/>
        </w:rPr>
        <w:t>142885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142886142887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142888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142889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2C962545" w14:textId="77777777" w:rsidR="00D32106" w:rsidRDefault="00000000">
      <w:pPr>
        <w:pStyle w:val="Hebrew"/>
      </w:pPr>
      <w:r>
        <w:rPr>
          <w:color w:val="828282"/>
        </w:rPr>
        <w:t xml:space="preserve">וְהַנַּ֧עַר שְׁמוּאֵ֛ל מְשָׁרֵ֥ת אֶת־יְהוָ֖ה לִפְנֵ֣י עֵלִ֑י וּדְבַר־יְהוָ֗ה הָיָ֤ה יָקָר֙ בַּיָּמִ֣ים הָהֵ֔ם אֵ֥ין חָזֹ֖ון נִפְרָֽץ׃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32"/>
        <w:gridCol w:w="1256"/>
      </w:tblGrid>
      <w:tr w:rsidR="00D32106" w14:paraId="56F1CB28" w14:textId="77777777">
        <w:trPr>
          <w:jc w:val="center"/>
        </w:trPr>
        <w:tc>
          <w:tcPr>
            <w:tcW w:w="1728" w:type="auto"/>
            <w:vAlign w:val="center"/>
          </w:tcPr>
          <w:p w14:paraId="172087FC" w14:textId="77777777" w:rsidR="00D32106" w:rsidRDefault="00000000">
            <w:r>
              <w:rPr>
                <w:sz w:val="16"/>
              </w:rPr>
              <w:t>0cda9572</w:t>
            </w:r>
          </w:p>
        </w:tc>
        <w:tc>
          <w:tcPr>
            <w:tcW w:w="1728" w:type="auto"/>
          </w:tcPr>
          <w:p w14:paraId="560D7F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8D5D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613E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B9BF6F" w14:textId="77777777" w:rsidR="00D32106" w:rsidRDefault="00000000">
            <w:r>
              <w:t>clause_x</w:t>
            </w:r>
          </w:p>
        </w:tc>
      </w:tr>
      <w:tr w:rsidR="00D32106" w14:paraId="273AD3F2" w14:textId="77777777">
        <w:trPr>
          <w:jc w:val="center"/>
        </w:trPr>
        <w:tc>
          <w:tcPr>
            <w:tcW w:w="1728" w:type="auto"/>
            <w:vAlign w:val="center"/>
          </w:tcPr>
          <w:p w14:paraId="150BA276" w14:textId="77777777" w:rsidR="00D32106" w:rsidRDefault="00000000">
            <w:r>
              <w:rPr>
                <w:sz w:val="16"/>
              </w:rPr>
              <w:t>9a110137</w:t>
            </w:r>
          </w:p>
        </w:tc>
        <w:tc>
          <w:tcPr>
            <w:tcW w:w="1728" w:type="auto"/>
          </w:tcPr>
          <w:p w14:paraId="7A64560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45C1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4C68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17ED0" w14:textId="4DCFF6E3" w:rsidR="00D32106" w:rsidRDefault="00451DB9">
            <w:proofErr w:type="spellStart"/>
            <w:r>
              <w:t>sta_tr</w:t>
            </w:r>
            <w:proofErr w:type="spellEnd"/>
          </w:p>
        </w:tc>
      </w:tr>
      <w:tr w:rsidR="00D32106" w14:paraId="3224DA91" w14:textId="77777777">
        <w:trPr>
          <w:jc w:val="center"/>
        </w:trPr>
        <w:tc>
          <w:tcPr>
            <w:tcW w:w="1728" w:type="auto"/>
            <w:vAlign w:val="center"/>
          </w:tcPr>
          <w:p w14:paraId="16E1B159" w14:textId="77777777" w:rsidR="00D32106" w:rsidRDefault="00000000">
            <w:r>
              <w:rPr>
                <w:sz w:val="16"/>
              </w:rPr>
              <w:t>842b2d59</w:t>
            </w:r>
          </w:p>
        </w:tc>
        <w:tc>
          <w:tcPr>
            <w:tcW w:w="1728" w:type="auto"/>
          </w:tcPr>
          <w:p w14:paraId="6B5D73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1C63B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2AB702" w14:textId="77777777" w:rsidR="00D32106" w:rsidRDefault="00000000">
            <w:r>
              <w:t xml:space="preserve">הָיָ֤ה </w:t>
            </w:r>
          </w:p>
        </w:tc>
        <w:tc>
          <w:tcPr>
            <w:tcW w:w="1728" w:type="auto"/>
          </w:tcPr>
          <w:p w14:paraId="00BB7284" w14:textId="77777777" w:rsidR="00D32106" w:rsidRDefault="00000000">
            <w:r>
              <w:t>past</w:t>
            </w:r>
          </w:p>
        </w:tc>
      </w:tr>
      <w:tr w:rsidR="00D32106" w14:paraId="6706F4A1" w14:textId="77777777">
        <w:trPr>
          <w:jc w:val="center"/>
        </w:trPr>
        <w:tc>
          <w:tcPr>
            <w:tcW w:w="1728" w:type="auto"/>
            <w:vAlign w:val="center"/>
          </w:tcPr>
          <w:p w14:paraId="4AE1B163" w14:textId="77777777" w:rsidR="00D32106" w:rsidRDefault="00000000">
            <w:r>
              <w:rPr>
                <w:sz w:val="16"/>
              </w:rPr>
              <w:t>d18ea805</w:t>
            </w:r>
          </w:p>
        </w:tc>
        <w:tc>
          <w:tcPr>
            <w:tcW w:w="1728" w:type="auto"/>
          </w:tcPr>
          <w:p w14:paraId="4F5EF7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94D75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9FF147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41F82096" w14:textId="77777777" w:rsidR="00D32106" w:rsidRDefault="00000000">
            <w:r>
              <w:t>1.1.1.2.1.1</w:t>
            </w:r>
          </w:p>
        </w:tc>
      </w:tr>
    </w:tbl>
    <w:p w14:paraId="10E3B209" w14:textId="77777777" w:rsidR="00D32106" w:rsidRDefault="00000000">
      <w:r>
        <w:br/>
      </w:r>
    </w:p>
    <w:p w14:paraId="0A31CC2E" w14:textId="77777777" w:rsidR="00D32106" w:rsidRDefault="00000000">
      <w:pPr>
        <w:pStyle w:val="Reference"/>
      </w:pPr>
      <w:hyperlink r:id="rId433">
        <w:r>
          <w:t>1_Samuel 3:2</w:t>
        </w:r>
      </w:hyperlink>
    </w:p>
    <w:p w14:paraId="3372AA13" w14:textId="77777777" w:rsidR="00D32106" w:rsidRDefault="00000000">
      <w:pPr>
        <w:pStyle w:val="Hebrew"/>
      </w:pPr>
      <w:r>
        <w:t xml:space="preserve">וַֽיְהִי֙ בַּיֹּ֣ום הַה֔וּא </w:t>
      </w:r>
    </w:p>
    <w:p w14:paraId="50F358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142893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142894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142895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142896142897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142898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142899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22999F53" w14:textId="77777777" w:rsidR="00D32106" w:rsidRDefault="00000000">
      <w:pPr>
        <w:pStyle w:val="Hebrew"/>
      </w:pPr>
      <w:r>
        <w:rPr>
          <w:color w:val="828282"/>
        </w:rPr>
        <w:t xml:space="preserve">וַֽיְהִי֙ בַּיֹּ֣ום הַה֔וּא וְעֵלִ֖י שֹׁכֵ֣ב בִּמְקֹמֹ֑ו וְעֵינָיו֙ הֵחֵ֣לּוּ כֵהֹ֔ות לֹ֥א יוּכַ֖ל לִרְאֹֽות׃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2CE967E8" w14:textId="77777777">
        <w:trPr>
          <w:jc w:val="center"/>
        </w:trPr>
        <w:tc>
          <w:tcPr>
            <w:tcW w:w="1728" w:type="auto"/>
            <w:vAlign w:val="center"/>
          </w:tcPr>
          <w:p w14:paraId="7A81F529" w14:textId="77777777" w:rsidR="00D32106" w:rsidRDefault="00000000">
            <w:r>
              <w:rPr>
                <w:sz w:val="16"/>
              </w:rPr>
              <w:t>d7ac199e</w:t>
            </w:r>
          </w:p>
        </w:tc>
        <w:tc>
          <w:tcPr>
            <w:tcW w:w="1728" w:type="auto"/>
          </w:tcPr>
          <w:p w14:paraId="66A7271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92BD1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6C4C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AF94BA" w14:textId="77777777" w:rsidR="00D32106" w:rsidRDefault="00000000">
            <w:r>
              <w:t>wayehi_x</w:t>
            </w:r>
          </w:p>
        </w:tc>
      </w:tr>
      <w:tr w:rsidR="00D32106" w14:paraId="0A159511" w14:textId="77777777">
        <w:trPr>
          <w:jc w:val="center"/>
        </w:trPr>
        <w:tc>
          <w:tcPr>
            <w:tcW w:w="1728" w:type="auto"/>
            <w:vAlign w:val="center"/>
          </w:tcPr>
          <w:p w14:paraId="1143FBF0" w14:textId="77777777" w:rsidR="00D32106" w:rsidRDefault="00000000">
            <w:r>
              <w:rPr>
                <w:sz w:val="16"/>
              </w:rPr>
              <w:t>7268eaba</w:t>
            </w:r>
          </w:p>
        </w:tc>
        <w:tc>
          <w:tcPr>
            <w:tcW w:w="1728" w:type="auto"/>
          </w:tcPr>
          <w:p w14:paraId="7824D2B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B3CC7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B77D9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A08F0" w14:textId="7F2CCA77" w:rsidR="00D32106" w:rsidRDefault="005755DF">
            <w:proofErr w:type="spellStart"/>
            <w:r>
              <w:t>sta_tr</w:t>
            </w:r>
            <w:proofErr w:type="spellEnd"/>
          </w:p>
        </w:tc>
      </w:tr>
      <w:tr w:rsidR="00D32106" w14:paraId="3F4ED011" w14:textId="77777777">
        <w:trPr>
          <w:jc w:val="center"/>
        </w:trPr>
        <w:tc>
          <w:tcPr>
            <w:tcW w:w="1728" w:type="auto"/>
            <w:vAlign w:val="center"/>
          </w:tcPr>
          <w:p w14:paraId="7904514A" w14:textId="77777777" w:rsidR="00D32106" w:rsidRDefault="00000000">
            <w:r>
              <w:rPr>
                <w:sz w:val="16"/>
              </w:rPr>
              <w:t>91d77d0d</w:t>
            </w:r>
          </w:p>
        </w:tc>
        <w:tc>
          <w:tcPr>
            <w:tcW w:w="1728" w:type="auto"/>
          </w:tcPr>
          <w:p w14:paraId="35AF72D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D5EF7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513D2A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FA45B48" w14:textId="1A41C24C" w:rsidR="00D32106" w:rsidRDefault="00C35803">
            <w:r>
              <w:t>past</w:t>
            </w:r>
          </w:p>
        </w:tc>
      </w:tr>
      <w:tr w:rsidR="00D32106" w14:paraId="09DFEF15" w14:textId="77777777">
        <w:trPr>
          <w:jc w:val="center"/>
        </w:trPr>
        <w:tc>
          <w:tcPr>
            <w:tcW w:w="1728" w:type="auto"/>
            <w:vAlign w:val="center"/>
          </w:tcPr>
          <w:p w14:paraId="4D910021" w14:textId="77777777" w:rsidR="00D32106" w:rsidRDefault="00000000">
            <w:r>
              <w:rPr>
                <w:sz w:val="16"/>
              </w:rPr>
              <w:t>939cc53d</w:t>
            </w:r>
          </w:p>
        </w:tc>
        <w:tc>
          <w:tcPr>
            <w:tcW w:w="1728" w:type="auto"/>
          </w:tcPr>
          <w:p w14:paraId="4EBED7A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6481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BF750D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7FA56C7" w14:textId="77777777" w:rsidR="00D32106" w:rsidRDefault="00000000">
            <w:r>
              <w:t>1.1.1.2.1.1</w:t>
            </w:r>
          </w:p>
        </w:tc>
      </w:tr>
    </w:tbl>
    <w:p w14:paraId="6EE3A37C" w14:textId="77777777" w:rsidR="00D32106" w:rsidRDefault="00000000">
      <w:r>
        <w:br/>
      </w:r>
    </w:p>
    <w:p w14:paraId="2E03C85B" w14:textId="77777777" w:rsidR="00D32106" w:rsidRDefault="00000000">
      <w:pPr>
        <w:pStyle w:val="Reference"/>
      </w:pPr>
      <w:hyperlink r:id="rId434">
        <w:r>
          <w:t>1_Samuel 3:12</w:t>
        </w:r>
      </w:hyperlink>
    </w:p>
    <w:p w14:paraId="622A0BB8" w14:textId="77777777" w:rsidR="00D32106" w:rsidRDefault="00000000">
      <w:pPr>
        <w:pStyle w:val="Hebrew"/>
      </w:pPr>
      <w:r>
        <w:t>בַּיֹּ֤ום הַהוּא֙ אָקִ֣ים אֶל־עֵלִ֔י אֵ֛ת כָּל־</w:t>
      </w:r>
    </w:p>
    <w:p w14:paraId="021088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143086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143087143088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143089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143090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143091</w:t>
      </w:r>
      <w:r>
        <w:rPr>
          <w:rFonts w:ascii="Times New Roman" w:hAnsi="Times New Roman"/>
          <w:color w:val="828282"/>
          <w:rtl/>
        </w:rPr>
        <w:t xml:space="preserve">אָקִ֣ים </w:t>
      </w:r>
      <w:r>
        <w:rPr>
          <w:color w:val="FF0000"/>
          <w:vertAlign w:val="superscript"/>
          <w:rtl/>
        </w:rPr>
        <w:t>143092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143093</w:t>
      </w:r>
      <w:r>
        <w:rPr>
          <w:rFonts w:ascii="Times New Roman" w:hAnsi="Times New Roman"/>
          <w:color w:val="828282"/>
          <w:rtl/>
        </w:rPr>
        <w:t xml:space="preserve">עֵלִ֔י </w:t>
      </w:r>
      <w:r>
        <w:rPr>
          <w:color w:val="FF0000"/>
          <w:vertAlign w:val="superscript"/>
          <w:rtl/>
        </w:rPr>
        <w:t>143094</w:t>
      </w:r>
      <w:r>
        <w:rPr>
          <w:rFonts w:ascii="Times New Roman" w:hAnsi="Times New Roman"/>
          <w:color w:val="828282"/>
          <w:rtl/>
        </w:rPr>
        <w:t xml:space="preserve">אֵ֛ת </w:t>
      </w:r>
      <w:r>
        <w:rPr>
          <w:color w:val="FF0000"/>
          <w:vertAlign w:val="superscript"/>
          <w:rtl/>
        </w:rPr>
        <w:t>143095</w:t>
      </w:r>
      <w:r>
        <w:rPr>
          <w:rFonts w:ascii="Times New Roman" w:hAnsi="Times New Roman"/>
          <w:color w:val="828282"/>
          <w:rtl/>
        </w:rPr>
        <w:t>כָּל־</w:t>
      </w:r>
    </w:p>
    <w:p w14:paraId="4F585832" w14:textId="77777777" w:rsidR="00D32106" w:rsidRDefault="00000000">
      <w:pPr>
        <w:pStyle w:val="Hebrew"/>
      </w:pPr>
      <w:r>
        <w:rPr>
          <w:color w:val="828282"/>
        </w:rPr>
        <w:t xml:space="preserve">בַּיֹּ֤ום הַהוּא֙ אָקִ֣ים אֶל־עֵלִ֔י אֵ֛ת כָּל־אֲשֶׁ֥ר דִּבַּ֖רְתִּי אֶל־בֵּיתֹ֑ו הָחֵ֖ל וְכַלֵּֽה׃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098B348" w14:textId="77777777">
        <w:trPr>
          <w:jc w:val="center"/>
        </w:trPr>
        <w:tc>
          <w:tcPr>
            <w:tcW w:w="1728" w:type="auto"/>
            <w:vAlign w:val="center"/>
          </w:tcPr>
          <w:p w14:paraId="0B3C5FF8" w14:textId="77777777" w:rsidR="00D32106" w:rsidRDefault="00000000">
            <w:r>
              <w:rPr>
                <w:sz w:val="16"/>
              </w:rPr>
              <w:t>047751c4</w:t>
            </w:r>
          </w:p>
        </w:tc>
        <w:tc>
          <w:tcPr>
            <w:tcW w:w="1728" w:type="auto"/>
          </w:tcPr>
          <w:p w14:paraId="263A637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07AD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9E4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B9665D" w14:textId="77777777" w:rsidR="00D32106" w:rsidRDefault="00000000">
            <w:r>
              <w:t>x_clause</w:t>
            </w:r>
          </w:p>
        </w:tc>
      </w:tr>
      <w:tr w:rsidR="00D32106" w14:paraId="21C20BF6" w14:textId="77777777">
        <w:trPr>
          <w:jc w:val="center"/>
        </w:trPr>
        <w:tc>
          <w:tcPr>
            <w:tcW w:w="1728" w:type="auto"/>
            <w:vAlign w:val="center"/>
          </w:tcPr>
          <w:p w14:paraId="5D22C585" w14:textId="77777777" w:rsidR="00D32106" w:rsidRDefault="00000000">
            <w:r>
              <w:rPr>
                <w:sz w:val="16"/>
              </w:rPr>
              <w:t>bddf1486</w:t>
            </w:r>
          </w:p>
        </w:tc>
        <w:tc>
          <w:tcPr>
            <w:tcW w:w="1728" w:type="auto"/>
          </w:tcPr>
          <w:p w14:paraId="1A005C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AEA7F6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25B25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385282" w14:textId="03782215" w:rsidR="00D32106" w:rsidRDefault="00A01BEC">
            <w:proofErr w:type="spellStart"/>
            <w:r>
              <w:t>ach_id</w:t>
            </w:r>
            <w:proofErr w:type="spellEnd"/>
          </w:p>
        </w:tc>
      </w:tr>
      <w:tr w:rsidR="00D32106" w14:paraId="472F7985" w14:textId="77777777">
        <w:trPr>
          <w:jc w:val="center"/>
        </w:trPr>
        <w:tc>
          <w:tcPr>
            <w:tcW w:w="1728" w:type="auto"/>
            <w:vAlign w:val="center"/>
          </w:tcPr>
          <w:p w14:paraId="2C51A1D4" w14:textId="77777777" w:rsidR="00D32106" w:rsidRDefault="00000000">
            <w:r>
              <w:rPr>
                <w:sz w:val="16"/>
              </w:rPr>
              <w:t>f4697aba</w:t>
            </w:r>
          </w:p>
        </w:tc>
        <w:tc>
          <w:tcPr>
            <w:tcW w:w="1728" w:type="auto"/>
          </w:tcPr>
          <w:p w14:paraId="52BA04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3C3B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B8FB7C" w14:textId="77777777" w:rsidR="00D32106" w:rsidRDefault="00000000">
            <w:r>
              <w:t xml:space="preserve">אָקִ֣ים </w:t>
            </w:r>
          </w:p>
        </w:tc>
        <w:tc>
          <w:tcPr>
            <w:tcW w:w="1728" w:type="auto"/>
          </w:tcPr>
          <w:p w14:paraId="7D948E99" w14:textId="77777777" w:rsidR="00D32106" w:rsidRDefault="00000000">
            <w:r>
              <w:t>fut</w:t>
            </w:r>
          </w:p>
        </w:tc>
      </w:tr>
      <w:tr w:rsidR="00D32106" w14:paraId="10A8E788" w14:textId="77777777">
        <w:trPr>
          <w:jc w:val="center"/>
        </w:trPr>
        <w:tc>
          <w:tcPr>
            <w:tcW w:w="1728" w:type="auto"/>
            <w:vAlign w:val="center"/>
          </w:tcPr>
          <w:p w14:paraId="0355B990" w14:textId="77777777" w:rsidR="00D32106" w:rsidRDefault="00000000">
            <w:r>
              <w:rPr>
                <w:sz w:val="16"/>
              </w:rPr>
              <w:t>868ba963</w:t>
            </w:r>
          </w:p>
        </w:tc>
        <w:tc>
          <w:tcPr>
            <w:tcW w:w="1728" w:type="auto"/>
          </w:tcPr>
          <w:p w14:paraId="0ABC7F6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70BE8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4A23A7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34672A5" w14:textId="77777777" w:rsidR="00D32106" w:rsidRDefault="00000000">
            <w:r>
              <w:t>1.1.1.2.1.1</w:t>
            </w:r>
          </w:p>
        </w:tc>
      </w:tr>
    </w:tbl>
    <w:p w14:paraId="3AC6F9BD" w14:textId="77777777" w:rsidR="00D32106" w:rsidRDefault="00000000">
      <w:r>
        <w:br/>
      </w:r>
    </w:p>
    <w:p w14:paraId="7E679D60" w14:textId="77777777" w:rsidR="00D32106" w:rsidRDefault="00000000">
      <w:pPr>
        <w:pStyle w:val="Reference"/>
      </w:pPr>
      <w:hyperlink r:id="rId435">
        <w:r>
          <w:t>1_Samuel 4:12</w:t>
        </w:r>
      </w:hyperlink>
    </w:p>
    <w:p w14:paraId="680D6448" w14:textId="77777777" w:rsidR="00D32106" w:rsidRDefault="00000000">
      <w:pPr>
        <w:pStyle w:val="Hebrew"/>
      </w:pPr>
      <w:r>
        <w:t xml:space="preserve">וַיָּבֹ֥א שִׁלֹ֖ה בַּיֹּ֣ום הַה֑וּא </w:t>
      </w:r>
    </w:p>
    <w:p w14:paraId="64CD1A7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143557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143558</w:t>
      </w:r>
      <w:r>
        <w:rPr>
          <w:rFonts w:ascii="Times New Roman" w:hAnsi="Times New Roman"/>
          <w:color w:val="828282"/>
          <w:rtl/>
        </w:rPr>
        <w:t xml:space="preserve">יָּבֹ֥א </w:t>
      </w:r>
      <w:r>
        <w:rPr>
          <w:color w:val="FF0000"/>
          <w:vertAlign w:val="superscript"/>
          <w:rtl/>
        </w:rPr>
        <w:t>143559</w:t>
      </w:r>
      <w:r>
        <w:rPr>
          <w:rFonts w:ascii="Times New Roman" w:hAnsi="Times New Roman"/>
          <w:color w:val="828282"/>
          <w:rtl/>
        </w:rPr>
        <w:t xml:space="preserve">שִׁלֹ֖ה </w:t>
      </w:r>
      <w:r>
        <w:rPr>
          <w:color w:val="FF0000"/>
          <w:vertAlign w:val="superscript"/>
          <w:rtl/>
        </w:rPr>
        <w:t>143560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143561143562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143563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143564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B7D07D2" w14:textId="77777777" w:rsidR="00D32106" w:rsidRDefault="00000000">
      <w:pPr>
        <w:pStyle w:val="Hebrew"/>
      </w:pPr>
      <w:r>
        <w:rPr>
          <w:color w:val="828282"/>
        </w:rPr>
        <w:t xml:space="preserve">וַיָּ֤רָץ אִישׁ־בִּנְיָמִן֙ מֵהַמַּ֣עֲרָכָ֔ה וַיָּבֹ֥א שִׁלֹ֖ה בַּיֹּ֣ום הַה֑וּא וּמַדָּ֣יו קְרֻעִ֔ים וַאֲדָמָ֖ה עַל־רֹאשֹֽׁו׃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84"/>
        <w:gridCol w:w="1256"/>
      </w:tblGrid>
      <w:tr w:rsidR="00D32106" w14:paraId="15F2EEF4" w14:textId="77777777">
        <w:trPr>
          <w:jc w:val="center"/>
        </w:trPr>
        <w:tc>
          <w:tcPr>
            <w:tcW w:w="1728" w:type="auto"/>
            <w:vAlign w:val="center"/>
          </w:tcPr>
          <w:p w14:paraId="76A1CCCA" w14:textId="77777777" w:rsidR="00D32106" w:rsidRDefault="00000000">
            <w:r>
              <w:rPr>
                <w:sz w:val="16"/>
              </w:rPr>
              <w:t>81449dbb</w:t>
            </w:r>
          </w:p>
        </w:tc>
        <w:tc>
          <w:tcPr>
            <w:tcW w:w="1728" w:type="auto"/>
          </w:tcPr>
          <w:p w14:paraId="383A68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3D55C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4F09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1AB733" w14:textId="77777777" w:rsidR="00D32106" w:rsidRDefault="00000000">
            <w:r>
              <w:t>clause_x</w:t>
            </w:r>
          </w:p>
        </w:tc>
      </w:tr>
      <w:tr w:rsidR="00D32106" w14:paraId="4B01D6D9" w14:textId="77777777">
        <w:trPr>
          <w:jc w:val="center"/>
        </w:trPr>
        <w:tc>
          <w:tcPr>
            <w:tcW w:w="1728" w:type="auto"/>
            <w:vAlign w:val="center"/>
          </w:tcPr>
          <w:p w14:paraId="23C5CECC" w14:textId="77777777" w:rsidR="00D32106" w:rsidRDefault="00000000">
            <w:r>
              <w:rPr>
                <w:sz w:val="16"/>
              </w:rPr>
              <w:t>c7127820</w:t>
            </w:r>
          </w:p>
        </w:tc>
        <w:tc>
          <w:tcPr>
            <w:tcW w:w="1728" w:type="auto"/>
          </w:tcPr>
          <w:p w14:paraId="769B3EE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7FE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71C6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CE64E8" w14:textId="16ED8B53" w:rsidR="00D32106" w:rsidRDefault="009207F5">
            <w:proofErr w:type="spellStart"/>
            <w:r>
              <w:t>acc_in</w:t>
            </w:r>
            <w:proofErr w:type="spellEnd"/>
          </w:p>
        </w:tc>
      </w:tr>
      <w:tr w:rsidR="00D32106" w14:paraId="1056A534" w14:textId="77777777">
        <w:trPr>
          <w:jc w:val="center"/>
        </w:trPr>
        <w:tc>
          <w:tcPr>
            <w:tcW w:w="1728" w:type="auto"/>
            <w:vAlign w:val="center"/>
          </w:tcPr>
          <w:p w14:paraId="209C1003" w14:textId="77777777" w:rsidR="00D32106" w:rsidRDefault="00000000">
            <w:r>
              <w:rPr>
                <w:sz w:val="16"/>
              </w:rPr>
              <w:t>9855c701</w:t>
            </w:r>
          </w:p>
        </w:tc>
        <w:tc>
          <w:tcPr>
            <w:tcW w:w="1728" w:type="auto"/>
          </w:tcPr>
          <w:p w14:paraId="1E1EFA0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A24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0338B0" w14:textId="77777777" w:rsidR="00D32106" w:rsidRDefault="00000000">
            <w:r>
              <w:t xml:space="preserve">יָּבֹ֥א </w:t>
            </w:r>
          </w:p>
        </w:tc>
        <w:tc>
          <w:tcPr>
            <w:tcW w:w="1728" w:type="auto"/>
          </w:tcPr>
          <w:p w14:paraId="3AA2BDC3" w14:textId="77777777" w:rsidR="00D32106" w:rsidRDefault="00000000">
            <w:r>
              <w:t>past</w:t>
            </w:r>
          </w:p>
        </w:tc>
      </w:tr>
      <w:tr w:rsidR="00D32106" w14:paraId="29DD8DE7" w14:textId="77777777">
        <w:trPr>
          <w:jc w:val="center"/>
        </w:trPr>
        <w:tc>
          <w:tcPr>
            <w:tcW w:w="1728" w:type="auto"/>
            <w:vAlign w:val="center"/>
          </w:tcPr>
          <w:p w14:paraId="670C7AAE" w14:textId="77777777" w:rsidR="00D32106" w:rsidRDefault="00000000">
            <w:r>
              <w:rPr>
                <w:sz w:val="16"/>
              </w:rPr>
              <w:t>4dc4d597</w:t>
            </w:r>
          </w:p>
        </w:tc>
        <w:tc>
          <w:tcPr>
            <w:tcW w:w="1728" w:type="auto"/>
          </w:tcPr>
          <w:p w14:paraId="64CB47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57AD9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EA270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5E91529" w14:textId="77777777" w:rsidR="00D32106" w:rsidRDefault="00000000">
            <w:r>
              <w:t>1.1.1.2.1.1</w:t>
            </w:r>
          </w:p>
        </w:tc>
      </w:tr>
    </w:tbl>
    <w:p w14:paraId="33999FC0" w14:textId="77777777" w:rsidR="00D32106" w:rsidRDefault="00000000">
      <w:r>
        <w:br/>
      </w:r>
    </w:p>
    <w:p w14:paraId="27925182" w14:textId="77777777" w:rsidR="00D32106" w:rsidRDefault="00000000">
      <w:pPr>
        <w:pStyle w:val="Reference"/>
      </w:pPr>
      <w:hyperlink r:id="rId436">
        <w:r>
          <w:t>1_Samuel 5:4</w:t>
        </w:r>
      </w:hyperlink>
    </w:p>
    <w:p w14:paraId="334DAA04" w14:textId="77777777" w:rsidR="00D32106" w:rsidRDefault="00000000">
      <w:pPr>
        <w:pStyle w:val="Hebrew"/>
      </w:pPr>
      <w:r>
        <w:t xml:space="preserve">וַיַּשְׁכִּ֣מוּ בַבֹּקֶר֮ מִֽמָּחֳרָת֒ </w:t>
      </w:r>
    </w:p>
    <w:p w14:paraId="4580215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143880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143881</w:t>
      </w:r>
      <w:r>
        <w:rPr>
          <w:rFonts w:ascii="Times New Roman" w:hAnsi="Times New Roman"/>
          <w:color w:val="828282"/>
          <w:rtl/>
        </w:rPr>
        <w:t xml:space="preserve">יַּשְׁכִּ֣מוּ </w:t>
      </w:r>
      <w:r>
        <w:rPr>
          <w:color w:val="FF0000"/>
          <w:vertAlign w:val="superscript"/>
          <w:rtl/>
        </w:rPr>
        <w:t>143882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143883143884</w:t>
      </w:r>
      <w:r>
        <w:rPr>
          <w:rFonts w:ascii="Times New Roman" w:hAnsi="Times New Roman"/>
          <w:color w:val="828282"/>
          <w:rtl/>
        </w:rPr>
        <w:t xml:space="preserve">בֹּקֶר֮ </w:t>
      </w:r>
      <w:r>
        <w:rPr>
          <w:color w:val="FF0000"/>
          <w:vertAlign w:val="superscript"/>
          <w:rtl/>
        </w:rPr>
        <w:t>143885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143886</w:t>
      </w:r>
      <w:r>
        <w:rPr>
          <w:rFonts w:ascii="Times New Roman" w:hAnsi="Times New Roman"/>
          <w:color w:val="828282"/>
          <w:rtl/>
        </w:rPr>
        <w:t xml:space="preserve">מָּחֳרָת֒ </w:t>
      </w:r>
    </w:p>
    <w:p w14:paraId="5F8CB251" w14:textId="77777777" w:rsidR="00D32106" w:rsidRDefault="00000000">
      <w:pPr>
        <w:pStyle w:val="Hebrew"/>
      </w:pPr>
      <w:r>
        <w:rPr>
          <w:color w:val="828282"/>
        </w:rPr>
        <w:t xml:space="preserve">וַיַּשְׁכִּ֣מוּ בַבֹּקֶר֮ מִֽמָּחֳרָת֒ וְהִנֵּ֣ה דָגֹ֗ון נֹפֵ֤ל לְפָנָיו֙ אַ֔רְצָה לִפְנֵ֖י אֲרֹ֣ון יְהוָ֑ה וְרֹ֨אשׁ דָּגֹ֜ון וּשְׁתֵּ֣י׀ כַּפֹּ֣ות יָדָ֗יו כְּרֻתֹות֙ אֶל־הַמִּפְתָּ֔ן רַ֥ק דָּגֹ֖ון נִשְׁאַ֥ר 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481D0403" w14:textId="77777777">
        <w:trPr>
          <w:jc w:val="center"/>
        </w:trPr>
        <w:tc>
          <w:tcPr>
            <w:tcW w:w="1728" w:type="auto"/>
            <w:vAlign w:val="center"/>
          </w:tcPr>
          <w:p w14:paraId="33A1BCD8" w14:textId="77777777" w:rsidR="00D32106" w:rsidRDefault="00000000">
            <w:r>
              <w:rPr>
                <w:sz w:val="16"/>
              </w:rPr>
              <w:t>ee3ead6f</w:t>
            </w:r>
          </w:p>
        </w:tc>
        <w:tc>
          <w:tcPr>
            <w:tcW w:w="1728" w:type="auto"/>
          </w:tcPr>
          <w:p w14:paraId="5ED688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3135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5E8DA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C837C" w14:textId="77777777" w:rsidR="00D32106" w:rsidRDefault="00000000">
            <w:r>
              <w:t>clause_x</w:t>
            </w:r>
          </w:p>
        </w:tc>
      </w:tr>
      <w:tr w:rsidR="00D32106" w14:paraId="279FB198" w14:textId="77777777">
        <w:trPr>
          <w:jc w:val="center"/>
        </w:trPr>
        <w:tc>
          <w:tcPr>
            <w:tcW w:w="1728" w:type="auto"/>
            <w:vAlign w:val="center"/>
          </w:tcPr>
          <w:p w14:paraId="1C2FCA5F" w14:textId="77777777" w:rsidR="00D32106" w:rsidRDefault="00000000">
            <w:r>
              <w:rPr>
                <w:sz w:val="16"/>
              </w:rPr>
              <w:t>ba5269e1</w:t>
            </w:r>
          </w:p>
        </w:tc>
        <w:tc>
          <w:tcPr>
            <w:tcW w:w="1728" w:type="auto"/>
          </w:tcPr>
          <w:p w14:paraId="70736B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FCDB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8F69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DD735F" w14:textId="1B504048" w:rsidR="00D32106" w:rsidRDefault="005F6C5D">
            <w:proofErr w:type="spellStart"/>
            <w:r>
              <w:t>ach_rd</w:t>
            </w:r>
            <w:proofErr w:type="spellEnd"/>
          </w:p>
        </w:tc>
      </w:tr>
      <w:tr w:rsidR="00D32106" w14:paraId="5196B21D" w14:textId="77777777">
        <w:trPr>
          <w:jc w:val="center"/>
        </w:trPr>
        <w:tc>
          <w:tcPr>
            <w:tcW w:w="1728" w:type="auto"/>
            <w:vAlign w:val="center"/>
          </w:tcPr>
          <w:p w14:paraId="346CE2E6" w14:textId="77777777" w:rsidR="00D32106" w:rsidRDefault="00000000">
            <w:r>
              <w:rPr>
                <w:sz w:val="16"/>
              </w:rPr>
              <w:t>43c8e9a6</w:t>
            </w:r>
          </w:p>
        </w:tc>
        <w:tc>
          <w:tcPr>
            <w:tcW w:w="1728" w:type="auto"/>
          </w:tcPr>
          <w:p w14:paraId="5049516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7C4603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ACE81E" w14:textId="77777777" w:rsidR="00D32106" w:rsidRDefault="00000000">
            <w:r>
              <w:t xml:space="preserve">יַּשְׁכִּ֣מוּ </w:t>
            </w:r>
          </w:p>
        </w:tc>
        <w:tc>
          <w:tcPr>
            <w:tcW w:w="1728" w:type="auto"/>
          </w:tcPr>
          <w:p w14:paraId="0B518637" w14:textId="77777777" w:rsidR="00D32106" w:rsidRDefault="00000000">
            <w:r>
              <w:t>past</w:t>
            </w:r>
          </w:p>
        </w:tc>
      </w:tr>
      <w:tr w:rsidR="00D32106" w14:paraId="500F9121" w14:textId="77777777">
        <w:trPr>
          <w:jc w:val="center"/>
        </w:trPr>
        <w:tc>
          <w:tcPr>
            <w:tcW w:w="1728" w:type="auto"/>
            <w:vAlign w:val="center"/>
          </w:tcPr>
          <w:p w14:paraId="1D3BDCFA" w14:textId="77777777" w:rsidR="00D32106" w:rsidRDefault="00000000">
            <w:r>
              <w:rPr>
                <w:sz w:val="16"/>
              </w:rPr>
              <w:t>bb5c5fa2</w:t>
            </w:r>
          </w:p>
        </w:tc>
        <w:tc>
          <w:tcPr>
            <w:tcW w:w="1728" w:type="auto"/>
          </w:tcPr>
          <w:p w14:paraId="1C991F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5AC3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060B18" w14:textId="77777777" w:rsidR="00D32106" w:rsidRDefault="00000000">
            <w:r>
              <w:t xml:space="preserve">בַבֹּקֶר֮ </w:t>
            </w:r>
          </w:p>
        </w:tc>
        <w:tc>
          <w:tcPr>
            <w:tcW w:w="1728" w:type="auto"/>
          </w:tcPr>
          <w:p w14:paraId="04E49407" w14:textId="77777777" w:rsidR="00D32106" w:rsidRDefault="00000000">
            <w:r>
              <w:t>1.1.1.1</w:t>
            </w:r>
          </w:p>
        </w:tc>
      </w:tr>
    </w:tbl>
    <w:p w14:paraId="003F8EDC" w14:textId="77777777" w:rsidR="00D32106" w:rsidRDefault="00000000">
      <w:r>
        <w:br/>
      </w:r>
    </w:p>
    <w:p w14:paraId="215848AB" w14:textId="77777777" w:rsidR="00D32106" w:rsidRDefault="00000000">
      <w:pPr>
        <w:pStyle w:val="Reference"/>
      </w:pPr>
      <w:hyperlink r:id="rId437">
        <w:r>
          <w:t>1_Samuel 6:15</w:t>
        </w:r>
      </w:hyperlink>
    </w:p>
    <w:p w14:paraId="52E88B2F" w14:textId="77777777" w:rsidR="00D32106" w:rsidRDefault="00000000">
      <w:pPr>
        <w:pStyle w:val="Hebrew"/>
      </w:pPr>
      <w:r>
        <w:t xml:space="preserve">וַֽיִּזְבְּח֧וּ זְבָחִ֛ים בַּיֹּ֥ום הַה֖וּא לַֽיהוָֽה׃ </w:t>
      </w:r>
    </w:p>
    <w:p w14:paraId="3E3061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144517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144518</w:t>
      </w:r>
      <w:r>
        <w:rPr>
          <w:rFonts w:ascii="Times New Roman" w:hAnsi="Times New Roman"/>
          <w:color w:val="828282"/>
          <w:rtl/>
        </w:rPr>
        <w:t xml:space="preserve">יִּזְבְּח֧וּ </w:t>
      </w:r>
      <w:r>
        <w:rPr>
          <w:color w:val="FF0000"/>
          <w:vertAlign w:val="superscript"/>
          <w:rtl/>
        </w:rPr>
        <w:t>144519</w:t>
      </w:r>
      <w:r>
        <w:rPr>
          <w:rFonts w:ascii="Times New Roman" w:hAnsi="Times New Roman"/>
          <w:color w:val="828282"/>
          <w:rtl/>
        </w:rPr>
        <w:t xml:space="preserve">זְבָחִ֛ים </w:t>
      </w:r>
      <w:r>
        <w:rPr>
          <w:color w:val="FF0000"/>
          <w:vertAlign w:val="superscript"/>
          <w:rtl/>
        </w:rPr>
        <w:t>144520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144521144522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144523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144524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144525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144526</w:t>
      </w:r>
      <w:r>
        <w:rPr>
          <w:rFonts w:ascii="Times New Roman" w:hAnsi="Times New Roman"/>
          <w:color w:val="828282"/>
          <w:rtl/>
        </w:rPr>
        <w:t xml:space="preserve">יהוָֽה׃ </w:t>
      </w:r>
    </w:p>
    <w:p w14:paraId="61227D6E" w14:textId="77777777" w:rsidR="00D32106" w:rsidRDefault="00000000">
      <w:pPr>
        <w:pStyle w:val="Hebrew"/>
      </w:pPr>
      <w:r>
        <w:rPr>
          <w:color w:val="828282"/>
        </w:rPr>
        <w:t xml:space="preserve">וְהַלְוִיִּ֞ם הֹורִ֣ידוּ׀ אֶת־אֲרֹ֣ון יְהוָ֗ה וְאֶת־הָאַרְגַּ֤ז אֲשֶׁר־אִתֹּו֙ אֲשֶׁר־בֹּ֣ו כְלֵֽי־זָהָ֔ב וַיָּשִׂ֖מוּ אֶל־הָאֶ֣בֶן הַגְּדֹולָ֑ה וְאַנְשֵׁ֣י בֵֽית־שֶׁ֗מֶשׁ הֶעֱל֨וּ עֹלֹ֜ות וַֽיִּזְבְּח֧וּ זְבָחִ֛ים בַּיֹּ֥ום הַה֖וּא לַֽיהוָֽה׃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F6808EC" w14:textId="77777777">
        <w:trPr>
          <w:jc w:val="center"/>
        </w:trPr>
        <w:tc>
          <w:tcPr>
            <w:tcW w:w="1728" w:type="auto"/>
            <w:vAlign w:val="center"/>
          </w:tcPr>
          <w:p w14:paraId="0332C2C6" w14:textId="77777777" w:rsidR="00D32106" w:rsidRDefault="00000000">
            <w:r>
              <w:rPr>
                <w:sz w:val="16"/>
              </w:rPr>
              <w:t>1421b224</w:t>
            </w:r>
          </w:p>
        </w:tc>
        <w:tc>
          <w:tcPr>
            <w:tcW w:w="1728" w:type="auto"/>
          </w:tcPr>
          <w:p w14:paraId="4D66E9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010A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FECF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659DEC" w14:textId="77777777" w:rsidR="00D32106" w:rsidRDefault="00000000">
            <w:r>
              <w:t>medial</w:t>
            </w:r>
          </w:p>
        </w:tc>
      </w:tr>
      <w:tr w:rsidR="00D32106" w14:paraId="4B9A5D47" w14:textId="77777777">
        <w:trPr>
          <w:jc w:val="center"/>
        </w:trPr>
        <w:tc>
          <w:tcPr>
            <w:tcW w:w="1728" w:type="auto"/>
            <w:vAlign w:val="center"/>
          </w:tcPr>
          <w:p w14:paraId="252B1123" w14:textId="77777777" w:rsidR="00D32106" w:rsidRDefault="00000000">
            <w:r>
              <w:rPr>
                <w:sz w:val="16"/>
              </w:rPr>
              <w:t>642de136</w:t>
            </w:r>
          </w:p>
        </w:tc>
        <w:tc>
          <w:tcPr>
            <w:tcW w:w="1728" w:type="auto"/>
          </w:tcPr>
          <w:p w14:paraId="003D2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B1C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9392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75B47F" w14:textId="4B5A2551" w:rsidR="00D32106" w:rsidRDefault="00A777E6">
            <w:proofErr w:type="spellStart"/>
            <w:r>
              <w:t>act_di</w:t>
            </w:r>
            <w:proofErr w:type="spellEnd"/>
          </w:p>
        </w:tc>
      </w:tr>
      <w:tr w:rsidR="00D32106" w14:paraId="173B93EB" w14:textId="77777777">
        <w:trPr>
          <w:jc w:val="center"/>
        </w:trPr>
        <w:tc>
          <w:tcPr>
            <w:tcW w:w="1728" w:type="auto"/>
            <w:vAlign w:val="center"/>
          </w:tcPr>
          <w:p w14:paraId="7BF9516B" w14:textId="77777777" w:rsidR="00D32106" w:rsidRDefault="00000000">
            <w:r>
              <w:rPr>
                <w:sz w:val="16"/>
              </w:rPr>
              <w:t>2cd296d3</w:t>
            </w:r>
          </w:p>
        </w:tc>
        <w:tc>
          <w:tcPr>
            <w:tcW w:w="1728" w:type="auto"/>
          </w:tcPr>
          <w:p w14:paraId="26B573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2C2C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B309B5" w14:textId="77777777" w:rsidR="00D32106" w:rsidRDefault="00000000">
            <w:r>
              <w:t xml:space="preserve">יִּזְבְּח֧וּ </w:t>
            </w:r>
          </w:p>
        </w:tc>
        <w:tc>
          <w:tcPr>
            <w:tcW w:w="1728" w:type="auto"/>
          </w:tcPr>
          <w:p w14:paraId="0E881FE0" w14:textId="77777777" w:rsidR="00D32106" w:rsidRDefault="00000000">
            <w:r>
              <w:t>past</w:t>
            </w:r>
          </w:p>
        </w:tc>
      </w:tr>
      <w:tr w:rsidR="00D32106" w14:paraId="7199AF4A" w14:textId="77777777">
        <w:trPr>
          <w:jc w:val="center"/>
        </w:trPr>
        <w:tc>
          <w:tcPr>
            <w:tcW w:w="1728" w:type="auto"/>
            <w:vAlign w:val="center"/>
          </w:tcPr>
          <w:p w14:paraId="63A6530B" w14:textId="77777777" w:rsidR="00D32106" w:rsidRDefault="00000000">
            <w:r>
              <w:rPr>
                <w:sz w:val="16"/>
              </w:rPr>
              <w:t>d5335600</w:t>
            </w:r>
          </w:p>
        </w:tc>
        <w:tc>
          <w:tcPr>
            <w:tcW w:w="1728" w:type="auto"/>
          </w:tcPr>
          <w:p w14:paraId="7ECCC1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25A3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FE6029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FBBC5A2" w14:textId="77777777" w:rsidR="00D32106" w:rsidRDefault="00000000">
            <w:r>
              <w:t>1.1.1.2.1.1</w:t>
            </w:r>
          </w:p>
        </w:tc>
      </w:tr>
    </w:tbl>
    <w:p w14:paraId="2FE6A91D" w14:textId="77777777" w:rsidR="00D32106" w:rsidRDefault="00000000">
      <w:r>
        <w:br/>
      </w:r>
    </w:p>
    <w:p w14:paraId="3EF2817F" w14:textId="77777777" w:rsidR="00D32106" w:rsidRDefault="00000000">
      <w:pPr>
        <w:pStyle w:val="Reference"/>
      </w:pPr>
      <w:hyperlink r:id="rId438">
        <w:r>
          <w:t>1_Samuel 6:16</w:t>
        </w:r>
      </w:hyperlink>
    </w:p>
    <w:p w14:paraId="785EB54F" w14:textId="77777777" w:rsidR="00D32106" w:rsidRDefault="00000000">
      <w:pPr>
        <w:pStyle w:val="Hebrew"/>
      </w:pPr>
      <w:r>
        <w:t xml:space="preserve">וַיָּשֻׁ֥בוּ עֶקְרֹ֖ון בַּיֹּ֥ום הַהֽוּא׃ ס </w:t>
      </w:r>
    </w:p>
    <w:p w14:paraId="645E7F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144533</w:t>
      </w:r>
      <w:r>
        <w:rPr>
          <w:rFonts w:ascii="Times New Roman" w:hAnsi="Times New Roman"/>
          <w:color w:val="828282"/>
          <w:rtl/>
        </w:rPr>
        <w:t xml:space="preserve">יָּשֻׁ֥בוּ </w:t>
      </w:r>
      <w:r>
        <w:rPr>
          <w:color w:val="FF0000"/>
          <w:vertAlign w:val="superscript"/>
          <w:rtl/>
        </w:rPr>
        <w:t>144534</w:t>
      </w:r>
      <w:r>
        <w:rPr>
          <w:rFonts w:ascii="Times New Roman" w:hAnsi="Times New Roman"/>
          <w:color w:val="828282"/>
          <w:rtl/>
        </w:rPr>
        <w:t xml:space="preserve">עֶקְרֹ֖ון </w:t>
      </w:r>
      <w:r>
        <w:rPr>
          <w:color w:val="FF0000"/>
          <w:vertAlign w:val="superscript"/>
          <w:rtl/>
        </w:rPr>
        <w:t>144535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144536144537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144538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144539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1841B558" w14:textId="77777777" w:rsidR="00D32106" w:rsidRDefault="00000000">
      <w:pPr>
        <w:pStyle w:val="Hebrew"/>
      </w:pPr>
      <w:r>
        <w:rPr>
          <w:color w:val="828282"/>
        </w:rPr>
        <w:t xml:space="preserve">וַחֲמִשָּׁ֥ה סַרְנֵֽי־פְלִשְׁתִּ֖ים רָא֑וּ וַיָּשֻׁ֥בוּ עֶקְרֹ֖ון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211"/>
        <w:gridCol w:w="1256"/>
      </w:tblGrid>
      <w:tr w:rsidR="00D32106" w14:paraId="71F2C3E2" w14:textId="77777777">
        <w:trPr>
          <w:jc w:val="center"/>
        </w:trPr>
        <w:tc>
          <w:tcPr>
            <w:tcW w:w="1728" w:type="auto"/>
            <w:vAlign w:val="center"/>
          </w:tcPr>
          <w:p w14:paraId="2BD6BC33" w14:textId="77777777" w:rsidR="00D32106" w:rsidRDefault="00000000">
            <w:r>
              <w:rPr>
                <w:sz w:val="16"/>
              </w:rPr>
              <w:t>e0813a05</w:t>
            </w:r>
          </w:p>
        </w:tc>
        <w:tc>
          <w:tcPr>
            <w:tcW w:w="1728" w:type="auto"/>
          </w:tcPr>
          <w:p w14:paraId="67FEB21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2F3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4CD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51DBD" w14:textId="77777777" w:rsidR="00D32106" w:rsidRDefault="00000000">
            <w:r>
              <w:t>clause_x</w:t>
            </w:r>
          </w:p>
        </w:tc>
      </w:tr>
      <w:tr w:rsidR="00D32106" w14:paraId="6A15F9AD" w14:textId="77777777">
        <w:trPr>
          <w:jc w:val="center"/>
        </w:trPr>
        <w:tc>
          <w:tcPr>
            <w:tcW w:w="1728" w:type="auto"/>
            <w:vAlign w:val="center"/>
          </w:tcPr>
          <w:p w14:paraId="0951A86B" w14:textId="77777777" w:rsidR="00D32106" w:rsidRDefault="00000000">
            <w:r>
              <w:rPr>
                <w:sz w:val="16"/>
              </w:rPr>
              <w:t>b784fdcf</w:t>
            </w:r>
          </w:p>
        </w:tc>
        <w:tc>
          <w:tcPr>
            <w:tcW w:w="1728" w:type="auto"/>
          </w:tcPr>
          <w:p w14:paraId="1CB6D95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BC37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B53D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F7521D" w14:textId="5B9F3A60" w:rsidR="00D32106" w:rsidRDefault="007F4C81">
            <w:proofErr w:type="spellStart"/>
            <w:r>
              <w:t>acc_in</w:t>
            </w:r>
            <w:proofErr w:type="spellEnd"/>
          </w:p>
        </w:tc>
      </w:tr>
      <w:tr w:rsidR="00D32106" w14:paraId="33FBA810" w14:textId="77777777">
        <w:trPr>
          <w:jc w:val="center"/>
        </w:trPr>
        <w:tc>
          <w:tcPr>
            <w:tcW w:w="1728" w:type="auto"/>
            <w:vAlign w:val="center"/>
          </w:tcPr>
          <w:p w14:paraId="68184533" w14:textId="77777777" w:rsidR="00D32106" w:rsidRDefault="00000000">
            <w:r>
              <w:rPr>
                <w:sz w:val="16"/>
              </w:rPr>
              <w:t>c32c6441</w:t>
            </w:r>
          </w:p>
        </w:tc>
        <w:tc>
          <w:tcPr>
            <w:tcW w:w="1728" w:type="auto"/>
          </w:tcPr>
          <w:p w14:paraId="0623B03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2AE22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33AFCA" w14:textId="77777777" w:rsidR="00D32106" w:rsidRDefault="00000000">
            <w:r>
              <w:t xml:space="preserve">יָּשֻׁ֥בוּ </w:t>
            </w:r>
          </w:p>
        </w:tc>
        <w:tc>
          <w:tcPr>
            <w:tcW w:w="1728" w:type="auto"/>
          </w:tcPr>
          <w:p w14:paraId="73EBB13F" w14:textId="77777777" w:rsidR="00D32106" w:rsidRDefault="00000000">
            <w:r>
              <w:t>past</w:t>
            </w:r>
          </w:p>
        </w:tc>
      </w:tr>
      <w:tr w:rsidR="00D32106" w14:paraId="4E659DBA" w14:textId="77777777">
        <w:trPr>
          <w:jc w:val="center"/>
        </w:trPr>
        <w:tc>
          <w:tcPr>
            <w:tcW w:w="1728" w:type="auto"/>
            <w:vAlign w:val="center"/>
          </w:tcPr>
          <w:p w14:paraId="586B301F" w14:textId="77777777" w:rsidR="00D32106" w:rsidRDefault="00000000">
            <w:r>
              <w:rPr>
                <w:sz w:val="16"/>
              </w:rPr>
              <w:t>cfc1d7fb</w:t>
            </w:r>
          </w:p>
        </w:tc>
        <w:tc>
          <w:tcPr>
            <w:tcW w:w="1728" w:type="auto"/>
          </w:tcPr>
          <w:p w14:paraId="23220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31385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4ABA32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48D5D553" w14:textId="77777777" w:rsidR="00D32106" w:rsidRDefault="00000000">
            <w:r>
              <w:t>1.1.1.2.1.1</w:t>
            </w:r>
          </w:p>
        </w:tc>
      </w:tr>
    </w:tbl>
    <w:p w14:paraId="2B60DAD6" w14:textId="77777777" w:rsidR="00D32106" w:rsidRDefault="00000000">
      <w:r>
        <w:br/>
      </w:r>
    </w:p>
    <w:p w14:paraId="3DB81DA8" w14:textId="77777777" w:rsidR="00D32106" w:rsidRDefault="00000000">
      <w:pPr>
        <w:pStyle w:val="Reference"/>
      </w:pPr>
      <w:hyperlink r:id="rId439">
        <w:r>
          <w:t>1_Samuel 7:6</w:t>
        </w:r>
      </w:hyperlink>
    </w:p>
    <w:p w14:paraId="5B568EAC" w14:textId="77777777" w:rsidR="00D32106" w:rsidRDefault="00000000">
      <w:pPr>
        <w:pStyle w:val="Hebrew"/>
      </w:pPr>
      <w:r>
        <w:t xml:space="preserve">וַיָּצ֨וּמוּ֙ בַּיֹּ֣ום הַה֔וּא </w:t>
      </w:r>
    </w:p>
    <w:p w14:paraId="22AC31C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144817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144818</w:t>
      </w:r>
      <w:r>
        <w:rPr>
          <w:rFonts w:ascii="Times New Roman" w:hAnsi="Times New Roman"/>
          <w:color w:val="828282"/>
          <w:rtl/>
        </w:rPr>
        <w:t xml:space="preserve">יָּצ֨וּמוּ֙ </w:t>
      </w:r>
      <w:r>
        <w:rPr>
          <w:color w:val="FF0000"/>
          <w:vertAlign w:val="superscript"/>
          <w:rtl/>
        </w:rPr>
        <w:t>144819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144820144821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144822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144823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42FD87B7" w14:textId="77777777" w:rsidR="00D32106" w:rsidRDefault="00000000">
      <w:pPr>
        <w:pStyle w:val="Hebrew"/>
      </w:pPr>
      <w:r>
        <w:rPr>
          <w:color w:val="828282"/>
        </w:rPr>
        <w:t xml:space="preserve">וַיִּקָּבְצ֣וּ הַ֠מִּצְפָּתָה וַיִּֽשְׁאֲבוּ־מַ֜יִם וַֽיִּשְׁפְּכ֣וּ׀ לִפְנֵ֣י יְהוָ֗ה וַיָּצ֨וּמוּ֙ בַּיֹּ֣ום הַה֔וּא וַיֹּ֣אמְרוּ שָׁ֔ם חָטָ֖אנוּ לַיהוָ֑ה וַיִּשְׁפֹּ֧ט שְׁמוּאֵ֛ל אֶת־בְּנֵ֥י יִשְׂרָאֵ֖ל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524DEB0" w14:textId="77777777">
        <w:trPr>
          <w:jc w:val="center"/>
        </w:trPr>
        <w:tc>
          <w:tcPr>
            <w:tcW w:w="1728" w:type="auto"/>
            <w:vAlign w:val="center"/>
          </w:tcPr>
          <w:p w14:paraId="134C3FB7" w14:textId="77777777" w:rsidR="00D32106" w:rsidRDefault="00000000">
            <w:r>
              <w:rPr>
                <w:sz w:val="16"/>
              </w:rPr>
              <w:t>5c02c55b</w:t>
            </w:r>
          </w:p>
        </w:tc>
        <w:tc>
          <w:tcPr>
            <w:tcW w:w="1728" w:type="auto"/>
          </w:tcPr>
          <w:p w14:paraId="6F3506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54BB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BB42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FABCAD" w14:textId="77777777" w:rsidR="00D32106" w:rsidRDefault="00000000">
            <w:r>
              <w:t>clause_x</w:t>
            </w:r>
          </w:p>
        </w:tc>
      </w:tr>
      <w:tr w:rsidR="00D32106" w14:paraId="335CC406" w14:textId="77777777">
        <w:trPr>
          <w:jc w:val="center"/>
        </w:trPr>
        <w:tc>
          <w:tcPr>
            <w:tcW w:w="1728" w:type="auto"/>
            <w:vAlign w:val="center"/>
          </w:tcPr>
          <w:p w14:paraId="327FD55D" w14:textId="77777777" w:rsidR="00D32106" w:rsidRDefault="00000000">
            <w:r>
              <w:rPr>
                <w:sz w:val="16"/>
              </w:rPr>
              <w:t>32996aac</w:t>
            </w:r>
          </w:p>
        </w:tc>
        <w:tc>
          <w:tcPr>
            <w:tcW w:w="1728" w:type="auto"/>
          </w:tcPr>
          <w:p w14:paraId="6D2918F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AEA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1586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8D3E09D" w14:textId="2FB10D15" w:rsidR="00D32106" w:rsidRDefault="000258A2">
            <w:proofErr w:type="spellStart"/>
            <w:r>
              <w:t>sta_tr</w:t>
            </w:r>
            <w:proofErr w:type="spellEnd"/>
          </w:p>
        </w:tc>
      </w:tr>
      <w:tr w:rsidR="00D32106" w14:paraId="75D1DCE7" w14:textId="77777777">
        <w:trPr>
          <w:jc w:val="center"/>
        </w:trPr>
        <w:tc>
          <w:tcPr>
            <w:tcW w:w="1728" w:type="auto"/>
            <w:vAlign w:val="center"/>
          </w:tcPr>
          <w:p w14:paraId="08D8DD9E" w14:textId="77777777" w:rsidR="00D32106" w:rsidRDefault="00000000">
            <w:r>
              <w:rPr>
                <w:sz w:val="16"/>
              </w:rPr>
              <w:t>3f126404</w:t>
            </w:r>
          </w:p>
        </w:tc>
        <w:tc>
          <w:tcPr>
            <w:tcW w:w="1728" w:type="auto"/>
          </w:tcPr>
          <w:p w14:paraId="02BABC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12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0B3B14" w14:textId="77777777" w:rsidR="00D32106" w:rsidRDefault="00000000">
            <w:r>
              <w:t xml:space="preserve">יָּצ֨וּמוּ֙ </w:t>
            </w:r>
          </w:p>
        </w:tc>
        <w:tc>
          <w:tcPr>
            <w:tcW w:w="1728" w:type="auto"/>
          </w:tcPr>
          <w:p w14:paraId="60E61574" w14:textId="77777777" w:rsidR="00D32106" w:rsidRDefault="00000000">
            <w:r>
              <w:t>past</w:t>
            </w:r>
          </w:p>
        </w:tc>
      </w:tr>
      <w:tr w:rsidR="00D32106" w14:paraId="5AD208E1" w14:textId="77777777">
        <w:trPr>
          <w:jc w:val="center"/>
        </w:trPr>
        <w:tc>
          <w:tcPr>
            <w:tcW w:w="1728" w:type="auto"/>
            <w:vAlign w:val="center"/>
          </w:tcPr>
          <w:p w14:paraId="0F1491FE" w14:textId="77777777" w:rsidR="00D32106" w:rsidRDefault="00000000">
            <w:r>
              <w:rPr>
                <w:sz w:val="16"/>
              </w:rPr>
              <w:t>1322ed1f</w:t>
            </w:r>
          </w:p>
        </w:tc>
        <w:tc>
          <w:tcPr>
            <w:tcW w:w="1728" w:type="auto"/>
          </w:tcPr>
          <w:p w14:paraId="23316B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F050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560B7F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2703E0C1" w14:textId="77777777" w:rsidR="00D32106" w:rsidRDefault="00000000">
            <w:r>
              <w:t>1.1.1.2.1.1</w:t>
            </w:r>
          </w:p>
        </w:tc>
      </w:tr>
    </w:tbl>
    <w:p w14:paraId="46AB857E" w14:textId="77777777" w:rsidR="00D32106" w:rsidRDefault="00000000">
      <w:r>
        <w:br/>
      </w:r>
    </w:p>
    <w:p w14:paraId="3D2CFFE0" w14:textId="77777777" w:rsidR="00D32106" w:rsidRDefault="00000000">
      <w:pPr>
        <w:pStyle w:val="Reference"/>
      </w:pPr>
      <w:hyperlink r:id="rId440">
        <w:r>
          <w:t>1_Samuel 7:10</w:t>
        </w:r>
      </w:hyperlink>
    </w:p>
    <w:p w14:paraId="02610AB2" w14:textId="77777777" w:rsidR="00D32106" w:rsidRDefault="00000000">
      <w:pPr>
        <w:pStyle w:val="Hebrew"/>
      </w:pPr>
      <w:r>
        <w:t xml:space="preserve">וַיַּרְעֵ֣ם יְהוָ֣ה׀ בְּקֹול־גָּ֠דֹול בַּיֹּ֨ום הַה֤וּא עַל־פְּלִשְׁתִּים֙ </w:t>
      </w:r>
    </w:p>
    <w:p w14:paraId="5FE40BB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144918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144919</w:t>
      </w:r>
      <w:r>
        <w:rPr>
          <w:rFonts w:ascii="Times New Roman" w:hAnsi="Times New Roman"/>
          <w:color w:val="828282"/>
          <w:rtl/>
        </w:rPr>
        <w:t xml:space="preserve">יַּרְעֵ֣ם </w:t>
      </w:r>
      <w:r>
        <w:rPr>
          <w:color w:val="FF0000"/>
          <w:vertAlign w:val="superscript"/>
          <w:rtl/>
        </w:rPr>
        <w:t>144920</w:t>
      </w:r>
      <w:r>
        <w:rPr>
          <w:rFonts w:ascii="Times New Roman" w:hAnsi="Times New Roman"/>
          <w:color w:val="828282"/>
          <w:rtl/>
        </w:rPr>
        <w:t xml:space="preserve">יְהוָ֣ה׀ </w:t>
      </w:r>
      <w:r>
        <w:rPr>
          <w:color w:val="FF0000"/>
          <w:vertAlign w:val="superscript"/>
          <w:rtl/>
        </w:rPr>
        <w:t>144921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144922</w:t>
      </w:r>
      <w:r>
        <w:rPr>
          <w:rFonts w:ascii="Times New Roman" w:hAnsi="Times New Roman"/>
          <w:color w:val="828282"/>
          <w:rtl/>
        </w:rPr>
        <w:t>קֹול־</w:t>
      </w:r>
      <w:r>
        <w:rPr>
          <w:color w:val="FF0000"/>
          <w:vertAlign w:val="superscript"/>
          <w:rtl/>
        </w:rPr>
        <w:t>144923</w:t>
      </w:r>
      <w:r>
        <w:rPr>
          <w:rFonts w:ascii="Times New Roman" w:hAnsi="Times New Roman"/>
          <w:color w:val="828282"/>
          <w:rtl/>
        </w:rPr>
        <w:t xml:space="preserve">גָּ֠דֹול </w:t>
      </w:r>
      <w:r>
        <w:rPr>
          <w:color w:val="FF0000"/>
          <w:vertAlign w:val="superscript"/>
          <w:rtl/>
        </w:rPr>
        <w:t>144924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144925144926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144927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144928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144929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144930</w:t>
      </w:r>
      <w:r>
        <w:rPr>
          <w:rFonts w:ascii="Times New Roman" w:hAnsi="Times New Roman"/>
          <w:color w:val="828282"/>
          <w:rtl/>
        </w:rPr>
        <w:t xml:space="preserve">פְּלִשְׁתִּים֙ </w:t>
      </w:r>
    </w:p>
    <w:p w14:paraId="4AA2E033" w14:textId="77777777" w:rsidR="00D32106" w:rsidRDefault="00000000">
      <w:pPr>
        <w:pStyle w:val="Hebrew"/>
      </w:pPr>
      <w:r>
        <w:rPr>
          <w:color w:val="828282"/>
        </w:rPr>
        <w:t xml:space="preserve">וַיְהִ֤י שְׁמוּאֵל֙ מַעֲלֶ֣ה הָעֹולָ֔ה וּפְלִשְׁתִּ֣ים נִגְּשׁ֔וּ לַמִּלְחָמָ֖ה בְּיִשְׂרָאֵ֑ל וַיַּרְעֵ֣ם יְהוָ֣ה׀ בְּקֹול־גָּ֠דֹול בַּיֹּ֨ום הַה֤וּא עַל־פְּלִשְׁתִּים֙ וַיְהֻמֵּ֔ם וַיִּנָּגְפ֖וּ לִפְנֵ֥י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2155DC73" w14:textId="77777777">
        <w:trPr>
          <w:jc w:val="center"/>
        </w:trPr>
        <w:tc>
          <w:tcPr>
            <w:tcW w:w="1728" w:type="auto"/>
            <w:vAlign w:val="center"/>
          </w:tcPr>
          <w:p w14:paraId="657FD825" w14:textId="77777777" w:rsidR="00D32106" w:rsidRDefault="00000000">
            <w:r>
              <w:rPr>
                <w:sz w:val="16"/>
              </w:rPr>
              <w:t>f9565717</w:t>
            </w:r>
          </w:p>
        </w:tc>
        <w:tc>
          <w:tcPr>
            <w:tcW w:w="1728" w:type="auto"/>
          </w:tcPr>
          <w:p w14:paraId="7493F8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BB335C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202C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D097A2" w14:textId="77777777" w:rsidR="00D32106" w:rsidRDefault="00000000">
            <w:r>
              <w:t>medial</w:t>
            </w:r>
          </w:p>
        </w:tc>
      </w:tr>
      <w:tr w:rsidR="00D32106" w14:paraId="1BE06C20" w14:textId="77777777">
        <w:trPr>
          <w:jc w:val="center"/>
        </w:trPr>
        <w:tc>
          <w:tcPr>
            <w:tcW w:w="1728" w:type="auto"/>
            <w:vAlign w:val="center"/>
          </w:tcPr>
          <w:p w14:paraId="75F6DCE6" w14:textId="77777777" w:rsidR="00D32106" w:rsidRDefault="00000000">
            <w:r>
              <w:rPr>
                <w:sz w:val="16"/>
              </w:rPr>
              <w:t>03617449</w:t>
            </w:r>
          </w:p>
        </w:tc>
        <w:tc>
          <w:tcPr>
            <w:tcW w:w="1728" w:type="auto"/>
          </w:tcPr>
          <w:p w14:paraId="1A855B7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911C98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6C305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86F7E1" w14:textId="468EA197" w:rsidR="00D32106" w:rsidRDefault="007956A2">
            <w:proofErr w:type="spellStart"/>
            <w:r>
              <w:t>ach_cy</w:t>
            </w:r>
            <w:proofErr w:type="spellEnd"/>
          </w:p>
        </w:tc>
      </w:tr>
      <w:tr w:rsidR="00D32106" w14:paraId="44F6C3BA" w14:textId="77777777">
        <w:trPr>
          <w:jc w:val="center"/>
        </w:trPr>
        <w:tc>
          <w:tcPr>
            <w:tcW w:w="1728" w:type="auto"/>
            <w:vAlign w:val="center"/>
          </w:tcPr>
          <w:p w14:paraId="0BA0C4FF" w14:textId="77777777" w:rsidR="00D32106" w:rsidRDefault="00000000">
            <w:r>
              <w:rPr>
                <w:sz w:val="16"/>
              </w:rPr>
              <w:t>bb8e05fd</w:t>
            </w:r>
          </w:p>
        </w:tc>
        <w:tc>
          <w:tcPr>
            <w:tcW w:w="1728" w:type="auto"/>
          </w:tcPr>
          <w:p w14:paraId="31B215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DE3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448DE0" w14:textId="77777777" w:rsidR="00D32106" w:rsidRDefault="00000000">
            <w:r>
              <w:t xml:space="preserve">יַּרְעֵ֣ם </w:t>
            </w:r>
          </w:p>
        </w:tc>
        <w:tc>
          <w:tcPr>
            <w:tcW w:w="1728" w:type="auto"/>
          </w:tcPr>
          <w:p w14:paraId="150391A2" w14:textId="77777777" w:rsidR="00D32106" w:rsidRDefault="00000000">
            <w:r>
              <w:t>past</w:t>
            </w:r>
          </w:p>
        </w:tc>
      </w:tr>
      <w:tr w:rsidR="00D32106" w14:paraId="663A1A10" w14:textId="77777777">
        <w:trPr>
          <w:jc w:val="center"/>
        </w:trPr>
        <w:tc>
          <w:tcPr>
            <w:tcW w:w="1728" w:type="auto"/>
            <w:vAlign w:val="center"/>
          </w:tcPr>
          <w:p w14:paraId="49BF822C" w14:textId="77777777" w:rsidR="00D32106" w:rsidRDefault="00000000">
            <w:r>
              <w:rPr>
                <w:sz w:val="16"/>
              </w:rPr>
              <w:t>904595f3</w:t>
            </w:r>
          </w:p>
        </w:tc>
        <w:tc>
          <w:tcPr>
            <w:tcW w:w="1728" w:type="auto"/>
          </w:tcPr>
          <w:p w14:paraId="52F1B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EED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A48F1F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17139B50" w14:textId="77777777" w:rsidR="00D32106" w:rsidRDefault="00000000">
            <w:r>
              <w:t>1.1.1.2.1.1</w:t>
            </w:r>
          </w:p>
        </w:tc>
      </w:tr>
    </w:tbl>
    <w:p w14:paraId="5E06B506" w14:textId="77777777" w:rsidR="00D32106" w:rsidRDefault="00000000">
      <w:r>
        <w:br/>
      </w:r>
    </w:p>
    <w:p w14:paraId="425B7F85" w14:textId="77777777" w:rsidR="00D32106" w:rsidRDefault="00000000">
      <w:pPr>
        <w:pStyle w:val="Reference"/>
      </w:pPr>
      <w:hyperlink r:id="rId441">
        <w:r>
          <w:t>1_Samuel 8:18</w:t>
        </w:r>
      </w:hyperlink>
    </w:p>
    <w:p w14:paraId="4B37F113" w14:textId="77777777" w:rsidR="00D32106" w:rsidRDefault="00000000">
      <w:pPr>
        <w:pStyle w:val="Hebrew"/>
      </w:pPr>
      <w:r>
        <w:t xml:space="preserve">וּזְעַקְתֶּם֙ בַּיֹּ֣ום הַה֔וּא מִלִּפְנֵ֣י מַלְכְּכֶ֔ם </w:t>
      </w:r>
    </w:p>
    <w:p w14:paraId="3C2844F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145393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145394</w:t>
      </w:r>
      <w:r>
        <w:rPr>
          <w:rFonts w:ascii="Times New Roman" w:hAnsi="Times New Roman"/>
          <w:color w:val="828282"/>
          <w:rtl/>
        </w:rPr>
        <w:t xml:space="preserve">זְעַקְתֶּם֙ </w:t>
      </w:r>
      <w:r>
        <w:rPr>
          <w:color w:val="FF0000"/>
          <w:vertAlign w:val="superscript"/>
          <w:rtl/>
        </w:rPr>
        <w:t>145395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145396145397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145398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145399</w:t>
      </w:r>
      <w:r>
        <w:rPr>
          <w:rFonts w:ascii="Times New Roman" w:hAnsi="Times New Roman"/>
          <w:color w:val="828282"/>
          <w:rtl/>
        </w:rPr>
        <w:t xml:space="preserve">ה֔וּא </w:t>
      </w:r>
      <w:r>
        <w:rPr>
          <w:color w:val="FF0000"/>
          <w:vertAlign w:val="superscript"/>
          <w:rtl/>
        </w:rPr>
        <w:t>145400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145401</w:t>
      </w:r>
      <w:r>
        <w:rPr>
          <w:rFonts w:ascii="Times New Roman" w:hAnsi="Times New Roman"/>
          <w:color w:val="828282"/>
          <w:rtl/>
        </w:rPr>
        <w:t>לִּ</w:t>
      </w:r>
      <w:r>
        <w:rPr>
          <w:color w:val="FF0000"/>
          <w:vertAlign w:val="superscript"/>
          <w:rtl/>
        </w:rPr>
        <w:t>145402</w:t>
      </w:r>
      <w:r>
        <w:rPr>
          <w:rFonts w:ascii="Times New Roman" w:hAnsi="Times New Roman"/>
          <w:color w:val="828282"/>
          <w:rtl/>
        </w:rPr>
        <w:t xml:space="preserve">פְנֵ֣י </w:t>
      </w:r>
      <w:r>
        <w:rPr>
          <w:color w:val="FF0000"/>
          <w:vertAlign w:val="superscript"/>
          <w:rtl/>
        </w:rPr>
        <w:t>145403</w:t>
      </w:r>
      <w:r>
        <w:rPr>
          <w:rFonts w:ascii="Times New Roman" w:hAnsi="Times New Roman"/>
          <w:color w:val="828282"/>
          <w:rtl/>
        </w:rPr>
        <w:t xml:space="preserve">מַלְכְּכֶ֔ם </w:t>
      </w:r>
    </w:p>
    <w:p w14:paraId="6FEB64A4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ED329FB" w14:textId="77777777">
        <w:trPr>
          <w:jc w:val="center"/>
        </w:trPr>
        <w:tc>
          <w:tcPr>
            <w:tcW w:w="1728" w:type="auto"/>
            <w:vAlign w:val="center"/>
          </w:tcPr>
          <w:p w14:paraId="3480D367" w14:textId="77777777" w:rsidR="00D32106" w:rsidRDefault="00000000">
            <w:r>
              <w:rPr>
                <w:sz w:val="16"/>
              </w:rPr>
              <w:t>d21757ff</w:t>
            </w:r>
          </w:p>
        </w:tc>
        <w:tc>
          <w:tcPr>
            <w:tcW w:w="1728" w:type="auto"/>
          </w:tcPr>
          <w:p w14:paraId="4D3AD8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938E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CF35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3A7CD0" w14:textId="77777777" w:rsidR="00D32106" w:rsidRDefault="00000000">
            <w:r>
              <w:t>clause_x</w:t>
            </w:r>
          </w:p>
        </w:tc>
      </w:tr>
      <w:tr w:rsidR="00D32106" w14:paraId="3612E0E0" w14:textId="77777777">
        <w:trPr>
          <w:jc w:val="center"/>
        </w:trPr>
        <w:tc>
          <w:tcPr>
            <w:tcW w:w="1728" w:type="auto"/>
            <w:vAlign w:val="center"/>
          </w:tcPr>
          <w:p w14:paraId="55FE43BF" w14:textId="77777777" w:rsidR="00D32106" w:rsidRDefault="00000000">
            <w:r>
              <w:rPr>
                <w:sz w:val="16"/>
              </w:rPr>
              <w:t>604cc044</w:t>
            </w:r>
          </w:p>
        </w:tc>
        <w:tc>
          <w:tcPr>
            <w:tcW w:w="1728" w:type="auto"/>
          </w:tcPr>
          <w:p w14:paraId="1679CD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D7370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3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33460A" w14:textId="6849C6FC" w:rsidR="00D32106" w:rsidRDefault="00AA6248">
            <w:proofErr w:type="spellStart"/>
            <w:r>
              <w:t>ach_cy</w:t>
            </w:r>
            <w:proofErr w:type="spellEnd"/>
          </w:p>
        </w:tc>
      </w:tr>
      <w:tr w:rsidR="00D32106" w14:paraId="40125E6D" w14:textId="77777777">
        <w:trPr>
          <w:jc w:val="center"/>
        </w:trPr>
        <w:tc>
          <w:tcPr>
            <w:tcW w:w="1728" w:type="auto"/>
            <w:vAlign w:val="center"/>
          </w:tcPr>
          <w:p w14:paraId="0D49B2CA" w14:textId="77777777" w:rsidR="00D32106" w:rsidRDefault="00000000">
            <w:r>
              <w:rPr>
                <w:sz w:val="16"/>
              </w:rPr>
              <w:t>80783165</w:t>
            </w:r>
          </w:p>
        </w:tc>
        <w:tc>
          <w:tcPr>
            <w:tcW w:w="1728" w:type="auto"/>
          </w:tcPr>
          <w:p w14:paraId="5F5CB8D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2ADDB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880993" w14:textId="77777777" w:rsidR="00D32106" w:rsidRDefault="00000000">
            <w:r>
              <w:t xml:space="preserve">זְעַקְתֶּם֙ </w:t>
            </w:r>
          </w:p>
        </w:tc>
        <w:tc>
          <w:tcPr>
            <w:tcW w:w="1728" w:type="auto"/>
          </w:tcPr>
          <w:p w14:paraId="63E4154F" w14:textId="77777777" w:rsidR="00D32106" w:rsidRDefault="00000000">
            <w:r>
              <w:t>fut</w:t>
            </w:r>
          </w:p>
        </w:tc>
      </w:tr>
      <w:tr w:rsidR="00D32106" w14:paraId="5680394A" w14:textId="77777777">
        <w:trPr>
          <w:jc w:val="center"/>
        </w:trPr>
        <w:tc>
          <w:tcPr>
            <w:tcW w:w="1728" w:type="auto"/>
            <w:vAlign w:val="center"/>
          </w:tcPr>
          <w:p w14:paraId="1BBD5690" w14:textId="77777777" w:rsidR="00D32106" w:rsidRDefault="00000000">
            <w:r>
              <w:rPr>
                <w:sz w:val="16"/>
              </w:rPr>
              <w:t>79c0b446</w:t>
            </w:r>
          </w:p>
        </w:tc>
        <w:tc>
          <w:tcPr>
            <w:tcW w:w="1728" w:type="auto"/>
          </w:tcPr>
          <w:p w14:paraId="49AE996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40862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86819D5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3CB3BDAC" w14:textId="77777777" w:rsidR="00D32106" w:rsidRDefault="00000000">
            <w:r>
              <w:t>1.1.1.2.1.1</w:t>
            </w:r>
          </w:p>
        </w:tc>
      </w:tr>
    </w:tbl>
    <w:p w14:paraId="1022A281" w14:textId="77777777" w:rsidR="00D32106" w:rsidRDefault="00000000">
      <w:r>
        <w:br/>
      </w:r>
    </w:p>
    <w:p w14:paraId="1BC0E171" w14:textId="77777777" w:rsidR="00D32106" w:rsidRDefault="00000000">
      <w:pPr>
        <w:pStyle w:val="Reference"/>
      </w:pPr>
      <w:hyperlink r:id="rId442">
        <w:r>
          <w:t>1_Samuel 8:18</w:t>
        </w:r>
      </w:hyperlink>
    </w:p>
    <w:p w14:paraId="519576D4" w14:textId="77777777" w:rsidR="00D32106" w:rsidRDefault="00000000">
      <w:pPr>
        <w:pStyle w:val="Hebrew"/>
      </w:pPr>
      <w:r>
        <w:t xml:space="preserve">וְלֹֽא־יַעֲנֶ֧ה יְהוָ֛ה אֶתְכֶ֖ם בַּיֹּ֥ום הַהֽוּא׃ </w:t>
      </w:r>
    </w:p>
    <w:p w14:paraId="6DFC877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145407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145408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145409</w:t>
      </w:r>
      <w:r>
        <w:rPr>
          <w:rFonts w:ascii="Times New Roman" w:hAnsi="Times New Roman"/>
          <w:color w:val="828282"/>
          <w:rtl/>
        </w:rPr>
        <w:t xml:space="preserve">יַעֲנֶ֧ה </w:t>
      </w:r>
      <w:r>
        <w:rPr>
          <w:color w:val="FF0000"/>
          <w:vertAlign w:val="superscript"/>
          <w:rtl/>
        </w:rPr>
        <w:t>145410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145411</w:t>
      </w:r>
      <w:r>
        <w:rPr>
          <w:rFonts w:ascii="Times New Roman" w:hAnsi="Times New Roman"/>
          <w:color w:val="828282"/>
          <w:rtl/>
        </w:rPr>
        <w:t xml:space="preserve">אֶתְכֶ֖ם </w:t>
      </w:r>
      <w:r>
        <w:rPr>
          <w:color w:val="FF0000"/>
          <w:vertAlign w:val="superscript"/>
          <w:rtl/>
        </w:rPr>
        <w:t>145412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145413145414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145415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145416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0BE6DCDF" w14:textId="77777777" w:rsidR="00D32106" w:rsidRDefault="00000000">
      <w:pPr>
        <w:pStyle w:val="Hebrew"/>
      </w:pPr>
      <w:r>
        <w:rPr>
          <w:color w:val="828282"/>
        </w:rPr>
        <w:t xml:space="preserve">וּזְעַקְתֶּם֙ בַּיֹּ֣ום הַה֔וּא מִלִּפְנֵ֣י מַלְכְּכֶ֔ם אֲשֶׁ֥ר בְּחַרְתֶּ֖ם לָכֶ֑ם וְלֹֽא־יַעֲנֶ֧ה יְהוָ֛ה אֶתְכֶ֖ם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5"/>
        <w:gridCol w:w="1256"/>
      </w:tblGrid>
      <w:tr w:rsidR="00D32106" w14:paraId="6D5FEB73" w14:textId="77777777">
        <w:trPr>
          <w:jc w:val="center"/>
        </w:trPr>
        <w:tc>
          <w:tcPr>
            <w:tcW w:w="1728" w:type="auto"/>
            <w:vAlign w:val="center"/>
          </w:tcPr>
          <w:p w14:paraId="32B4004C" w14:textId="77777777" w:rsidR="00D32106" w:rsidRDefault="00000000">
            <w:r>
              <w:rPr>
                <w:sz w:val="16"/>
              </w:rPr>
              <w:t>078b263e</w:t>
            </w:r>
          </w:p>
        </w:tc>
        <w:tc>
          <w:tcPr>
            <w:tcW w:w="1728" w:type="auto"/>
          </w:tcPr>
          <w:p w14:paraId="3E7C40A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C9D0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5F7C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36BF91" w14:textId="77777777" w:rsidR="00D32106" w:rsidRDefault="00000000">
            <w:r>
              <w:t>clause_x</w:t>
            </w:r>
          </w:p>
        </w:tc>
      </w:tr>
      <w:tr w:rsidR="00D32106" w14:paraId="397572A3" w14:textId="77777777">
        <w:trPr>
          <w:jc w:val="center"/>
        </w:trPr>
        <w:tc>
          <w:tcPr>
            <w:tcW w:w="1728" w:type="auto"/>
            <w:vAlign w:val="center"/>
          </w:tcPr>
          <w:p w14:paraId="13D88973" w14:textId="77777777" w:rsidR="00D32106" w:rsidRDefault="00000000">
            <w:r>
              <w:rPr>
                <w:sz w:val="16"/>
              </w:rPr>
              <w:t>5bec53ee</w:t>
            </w:r>
          </w:p>
        </w:tc>
        <w:tc>
          <w:tcPr>
            <w:tcW w:w="1728" w:type="auto"/>
          </w:tcPr>
          <w:p w14:paraId="751DB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3CA0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E274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D4679" w14:textId="499FBE1D" w:rsidR="00D32106" w:rsidRDefault="00133B37">
            <w:proofErr w:type="spellStart"/>
            <w:r>
              <w:t>ach_cy</w:t>
            </w:r>
            <w:proofErr w:type="spellEnd"/>
          </w:p>
        </w:tc>
      </w:tr>
      <w:tr w:rsidR="00D32106" w14:paraId="70CF8F43" w14:textId="77777777">
        <w:trPr>
          <w:jc w:val="center"/>
        </w:trPr>
        <w:tc>
          <w:tcPr>
            <w:tcW w:w="1728" w:type="auto"/>
            <w:vAlign w:val="center"/>
          </w:tcPr>
          <w:p w14:paraId="69BBB985" w14:textId="77777777" w:rsidR="00D32106" w:rsidRDefault="00000000">
            <w:r>
              <w:rPr>
                <w:sz w:val="16"/>
              </w:rPr>
              <w:t>4041ac6d</w:t>
            </w:r>
          </w:p>
        </w:tc>
        <w:tc>
          <w:tcPr>
            <w:tcW w:w="1728" w:type="auto"/>
          </w:tcPr>
          <w:p w14:paraId="61C9092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870A4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46407CA" w14:textId="77777777" w:rsidR="00D32106" w:rsidRDefault="00000000">
            <w:r>
              <w:t xml:space="preserve">יַעֲנֶ֧ה </w:t>
            </w:r>
          </w:p>
        </w:tc>
        <w:tc>
          <w:tcPr>
            <w:tcW w:w="1728" w:type="auto"/>
          </w:tcPr>
          <w:p w14:paraId="5C8B8DE6" w14:textId="77777777" w:rsidR="00D32106" w:rsidRDefault="00000000">
            <w:r>
              <w:t>fut</w:t>
            </w:r>
          </w:p>
        </w:tc>
      </w:tr>
      <w:tr w:rsidR="00D32106" w14:paraId="79E83D84" w14:textId="77777777">
        <w:trPr>
          <w:jc w:val="center"/>
        </w:trPr>
        <w:tc>
          <w:tcPr>
            <w:tcW w:w="1728" w:type="auto"/>
            <w:vAlign w:val="center"/>
          </w:tcPr>
          <w:p w14:paraId="65B7EDF5" w14:textId="77777777" w:rsidR="00D32106" w:rsidRDefault="00000000">
            <w:r>
              <w:rPr>
                <w:sz w:val="16"/>
              </w:rPr>
              <w:t>c25c6ddd</w:t>
            </w:r>
          </w:p>
        </w:tc>
        <w:tc>
          <w:tcPr>
            <w:tcW w:w="1728" w:type="auto"/>
          </w:tcPr>
          <w:p w14:paraId="5C30AA2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FC14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EB0070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520A8DA1" w14:textId="77777777" w:rsidR="00D32106" w:rsidRDefault="00000000">
            <w:r>
              <w:t>1.1.1.2.1.1</w:t>
            </w:r>
          </w:p>
        </w:tc>
      </w:tr>
    </w:tbl>
    <w:p w14:paraId="5D8CDD99" w14:textId="77777777" w:rsidR="00D32106" w:rsidRDefault="00000000">
      <w:r>
        <w:br/>
      </w:r>
    </w:p>
    <w:p w14:paraId="001E1F1C" w14:textId="77777777" w:rsidR="00D32106" w:rsidRDefault="00000000">
      <w:pPr>
        <w:pStyle w:val="Reference"/>
      </w:pPr>
      <w:hyperlink r:id="rId443">
        <w:r>
          <w:t>1_Samuel 9:19</w:t>
        </w:r>
      </w:hyperlink>
    </w:p>
    <w:p w14:paraId="1E9C3790" w14:textId="77777777" w:rsidR="00D32106" w:rsidRDefault="00000000">
      <w:pPr>
        <w:pStyle w:val="Hebrew"/>
      </w:pPr>
      <w:r>
        <w:t xml:space="preserve">וְשִׁלַּחְתִּ֣יךָ בַבֹּ֔קֶר </w:t>
      </w:r>
    </w:p>
    <w:p w14:paraId="6A0C403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145972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145973</w:t>
      </w:r>
      <w:r>
        <w:rPr>
          <w:rFonts w:ascii="Times New Roman" w:hAnsi="Times New Roman"/>
          <w:color w:val="828282"/>
          <w:rtl/>
        </w:rPr>
        <w:t xml:space="preserve">שִׁלַּחְתִּ֣יךָ </w:t>
      </w:r>
      <w:r>
        <w:rPr>
          <w:color w:val="FF0000"/>
          <w:vertAlign w:val="superscript"/>
          <w:rtl/>
        </w:rPr>
        <w:t>145974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145975145976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30963D6" w14:textId="77777777" w:rsidR="00D32106" w:rsidRDefault="00000000">
      <w:pPr>
        <w:pStyle w:val="Hebrew"/>
      </w:pPr>
      <w:r>
        <w:rPr>
          <w:color w:val="828282"/>
        </w:rPr>
        <w:t xml:space="preserve">וַיַּ֨עַן שְׁמוּאֵ֜ל אֶת־שָׁא֗וּל וַיֹּ֨אמֶר֙ אָנֹכִ֣י הָרֹאֶ֔ה עֲלֵ֤ה לְפָנַי֙ הַבָּמָ֔ה וַאֲכַלְתֶּ֥ם עִמִּ֖י הַיֹּ֑ום וְשִׁלַּחְתִּ֣יךָ בַבֹּ֔קֶר וְכֹ֛ל אֲשֶׁ֥ר בִּֽלְבָבְךָ֖ אַגִּ֥יד לָֽךְ׃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2A9FB9D" w14:textId="77777777">
        <w:trPr>
          <w:jc w:val="center"/>
        </w:trPr>
        <w:tc>
          <w:tcPr>
            <w:tcW w:w="1728" w:type="auto"/>
            <w:vAlign w:val="center"/>
          </w:tcPr>
          <w:p w14:paraId="4A47F65D" w14:textId="77777777" w:rsidR="00D32106" w:rsidRDefault="00000000">
            <w:r>
              <w:rPr>
                <w:sz w:val="16"/>
              </w:rPr>
              <w:t>089d617b</w:t>
            </w:r>
          </w:p>
        </w:tc>
        <w:tc>
          <w:tcPr>
            <w:tcW w:w="1728" w:type="auto"/>
          </w:tcPr>
          <w:p w14:paraId="45C31D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5887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612FE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78A6F6" w14:textId="77777777" w:rsidR="00D32106" w:rsidRDefault="00000000">
            <w:r>
              <w:t>clause_x</w:t>
            </w:r>
          </w:p>
        </w:tc>
      </w:tr>
      <w:tr w:rsidR="00D32106" w14:paraId="795F8597" w14:textId="77777777">
        <w:trPr>
          <w:jc w:val="center"/>
        </w:trPr>
        <w:tc>
          <w:tcPr>
            <w:tcW w:w="1728" w:type="auto"/>
            <w:vAlign w:val="center"/>
          </w:tcPr>
          <w:p w14:paraId="7E26A47A" w14:textId="77777777" w:rsidR="00D32106" w:rsidRDefault="00000000">
            <w:r>
              <w:rPr>
                <w:sz w:val="16"/>
              </w:rPr>
              <w:t>9936603e</w:t>
            </w:r>
          </w:p>
        </w:tc>
        <w:tc>
          <w:tcPr>
            <w:tcW w:w="1728" w:type="auto"/>
          </w:tcPr>
          <w:p w14:paraId="2B80D2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1D638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7EE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594958" w14:textId="4464A66F" w:rsidR="00D32106" w:rsidRDefault="004B71B9">
            <w:proofErr w:type="spellStart"/>
            <w:r>
              <w:t>ach_rd</w:t>
            </w:r>
            <w:proofErr w:type="spellEnd"/>
          </w:p>
        </w:tc>
      </w:tr>
      <w:tr w:rsidR="00D32106" w14:paraId="3363AED5" w14:textId="77777777">
        <w:trPr>
          <w:jc w:val="center"/>
        </w:trPr>
        <w:tc>
          <w:tcPr>
            <w:tcW w:w="1728" w:type="auto"/>
            <w:vAlign w:val="center"/>
          </w:tcPr>
          <w:p w14:paraId="6094DCC7" w14:textId="77777777" w:rsidR="00D32106" w:rsidRDefault="00000000">
            <w:r>
              <w:rPr>
                <w:sz w:val="16"/>
              </w:rPr>
              <w:t>65e29ce5</w:t>
            </w:r>
          </w:p>
        </w:tc>
        <w:tc>
          <w:tcPr>
            <w:tcW w:w="1728" w:type="auto"/>
          </w:tcPr>
          <w:p w14:paraId="49E69F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9214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2C1E34" w14:textId="77777777" w:rsidR="00D32106" w:rsidRDefault="00000000">
            <w:r>
              <w:t xml:space="preserve">שִׁלַּחְתִּ֣יךָ </w:t>
            </w:r>
          </w:p>
        </w:tc>
        <w:tc>
          <w:tcPr>
            <w:tcW w:w="1728" w:type="auto"/>
          </w:tcPr>
          <w:p w14:paraId="418F595A" w14:textId="77777777" w:rsidR="00D32106" w:rsidRDefault="00000000">
            <w:r>
              <w:t>mod</w:t>
            </w:r>
          </w:p>
        </w:tc>
      </w:tr>
      <w:tr w:rsidR="00D32106" w14:paraId="1DAC1F6C" w14:textId="77777777">
        <w:trPr>
          <w:jc w:val="center"/>
        </w:trPr>
        <w:tc>
          <w:tcPr>
            <w:tcW w:w="1728" w:type="auto"/>
            <w:vAlign w:val="center"/>
          </w:tcPr>
          <w:p w14:paraId="1236F2C1" w14:textId="77777777" w:rsidR="00D32106" w:rsidRDefault="00000000">
            <w:r>
              <w:rPr>
                <w:sz w:val="16"/>
              </w:rPr>
              <w:t>a2795c9b</w:t>
            </w:r>
          </w:p>
        </w:tc>
        <w:tc>
          <w:tcPr>
            <w:tcW w:w="1728" w:type="auto"/>
          </w:tcPr>
          <w:p w14:paraId="610B93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2B663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FC7CC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744BDEB8" w14:textId="77777777" w:rsidR="00D32106" w:rsidRDefault="00000000">
            <w:r>
              <w:t>1.1.1.1</w:t>
            </w:r>
          </w:p>
        </w:tc>
      </w:tr>
    </w:tbl>
    <w:p w14:paraId="6F3E3F55" w14:textId="77777777" w:rsidR="00D32106" w:rsidRDefault="00000000">
      <w:r>
        <w:br/>
      </w:r>
    </w:p>
    <w:p w14:paraId="42109C8F" w14:textId="77777777" w:rsidR="00D32106" w:rsidRDefault="00000000">
      <w:pPr>
        <w:pStyle w:val="Reference"/>
      </w:pPr>
      <w:hyperlink r:id="rId444">
        <w:r>
          <w:t>1_Samuel 9:24</w:t>
        </w:r>
      </w:hyperlink>
    </w:p>
    <w:p w14:paraId="1252FD62" w14:textId="77777777" w:rsidR="00D32106" w:rsidRDefault="00000000">
      <w:pPr>
        <w:pStyle w:val="Hebrew"/>
      </w:pPr>
      <w:r>
        <w:t xml:space="preserve">וַיֹּ֧אכַל שָׁא֛וּל עִם־שְׁמוּאֵ֖ל בַּיֹּ֥ום הַהֽוּא׃ </w:t>
      </w:r>
    </w:p>
    <w:p w14:paraId="14CF4D8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146127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146128</w:t>
      </w:r>
      <w:r>
        <w:rPr>
          <w:rFonts w:ascii="Times New Roman" w:hAnsi="Times New Roman"/>
          <w:color w:val="828282"/>
          <w:rtl/>
        </w:rPr>
        <w:t xml:space="preserve">יֹּ֧אכַל </w:t>
      </w:r>
      <w:r>
        <w:rPr>
          <w:color w:val="FF0000"/>
          <w:vertAlign w:val="superscript"/>
          <w:rtl/>
        </w:rPr>
        <w:t>146129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146130</w:t>
      </w:r>
      <w:r>
        <w:rPr>
          <w:rFonts w:ascii="Times New Roman" w:hAnsi="Times New Roman"/>
          <w:color w:val="828282"/>
          <w:rtl/>
        </w:rPr>
        <w:t>עִם־</w:t>
      </w:r>
      <w:r>
        <w:rPr>
          <w:color w:val="FF0000"/>
          <w:vertAlign w:val="superscript"/>
          <w:rtl/>
        </w:rPr>
        <w:t>146131</w:t>
      </w:r>
      <w:r>
        <w:rPr>
          <w:rFonts w:ascii="Times New Roman" w:hAnsi="Times New Roman"/>
          <w:color w:val="828282"/>
          <w:rtl/>
        </w:rPr>
        <w:t xml:space="preserve">שְׁמוּאֵ֖ל </w:t>
      </w:r>
      <w:r>
        <w:rPr>
          <w:color w:val="FF0000"/>
          <w:vertAlign w:val="superscript"/>
          <w:rtl/>
        </w:rPr>
        <w:t>146132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146133146134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146135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146136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6FDD0A7A" w14:textId="77777777" w:rsidR="00D32106" w:rsidRDefault="00000000">
      <w:pPr>
        <w:pStyle w:val="Hebrew"/>
      </w:pPr>
      <w:r>
        <w:rPr>
          <w:color w:val="828282"/>
        </w:rPr>
        <w:t xml:space="preserve">וַיָּ֣רֶם הַ֠טַּבָּח אֶת־הַשֹּׁ֨וק וְהֶעָלֶ֜יהָ וַיָּ֣שֶׂם׀ לִפְנֵ֣י שָׁא֗וּל וַיֹּ֨אמֶר֙ הִנֵּ֤ה הַנִּשְׁאָר֙ שִׂים־לְפָנֶ֣יךָ אֱכֹ֔ל כִּ֧י לַמֹּועֵ֛ד שָֽׁמוּר־לְךָ֥ לֵאמֹ֖ר הָעָ֣ם׀ קָרָ֑אתִי וַיֹּ֧אכַל שָׁא֛וּל עִם־שְׁמוּאֵ֖ל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45"/>
        <w:gridCol w:w="1256"/>
      </w:tblGrid>
      <w:tr w:rsidR="00D32106" w14:paraId="57984C74" w14:textId="77777777">
        <w:trPr>
          <w:jc w:val="center"/>
        </w:trPr>
        <w:tc>
          <w:tcPr>
            <w:tcW w:w="1728" w:type="auto"/>
            <w:vAlign w:val="center"/>
          </w:tcPr>
          <w:p w14:paraId="0DE7E881" w14:textId="77777777" w:rsidR="00D32106" w:rsidRDefault="00000000">
            <w:r>
              <w:rPr>
                <w:sz w:val="16"/>
              </w:rPr>
              <w:t>87a11e38</w:t>
            </w:r>
          </w:p>
        </w:tc>
        <w:tc>
          <w:tcPr>
            <w:tcW w:w="1728" w:type="auto"/>
          </w:tcPr>
          <w:p w14:paraId="14CF4BD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9D73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530A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FF935" w14:textId="77777777" w:rsidR="00D32106" w:rsidRDefault="00000000">
            <w:r>
              <w:t>clause_x</w:t>
            </w:r>
          </w:p>
        </w:tc>
      </w:tr>
      <w:tr w:rsidR="00D32106" w14:paraId="2E9CA427" w14:textId="77777777">
        <w:trPr>
          <w:jc w:val="center"/>
        </w:trPr>
        <w:tc>
          <w:tcPr>
            <w:tcW w:w="1728" w:type="auto"/>
            <w:vAlign w:val="center"/>
          </w:tcPr>
          <w:p w14:paraId="08B9F50E" w14:textId="77777777" w:rsidR="00D32106" w:rsidRDefault="00000000">
            <w:r>
              <w:rPr>
                <w:sz w:val="16"/>
              </w:rPr>
              <w:t>539fa0e0</w:t>
            </w:r>
          </w:p>
        </w:tc>
        <w:tc>
          <w:tcPr>
            <w:tcW w:w="1728" w:type="auto"/>
          </w:tcPr>
          <w:p w14:paraId="60FAD7A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30ED8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151A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9A0ACA" w14:textId="3E11036D" w:rsidR="00D32106" w:rsidRDefault="0026217D">
            <w:proofErr w:type="spellStart"/>
            <w:r>
              <w:t>act_di</w:t>
            </w:r>
            <w:proofErr w:type="spellEnd"/>
          </w:p>
        </w:tc>
      </w:tr>
      <w:tr w:rsidR="00D32106" w14:paraId="5949FAE2" w14:textId="77777777">
        <w:trPr>
          <w:jc w:val="center"/>
        </w:trPr>
        <w:tc>
          <w:tcPr>
            <w:tcW w:w="1728" w:type="auto"/>
            <w:vAlign w:val="center"/>
          </w:tcPr>
          <w:p w14:paraId="4A522B8F" w14:textId="77777777" w:rsidR="00D32106" w:rsidRDefault="00000000">
            <w:r>
              <w:rPr>
                <w:sz w:val="16"/>
              </w:rPr>
              <w:t>3d324c5c</w:t>
            </w:r>
          </w:p>
        </w:tc>
        <w:tc>
          <w:tcPr>
            <w:tcW w:w="1728" w:type="auto"/>
          </w:tcPr>
          <w:p w14:paraId="4D5DDA0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2FB0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E59210" w14:textId="77777777" w:rsidR="00D32106" w:rsidRDefault="00000000">
            <w:r>
              <w:t xml:space="preserve">יֹּ֧אכַל </w:t>
            </w:r>
          </w:p>
        </w:tc>
        <w:tc>
          <w:tcPr>
            <w:tcW w:w="1728" w:type="auto"/>
          </w:tcPr>
          <w:p w14:paraId="35214B13" w14:textId="77777777" w:rsidR="00D32106" w:rsidRDefault="00000000">
            <w:r>
              <w:t>past</w:t>
            </w:r>
          </w:p>
        </w:tc>
      </w:tr>
      <w:tr w:rsidR="00D32106" w14:paraId="200F96A5" w14:textId="77777777">
        <w:trPr>
          <w:jc w:val="center"/>
        </w:trPr>
        <w:tc>
          <w:tcPr>
            <w:tcW w:w="1728" w:type="auto"/>
            <w:vAlign w:val="center"/>
          </w:tcPr>
          <w:p w14:paraId="062A87EC" w14:textId="77777777" w:rsidR="00D32106" w:rsidRDefault="00000000">
            <w:r>
              <w:rPr>
                <w:sz w:val="16"/>
              </w:rPr>
              <w:t>86d6f5fc</w:t>
            </w:r>
          </w:p>
        </w:tc>
        <w:tc>
          <w:tcPr>
            <w:tcW w:w="1728" w:type="auto"/>
          </w:tcPr>
          <w:p w14:paraId="28AD17B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3739D0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5CBFD5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62382C7D" w14:textId="77777777" w:rsidR="00D32106" w:rsidRDefault="00000000">
            <w:r>
              <w:t>1.1.1.2.1.1</w:t>
            </w:r>
          </w:p>
        </w:tc>
      </w:tr>
    </w:tbl>
    <w:p w14:paraId="11130C9D" w14:textId="77777777" w:rsidR="00D32106" w:rsidRDefault="00000000">
      <w:r>
        <w:br/>
      </w:r>
    </w:p>
    <w:p w14:paraId="22D7A041" w14:textId="77777777" w:rsidR="00D32106" w:rsidRDefault="00000000">
      <w:pPr>
        <w:pStyle w:val="Reference"/>
      </w:pPr>
      <w:hyperlink r:id="rId445">
        <w:r>
          <w:t>1_Samuel 10:9</w:t>
        </w:r>
      </w:hyperlink>
    </w:p>
    <w:p w14:paraId="452BA073" w14:textId="77777777" w:rsidR="00D32106" w:rsidRDefault="00000000">
      <w:pPr>
        <w:pStyle w:val="Hebrew"/>
      </w:pPr>
      <w:r>
        <w:t xml:space="preserve">וַיָּבֹ֛אוּ כָּל־הָאֹתֹ֥ות הָאֵ֖לֶּה בַּיֹּ֥ום הַהֽוּא׃ ס </w:t>
      </w:r>
    </w:p>
    <w:p w14:paraId="35B736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146448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146449</w:t>
      </w:r>
      <w:r>
        <w:rPr>
          <w:rFonts w:ascii="Times New Roman" w:hAnsi="Times New Roman"/>
          <w:color w:val="828282"/>
          <w:rtl/>
        </w:rPr>
        <w:t xml:space="preserve">יָּבֹ֛אוּ </w:t>
      </w:r>
      <w:r>
        <w:rPr>
          <w:color w:val="FF0000"/>
          <w:vertAlign w:val="superscript"/>
          <w:rtl/>
        </w:rPr>
        <w:t>146450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146451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146452</w:t>
      </w:r>
      <w:r>
        <w:rPr>
          <w:rFonts w:ascii="Times New Roman" w:hAnsi="Times New Roman"/>
          <w:color w:val="828282"/>
          <w:rtl/>
        </w:rPr>
        <w:t xml:space="preserve">אֹתֹ֥ות </w:t>
      </w:r>
      <w:r>
        <w:rPr>
          <w:color w:val="FF0000"/>
          <w:vertAlign w:val="superscript"/>
          <w:rtl/>
        </w:rPr>
        <w:t>146453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146454</w:t>
      </w:r>
      <w:r>
        <w:rPr>
          <w:rFonts w:ascii="Times New Roman" w:hAnsi="Times New Roman"/>
          <w:color w:val="828282"/>
          <w:rtl/>
        </w:rPr>
        <w:t xml:space="preserve">אֵ֖לֶּה </w:t>
      </w:r>
      <w:r>
        <w:rPr>
          <w:color w:val="FF0000"/>
          <w:vertAlign w:val="superscript"/>
          <w:rtl/>
        </w:rPr>
        <w:t>146455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146456146457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146458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146459</w:t>
      </w:r>
      <w:r>
        <w:rPr>
          <w:rFonts w:ascii="Times New Roman" w:hAnsi="Times New Roman"/>
          <w:color w:val="828282"/>
          <w:rtl/>
        </w:rPr>
        <w:t xml:space="preserve">הֽוּא׃ ס </w:t>
      </w:r>
    </w:p>
    <w:p w14:paraId="50B33E85" w14:textId="77777777" w:rsidR="00D32106" w:rsidRDefault="00000000">
      <w:pPr>
        <w:pStyle w:val="Hebrew"/>
      </w:pPr>
      <w:r>
        <w:rPr>
          <w:color w:val="828282"/>
        </w:rPr>
        <w:t xml:space="preserve">וְהָיָ֗ה כְּהַפְנֹתֹ֤ו שִׁכְמֹו֙ לָלֶ֨כֶת֙ מֵעִ֣ם שְׁמוּאֵ֔ל וַיַּהֲפָךְ־לֹ֥ו אֱלֹהִ֖ים לֵ֣ב אַחֵ֑ר וַיָּבֹ֛אוּ כָּל־הָאֹתֹ֥ות הָאֵ֖לֶּה בַּיֹּ֥ום הַהֽוּא׃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211"/>
        <w:gridCol w:w="1256"/>
      </w:tblGrid>
      <w:tr w:rsidR="00D32106" w14:paraId="6D3F7071" w14:textId="77777777">
        <w:trPr>
          <w:jc w:val="center"/>
        </w:trPr>
        <w:tc>
          <w:tcPr>
            <w:tcW w:w="1728" w:type="auto"/>
            <w:vAlign w:val="center"/>
          </w:tcPr>
          <w:p w14:paraId="0772429F" w14:textId="77777777" w:rsidR="00D32106" w:rsidRDefault="00000000">
            <w:r>
              <w:rPr>
                <w:sz w:val="16"/>
              </w:rPr>
              <w:t>bf64ad51</w:t>
            </w:r>
          </w:p>
        </w:tc>
        <w:tc>
          <w:tcPr>
            <w:tcW w:w="1728" w:type="auto"/>
          </w:tcPr>
          <w:p w14:paraId="45727A1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C3BF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87C3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56A687" w14:textId="77777777" w:rsidR="00D32106" w:rsidRDefault="00000000">
            <w:r>
              <w:t>clause_x</w:t>
            </w:r>
          </w:p>
        </w:tc>
      </w:tr>
      <w:tr w:rsidR="00D32106" w14:paraId="5B14E396" w14:textId="77777777">
        <w:trPr>
          <w:jc w:val="center"/>
        </w:trPr>
        <w:tc>
          <w:tcPr>
            <w:tcW w:w="1728" w:type="auto"/>
            <w:vAlign w:val="center"/>
          </w:tcPr>
          <w:p w14:paraId="35C9925E" w14:textId="77777777" w:rsidR="00D32106" w:rsidRDefault="00000000">
            <w:r>
              <w:rPr>
                <w:sz w:val="16"/>
              </w:rPr>
              <w:t>acb0888c</w:t>
            </w:r>
          </w:p>
        </w:tc>
        <w:tc>
          <w:tcPr>
            <w:tcW w:w="1728" w:type="auto"/>
          </w:tcPr>
          <w:p w14:paraId="1100E8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E84E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1BA6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E1693" w14:textId="20555196" w:rsidR="00D32106" w:rsidRDefault="00FE1ADE">
            <w:proofErr w:type="spellStart"/>
            <w:r>
              <w:t>acc_in</w:t>
            </w:r>
            <w:proofErr w:type="spellEnd"/>
          </w:p>
        </w:tc>
      </w:tr>
      <w:tr w:rsidR="00D32106" w14:paraId="4F9B368E" w14:textId="77777777">
        <w:trPr>
          <w:jc w:val="center"/>
        </w:trPr>
        <w:tc>
          <w:tcPr>
            <w:tcW w:w="1728" w:type="auto"/>
            <w:vAlign w:val="center"/>
          </w:tcPr>
          <w:p w14:paraId="4B6BD7B2" w14:textId="77777777" w:rsidR="00D32106" w:rsidRDefault="00000000">
            <w:r>
              <w:rPr>
                <w:sz w:val="16"/>
              </w:rPr>
              <w:t>1ae99e60</w:t>
            </w:r>
          </w:p>
        </w:tc>
        <w:tc>
          <w:tcPr>
            <w:tcW w:w="1728" w:type="auto"/>
          </w:tcPr>
          <w:p w14:paraId="033E983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6233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614DB8" w14:textId="77777777" w:rsidR="00D32106" w:rsidRDefault="00000000">
            <w:r>
              <w:t xml:space="preserve">יָּבֹ֛אוּ </w:t>
            </w:r>
          </w:p>
        </w:tc>
        <w:tc>
          <w:tcPr>
            <w:tcW w:w="1728" w:type="auto"/>
          </w:tcPr>
          <w:p w14:paraId="64EF68FA" w14:textId="77777777" w:rsidR="00D32106" w:rsidRDefault="00000000">
            <w:r>
              <w:t>past</w:t>
            </w:r>
          </w:p>
        </w:tc>
      </w:tr>
      <w:tr w:rsidR="00D32106" w14:paraId="472BFE1E" w14:textId="77777777">
        <w:trPr>
          <w:jc w:val="center"/>
        </w:trPr>
        <w:tc>
          <w:tcPr>
            <w:tcW w:w="1728" w:type="auto"/>
            <w:vAlign w:val="center"/>
          </w:tcPr>
          <w:p w14:paraId="1088C978" w14:textId="77777777" w:rsidR="00D32106" w:rsidRDefault="00000000">
            <w:r>
              <w:rPr>
                <w:sz w:val="16"/>
              </w:rPr>
              <w:t>b94843f9</w:t>
            </w:r>
          </w:p>
        </w:tc>
        <w:tc>
          <w:tcPr>
            <w:tcW w:w="1728" w:type="auto"/>
          </w:tcPr>
          <w:p w14:paraId="6AA5B8F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B4BFC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2F1BE7" w14:textId="77777777" w:rsidR="00D32106" w:rsidRDefault="00000000">
            <w:r>
              <w:t xml:space="preserve">בַּיֹּ֥ום הַהֽוּא׃ ס </w:t>
            </w:r>
          </w:p>
        </w:tc>
        <w:tc>
          <w:tcPr>
            <w:tcW w:w="1728" w:type="auto"/>
          </w:tcPr>
          <w:p w14:paraId="794E2D47" w14:textId="77777777" w:rsidR="00D32106" w:rsidRDefault="00000000">
            <w:r>
              <w:t>1.1.1.2.1.1</w:t>
            </w:r>
          </w:p>
        </w:tc>
      </w:tr>
    </w:tbl>
    <w:p w14:paraId="7DC0B284" w14:textId="77777777" w:rsidR="00D32106" w:rsidRDefault="00000000">
      <w:r>
        <w:br/>
      </w:r>
    </w:p>
    <w:p w14:paraId="648D6830" w14:textId="77777777" w:rsidR="00D32106" w:rsidRDefault="00000000">
      <w:pPr>
        <w:pStyle w:val="Reference"/>
      </w:pPr>
      <w:hyperlink r:id="rId446">
        <w:r>
          <w:t>1_Samuel 11:11</w:t>
        </w:r>
      </w:hyperlink>
    </w:p>
    <w:p w14:paraId="1FE2EB8E" w14:textId="77777777" w:rsidR="00D32106" w:rsidRDefault="00000000">
      <w:pPr>
        <w:pStyle w:val="Hebrew"/>
      </w:pPr>
      <w:r>
        <w:t xml:space="preserve">וַיָּבֹ֤אוּ בְתֹוךְ־הַֽמַּחֲנֶה֙ בְּאַשְׁמֹ֣רֶת הַבֹּ֔קֶר </w:t>
      </w:r>
    </w:p>
    <w:p w14:paraId="5F7372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147097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147098</w:t>
      </w:r>
      <w:r>
        <w:rPr>
          <w:rFonts w:ascii="Times New Roman" w:hAnsi="Times New Roman"/>
          <w:color w:val="828282"/>
          <w:rtl/>
        </w:rPr>
        <w:t xml:space="preserve">יָּבֹ֤אוּ </w:t>
      </w:r>
      <w:r>
        <w:rPr>
          <w:color w:val="FF0000"/>
          <w:vertAlign w:val="superscript"/>
          <w:rtl/>
        </w:rPr>
        <w:t>147099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147100</w:t>
      </w:r>
      <w:r>
        <w:rPr>
          <w:rFonts w:ascii="Times New Roman" w:hAnsi="Times New Roman"/>
          <w:color w:val="828282"/>
          <w:rtl/>
        </w:rPr>
        <w:t>תֹוךְ־</w:t>
      </w:r>
      <w:r>
        <w:rPr>
          <w:color w:val="FF0000"/>
          <w:vertAlign w:val="superscript"/>
          <w:rtl/>
        </w:rPr>
        <w:t>147101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147102</w:t>
      </w:r>
      <w:r>
        <w:rPr>
          <w:rFonts w:ascii="Times New Roman" w:hAnsi="Times New Roman"/>
          <w:color w:val="828282"/>
          <w:rtl/>
        </w:rPr>
        <w:t xml:space="preserve">מַּחֲנֶה֙ </w:t>
      </w:r>
      <w:r>
        <w:rPr>
          <w:color w:val="FF0000"/>
          <w:vertAlign w:val="superscript"/>
          <w:rtl/>
        </w:rPr>
        <w:t>147103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147104</w:t>
      </w:r>
      <w:r>
        <w:rPr>
          <w:rFonts w:ascii="Times New Roman" w:hAnsi="Times New Roman"/>
          <w:color w:val="828282"/>
          <w:rtl/>
        </w:rPr>
        <w:t xml:space="preserve">אַשְׁמֹ֣רֶת </w:t>
      </w:r>
      <w:r>
        <w:rPr>
          <w:color w:val="FF0000"/>
          <w:vertAlign w:val="superscript"/>
          <w:rtl/>
        </w:rPr>
        <w:t>147105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147106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6AFEDF31" w14:textId="77777777" w:rsidR="00D32106" w:rsidRDefault="00000000">
      <w:pPr>
        <w:pStyle w:val="Hebrew"/>
      </w:pPr>
      <w:r>
        <w:rPr>
          <w:color w:val="828282"/>
        </w:rPr>
        <w:t xml:space="preserve">וַיְהִ֣י מִֽמָּחֳרָ֗ת וַיָּ֨שֶׂם שָׁא֣וּל אֶת־הָעָם֮ שְׁלֹשָׁ֣ה רָאשִׁים֒ וַיָּבֹ֤אוּ בְתֹוךְ־הַֽמַּחֲנֶה֙ בְּאַשְׁמֹ֣רֶת הַבֹּ֔קֶר וַיַּכּ֥וּ אֶת־עַמֹּ֖ון עַד־חֹ֣ם הַיֹּ֑ום וַיְהִ֤י הַנִּשְׁאָרִים֙ וַיָּפֻ֔צוּ וְלֹ֥א נִשְׁאֲרוּ־בָ֖ם שְׁנַ֥יִם יָֽחַד׃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49"/>
        <w:gridCol w:w="1256"/>
      </w:tblGrid>
      <w:tr w:rsidR="00D32106" w14:paraId="40376293" w14:textId="77777777">
        <w:trPr>
          <w:jc w:val="center"/>
        </w:trPr>
        <w:tc>
          <w:tcPr>
            <w:tcW w:w="1728" w:type="auto"/>
            <w:vAlign w:val="center"/>
          </w:tcPr>
          <w:p w14:paraId="4EC555AF" w14:textId="77777777" w:rsidR="00D32106" w:rsidRDefault="00000000">
            <w:r>
              <w:rPr>
                <w:sz w:val="16"/>
              </w:rPr>
              <w:t>8e5cf193</w:t>
            </w:r>
          </w:p>
        </w:tc>
        <w:tc>
          <w:tcPr>
            <w:tcW w:w="1728" w:type="auto"/>
          </w:tcPr>
          <w:p w14:paraId="0374F03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305F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C98C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54650" w14:textId="77777777" w:rsidR="00D32106" w:rsidRDefault="00000000">
            <w:r>
              <w:t>clause_x</w:t>
            </w:r>
          </w:p>
        </w:tc>
      </w:tr>
      <w:tr w:rsidR="00D32106" w14:paraId="65B6F2E0" w14:textId="77777777">
        <w:trPr>
          <w:jc w:val="center"/>
        </w:trPr>
        <w:tc>
          <w:tcPr>
            <w:tcW w:w="1728" w:type="auto"/>
            <w:vAlign w:val="center"/>
          </w:tcPr>
          <w:p w14:paraId="27CD7074" w14:textId="77777777" w:rsidR="00D32106" w:rsidRDefault="00000000">
            <w:r>
              <w:rPr>
                <w:sz w:val="16"/>
              </w:rPr>
              <w:t>4f7c9708</w:t>
            </w:r>
          </w:p>
        </w:tc>
        <w:tc>
          <w:tcPr>
            <w:tcW w:w="1728" w:type="auto"/>
          </w:tcPr>
          <w:p w14:paraId="0F5FDDD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CD86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A5F69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F2B92D" w14:textId="11448438" w:rsidR="00D32106" w:rsidRDefault="009E7E54">
            <w:proofErr w:type="spellStart"/>
            <w:r>
              <w:t>acc_in</w:t>
            </w:r>
            <w:proofErr w:type="spellEnd"/>
          </w:p>
        </w:tc>
      </w:tr>
      <w:tr w:rsidR="00D32106" w14:paraId="511F5F71" w14:textId="77777777">
        <w:trPr>
          <w:jc w:val="center"/>
        </w:trPr>
        <w:tc>
          <w:tcPr>
            <w:tcW w:w="1728" w:type="auto"/>
            <w:vAlign w:val="center"/>
          </w:tcPr>
          <w:p w14:paraId="36905B0F" w14:textId="77777777" w:rsidR="00D32106" w:rsidRDefault="00000000">
            <w:r>
              <w:rPr>
                <w:sz w:val="16"/>
              </w:rPr>
              <w:t>db40ead9</w:t>
            </w:r>
          </w:p>
        </w:tc>
        <w:tc>
          <w:tcPr>
            <w:tcW w:w="1728" w:type="auto"/>
          </w:tcPr>
          <w:p w14:paraId="5B02269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8E53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274D7D" w14:textId="77777777" w:rsidR="00D32106" w:rsidRDefault="00000000">
            <w:r>
              <w:t xml:space="preserve">יָּבֹ֤אוּ </w:t>
            </w:r>
          </w:p>
        </w:tc>
        <w:tc>
          <w:tcPr>
            <w:tcW w:w="1728" w:type="auto"/>
          </w:tcPr>
          <w:p w14:paraId="2DD4A088" w14:textId="77777777" w:rsidR="00D32106" w:rsidRDefault="00000000">
            <w:r>
              <w:t>past</w:t>
            </w:r>
          </w:p>
        </w:tc>
      </w:tr>
      <w:tr w:rsidR="00D32106" w14:paraId="1A4B2A0D" w14:textId="77777777">
        <w:trPr>
          <w:jc w:val="center"/>
        </w:trPr>
        <w:tc>
          <w:tcPr>
            <w:tcW w:w="1728" w:type="auto"/>
            <w:vAlign w:val="center"/>
          </w:tcPr>
          <w:p w14:paraId="3B9D4A51" w14:textId="77777777" w:rsidR="00D32106" w:rsidRDefault="00000000">
            <w:r>
              <w:rPr>
                <w:sz w:val="16"/>
              </w:rPr>
              <w:t>407bb008</w:t>
            </w:r>
          </w:p>
        </w:tc>
        <w:tc>
          <w:tcPr>
            <w:tcW w:w="1728" w:type="auto"/>
          </w:tcPr>
          <w:p w14:paraId="1C38DE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1C7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3342CB" w14:textId="77777777" w:rsidR="00D32106" w:rsidRDefault="00000000">
            <w:r>
              <w:t xml:space="preserve">בְּאַשְׁמֹ֣רֶת הַבֹּ֔קֶר </w:t>
            </w:r>
          </w:p>
        </w:tc>
        <w:tc>
          <w:tcPr>
            <w:tcW w:w="1728" w:type="auto"/>
          </w:tcPr>
          <w:p w14:paraId="58965517" w14:textId="47C8FFA0" w:rsidR="00D32106" w:rsidRDefault="00842960">
            <w:r>
              <w:t>1.1.2.5.3.2</w:t>
            </w:r>
          </w:p>
        </w:tc>
      </w:tr>
    </w:tbl>
    <w:p w14:paraId="5098EE44" w14:textId="77777777" w:rsidR="00D32106" w:rsidRDefault="00000000">
      <w:r>
        <w:br/>
      </w:r>
    </w:p>
    <w:p w14:paraId="15F993BA" w14:textId="77777777" w:rsidR="00D32106" w:rsidRDefault="00000000">
      <w:pPr>
        <w:pStyle w:val="Reference"/>
      </w:pPr>
      <w:hyperlink r:id="rId447">
        <w:r>
          <w:t>1_Samuel 11:13</w:t>
        </w:r>
      </w:hyperlink>
    </w:p>
    <w:p w14:paraId="22A50510" w14:textId="77777777" w:rsidR="00D32106" w:rsidRDefault="00000000">
      <w:pPr>
        <w:pStyle w:val="Hebrew"/>
      </w:pPr>
      <w:r>
        <w:t xml:space="preserve">לֹֽא־יוּמַ֥ת אִ֖ישׁ בַּיֹּ֣ום הַזֶּ֑ה </w:t>
      </w:r>
    </w:p>
    <w:p w14:paraId="2FBFFD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147147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147148</w:t>
      </w:r>
      <w:r>
        <w:rPr>
          <w:rFonts w:ascii="Times New Roman" w:hAnsi="Times New Roman"/>
          <w:color w:val="828282"/>
          <w:rtl/>
        </w:rPr>
        <w:t xml:space="preserve">יוּמַ֥ת </w:t>
      </w:r>
      <w:r>
        <w:rPr>
          <w:color w:val="FF0000"/>
          <w:vertAlign w:val="superscript"/>
          <w:rtl/>
        </w:rPr>
        <w:t>147149</w:t>
      </w:r>
      <w:r>
        <w:rPr>
          <w:rFonts w:ascii="Times New Roman" w:hAnsi="Times New Roman"/>
          <w:color w:val="828282"/>
          <w:rtl/>
        </w:rPr>
        <w:t xml:space="preserve">אִ֖ישׁ </w:t>
      </w:r>
      <w:r>
        <w:rPr>
          <w:color w:val="FF0000"/>
          <w:vertAlign w:val="superscript"/>
          <w:rtl/>
        </w:rPr>
        <w:t>147150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147151147152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147153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147154</w:t>
      </w:r>
      <w:r>
        <w:rPr>
          <w:rFonts w:ascii="Times New Roman" w:hAnsi="Times New Roman"/>
          <w:color w:val="828282"/>
          <w:rtl/>
        </w:rPr>
        <w:t xml:space="preserve">זֶּ֑ה </w:t>
      </w:r>
    </w:p>
    <w:p w14:paraId="735A8A38" w14:textId="77777777" w:rsidR="00D32106" w:rsidRDefault="00000000">
      <w:pPr>
        <w:pStyle w:val="Hebrew"/>
      </w:pPr>
      <w:r>
        <w:rPr>
          <w:color w:val="828282"/>
        </w:rPr>
        <w:t xml:space="preserve">וַיֹּ֣אמֶר שָׁא֔וּל לֹֽא־יוּמַ֥ת אִ֖ישׁ בַּיֹּ֣ום הַזֶּ֑ה כִּ֥י הַיֹּ֛ום עָשָֽׂה־יְהוָ֥ה תְּשׁוּעָ֖ה בְּיִשְׂרָאֵֽל׃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427DABB7" w14:textId="77777777">
        <w:trPr>
          <w:jc w:val="center"/>
        </w:trPr>
        <w:tc>
          <w:tcPr>
            <w:tcW w:w="1728" w:type="auto"/>
            <w:vAlign w:val="center"/>
          </w:tcPr>
          <w:p w14:paraId="73758BA3" w14:textId="77777777" w:rsidR="00D32106" w:rsidRDefault="00000000">
            <w:r>
              <w:rPr>
                <w:sz w:val="16"/>
              </w:rPr>
              <w:t>9f30927f</w:t>
            </w:r>
          </w:p>
        </w:tc>
        <w:tc>
          <w:tcPr>
            <w:tcW w:w="1728" w:type="auto"/>
          </w:tcPr>
          <w:p w14:paraId="7F7AF1C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9B8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88D3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384A0E" w14:textId="77777777" w:rsidR="00D32106" w:rsidRDefault="00000000">
            <w:r>
              <w:t>clause_x</w:t>
            </w:r>
          </w:p>
        </w:tc>
      </w:tr>
      <w:tr w:rsidR="00D32106" w14:paraId="73AC6E4E" w14:textId="77777777">
        <w:trPr>
          <w:jc w:val="center"/>
        </w:trPr>
        <w:tc>
          <w:tcPr>
            <w:tcW w:w="1728" w:type="auto"/>
            <w:vAlign w:val="center"/>
          </w:tcPr>
          <w:p w14:paraId="6A3160E5" w14:textId="77777777" w:rsidR="00D32106" w:rsidRDefault="00000000">
            <w:r>
              <w:rPr>
                <w:sz w:val="16"/>
              </w:rPr>
              <w:t>89c1254b</w:t>
            </w:r>
          </w:p>
        </w:tc>
        <w:tc>
          <w:tcPr>
            <w:tcW w:w="1728" w:type="auto"/>
          </w:tcPr>
          <w:p w14:paraId="035F34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5E3C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4BCA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9A61F3" w14:textId="283052B7" w:rsidR="00D32106" w:rsidRDefault="00767C99">
            <w:proofErr w:type="spellStart"/>
            <w:r>
              <w:t>ach_id</w:t>
            </w:r>
            <w:proofErr w:type="spellEnd"/>
          </w:p>
        </w:tc>
      </w:tr>
      <w:tr w:rsidR="00D32106" w14:paraId="767554A5" w14:textId="77777777">
        <w:trPr>
          <w:jc w:val="center"/>
        </w:trPr>
        <w:tc>
          <w:tcPr>
            <w:tcW w:w="1728" w:type="auto"/>
            <w:vAlign w:val="center"/>
          </w:tcPr>
          <w:p w14:paraId="3910AE08" w14:textId="77777777" w:rsidR="00D32106" w:rsidRDefault="00000000">
            <w:r>
              <w:rPr>
                <w:sz w:val="16"/>
              </w:rPr>
              <w:t>cbb1d872</w:t>
            </w:r>
          </w:p>
        </w:tc>
        <w:tc>
          <w:tcPr>
            <w:tcW w:w="1728" w:type="auto"/>
          </w:tcPr>
          <w:p w14:paraId="4FF140F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556E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700A76" w14:textId="77777777" w:rsidR="00D32106" w:rsidRDefault="00000000">
            <w:r>
              <w:t xml:space="preserve">יוּמַ֥ת </w:t>
            </w:r>
          </w:p>
        </w:tc>
        <w:tc>
          <w:tcPr>
            <w:tcW w:w="1728" w:type="auto"/>
          </w:tcPr>
          <w:p w14:paraId="0A4E3C8B" w14:textId="77777777" w:rsidR="00D32106" w:rsidRDefault="00000000">
            <w:r>
              <w:t>mod</w:t>
            </w:r>
          </w:p>
        </w:tc>
      </w:tr>
      <w:tr w:rsidR="00D32106" w14:paraId="783B2451" w14:textId="77777777">
        <w:trPr>
          <w:jc w:val="center"/>
        </w:trPr>
        <w:tc>
          <w:tcPr>
            <w:tcW w:w="1728" w:type="auto"/>
            <w:vAlign w:val="center"/>
          </w:tcPr>
          <w:p w14:paraId="0E3D27F8" w14:textId="77777777" w:rsidR="00D32106" w:rsidRDefault="00000000">
            <w:r>
              <w:rPr>
                <w:sz w:val="16"/>
              </w:rPr>
              <w:t>5dca9c76</w:t>
            </w:r>
          </w:p>
        </w:tc>
        <w:tc>
          <w:tcPr>
            <w:tcW w:w="1728" w:type="auto"/>
          </w:tcPr>
          <w:p w14:paraId="5B330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FF192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750833" w14:textId="77777777" w:rsidR="00D32106" w:rsidRDefault="00000000">
            <w:r>
              <w:t xml:space="preserve">בַּיֹּ֣ום הַזֶּ֑ה </w:t>
            </w:r>
          </w:p>
        </w:tc>
        <w:tc>
          <w:tcPr>
            <w:tcW w:w="1728" w:type="auto"/>
          </w:tcPr>
          <w:p w14:paraId="0CC838E3" w14:textId="77777777" w:rsidR="00D32106" w:rsidRDefault="00000000">
            <w:r>
              <w:t>1.1.1.2.1.2</w:t>
            </w:r>
          </w:p>
        </w:tc>
      </w:tr>
    </w:tbl>
    <w:p w14:paraId="0FED3F0D" w14:textId="77777777" w:rsidR="00D32106" w:rsidRDefault="00000000">
      <w:r>
        <w:br/>
      </w:r>
    </w:p>
    <w:p w14:paraId="1B988082" w14:textId="77777777" w:rsidR="00D32106" w:rsidRDefault="00000000">
      <w:pPr>
        <w:pStyle w:val="Reference"/>
      </w:pPr>
      <w:hyperlink r:id="rId448">
        <w:r>
          <w:t>1_Samuel 12:18</w:t>
        </w:r>
      </w:hyperlink>
    </w:p>
    <w:p w14:paraId="4486CA33" w14:textId="77777777" w:rsidR="00D32106" w:rsidRDefault="00000000">
      <w:pPr>
        <w:pStyle w:val="Hebrew"/>
      </w:pPr>
      <w:r>
        <w:t xml:space="preserve">וַיִּתֵּ֧ן יְהוָ֛ה קֹלֹ֥ת וּמָטָ֖ר בַּיֹּ֣ום הַה֑וּא </w:t>
      </w:r>
    </w:p>
    <w:p w14:paraId="0207F1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147625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147626</w:t>
      </w:r>
      <w:r>
        <w:rPr>
          <w:rFonts w:ascii="Times New Roman" w:hAnsi="Times New Roman"/>
          <w:color w:val="828282"/>
          <w:rtl/>
        </w:rPr>
        <w:t xml:space="preserve">יִּתֵּ֧ן </w:t>
      </w:r>
      <w:r>
        <w:rPr>
          <w:color w:val="FF0000"/>
          <w:vertAlign w:val="superscript"/>
          <w:rtl/>
        </w:rPr>
        <w:t>147627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147628</w:t>
      </w:r>
      <w:r>
        <w:rPr>
          <w:rFonts w:ascii="Times New Roman" w:hAnsi="Times New Roman"/>
          <w:color w:val="828282"/>
          <w:rtl/>
        </w:rPr>
        <w:t xml:space="preserve">קֹלֹ֥ת </w:t>
      </w:r>
      <w:r>
        <w:rPr>
          <w:color w:val="FF0000"/>
          <w:vertAlign w:val="superscript"/>
          <w:rtl/>
        </w:rPr>
        <w:t>147629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147630</w:t>
      </w:r>
      <w:r>
        <w:rPr>
          <w:rFonts w:ascii="Times New Roman" w:hAnsi="Times New Roman"/>
          <w:color w:val="828282"/>
          <w:rtl/>
        </w:rPr>
        <w:t xml:space="preserve">מָטָ֖ר </w:t>
      </w:r>
      <w:r>
        <w:rPr>
          <w:color w:val="FF0000"/>
          <w:vertAlign w:val="superscript"/>
          <w:rtl/>
        </w:rPr>
        <w:t>147631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147632147633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147634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147635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05CC6A14" w14:textId="77777777" w:rsidR="00D32106" w:rsidRDefault="00000000">
      <w:pPr>
        <w:pStyle w:val="Hebrew"/>
      </w:pPr>
      <w:r>
        <w:rPr>
          <w:color w:val="828282"/>
        </w:rPr>
        <w:t xml:space="preserve">וַיִּקְרָ֤א שְׁמוּאֵל֙ אֶל־יְהוָ֔ה וַיִּתֵּ֧ן יְהוָ֛ה קֹלֹ֥ת וּמָטָ֖ר בַּיֹּ֣ום הַה֑וּא וַיִּירָ֨א כָל־הָעָ֥ם מְאֹ֛ד אֶת־יְהוָ֖ה וְאֶת־שְׁמוּאֵֽל׃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39889D81" w14:textId="77777777">
        <w:trPr>
          <w:jc w:val="center"/>
        </w:trPr>
        <w:tc>
          <w:tcPr>
            <w:tcW w:w="1728" w:type="auto"/>
            <w:vAlign w:val="center"/>
          </w:tcPr>
          <w:p w14:paraId="0E0E3F89" w14:textId="77777777" w:rsidR="00D32106" w:rsidRDefault="00000000">
            <w:r>
              <w:rPr>
                <w:sz w:val="16"/>
              </w:rPr>
              <w:t>b53853fd</w:t>
            </w:r>
          </w:p>
        </w:tc>
        <w:tc>
          <w:tcPr>
            <w:tcW w:w="1728" w:type="auto"/>
          </w:tcPr>
          <w:p w14:paraId="53A833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BBE8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D85B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43D680" w14:textId="77777777" w:rsidR="00D32106" w:rsidRDefault="00000000">
            <w:r>
              <w:t>clause_x</w:t>
            </w:r>
          </w:p>
        </w:tc>
      </w:tr>
      <w:tr w:rsidR="00D32106" w14:paraId="435B0290" w14:textId="77777777">
        <w:trPr>
          <w:jc w:val="center"/>
        </w:trPr>
        <w:tc>
          <w:tcPr>
            <w:tcW w:w="1728" w:type="auto"/>
            <w:vAlign w:val="center"/>
          </w:tcPr>
          <w:p w14:paraId="490F2FC2" w14:textId="77777777" w:rsidR="00D32106" w:rsidRDefault="00000000">
            <w:r>
              <w:rPr>
                <w:sz w:val="16"/>
              </w:rPr>
              <w:t>32218ca2</w:t>
            </w:r>
          </w:p>
        </w:tc>
        <w:tc>
          <w:tcPr>
            <w:tcW w:w="1728" w:type="auto"/>
          </w:tcPr>
          <w:p w14:paraId="66A813C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0B54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C0BC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110789" w14:textId="38E64F37" w:rsidR="00D32106" w:rsidRDefault="00767C99">
            <w:proofErr w:type="spellStart"/>
            <w:r>
              <w:t>ach_cy</w:t>
            </w:r>
            <w:proofErr w:type="spellEnd"/>
          </w:p>
        </w:tc>
      </w:tr>
      <w:tr w:rsidR="00D32106" w14:paraId="3BBED0BD" w14:textId="77777777">
        <w:trPr>
          <w:jc w:val="center"/>
        </w:trPr>
        <w:tc>
          <w:tcPr>
            <w:tcW w:w="1728" w:type="auto"/>
            <w:vAlign w:val="center"/>
          </w:tcPr>
          <w:p w14:paraId="157E2874" w14:textId="77777777" w:rsidR="00D32106" w:rsidRDefault="00000000">
            <w:r>
              <w:rPr>
                <w:sz w:val="16"/>
              </w:rPr>
              <w:t>41f14a29</w:t>
            </w:r>
          </w:p>
        </w:tc>
        <w:tc>
          <w:tcPr>
            <w:tcW w:w="1728" w:type="auto"/>
          </w:tcPr>
          <w:p w14:paraId="23E2B15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986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58BD2C" w14:textId="77777777" w:rsidR="00D32106" w:rsidRDefault="00000000">
            <w:r>
              <w:t xml:space="preserve">יִּתֵּ֧ן </w:t>
            </w:r>
          </w:p>
        </w:tc>
        <w:tc>
          <w:tcPr>
            <w:tcW w:w="1728" w:type="auto"/>
          </w:tcPr>
          <w:p w14:paraId="495E2503" w14:textId="77777777" w:rsidR="00D32106" w:rsidRDefault="00000000">
            <w:r>
              <w:t>past</w:t>
            </w:r>
          </w:p>
        </w:tc>
      </w:tr>
      <w:tr w:rsidR="00D32106" w14:paraId="7DC91AFF" w14:textId="77777777">
        <w:trPr>
          <w:jc w:val="center"/>
        </w:trPr>
        <w:tc>
          <w:tcPr>
            <w:tcW w:w="1728" w:type="auto"/>
            <w:vAlign w:val="center"/>
          </w:tcPr>
          <w:p w14:paraId="225AA4AD" w14:textId="77777777" w:rsidR="00D32106" w:rsidRDefault="00000000">
            <w:r>
              <w:rPr>
                <w:sz w:val="16"/>
              </w:rPr>
              <w:t>9246e705</w:t>
            </w:r>
          </w:p>
        </w:tc>
        <w:tc>
          <w:tcPr>
            <w:tcW w:w="1728" w:type="auto"/>
          </w:tcPr>
          <w:p w14:paraId="0A6C35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445842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EB499F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2742C02" w14:textId="77777777" w:rsidR="00D32106" w:rsidRDefault="00000000">
            <w:r>
              <w:t>1.1.1.2.1.1</w:t>
            </w:r>
          </w:p>
        </w:tc>
      </w:tr>
    </w:tbl>
    <w:p w14:paraId="271D9369" w14:textId="77777777" w:rsidR="00D32106" w:rsidRDefault="00000000">
      <w:r>
        <w:br/>
      </w:r>
    </w:p>
    <w:p w14:paraId="34ACF6D7" w14:textId="77777777" w:rsidR="00D32106" w:rsidRDefault="00000000">
      <w:pPr>
        <w:pStyle w:val="Reference"/>
      </w:pPr>
      <w:hyperlink r:id="rId449">
        <w:r>
          <w:t>1_Samuel 13:22</w:t>
        </w:r>
      </w:hyperlink>
    </w:p>
    <w:p w14:paraId="6A866BD2" w14:textId="77777777" w:rsidR="00D32106" w:rsidRDefault="00000000">
      <w:pPr>
        <w:pStyle w:val="Hebrew"/>
      </w:pPr>
      <w:r>
        <w:t xml:space="preserve">וְהָיָה֙ בְּיֹ֣ום מִלְחֶ֔מֶת </w:t>
      </w:r>
    </w:p>
    <w:p w14:paraId="41E34FB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148275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148276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148277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148278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148279</w:t>
      </w:r>
      <w:r>
        <w:rPr>
          <w:rFonts w:ascii="Times New Roman" w:hAnsi="Times New Roman"/>
          <w:color w:val="828282"/>
          <w:rtl/>
        </w:rPr>
        <w:t xml:space="preserve">מִלְחֶ֔מֶת </w:t>
      </w:r>
    </w:p>
    <w:p w14:paraId="48755BE5" w14:textId="77777777" w:rsidR="00D32106" w:rsidRDefault="00000000">
      <w:pPr>
        <w:pStyle w:val="Hebrew"/>
      </w:pPr>
      <w:r>
        <w:rPr>
          <w:color w:val="828282"/>
        </w:rPr>
        <w:t xml:space="preserve">וְהָיָה֙ בְּיֹ֣ום מִלְחֶ֔מֶת וְלֹ֨א נִמְצָ֜א חֶ֤רֶב וַחֲנִית֙ בְּיַ֣ד כָּל־הָעָ֔ם אֲשֶׁ֥ר אֶת־שָׁא֖וּל וְאֶת־יֹונָתָ֑ן וַתִּמָּצֵ֣א לְשָׁא֔וּל וּלְיֹונָתָ֖ן 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3"/>
        <w:gridCol w:w="1440"/>
      </w:tblGrid>
      <w:tr w:rsidR="00D32106" w14:paraId="5837FCBD" w14:textId="77777777">
        <w:trPr>
          <w:jc w:val="center"/>
        </w:trPr>
        <w:tc>
          <w:tcPr>
            <w:tcW w:w="1728" w:type="auto"/>
            <w:vAlign w:val="center"/>
          </w:tcPr>
          <w:p w14:paraId="5953402C" w14:textId="77777777" w:rsidR="00D32106" w:rsidRDefault="00000000">
            <w:r>
              <w:rPr>
                <w:sz w:val="16"/>
              </w:rPr>
              <w:t>b18c9653</w:t>
            </w:r>
          </w:p>
        </w:tc>
        <w:tc>
          <w:tcPr>
            <w:tcW w:w="1728" w:type="auto"/>
          </w:tcPr>
          <w:p w14:paraId="69D1CB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8AF0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2D4E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24E37D" w14:textId="77777777" w:rsidR="00D32106" w:rsidRDefault="00000000">
            <w:r>
              <w:t>wehaya_x</w:t>
            </w:r>
          </w:p>
        </w:tc>
      </w:tr>
      <w:tr w:rsidR="00D32106" w14:paraId="31517B01" w14:textId="77777777">
        <w:trPr>
          <w:jc w:val="center"/>
        </w:trPr>
        <w:tc>
          <w:tcPr>
            <w:tcW w:w="1728" w:type="auto"/>
            <w:vAlign w:val="center"/>
          </w:tcPr>
          <w:p w14:paraId="76E7BFB0" w14:textId="77777777" w:rsidR="00D32106" w:rsidRDefault="00000000">
            <w:r>
              <w:rPr>
                <w:sz w:val="16"/>
              </w:rPr>
              <w:t>db260585</w:t>
            </w:r>
          </w:p>
        </w:tc>
        <w:tc>
          <w:tcPr>
            <w:tcW w:w="1728" w:type="auto"/>
          </w:tcPr>
          <w:p w14:paraId="33B1CBC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E29F0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FBA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9B0668" w14:textId="21B7E2AA" w:rsidR="00D32106" w:rsidRDefault="002E6A62">
            <w:proofErr w:type="spellStart"/>
            <w:r>
              <w:t>sta_tr</w:t>
            </w:r>
            <w:proofErr w:type="spellEnd"/>
          </w:p>
        </w:tc>
      </w:tr>
      <w:tr w:rsidR="00D32106" w14:paraId="48774DB6" w14:textId="77777777">
        <w:trPr>
          <w:jc w:val="center"/>
        </w:trPr>
        <w:tc>
          <w:tcPr>
            <w:tcW w:w="1728" w:type="auto"/>
            <w:vAlign w:val="center"/>
          </w:tcPr>
          <w:p w14:paraId="1DE8AA2F" w14:textId="77777777" w:rsidR="00D32106" w:rsidRDefault="00000000">
            <w:r>
              <w:rPr>
                <w:sz w:val="16"/>
              </w:rPr>
              <w:t>9245188b</w:t>
            </w:r>
          </w:p>
        </w:tc>
        <w:tc>
          <w:tcPr>
            <w:tcW w:w="1728" w:type="auto"/>
          </w:tcPr>
          <w:p w14:paraId="01D598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3DCA0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F7C4A09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4E30FD6E" w14:textId="77777777" w:rsidR="00D32106" w:rsidRDefault="00000000">
            <w:r>
              <w:t>past</w:t>
            </w:r>
          </w:p>
        </w:tc>
      </w:tr>
      <w:tr w:rsidR="00D32106" w14:paraId="4C211900" w14:textId="77777777">
        <w:trPr>
          <w:jc w:val="center"/>
        </w:trPr>
        <w:tc>
          <w:tcPr>
            <w:tcW w:w="1728" w:type="auto"/>
            <w:vAlign w:val="center"/>
          </w:tcPr>
          <w:p w14:paraId="23ED1669" w14:textId="77777777" w:rsidR="00D32106" w:rsidRDefault="00000000">
            <w:r>
              <w:rPr>
                <w:sz w:val="16"/>
              </w:rPr>
              <w:t>cba131ed</w:t>
            </w:r>
          </w:p>
        </w:tc>
        <w:tc>
          <w:tcPr>
            <w:tcW w:w="1728" w:type="auto"/>
          </w:tcPr>
          <w:p w14:paraId="5981851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DAF5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1A797D" w14:textId="77777777" w:rsidR="00D32106" w:rsidRDefault="00000000">
            <w:r>
              <w:t xml:space="preserve">בְּיֹ֣ום מִלְחֶ֔מֶת </w:t>
            </w:r>
          </w:p>
        </w:tc>
        <w:tc>
          <w:tcPr>
            <w:tcW w:w="1728" w:type="auto"/>
          </w:tcPr>
          <w:p w14:paraId="09B3A72D" w14:textId="65FB9DE4" w:rsidR="00D32106" w:rsidRDefault="002E6A62">
            <w:r>
              <w:t>1.1.2.5.3.2.1</w:t>
            </w:r>
          </w:p>
        </w:tc>
      </w:tr>
    </w:tbl>
    <w:p w14:paraId="2CC902EC" w14:textId="77777777" w:rsidR="00D32106" w:rsidRDefault="00000000">
      <w:r>
        <w:br/>
      </w:r>
    </w:p>
    <w:p w14:paraId="3681DD1E" w14:textId="77777777" w:rsidR="00D32106" w:rsidRDefault="00000000">
      <w:pPr>
        <w:pStyle w:val="Reference"/>
      </w:pPr>
      <w:hyperlink r:id="rId450">
        <w:r>
          <w:t>1_Samuel 14:18</w:t>
        </w:r>
      </w:hyperlink>
    </w:p>
    <w:p w14:paraId="2F0CA962" w14:textId="77777777" w:rsidR="00D32106" w:rsidRDefault="00000000">
      <w:pPr>
        <w:pStyle w:val="Hebrew"/>
      </w:pPr>
      <w:r>
        <w:t xml:space="preserve">כִּֽי־הָיָ֞ה אֲרֹ֧ון הָאֱלֹהִ֛ים בַּיֹּ֥ום הַה֖וּא </w:t>
      </w:r>
    </w:p>
    <w:p w14:paraId="13CAD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148714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148715</w:t>
      </w:r>
      <w:r>
        <w:rPr>
          <w:rFonts w:ascii="Times New Roman" w:hAnsi="Times New Roman"/>
          <w:color w:val="828282"/>
          <w:rtl/>
        </w:rPr>
        <w:t xml:space="preserve">הָיָ֞ה </w:t>
      </w:r>
      <w:r>
        <w:rPr>
          <w:color w:val="FF0000"/>
          <w:vertAlign w:val="superscript"/>
          <w:rtl/>
        </w:rPr>
        <w:t>148716</w:t>
      </w:r>
      <w:r>
        <w:rPr>
          <w:rFonts w:ascii="Times New Roman" w:hAnsi="Times New Roman"/>
          <w:color w:val="828282"/>
          <w:rtl/>
        </w:rPr>
        <w:t xml:space="preserve">אֲרֹ֧ון </w:t>
      </w:r>
      <w:r>
        <w:rPr>
          <w:color w:val="FF0000"/>
          <w:vertAlign w:val="superscript"/>
          <w:rtl/>
        </w:rPr>
        <w:t>148717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148718</w:t>
      </w:r>
      <w:r>
        <w:rPr>
          <w:rFonts w:ascii="Times New Roman" w:hAnsi="Times New Roman"/>
          <w:color w:val="828282"/>
          <w:rtl/>
        </w:rPr>
        <w:t xml:space="preserve">אֱלֹהִ֛ים </w:t>
      </w:r>
      <w:r>
        <w:rPr>
          <w:color w:val="FF0000"/>
          <w:vertAlign w:val="superscript"/>
          <w:rtl/>
        </w:rPr>
        <w:t>148719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148720148721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148722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148723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6739441D" w14:textId="77777777" w:rsidR="00D32106" w:rsidRDefault="00000000">
      <w:pPr>
        <w:pStyle w:val="Hebrew"/>
      </w:pPr>
      <w:r>
        <w:rPr>
          <w:color w:val="828282"/>
        </w:rPr>
        <w:t xml:space="preserve">וַיֹּ֤אמֶר שָׁאוּל֙ לַֽאֲחִיָּ֔ה הַגִּ֖ישָׁה אֲרֹ֣ון הָאֱלֹהִ֑ים כִּֽי־הָיָ֞ה אֲרֹ֧ון הָאֱלֹהִ֛ים בַּיֹּ֥ום הַה֖וּא וּבְנֵ֥י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002F638A" w14:textId="77777777">
        <w:trPr>
          <w:jc w:val="center"/>
        </w:trPr>
        <w:tc>
          <w:tcPr>
            <w:tcW w:w="1728" w:type="auto"/>
            <w:vAlign w:val="center"/>
          </w:tcPr>
          <w:p w14:paraId="1AF700FA" w14:textId="77777777" w:rsidR="00D32106" w:rsidRDefault="00000000">
            <w:r>
              <w:rPr>
                <w:sz w:val="16"/>
              </w:rPr>
              <w:t>7ccb3a98</w:t>
            </w:r>
          </w:p>
        </w:tc>
        <w:tc>
          <w:tcPr>
            <w:tcW w:w="1728" w:type="auto"/>
          </w:tcPr>
          <w:p w14:paraId="10ED3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0925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EDF3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A1AB25" w14:textId="77777777" w:rsidR="00D32106" w:rsidRDefault="00000000">
            <w:r>
              <w:t>clause_x</w:t>
            </w:r>
          </w:p>
        </w:tc>
      </w:tr>
      <w:tr w:rsidR="00D32106" w14:paraId="3270009A" w14:textId="77777777">
        <w:trPr>
          <w:jc w:val="center"/>
        </w:trPr>
        <w:tc>
          <w:tcPr>
            <w:tcW w:w="1728" w:type="auto"/>
            <w:vAlign w:val="center"/>
          </w:tcPr>
          <w:p w14:paraId="350A6858" w14:textId="77777777" w:rsidR="00D32106" w:rsidRDefault="00000000">
            <w:r>
              <w:rPr>
                <w:sz w:val="16"/>
              </w:rPr>
              <w:t>7409dde3</w:t>
            </w:r>
          </w:p>
        </w:tc>
        <w:tc>
          <w:tcPr>
            <w:tcW w:w="1728" w:type="auto"/>
          </w:tcPr>
          <w:p w14:paraId="6B51CF2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8636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F088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B0606D" w14:textId="379ED938" w:rsidR="00D32106" w:rsidRDefault="005574A1">
            <w:proofErr w:type="spellStart"/>
            <w:r>
              <w:t>sta_tr</w:t>
            </w:r>
            <w:proofErr w:type="spellEnd"/>
          </w:p>
        </w:tc>
      </w:tr>
      <w:tr w:rsidR="00D32106" w14:paraId="3872EB9A" w14:textId="77777777">
        <w:trPr>
          <w:jc w:val="center"/>
        </w:trPr>
        <w:tc>
          <w:tcPr>
            <w:tcW w:w="1728" w:type="auto"/>
            <w:vAlign w:val="center"/>
          </w:tcPr>
          <w:p w14:paraId="0DD3E6F8" w14:textId="77777777" w:rsidR="00D32106" w:rsidRDefault="00000000">
            <w:r>
              <w:rPr>
                <w:sz w:val="16"/>
              </w:rPr>
              <w:t>d2483329</w:t>
            </w:r>
          </w:p>
        </w:tc>
        <w:tc>
          <w:tcPr>
            <w:tcW w:w="1728" w:type="auto"/>
          </w:tcPr>
          <w:p w14:paraId="1550757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B700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06612" w14:textId="77777777" w:rsidR="00D32106" w:rsidRDefault="00000000">
            <w:r>
              <w:t xml:space="preserve">הָיָ֞ה </w:t>
            </w:r>
          </w:p>
        </w:tc>
        <w:tc>
          <w:tcPr>
            <w:tcW w:w="1728" w:type="auto"/>
          </w:tcPr>
          <w:p w14:paraId="4978C037" w14:textId="08BE0F78" w:rsidR="00D32106" w:rsidRDefault="005574A1">
            <w:r>
              <w:t>past</w:t>
            </w:r>
          </w:p>
        </w:tc>
      </w:tr>
      <w:tr w:rsidR="00D32106" w14:paraId="63E4E487" w14:textId="77777777">
        <w:trPr>
          <w:jc w:val="center"/>
        </w:trPr>
        <w:tc>
          <w:tcPr>
            <w:tcW w:w="1728" w:type="auto"/>
            <w:vAlign w:val="center"/>
          </w:tcPr>
          <w:p w14:paraId="2BC542D2" w14:textId="77777777" w:rsidR="00D32106" w:rsidRDefault="00000000">
            <w:r>
              <w:rPr>
                <w:sz w:val="16"/>
              </w:rPr>
              <w:t>7d856708</w:t>
            </w:r>
          </w:p>
        </w:tc>
        <w:tc>
          <w:tcPr>
            <w:tcW w:w="1728" w:type="auto"/>
          </w:tcPr>
          <w:p w14:paraId="49A13D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D0383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0A188F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225CF9B9" w14:textId="77777777" w:rsidR="00D32106" w:rsidRDefault="00000000">
            <w:r>
              <w:t>1.1.1.2.1.1</w:t>
            </w:r>
          </w:p>
        </w:tc>
      </w:tr>
    </w:tbl>
    <w:p w14:paraId="5F200355" w14:textId="77777777" w:rsidR="00D32106" w:rsidRDefault="00000000">
      <w:r>
        <w:br/>
      </w:r>
    </w:p>
    <w:p w14:paraId="6A2CAA1E" w14:textId="77777777" w:rsidR="00D32106" w:rsidRDefault="00000000">
      <w:pPr>
        <w:pStyle w:val="Reference"/>
      </w:pPr>
      <w:hyperlink r:id="rId451">
        <w:r>
          <w:t>1_Samuel 14:23</w:t>
        </w:r>
      </w:hyperlink>
    </w:p>
    <w:p w14:paraId="4E8743B9" w14:textId="77777777" w:rsidR="00D32106" w:rsidRDefault="00000000">
      <w:pPr>
        <w:pStyle w:val="Hebrew"/>
      </w:pPr>
      <w:r>
        <w:t xml:space="preserve">וַיֹּ֧ושַׁע יְהוָ֛ה בַּיֹּ֥ום הַה֖וּא אֶת־יִשְׂרָאֵ֑ל </w:t>
      </w:r>
    </w:p>
    <w:p w14:paraId="363DEF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148829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148830</w:t>
      </w:r>
      <w:r>
        <w:rPr>
          <w:rFonts w:ascii="Times New Roman" w:hAnsi="Times New Roman"/>
          <w:color w:val="828282"/>
          <w:rtl/>
        </w:rPr>
        <w:t xml:space="preserve">יֹּ֧ושַׁע </w:t>
      </w:r>
      <w:r>
        <w:rPr>
          <w:color w:val="FF0000"/>
          <w:vertAlign w:val="superscript"/>
          <w:rtl/>
        </w:rPr>
        <w:t>148831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148832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148833148834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148835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148836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148837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148838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11D5677" w14:textId="77777777" w:rsidR="00D32106" w:rsidRDefault="00000000">
      <w:pPr>
        <w:pStyle w:val="Hebrew"/>
      </w:pPr>
      <w:r>
        <w:rPr>
          <w:color w:val="828282"/>
        </w:rPr>
        <w:t xml:space="preserve">וַיֹּ֧ושַׁע יְהוָ֛ה בַּיֹּ֥ום הַה֖וּא אֶת־יִשְׂרָאֵ֑ל וְהַ֨מִּלְחָמָ֔ה עָבְרָ֖ה אֶת־בֵּ֥ית אָֽוֶן׃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561FFBA" w14:textId="77777777">
        <w:trPr>
          <w:jc w:val="center"/>
        </w:trPr>
        <w:tc>
          <w:tcPr>
            <w:tcW w:w="1728" w:type="auto"/>
            <w:vAlign w:val="center"/>
          </w:tcPr>
          <w:p w14:paraId="5D8AC834" w14:textId="77777777" w:rsidR="00D32106" w:rsidRDefault="00000000">
            <w:r>
              <w:rPr>
                <w:sz w:val="16"/>
              </w:rPr>
              <w:t>94f13544</w:t>
            </w:r>
          </w:p>
        </w:tc>
        <w:tc>
          <w:tcPr>
            <w:tcW w:w="1728" w:type="auto"/>
          </w:tcPr>
          <w:p w14:paraId="302F5CD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0983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FD9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9781E" w14:textId="77777777" w:rsidR="00D32106" w:rsidRDefault="00000000">
            <w:r>
              <w:t>medial</w:t>
            </w:r>
          </w:p>
        </w:tc>
      </w:tr>
      <w:tr w:rsidR="00D32106" w14:paraId="1C643999" w14:textId="77777777">
        <w:trPr>
          <w:jc w:val="center"/>
        </w:trPr>
        <w:tc>
          <w:tcPr>
            <w:tcW w:w="1728" w:type="auto"/>
            <w:vAlign w:val="center"/>
          </w:tcPr>
          <w:p w14:paraId="1B9C3A78" w14:textId="77777777" w:rsidR="00D32106" w:rsidRDefault="00000000">
            <w:r>
              <w:rPr>
                <w:sz w:val="16"/>
              </w:rPr>
              <w:t>214f0f81</w:t>
            </w:r>
          </w:p>
        </w:tc>
        <w:tc>
          <w:tcPr>
            <w:tcW w:w="1728" w:type="auto"/>
          </w:tcPr>
          <w:p w14:paraId="537BD4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903FD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EE25C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2CE543" w14:textId="62D3F273" w:rsidR="00D32106" w:rsidRDefault="00B24E7C">
            <w:proofErr w:type="spellStart"/>
            <w:r>
              <w:t>ach_rd</w:t>
            </w:r>
            <w:proofErr w:type="spellEnd"/>
          </w:p>
        </w:tc>
      </w:tr>
      <w:tr w:rsidR="00D32106" w14:paraId="5D7F87B5" w14:textId="77777777">
        <w:trPr>
          <w:jc w:val="center"/>
        </w:trPr>
        <w:tc>
          <w:tcPr>
            <w:tcW w:w="1728" w:type="auto"/>
            <w:vAlign w:val="center"/>
          </w:tcPr>
          <w:p w14:paraId="4C02589B" w14:textId="77777777" w:rsidR="00D32106" w:rsidRDefault="00000000">
            <w:r>
              <w:rPr>
                <w:sz w:val="16"/>
              </w:rPr>
              <w:t>e0d8cc1f</w:t>
            </w:r>
          </w:p>
        </w:tc>
        <w:tc>
          <w:tcPr>
            <w:tcW w:w="1728" w:type="auto"/>
          </w:tcPr>
          <w:p w14:paraId="110E0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BE41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F448CA" w14:textId="77777777" w:rsidR="00D32106" w:rsidRDefault="00000000">
            <w:r>
              <w:t xml:space="preserve">יֹּ֧ושַׁע </w:t>
            </w:r>
          </w:p>
        </w:tc>
        <w:tc>
          <w:tcPr>
            <w:tcW w:w="1728" w:type="auto"/>
          </w:tcPr>
          <w:p w14:paraId="3199347E" w14:textId="77777777" w:rsidR="00D32106" w:rsidRDefault="00000000">
            <w:r>
              <w:t>past</w:t>
            </w:r>
          </w:p>
        </w:tc>
      </w:tr>
      <w:tr w:rsidR="00D32106" w14:paraId="47E73B86" w14:textId="77777777">
        <w:trPr>
          <w:jc w:val="center"/>
        </w:trPr>
        <w:tc>
          <w:tcPr>
            <w:tcW w:w="1728" w:type="auto"/>
            <w:vAlign w:val="center"/>
          </w:tcPr>
          <w:p w14:paraId="008624F7" w14:textId="77777777" w:rsidR="00D32106" w:rsidRDefault="00000000">
            <w:r>
              <w:rPr>
                <w:sz w:val="16"/>
              </w:rPr>
              <w:t>69b2a77c</w:t>
            </w:r>
          </w:p>
        </w:tc>
        <w:tc>
          <w:tcPr>
            <w:tcW w:w="1728" w:type="auto"/>
          </w:tcPr>
          <w:p w14:paraId="3544D5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AD10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67175AB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49BBE259" w14:textId="77777777" w:rsidR="00D32106" w:rsidRDefault="00000000">
            <w:r>
              <w:t>1.1.1.2.1.1</w:t>
            </w:r>
          </w:p>
        </w:tc>
      </w:tr>
    </w:tbl>
    <w:p w14:paraId="0CE354E8" w14:textId="77777777" w:rsidR="00D32106" w:rsidRDefault="00000000">
      <w:r>
        <w:br/>
      </w:r>
    </w:p>
    <w:p w14:paraId="083CF7DD" w14:textId="77777777" w:rsidR="00D32106" w:rsidRDefault="00000000">
      <w:pPr>
        <w:pStyle w:val="Reference"/>
      </w:pPr>
      <w:hyperlink r:id="rId452">
        <w:r>
          <w:t>1_Samuel 14:24</w:t>
        </w:r>
      </w:hyperlink>
    </w:p>
    <w:p w14:paraId="25FD99E0" w14:textId="77777777" w:rsidR="00D32106" w:rsidRDefault="00000000">
      <w:pPr>
        <w:pStyle w:val="Hebrew"/>
      </w:pPr>
      <w:r>
        <w:t xml:space="preserve">וְאִֽישׁ־יִשְׂרָאֵ֥ל נִגַּ֖שׂ בַּיֹּ֣ום הַה֑וּא </w:t>
      </w:r>
    </w:p>
    <w:p w14:paraId="0D04EFE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148845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148846</w:t>
      </w:r>
      <w:r>
        <w:rPr>
          <w:rFonts w:ascii="Times New Roman" w:hAnsi="Times New Roman"/>
          <w:color w:val="828282"/>
          <w:rtl/>
        </w:rPr>
        <w:t>אִֽישׁ־</w:t>
      </w:r>
      <w:r>
        <w:rPr>
          <w:color w:val="FF0000"/>
          <w:vertAlign w:val="superscript"/>
          <w:rtl/>
        </w:rPr>
        <w:t>148847</w:t>
      </w:r>
      <w:r>
        <w:rPr>
          <w:rFonts w:ascii="Times New Roman" w:hAnsi="Times New Roman"/>
          <w:color w:val="828282"/>
          <w:rtl/>
        </w:rPr>
        <w:t xml:space="preserve">יִשְׂרָאֵ֥ל </w:t>
      </w:r>
      <w:r>
        <w:rPr>
          <w:color w:val="FF0000"/>
          <w:vertAlign w:val="superscript"/>
          <w:rtl/>
        </w:rPr>
        <w:t>148848</w:t>
      </w:r>
      <w:r>
        <w:rPr>
          <w:rFonts w:ascii="Times New Roman" w:hAnsi="Times New Roman"/>
          <w:color w:val="828282"/>
          <w:rtl/>
        </w:rPr>
        <w:t xml:space="preserve">נִגַּ֖שׂ </w:t>
      </w:r>
      <w:r>
        <w:rPr>
          <w:color w:val="FF0000"/>
          <w:vertAlign w:val="superscript"/>
          <w:rtl/>
        </w:rPr>
        <w:t>148849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148850148851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148852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148853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1736BD9" w14:textId="77777777" w:rsidR="00D32106" w:rsidRDefault="00000000">
      <w:pPr>
        <w:pStyle w:val="Hebrew"/>
      </w:pPr>
      <w:r>
        <w:rPr>
          <w:color w:val="828282"/>
        </w:rPr>
        <w:t xml:space="preserve">וְאִֽישׁ־יִשְׂרָאֵ֥ל נִגַּ֖שׂ בַּיֹּ֣ום הַה֑וּא וַיֹּאֶל֩ שָׁא֨וּל אֶת־הָעָ֜ם לֵאמֹ֗ר אָר֣וּר הָ֠אִישׁ אֲשֶׁר־יֹ֨אכַל לֶ֜חֶם עַד־הָעֶ֗רֶב וְנִקַּמְתִּי֙ מֵאֹ֣יְבַ֔י וְלֹֽא טָעַ֥ם כָּל־הָעָ֖ם לָֽחֶם׃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3D75392" w14:textId="77777777">
        <w:trPr>
          <w:jc w:val="center"/>
        </w:trPr>
        <w:tc>
          <w:tcPr>
            <w:tcW w:w="1728" w:type="auto"/>
            <w:vAlign w:val="center"/>
          </w:tcPr>
          <w:p w14:paraId="13FD26E5" w14:textId="77777777" w:rsidR="00D32106" w:rsidRDefault="00000000">
            <w:r>
              <w:rPr>
                <w:sz w:val="16"/>
              </w:rPr>
              <w:t>0fd0cb71</w:t>
            </w:r>
          </w:p>
        </w:tc>
        <w:tc>
          <w:tcPr>
            <w:tcW w:w="1728" w:type="auto"/>
          </w:tcPr>
          <w:p w14:paraId="71C9E87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E8362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292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6FBD1" w14:textId="77777777" w:rsidR="00D32106" w:rsidRDefault="00000000">
            <w:r>
              <w:t>clause_x</w:t>
            </w:r>
          </w:p>
        </w:tc>
      </w:tr>
      <w:tr w:rsidR="00D32106" w14:paraId="15A61690" w14:textId="77777777">
        <w:trPr>
          <w:jc w:val="center"/>
        </w:trPr>
        <w:tc>
          <w:tcPr>
            <w:tcW w:w="1728" w:type="auto"/>
            <w:vAlign w:val="center"/>
          </w:tcPr>
          <w:p w14:paraId="56ADEF4A" w14:textId="77777777" w:rsidR="00D32106" w:rsidRDefault="00000000">
            <w:r>
              <w:rPr>
                <w:sz w:val="16"/>
              </w:rPr>
              <w:t>0f70cc35</w:t>
            </w:r>
          </w:p>
        </w:tc>
        <w:tc>
          <w:tcPr>
            <w:tcW w:w="1728" w:type="auto"/>
          </w:tcPr>
          <w:p w14:paraId="69C1CF4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390DF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D9814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41D571" w14:textId="713A876D" w:rsidR="00D32106" w:rsidRDefault="007A72BC">
            <w:proofErr w:type="spellStart"/>
            <w:r>
              <w:t>sta_</w:t>
            </w:r>
            <w:r w:rsidR="002D7576">
              <w:t>tr</w:t>
            </w:r>
            <w:proofErr w:type="spellEnd"/>
          </w:p>
        </w:tc>
      </w:tr>
      <w:tr w:rsidR="00D32106" w14:paraId="33A39788" w14:textId="77777777">
        <w:trPr>
          <w:jc w:val="center"/>
        </w:trPr>
        <w:tc>
          <w:tcPr>
            <w:tcW w:w="1728" w:type="auto"/>
            <w:vAlign w:val="center"/>
          </w:tcPr>
          <w:p w14:paraId="1FBC42DE" w14:textId="77777777" w:rsidR="00D32106" w:rsidRDefault="00000000">
            <w:r>
              <w:rPr>
                <w:sz w:val="16"/>
              </w:rPr>
              <w:t>b61339e0</w:t>
            </w:r>
          </w:p>
        </w:tc>
        <w:tc>
          <w:tcPr>
            <w:tcW w:w="1728" w:type="auto"/>
          </w:tcPr>
          <w:p w14:paraId="145E0D1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2958B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3E30A4" w14:textId="77777777" w:rsidR="00D32106" w:rsidRDefault="00000000">
            <w:r>
              <w:t xml:space="preserve">נִגַּ֖שׂ </w:t>
            </w:r>
          </w:p>
        </w:tc>
        <w:tc>
          <w:tcPr>
            <w:tcW w:w="1728" w:type="auto"/>
          </w:tcPr>
          <w:p w14:paraId="54DCBF4C" w14:textId="77777777" w:rsidR="00D32106" w:rsidRDefault="00000000">
            <w:r>
              <w:t>past perf</w:t>
            </w:r>
          </w:p>
        </w:tc>
      </w:tr>
      <w:tr w:rsidR="00D32106" w14:paraId="7244D118" w14:textId="77777777">
        <w:trPr>
          <w:jc w:val="center"/>
        </w:trPr>
        <w:tc>
          <w:tcPr>
            <w:tcW w:w="1728" w:type="auto"/>
            <w:vAlign w:val="center"/>
          </w:tcPr>
          <w:p w14:paraId="25F91CD7" w14:textId="77777777" w:rsidR="00D32106" w:rsidRDefault="00000000">
            <w:r>
              <w:rPr>
                <w:sz w:val="16"/>
              </w:rPr>
              <w:t>e6a85c7c</w:t>
            </w:r>
          </w:p>
        </w:tc>
        <w:tc>
          <w:tcPr>
            <w:tcW w:w="1728" w:type="auto"/>
          </w:tcPr>
          <w:p w14:paraId="60D4352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08ED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9474AD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F4CD99A" w14:textId="77777777" w:rsidR="00D32106" w:rsidRDefault="00000000">
            <w:r>
              <w:t>1.1.1.2.1.1</w:t>
            </w:r>
          </w:p>
        </w:tc>
      </w:tr>
    </w:tbl>
    <w:p w14:paraId="55167224" w14:textId="77777777" w:rsidR="00D32106" w:rsidRDefault="00000000">
      <w:r>
        <w:br/>
      </w:r>
    </w:p>
    <w:p w14:paraId="5925A29F" w14:textId="77777777" w:rsidR="00D32106" w:rsidRDefault="00000000">
      <w:pPr>
        <w:pStyle w:val="Reference"/>
      </w:pPr>
      <w:hyperlink r:id="rId453">
        <w:r>
          <w:t>1_Samuel 14:31</w:t>
        </w:r>
      </w:hyperlink>
    </w:p>
    <w:p w14:paraId="13DC9BE9" w14:textId="77777777" w:rsidR="00D32106" w:rsidRDefault="00000000">
      <w:pPr>
        <w:pStyle w:val="Hebrew"/>
      </w:pPr>
      <w:r>
        <w:t xml:space="preserve">וַיַּכּ֞וּ בַּיֹּ֤ום הַהוּא֙ בַּפְּלִשְׁתִּ֔ים מִמִּכְמָ֖שׂ אַיָּלֹ֑נָה </w:t>
      </w:r>
    </w:p>
    <w:p w14:paraId="1155ED9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149024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149025</w:t>
      </w:r>
      <w:r>
        <w:rPr>
          <w:rFonts w:ascii="Times New Roman" w:hAnsi="Times New Roman"/>
          <w:color w:val="828282"/>
          <w:rtl/>
        </w:rPr>
        <w:t xml:space="preserve">יַּכּ֞וּ </w:t>
      </w:r>
      <w:r>
        <w:rPr>
          <w:color w:val="FF0000"/>
          <w:vertAlign w:val="superscript"/>
          <w:rtl/>
        </w:rPr>
        <w:t>149026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149027149028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149029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149030</w:t>
      </w:r>
      <w:r>
        <w:rPr>
          <w:rFonts w:ascii="Times New Roman" w:hAnsi="Times New Roman"/>
          <w:color w:val="828282"/>
          <w:rtl/>
        </w:rPr>
        <w:t xml:space="preserve">הוּא֙ </w:t>
      </w:r>
      <w:r>
        <w:rPr>
          <w:color w:val="FF0000"/>
          <w:vertAlign w:val="superscript"/>
          <w:rtl/>
        </w:rPr>
        <w:t>149031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149032149033</w:t>
      </w:r>
      <w:r>
        <w:rPr>
          <w:rFonts w:ascii="Times New Roman" w:hAnsi="Times New Roman"/>
          <w:color w:val="828282"/>
          <w:rtl/>
        </w:rPr>
        <w:t xml:space="preserve">פְּלִשְׁתִּ֔ים </w:t>
      </w:r>
      <w:r>
        <w:rPr>
          <w:color w:val="FF0000"/>
          <w:vertAlign w:val="superscript"/>
          <w:rtl/>
        </w:rPr>
        <w:t>149034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149035</w:t>
      </w:r>
      <w:r>
        <w:rPr>
          <w:rFonts w:ascii="Times New Roman" w:hAnsi="Times New Roman"/>
          <w:color w:val="828282"/>
          <w:rtl/>
        </w:rPr>
        <w:t xml:space="preserve">מִּכְמָ֖שׂ </w:t>
      </w:r>
      <w:r>
        <w:rPr>
          <w:color w:val="FF0000"/>
          <w:vertAlign w:val="superscript"/>
          <w:rtl/>
        </w:rPr>
        <w:t>149036</w:t>
      </w:r>
      <w:r>
        <w:rPr>
          <w:rFonts w:ascii="Times New Roman" w:hAnsi="Times New Roman"/>
          <w:color w:val="828282"/>
          <w:rtl/>
        </w:rPr>
        <w:t xml:space="preserve">אַיָּלֹ֑נָה </w:t>
      </w:r>
    </w:p>
    <w:p w14:paraId="2887CF29" w14:textId="77777777" w:rsidR="00D32106" w:rsidRDefault="00000000">
      <w:pPr>
        <w:pStyle w:val="Hebrew"/>
      </w:pPr>
      <w:r>
        <w:rPr>
          <w:color w:val="828282"/>
        </w:rPr>
        <w:t xml:space="preserve">וַיַּכּ֞וּ בַּיֹּ֤ום הַהוּא֙ בַּפְּלִשְׁתִּ֔ים מִמִּכְמָ֖שׂ אַיָּלֹ֑נָה וַיָּ֥עַף הָעָ֖ם מְאֹֽד׃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99FDFE5" w14:textId="77777777">
        <w:trPr>
          <w:jc w:val="center"/>
        </w:trPr>
        <w:tc>
          <w:tcPr>
            <w:tcW w:w="1728" w:type="auto"/>
            <w:vAlign w:val="center"/>
          </w:tcPr>
          <w:p w14:paraId="7D23188E" w14:textId="77777777" w:rsidR="00D32106" w:rsidRDefault="00000000">
            <w:r>
              <w:rPr>
                <w:sz w:val="16"/>
              </w:rPr>
              <w:t>b711698c</w:t>
            </w:r>
          </w:p>
        </w:tc>
        <w:tc>
          <w:tcPr>
            <w:tcW w:w="1728" w:type="auto"/>
          </w:tcPr>
          <w:p w14:paraId="4671F6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076A5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88F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04B4FB" w14:textId="77777777" w:rsidR="00D32106" w:rsidRDefault="00000000">
            <w:r>
              <w:t>medial</w:t>
            </w:r>
          </w:p>
        </w:tc>
      </w:tr>
      <w:tr w:rsidR="00D32106" w14:paraId="62EEFD1D" w14:textId="77777777">
        <w:trPr>
          <w:jc w:val="center"/>
        </w:trPr>
        <w:tc>
          <w:tcPr>
            <w:tcW w:w="1728" w:type="auto"/>
            <w:vAlign w:val="center"/>
          </w:tcPr>
          <w:p w14:paraId="255D1E73" w14:textId="77777777" w:rsidR="00D32106" w:rsidRDefault="00000000">
            <w:r>
              <w:rPr>
                <w:sz w:val="16"/>
              </w:rPr>
              <w:t>9c58d99a</w:t>
            </w:r>
          </w:p>
        </w:tc>
        <w:tc>
          <w:tcPr>
            <w:tcW w:w="1728" w:type="auto"/>
          </w:tcPr>
          <w:p w14:paraId="0065D5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DBB8F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8C37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3D2CDD" w14:textId="7862D118" w:rsidR="00D32106" w:rsidRDefault="001D18B8">
            <w:proofErr w:type="spellStart"/>
            <w:r>
              <w:t>act_di</w:t>
            </w:r>
            <w:proofErr w:type="spellEnd"/>
          </w:p>
        </w:tc>
      </w:tr>
      <w:tr w:rsidR="00D32106" w14:paraId="01DCF1E9" w14:textId="77777777">
        <w:trPr>
          <w:jc w:val="center"/>
        </w:trPr>
        <w:tc>
          <w:tcPr>
            <w:tcW w:w="1728" w:type="auto"/>
            <w:vAlign w:val="center"/>
          </w:tcPr>
          <w:p w14:paraId="057131C8" w14:textId="77777777" w:rsidR="00D32106" w:rsidRDefault="00000000">
            <w:r>
              <w:rPr>
                <w:sz w:val="16"/>
              </w:rPr>
              <w:t>885beb2f</w:t>
            </w:r>
          </w:p>
        </w:tc>
        <w:tc>
          <w:tcPr>
            <w:tcW w:w="1728" w:type="auto"/>
          </w:tcPr>
          <w:p w14:paraId="628F7CE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B698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907711A" w14:textId="77777777" w:rsidR="00D32106" w:rsidRDefault="00000000">
            <w:r>
              <w:t xml:space="preserve">יַּכּ֞וּ </w:t>
            </w:r>
          </w:p>
        </w:tc>
        <w:tc>
          <w:tcPr>
            <w:tcW w:w="1728" w:type="auto"/>
          </w:tcPr>
          <w:p w14:paraId="6D8AD366" w14:textId="77777777" w:rsidR="00D32106" w:rsidRDefault="00000000">
            <w:r>
              <w:t>past</w:t>
            </w:r>
          </w:p>
        </w:tc>
      </w:tr>
      <w:tr w:rsidR="00D32106" w14:paraId="7525E72C" w14:textId="77777777">
        <w:trPr>
          <w:jc w:val="center"/>
        </w:trPr>
        <w:tc>
          <w:tcPr>
            <w:tcW w:w="1728" w:type="auto"/>
            <w:vAlign w:val="center"/>
          </w:tcPr>
          <w:p w14:paraId="143922E2" w14:textId="77777777" w:rsidR="00D32106" w:rsidRDefault="00000000">
            <w:r>
              <w:rPr>
                <w:sz w:val="16"/>
              </w:rPr>
              <w:t>b2dfbd49</w:t>
            </w:r>
          </w:p>
        </w:tc>
        <w:tc>
          <w:tcPr>
            <w:tcW w:w="1728" w:type="auto"/>
          </w:tcPr>
          <w:p w14:paraId="6EFBE42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6CE23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304D58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64142D97" w14:textId="77777777" w:rsidR="00D32106" w:rsidRDefault="00000000">
            <w:r>
              <w:t>1.1.1.2.1.1</w:t>
            </w:r>
          </w:p>
        </w:tc>
      </w:tr>
    </w:tbl>
    <w:p w14:paraId="4A2283B6" w14:textId="77777777" w:rsidR="00D32106" w:rsidRDefault="00000000">
      <w:r>
        <w:br/>
      </w:r>
    </w:p>
    <w:p w14:paraId="2923B95B" w14:textId="77777777" w:rsidR="00D32106" w:rsidRDefault="00000000">
      <w:pPr>
        <w:pStyle w:val="Reference"/>
      </w:pPr>
      <w:hyperlink r:id="rId454">
        <w:r>
          <w:t>1_Samuel 14:37</w:t>
        </w:r>
      </w:hyperlink>
    </w:p>
    <w:p w14:paraId="5A8AA289" w14:textId="77777777" w:rsidR="00D32106" w:rsidRDefault="00000000">
      <w:pPr>
        <w:pStyle w:val="Hebrew"/>
      </w:pPr>
      <w:r>
        <w:t xml:space="preserve">וְלֹ֥א עָנָ֖הוּ בַּיֹּ֥ום הַהֽוּא׃ </w:t>
      </w:r>
    </w:p>
    <w:p w14:paraId="138A50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149203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149204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149205</w:t>
      </w:r>
      <w:r>
        <w:rPr>
          <w:rFonts w:ascii="Times New Roman" w:hAnsi="Times New Roman"/>
          <w:color w:val="828282"/>
          <w:rtl/>
        </w:rPr>
        <w:t xml:space="preserve">עָנָ֖הוּ </w:t>
      </w:r>
      <w:r>
        <w:rPr>
          <w:color w:val="FF0000"/>
          <w:vertAlign w:val="superscript"/>
          <w:rtl/>
        </w:rPr>
        <w:t>149206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149207149208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149209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149210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3C483CE0" w14:textId="77777777" w:rsidR="00D32106" w:rsidRDefault="00000000">
      <w:pPr>
        <w:pStyle w:val="Hebrew"/>
      </w:pPr>
      <w:r>
        <w:rPr>
          <w:color w:val="828282"/>
        </w:rPr>
        <w:t xml:space="preserve">וַיִּשְׁאַ֤ל שָׁאוּל֙ בֵּֽאלֹהִ֔ים הַֽאֵרֵד֙ אַחֲרֵ֣י פְלִשְׁתִּ֔ים הֲתִתְּנֵ֖ם בְּיַ֣ד יִשְׂרָאֵ֑ל וְלֹ֥א עָנָ֖הוּ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45"/>
        <w:gridCol w:w="1256"/>
      </w:tblGrid>
      <w:tr w:rsidR="00D32106" w14:paraId="15F0B185" w14:textId="77777777">
        <w:trPr>
          <w:jc w:val="center"/>
        </w:trPr>
        <w:tc>
          <w:tcPr>
            <w:tcW w:w="1728" w:type="auto"/>
            <w:vAlign w:val="center"/>
          </w:tcPr>
          <w:p w14:paraId="3A542B87" w14:textId="77777777" w:rsidR="00D32106" w:rsidRDefault="00000000">
            <w:r>
              <w:rPr>
                <w:sz w:val="16"/>
              </w:rPr>
              <w:t>66ec0805</w:t>
            </w:r>
          </w:p>
        </w:tc>
        <w:tc>
          <w:tcPr>
            <w:tcW w:w="1728" w:type="auto"/>
          </w:tcPr>
          <w:p w14:paraId="4A169E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0D7FB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C968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A94609" w14:textId="77777777" w:rsidR="00D32106" w:rsidRDefault="00000000">
            <w:r>
              <w:t>clause_x</w:t>
            </w:r>
          </w:p>
        </w:tc>
      </w:tr>
      <w:tr w:rsidR="00D32106" w14:paraId="2185E5CF" w14:textId="77777777">
        <w:trPr>
          <w:jc w:val="center"/>
        </w:trPr>
        <w:tc>
          <w:tcPr>
            <w:tcW w:w="1728" w:type="auto"/>
            <w:vAlign w:val="center"/>
          </w:tcPr>
          <w:p w14:paraId="4DD70485" w14:textId="77777777" w:rsidR="00D32106" w:rsidRDefault="00000000">
            <w:r>
              <w:rPr>
                <w:sz w:val="16"/>
              </w:rPr>
              <w:t>9609754f</w:t>
            </w:r>
          </w:p>
        </w:tc>
        <w:tc>
          <w:tcPr>
            <w:tcW w:w="1728" w:type="auto"/>
          </w:tcPr>
          <w:p w14:paraId="4CD54D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E1ADD8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258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F4E86F" w14:textId="15CE749A" w:rsidR="00D32106" w:rsidRDefault="001B1453">
            <w:proofErr w:type="spellStart"/>
            <w:r>
              <w:t>ach_cy</w:t>
            </w:r>
            <w:proofErr w:type="spellEnd"/>
          </w:p>
        </w:tc>
      </w:tr>
      <w:tr w:rsidR="00D32106" w14:paraId="643701DB" w14:textId="77777777">
        <w:trPr>
          <w:jc w:val="center"/>
        </w:trPr>
        <w:tc>
          <w:tcPr>
            <w:tcW w:w="1728" w:type="auto"/>
            <w:vAlign w:val="center"/>
          </w:tcPr>
          <w:p w14:paraId="28CDF6DD" w14:textId="77777777" w:rsidR="00D32106" w:rsidRDefault="00000000">
            <w:r>
              <w:rPr>
                <w:sz w:val="16"/>
              </w:rPr>
              <w:t>083b04a9</w:t>
            </w:r>
          </w:p>
        </w:tc>
        <w:tc>
          <w:tcPr>
            <w:tcW w:w="1728" w:type="auto"/>
          </w:tcPr>
          <w:p w14:paraId="00844C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18B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017AA" w14:textId="77777777" w:rsidR="00D32106" w:rsidRDefault="00000000">
            <w:r>
              <w:t xml:space="preserve">עָנָ֖הוּ </w:t>
            </w:r>
          </w:p>
        </w:tc>
        <w:tc>
          <w:tcPr>
            <w:tcW w:w="1728" w:type="auto"/>
          </w:tcPr>
          <w:p w14:paraId="1C28CC6C" w14:textId="77777777" w:rsidR="00D32106" w:rsidRDefault="00000000">
            <w:r>
              <w:t>past</w:t>
            </w:r>
          </w:p>
        </w:tc>
      </w:tr>
      <w:tr w:rsidR="00D32106" w14:paraId="321B4E82" w14:textId="77777777">
        <w:trPr>
          <w:jc w:val="center"/>
        </w:trPr>
        <w:tc>
          <w:tcPr>
            <w:tcW w:w="1728" w:type="auto"/>
            <w:vAlign w:val="center"/>
          </w:tcPr>
          <w:p w14:paraId="2D4F185C" w14:textId="77777777" w:rsidR="00D32106" w:rsidRDefault="00000000">
            <w:r>
              <w:rPr>
                <w:sz w:val="16"/>
              </w:rPr>
              <w:t>5d480c13</w:t>
            </w:r>
          </w:p>
        </w:tc>
        <w:tc>
          <w:tcPr>
            <w:tcW w:w="1728" w:type="auto"/>
          </w:tcPr>
          <w:p w14:paraId="4E66472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C58DA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9D8D0C8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3DCE6591" w14:textId="77777777" w:rsidR="00D32106" w:rsidRDefault="00000000">
            <w:r>
              <w:t>1.1.1.2.1.1</w:t>
            </w:r>
          </w:p>
        </w:tc>
      </w:tr>
    </w:tbl>
    <w:p w14:paraId="5C9F9B1B" w14:textId="77777777" w:rsidR="00D32106" w:rsidRDefault="00000000">
      <w:r>
        <w:br/>
      </w:r>
    </w:p>
    <w:p w14:paraId="720E3864" w14:textId="77777777" w:rsidR="00D32106" w:rsidRDefault="00000000">
      <w:pPr>
        <w:pStyle w:val="Reference"/>
      </w:pPr>
      <w:hyperlink r:id="rId455">
        <w:r>
          <w:t>1_Samuel 15:12</w:t>
        </w:r>
      </w:hyperlink>
    </w:p>
    <w:p w14:paraId="26964F83" w14:textId="77777777" w:rsidR="00D32106" w:rsidRDefault="00000000">
      <w:pPr>
        <w:pStyle w:val="Hebrew"/>
      </w:pPr>
      <w:r>
        <w:t xml:space="preserve">וַיַּשְׁכֵּ֧ם שְׁמוּאֵ֛ל בַּבֹּ֑קֶר </w:t>
      </w:r>
    </w:p>
    <w:p w14:paraId="6F751F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149784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149785</w:t>
      </w:r>
      <w:r>
        <w:rPr>
          <w:rFonts w:ascii="Times New Roman" w:hAnsi="Times New Roman"/>
          <w:color w:val="828282"/>
          <w:rtl/>
        </w:rPr>
        <w:t xml:space="preserve">יַּשְׁכֵּ֧ם </w:t>
      </w:r>
      <w:r>
        <w:rPr>
          <w:color w:val="FF0000"/>
          <w:vertAlign w:val="superscript"/>
          <w:rtl/>
        </w:rPr>
        <w:t>149786</w:t>
      </w:r>
      <w:r>
        <w:rPr>
          <w:rFonts w:ascii="Times New Roman" w:hAnsi="Times New Roman"/>
          <w:color w:val="828282"/>
          <w:rtl/>
        </w:rPr>
        <w:t xml:space="preserve">שְׁמוּאֵ֛ל </w:t>
      </w:r>
      <w:r>
        <w:rPr>
          <w:color w:val="FF0000"/>
          <w:vertAlign w:val="superscript"/>
          <w:rtl/>
        </w:rPr>
        <w:t>149790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149791149792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7B4F9CFA" w14:textId="77777777" w:rsidR="00D32106" w:rsidRDefault="00000000">
      <w:pPr>
        <w:pStyle w:val="Hebrew"/>
      </w:pPr>
      <w:r>
        <w:rPr>
          <w:color w:val="828282"/>
        </w:rPr>
        <w:t xml:space="preserve">וַיַּשְׁכֵּ֧ם שְׁמוּאֵ֛ל לִקְרַ֥את שָׁא֖וּל בַּבֹּ֑קֶר וַיֻּגַּ֨ד לִשְׁמוּאֵ֜ל לֵאמֹ֗ר בָּֽא־שָׁא֤וּל הַכַּרְמֶ֨לָה֙ וְהִנֵּ֨ה מַצִּ֥יב לֹו֙ יָ֔ד וַיִּסֹּב֙ וַֽיַּעֲבֹ֔ר וַיֵּ֖רֶד הַגִּלְגָּֽל׃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78DABA76" w14:textId="77777777">
        <w:trPr>
          <w:jc w:val="center"/>
        </w:trPr>
        <w:tc>
          <w:tcPr>
            <w:tcW w:w="1728" w:type="auto"/>
            <w:vAlign w:val="center"/>
          </w:tcPr>
          <w:p w14:paraId="384624D2" w14:textId="77777777" w:rsidR="00D32106" w:rsidRDefault="00000000">
            <w:r>
              <w:rPr>
                <w:sz w:val="16"/>
              </w:rPr>
              <w:t>12c4abb1</w:t>
            </w:r>
          </w:p>
        </w:tc>
        <w:tc>
          <w:tcPr>
            <w:tcW w:w="1728" w:type="auto"/>
          </w:tcPr>
          <w:p w14:paraId="75FF6B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D847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4889A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D49165" w14:textId="77777777" w:rsidR="00D32106" w:rsidRDefault="00000000">
            <w:r>
              <w:t>clause_x</w:t>
            </w:r>
          </w:p>
        </w:tc>
      </w:tr>
      <w:tr w:rsidR="00D32106" w14:paraId="423209A3" w14:textId="77777777">
        <w:trPr>
          <w:jc w:val="center"/>
        </w:trPr>
        <w:tc>
          <w:tcPr>
            <w:tcW w:w="1728" w:type="auto"/>
            <w:vAlign w:val="center"/>
          </w:tcPr>
          <w:p w14:paraId="7A303AD9" w14:textId="77777777" w:rsidR="00D32106" w:rsidRDefault="00000000">
            <w:r>
              <w:rPr>
                <w:sz w:val="16"/>
              </w:rPr>
              <w:t>3e467800</w:t>
            </w:r>
          </w:p>
        </w:tc>
        <w:tc>
          <w:tcPr>
            <w:tcW w:w="1728" w:type="auto"/>
          </w:tcPr>
          <w:p w14:paraId="274E8B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5B9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40F6FF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4842A8" w14:textId="193E17AF" w:rsidR="00D32106" w:rsidRDefault="00623EC9">
            <w:proofErr w:type="spellStart"/>
            <w:r>
              <w:t>ach_rd</w:t>
            </w:r>
            <w:proofErr w:type="spellEnd"/>
          </w:p>
        </w:tc>
      </w:tr>
      <w:tr w:rsidR="00D32106" w14:paraId="2BC12019" w14:textId="77777777">
        <w:trPr>
          <w:jc w:val="center"/>
        </w:trPr>
        <w:tc>
          <w:tcPr>
            <w:tcW w:w="1728" w:type="auto"/>
            <w:vAlign w:val="center"/>
          </w:tcPr>
          <w:p w14:paraId="14A88D8E" w14:textId="77777777" w:rsidR="00D32106" w:rsidRDefault="00000000">
            <w:r>
              <w:rPr>
                <w:sz w:val="16"/>
              </w:rPr>
              <w:t>628eda24</w:t>
            </w:r>
          </w:p>
        </w:tc>
        <w:tc>
          <w:tcPr>
            <w:tcW w:w="1728" w:type="auto"/>
          </w:tcPr>
          <w:p w14:paraId="214B44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831FA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632BEE" w14:textId="77777777" w:rsidR="00D32106" w:rsidRDefault="00000000">
            <w:r>
              <w:t xml:space="preserve">יַּשְׁכֵּ֧ם </w:t>
            </w:r>
          </w:p>
        </w:tc>
        <w:tc>
          <w:tcPr>
            <w:tcW w:w="1728" w:type="auto"/>
          </w:tcPr>
          <w:p w14:paraId="2B991B82" w14:textId="77777777" w:rsidR="00D32106" w:rsidRDefault="00000000">
            <w:r>
              <w:t>past</w:t>
            </w:r>
          </w:p>
        </w:tc>
      </w:tr>
      <w:tr w:rsidR="00D32106" w14:paraId="2C8C5576" w14:textId="77777777">
        <w:trPr>
          <w:jc w:val="center"/>
        </w:trPr>
        <w:tc>
          <w:tcPr>
            <w:tcW w:w="1728" w:type="auto"/>
            <w:vAlign w:val="center"/>
          </w:tcPr>
          <w:p w14:paraId="2AF918B4" w14:textId="77777777" w:rsidR="00D32106" w:rsidRDefault="00000000">
            <w:r>
              <w:rPr>
                <w:sz w:val="16"/>
              </w:rPr>
              <w:t>bf3c7513</w:t>
            </w:r>
          </w:p>
        </w:tc>
        <w:tc>
          <w:tcPr>
            <w:tcW w:w="1728" w:type="auto"/>
          </w:tcPr>
          <w:p w14:paraId="31357F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569D2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1D90105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D08FADB" w14:textId="77777777" w:rsidR="00D32106" w:rsidRDefault="00000000">
            <w:r>
              <w:t>1.1.1.1</w:t>
            </w:r>
          </w:p>
        </w:tc>
      </w:tr>
    </w:tbl>
    <w:p w14:paraId="1EB768A9" w14:textId="77777777" w:rsidR="00D32106" w:rsidRDefault="00000000">
      <w:r>
        <w:br/>
      </w:r>
    </w:p>
    <w:p w14:paraId="7D36D83C" w14:textId="77777777" w:rsidR="00D32106" w:rsidRDefault="00000000">
      <w:pPr>
        <w:pStyle w:val="Reference"/>
      </w:pPr>
      <w:hyperlink r:id="rId456">
        <w:r>
          <w:t>1_Samuel 17:12</w:t>
        </w:r>
      </w:hyperlink>
    </w:p>
    <w:p w14:paraId="3C126285" w14:textId="77777777" w:rsidR="00D32106" w:rsidRDefault="00000000">
      <w:pPr>
        <w:pStyle w:val="Hebrew"/>
      </w:pPr>
      <w:r>
        <w:t xml:space="preserve">וְהָאִישׁ֙ בִּימֵ֣י שָׁא֔וּל זָקֵ֖ן </w:t>
      </w:r>
    </w:p>
    <w:p w14:paraId="285A516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151025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151026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151027</w:t>
      </w:r>
      <w:r>
        <w:rPr>
          <w:rFonts w:ascii="Times New Roman" w:hAnsi="Times New Roman"/>
          <w:color w:val="828282"/>
          <w:rtl/>
        </w:rPr>
        <w:t xml:space="preserve">אִישׁ֙ </w:t>
      </w:r>
      <w:r>
        <w:rPr>
          <w:color w:val="FF0000"/>
          <w:vertAlign w:val="superscript"/>
          <w:rtl/>
        </w:rPr>
        <w:t>151028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151029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151030</w:t>
      </w:r>
      <w:r>
        <w:rPr>
          <w:rFonts w:ascii="Times New Roman" w:hAnsi="Times New Roman"/>
          <w:color w:val="828282"/>
          <w:rtl/>
        </w:rPr>
        <w:t xml:space="preserve">שָׁא֔וּל </w:t>
      </w:r>
      <w:r>
        <w:rPr>
          <w:color w:val="FF0000"/>
          <w:vertAlign w:val="superscript"/>
          <w:rtl/>
        </w:rPr>
        <w:t>151031</w:t>
      </w:r>
      <w:r>
        <w:rPr>
          <w:rFonts w:ascii="Times New Roman" w:hAnsi="Times New Roman"/>
          <w:color w:val="828282"/>
          <w:rtl/>
        </w:rPr>
        <w:t xml:space="preserve">זָקֵ֖ן </w:t>
      </w:r>
    </w:p>
    <w:p w14:paraId="2BF0872C" w14:textId="77777777" w:rsidR="00D32106" w:rsidRDefault="00000000">
      <w:pPr>
        <w:pStyle w:val="Hebrew"/>
      </w:pPr>
      <w:r>
        <w:rPr>
          <w:color w:val="828282"/>
        </w:rPr>
        <w:t xml:space="preserve">וְדָוִד֩ בֶּן־אִ֨ישׁ אֶפְרָתִ֜י הַזֶּ֗ה מִבֵּ֥ית לֶ֨חֶם֙ יְהוּדָ֔ה וּשְׁמֹ֣ו יִשַׁ֔י וְלֹ֖ו שְׁמֹנָ֣ה בָנִ֑ים וְהָאִישׁ֙ בִּימֵ֣י שָׁא֔וּל זָקֵ֖ן בָּ֥א בַאֲנָשִֽׁים׃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98"/>
        <w:gridCol w:w="1256"/>
      </w:tblGrid>
      <w:tr w:rsidR="00D32106" w14:paraId="5BED43E9" w14:textId="77777777">
        <w:trPr>
          <w:jc w:val="center"/>
        </w:trPr>
        <w:tc>
          <w:tcPr>
            <w:tcW w:w="1728" w:type="auto"/>
            <w:vAlign w:val="center"/>
          </w:tcPr>
          <w:p w14:paraId="457E7EC6" w14:textId="77777777" w:rsidR="00D32106" w:rsidRDefault="00000000">
            <w:r>
              <w:rPr>
                <w:sz w:val="16"/>
              </w:rPr>
              <w:t>350c2b66</w:t>
            </w:r>
          </w:p>
        </w:tc>
        <w:tc>
          <w:tcPr>
            <w:tcW w:w="1728" w:type="auto"/>
          </w:tcPr>
          <w:p w14:paraId="20D238F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E016B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D3A8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06FB8E" w14:textId="77777777" w:rsidR="00D32106" w:rsidRDefault="00000000">
            <w:r>
              <w:t>nmcl</w:t>
            </w:r>
          </w:p>
        </w:tc>
      </w:tr>
      <w:tr w:rsidR="00D32106" w14:paraId="51701918" w14:textId="77777777">
        <w:trPr>
          <w:jc w:val="center"/>
        </w:trPr>
        <w:tc>
          <w:tcPr>
            <w:tcW w:w="1728" w:type="auto"/>
            <w:vAlign w:val="center"/>
          </w:tcPr>
          <w:p w14:paraId="38532CDE" w14:textId="77777777" w:rsidR="00D32106" w:rsidRDefault="00000000">
            <w:r>
              <w:rPr>
                <w:sz w:val="16"/>
              </w:rPr>
              <w:t>65fd453d</w:t>
            </w:r>
          </w:p>
        </w:tc>
        <w:tc>
          <w:tcPr>
            <w:tcW w:w="1728" w:type="auto"/>
          </w:tcPr>
          <w:p w14:paraId="69ED17B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B3A3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A254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7FD08A" w14:textId="7E3BC715" w:rsidR="00D32106" w:rsidRDefault="00895E73">
            <w:proofErr w:type="spellStart"/>
            <w:r>
              <w:t>sta_ac</w:t>
            </w:r>
            <w:proofErr w:type="spellEnd"/>
          </w:p>
        </w:tc>
      </w:tr>
      <w:tr w:rsidR="00D32106" w14:paraId="49D3F1F4" w14:textId="77777777">
        <w:trPr>
          <w:jc w:val="center"/>
        </w:trPr>
        <w:tc>
          <w:tcPr>
            <w:tcW w:w="1728" w:type="auto"/>
            <w:vAlign w:val="center"/>
          </w:tcPr>
          <w:p w14:paraId="547F9B30" w14:textId="77777777" w:rsidR="00D32106" w:rsidRDefault="00000000">
            <w:r>
              <w:rPr>
                <w:sz w:val="16"/>
              </w:rPr>
              <w:t>6b81dafb</w:t>
            </w:r>
          </w:p>
        </w:tc>
        <w:tc>
          <w:tcPr>
            <w:tcW w:w="1728" w:type="auto"/>
          </w:tcPr>
          <w:p w14:paraId="3E7168B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FCBEE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89AE84" w14:textId="77777777" w:rsidR="00D32106" w:rsidRDefault="00000000">
            <w:r>
              <w:t xml:space="preserve">בִּימֵ֣י שָׁא֔וּל </w:t>
            </w:r>
          </w:p>
        </w:tc>
        <w:tc>
          <w:tcPr>
            <w:tcW w:w="1728" w:type="auto"/>
          </w:tcPr>
          <w:p w14:paraId="55F8EE1F" w14:textId="36540FC3" w:rsidR="00D32106" w:rsidRDefault="00895E73">
            <w:r>
              <w:t>1.1.2.5.3.1</w:t>
            </w:r>
          </w:p>
        </w:tc>
      </w:tr>
    </w:tbl>
    <w:p w14:paraId="62F5FD8C" w14:textId="77777777" w:rsidR="00D32106" w:rsidRDefault="00000000">
      <w:r>
        <w:br/>
      </w:r>
    </w:p>
    <w:p w14:paraId="120CD0E2" w14:textId="77777777" w:rsidR="00D32106" w:rsidRDefault="00000000">
      <w:pPr>
        <w:pStyle w:val="Reference"/>
      </w:pPr>
      <w:hyperlink r:id="rId457">
        <w:r>
          <w:t>1_Samuel 17:20</w:t>
        </w:r>
      </w:hyperlink>
    </w:p>
    <w:p w14:paraId="10B62C98" w14:textId="77777777" w:rsidR="00D32106" w:rsidRDefault="00000000">
      <w:pPr>
        <w:pStyle w:val="Hebrew"/>
      </w:pPr>
      <w:r>
        <w:t xml:space="preserve">וַיַּשְׁכֵּ֨ם דָּוִ֜ד בַּבֹּ֗קֶר </w:t>
      </w:r>
    </w:p>
    <w:p w14:paraId="37D989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151168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151169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151170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151171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151172151173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F79FC01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בַּבֹּ֗קֶר וַיִּטֹּ֤שׁ אֶת־הַצֹּאן֙ עַל־שֹׁמֵ֔ר וַיִּשָּׂ֣א וַיֵּ֔לֶךְ כַּאֲשֶׁ֥ר צִוָּ֖הוּ יִשָׁ֑י וַיָּבֹא֙ הַמַּעְגָּ֔לָה וְהַחַ֗יִל הַיֹּצֵא֙ אֶל־הַמַּ֣עֲרָכָ֔ה וְהֵרֵ֖עוּ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394F5731" w14:textId="77777777">
        <w:trPr>
          <w:jc w:val="center"/>
        </w:trPr>
        <w:tc>
          <w:tcPr>
            <w:tcW w:w="1728" w:type="auto"/>
            <w:vAlign w:val="center"/>
          </w:tcPr>
          <w:p w14:paraId="75C5914B" w14:textId="77777777" w:rsidR="00D32106" w:rsidRDefault="00000000">
            <w:r>
              <w:rPr>
                <w:sz w:val="16"/>
              </w:rPr>
              <w:t>fbc48c39</w:t>
            </w:r>
          </w:p>
        </w:tc>
        <w:tc>
          <w:tcPr>
            <w:tcW w:w="1728" w:type="auto"/>
          </w:tcPr>
          <w:p w14:paraId="3763EFC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FF226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B8A6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CABA06" w14:textId="77777777" w:rsidR="00D32106" w:rsidRDefault="00000000">
            <w:r>
              <w:t>clause_x</w:t>
            </w:r>
          </w:p>
        </w:tc>
      </w:tr>
      <w:tr w:rsidR="00D32106" w14:paraId="7C66E563" w14:textId="77777777">
        <w:trPr>
          <w:jc w:val="center"/>
        </w:trPr>
        <w:tc>
          <w:tcPr>
            <w:tcW w:w="1728" w:type="auto"/>
            <w:vAlign w:val="center"/>
          </w:tcPr>
          <w:p w14:paraId="33D0B291" w14:textId="77777777" w:rsidR="00D32106" w:rsidRDefault="00000000">
            <w:r>
              <w:rPr>
                <w:sz w:val="16"/>
              </w:rPr>
              <w:t>be5672fe</w:t>
            </w:r>
          </w:p>
        </w:tc>
        <w:tc>
          <w:tcPr>
            <w:tcW w:w="1728" w:type="auto"/>
          </w:tcPr>
          <w:p w14:paraId="685F2E4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67E5B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90543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FC982E" w14:textId="1B1D0187" w:rsidR="00D32106" w:rsidRDefault="00895E73">
            <w:proofErr w:type="spellStart"/>
            <w:r>
              <w:t>ach_rd</w:t>
            </w:r>
            <w:proofErr w:type="spellEnd"/>
          </w:p>
        </w:tc>
      </w:tr>
      <w:tr w:rsidR="00D32106" w14:paraId="5A85A029" w14:textId="77777777">
        <w:trPr>
          <w:jc w:val="center"/>
        </w:trPr>
        <w:tc>
          <w:tcPr>
            <w:tcW w:w="1728" w:type="auto"/>
            <w:vAlign w:val="center"/>
          </w:tcPr>
          <w:p w14:paraId="127B0E83" w14:textId="77777777" w:rsidR="00D32106" w:rsidRDefault="00000000">
            <w:r>
              <w:rPr>
                <w:sz w:val="16"/>
              </w:rPr>
              <w:t>99d4b51e</w:t>
            </w:r>
          </w:p>
        </w:tc>
        <w:tc>
          <w:tcPr>
            <w:tcW w:w="1728" w:type="auto"/>
          </w:tcPr>
          <w:p w14:paraId="15E881B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455C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1C1533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4666382B" w14:textId="77777777" w:rsidR="00D32106" w:rsidRDefault="00000000">
            <w:r>
              <w:t>past</w:t>
            </w:r>
          </w:p>
        </w:tc>
      </w:tr>
      <w:tr w:rsidR="00D32106" w14:paraId="646CD7F9" w14:textId="77777777">
        <w:trPr>
          <w:jc w:val="center"/>
        </w:trPr>
        <w:tc>
          <w:tcPr>
            <w:tcW w:w="1728" w:type="auto"/>
            <w:vAlign w:val="center"/>
          </w:tcPr>
          <w:p w14:paraId="535E3D3A" w14:textId="77777777" w:rsidR="00D32106" w:rsidRDefault="00000000">
            <w:r>
              <w:rPr>
                <w:sz w:val="16"/>
              </w:rPr>
              <w:t>448f2b6b</w:t>
            </w:r>
          </w:p>
        </w:tc>
        <w:tc>
          <w:tcPr>
            <w:tcW w:w="1728" w:type="auto"/>
          </w:tcPr>
          <w:p w14:paraId="615FCF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3A1D3F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24E37CC" w14:textId="77777777" w:rsidR="00D32106" w:rsidRDefault="00000000">
            <w:r>
              <w:t xml:space="preserve">בַּבֹּ֗קֶר </w:t>
            </w:r>
          </w:p>
        </w:tc>
        <w:tc>
          <w:tcPr>
            <w:tcW w:w="1728" w:type="auto"/>
          </w:tcPr>
          <w:p w14:paraId="6DBF715C" w14:textId="77777777" w:rsidR="00D32106" w:rsidRDefault="00000000">
            <w:r>
              <w:t>1.1.1.1</w:t>
            </w:r>
          </w:p>
        </w:tc>
      </w:tr>
    </w:tbl>
    <w:p w14:paraId="3EA6478B" w14:textId="77777777" w:rsidR="00D32106" w:rsidRDefault="00000000">
      <w:r>
        <w:br/>
      </w:r>
    </w:p>
    <w:p w14:paraId="0C138268" w14:textId="77777777" w:rsidR="00D32106" w:rsidRDefault="00000000">
      <w:pPr>
        <w:pStyle w:val="Reference"/>
      </w:pPr>
      <w:hyperlink r:id="rId458">
        <w:r>
          <w:t>1_Samuel 18:2</w:t>
        </w:r>
      </w:hyperlink>
    </w:p>
    <w:p w14:paraId="637E7A44" w14:textId="77777777" w:rsidR="00D32106" w:rsidRDefault="00000000">
      <w:pPr>
        <w:pStyle w:val="Hebrew"/>
      </w:pPr>
      <w:r>
        <w:t xml:space="preserve">וַיִּקָּחֵ֥הוּ שָׁא֖וּל בַּיֹּ֣ום הַה֑וּא </w:t>
      </w:r>
    </w:p>
    <w:p w14:paraId="06255C2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152182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152183</w:t>
      </w:r>
      <w:r>
        <w:rPr>
          <w:rFonts w:ascii="Times New Roman" w:hAnsi="Times New Roman"/>
          <w:color w:val="828282"/>
          <w:rtl/>
        </w:rPr>
        <w:t xml:space="preserve">יִּקָּחֵ֥הוּ </w:t>
      </w:r>
      <w:r>
        <w:rPr>
          <w:color w:val="FF0000"/>
          <w:vertAlign w:val="superscript"/>
          <w:rtl/>
        </w:rPr>
        <w:t>152184</w:t>
      </w:r>
      <w:r>
        <w:rPr>
          <w:rFonts w:ascii="Times New Roman" w:hAnsi="Times New Roman"/>
          <w:color w:val="828282"/>
          <w:rtl/>
        </w:rPr>
        <w:t xml:space="preserve">שָׁא֖וּל </w:t>
      </w:r>
      <w:r>
        <w:rPr>
          <w:color w:val="FF0000"/>
          <w:vertAlign w:val="superscript"/>
          <w:rtl/>
        </w:rPr>
        <w:t>152185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152186152187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152188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152189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624DB2D0" w14:textId="77777777" w:rsidR="00D32106" w:rsidRDefault="00000000">
      <w:pPr>
        <w:pStyle w:val="Hebrew"/>
      </w:pPr>
      <w:r>
        <w:rPr>
          <w:color w:val="828282"/>
        </w:rPr>
        <w:t xml:space="preserve">וַיִּקָּחֵ֥הוּ שָׁא֖וּל בַּיֹּ֣ום הַה֑וּא וְלֹ֣א נְתָנֹ֔ו לָשׁ֖וּב בֵּ֥ית אָבִֽיו׃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3C4290F" w14:textId="77777777">
        <w:trPr>
          <w:jc w:val="center"/>
        </w:trPr>
        <w:tc>
          <w:tcPr>
            <w:tcW w:w="1728" w:type="auto"/>
            <w:vAlign w:val="center"/>
          </w:tcPr>
          <w:p w14:paraId="59D1C38E" w14:textId="77777777" w:rsidR="00D32106" w:rsidRDefault="00000000">
            <w:r>
              <w:rPr>
                <w:sz w:val="16"/>
              </w:rPr>
              <w:t>67225b2c</w:t>
            </w:r>
          </w:p>
        </w:tc>
        <w:tc>
          <w:tcPr>
            <w:tcW w:w="1728" w:type="auto"/>
          </w:tcPr>
          <w:p w14:paraId="5F48114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CC94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6367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794120" w14:textId="77777777" w:rsidR="00D32106" w:rsidRDefault="00000000">
            <w:r>
              <w:t>clause_x</w:t>
            </w:r>
          </w:p>
        </w:tc>
      </w:tr>
      <w:tr w:rsidR="00D32106" w14:paraId="596A113F" w14:textId="77777777">
        <w:trPr>
          <w:jc w:val="center"/>
        </w:trPr>
        <w:tc>
          <w:tcPr>
            <w:tcW w:w="1728" w:type="auto"/>
            <w:vAlign w:val="center"/>
          </w:tcPr>
          <w:p w14:paraId="47682CBE" w14:textId="77777777" w:rsidR="00D32106" w:rsidRDefault="00000000">
            <w:r>
              <w:rPr>
                <w:sz w:val="16"/>
              </w:rPr>
              <w:t>28cc0491</w:t>
            </w:r>
          </w:p>
        </w:tc>
        <w:tc>
          <w:tcPr>
            <w:tcW w:w="1728" w:type="auto"/>
          </w:tcPr>
          <w:p w14:paraId="02895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F92B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F5AA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2A0AF19" w14:textId="4A55ED1A" w:rsidR="00D32106" w:rsidRDefault="00224B6A">
            <w:proofErr w:type="spellStart"/>
            <w:r>
              <w:t>ach_rd</w:t>
            </w:r>
            <w:proofErr w:type="spellEnd"/>
          </w:p>
        </w:tc>
      </w:tr>
      <w:tr w:rsidR="00D32106" w14:paraId="63A1DB4E" w14:textId="77777777">
        <w:trPr>
          <w:jc w:val="center"/>
        </w:trPr>
        <w:tc>
          <w:tcPr>
            <w:tcW w:w="1728" w:type="auto"/>
            <w:vAlign w:val="center"/>
          </w:tcPr>
          <w:p w14:paraId="55247C72" w14:textId="77777777" w:rsidR="00D32106" w:rsidRDefault="00000000">
            <w:r>
              <w:rPr>
                <w:sz w:val="16"/>
              </w:rPr>
              <w:t>21ca7147</w:t>
            </w:r>
          </w:p>
        </w:tc>
        <w:tc>
          <w:tcPr>
            <w:tcW w:w="1728" w:type="auto"/>
          </w:tcPr>
          <w:p w14:paraId="73C704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F4EF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829F02" w14:textId="77777777" w:rsidR="00D32106" w:rsidRDefault="00000000">
            <w:r>
              <w:t xml:space="preserve">יִּקָּחֵ֥הוּ </w:t>
            </w:r>
          </w:p>
        </w:tc>
        <w:tc>
          <w:tcPr>
            <w:tcW w:w="1728" w:type="auto"/>
          </w:tcPr>
          <w:p w14:paraId="351AE3CC" w14:textId="77777777" w:rsidR="00D32106" w:rsidRDefault="00000000">
            <w:r>
              <w:t>past</w:t>
            </w:r>
          </w:p>
        </w:tc>
      </w:tr>
      <w:tr w:rsidR="00D32106" w14:paraId="71021238" w14:textId="77777777">
        <w:trPr>
          <w:jc w:val="center"/>
        </w:trPr>
        <w:tc>
          <w:tcPr>
            <w:tcW w:w="1728" w:type="auto"/>
            <w:vAlign w:val="center"/>
          </w:tcPr>
          <w:p w14:paraId="53672324" w14:textId="77777777" w:rsidR="00D32106" w:rsidRDefault="00000000">
            <w:r>
              <w:rPr>
                <w:sz w:val="16"/>
              </w:rPr>
              <w:t>d1e3ab50</w:t>
            </w:r>
          </w:p>
        </w:tc>
        <w:tc>
          <w:tcPr>
            <w:tcW w:w="1728" w:type="auto"/>
          </w:tcPr>
          <w:p w14:paraId="36BBF3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858D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988C7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850DB84" w14:textId="77777777" w:rsidR="00D32106" w:rsidRDefault="00000000">
            <w:r>
              <w:t>1.1.1.2.1.1</w:t>
            </w:r>
          </w:p>
        </w:tc>
      </w:tr>
    </w:tbl>
    <w:p w14:paraId="7781E22E" w14:textId="77777777" w:rsidR="00D32106" w:rsidRDefault="00000000">
      <w:r>
        <w:br/>
      </w:r>
    </w:p>
    <w:p w14:paraId="4CCEF805" w14:textId="77777777" w:rsidR="00D32106" w:rsidRDefault="00000000">
      <w:pPr>
        <w:pStyle w:val="Reference"/>
      </w:pPr>
      <w:hyperlink r:id="rId459">
        <w:r>
          <w:t>1_Samuel 18:19</w:t>
        </w:r>
      </w:hyperlink>
    </w:p>
    <w:p w14:paraId="3B0DB4A7" w14:textId="77777777" w:rsidR="00D32106" w:rsidRDefault="00000000">
      <w:pPr>
        <w:pStyle w:val="Hebrew"/>
      </w:pPr>
      <w:r>
        <w:t xml:space="preserve">וַיְהִ֗י בְּעֵ֥ת </w:t>
      </w:r>
    </w:p>
    <w:p w14:paraId="17D8468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152536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152537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152538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152539</w:t>
      </w:r>
      <w:r>
        <w:rPr>
          <w:rFonts w:ascii="Times New Roman" w:hAnsi="Times New Roman"/>
          <w:color w:val="828282"/>
          <w:rtl/>
        </w:rPr>
        <w:t xml:space="preserve">עֵ֥ת </w:t>
      </w:r>
    </w:p>
    <w:p w14:paraId="5F169D68" w14:textId="77777777" w:rsidR="00D32106" w:rsidRDefault="00000000">
      <w:pPr>
        <w:pStyle w:val="Hebrew"/>
      </w:pPr>
      <w:r>
        <w:rPr>
          <w:color w:val="828282"/>
        </w:rPr>
        <w:t xml:space="preserve">וַיְהִ֗י בְּעֵ֥ת תֵּ֛ת אֶת־מֵרַ֥ב בַּת־שָׁא֖וּל לְדָוִ֑ד וְהִ֧יא נִתְּנָ֛ה לְעַדְרִיאֵ֥ל הַמְּחֹלָתִ֖י לְאִשָּֽׁה׃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125"/>
      </w:tblGrid>
      <w:tr w:rsidR="00D32106" w14:paraId="28B31526" w14:textId="77777777">
        <w:trPr>
          <w:jc w:val="center"/>
        </w:trPr>
        <w:tc>
          <w:tcPr>
            <w:tcW w:w="1728" w:type="auto"/>
            <w:vAlign w:val="center"/>
          </w:tcPr>
          <w:p w14:paraId="01A17BFF" w14:textId="77777777" w:rsidR="00D32106" w:rsidRDefault="00000000">
            <w:r>
              <w:rPr>
                <w:sz w:val="16"/>
              </w:rPr>
              <w:t>399c172f</w:t>
            </w:r>
          </w:p>
        </w:tc>
        <w:tc>
          <w:tcPr>
            <w:tcW w:w="1728" w:type="auto"/>
          </w:tcPr>
          <w:p w14:paraId="2B1E979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FAB41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07F3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0ED94C" w14:textId="77777777" w:rsidR="00D32106" w:rsidRDefault="00000000">
            <w:r>
              <w:t>wayehi_x</w:t>
            </w:r>
          </w:p>
        </w:tc>
      </w:tr>
      <w:tr w:rsidR="00D32106" w14:paraId="30439B3E" w14:textId="77777777">
        <w:trPr>
          <w:jc w:val="center"/>
        </w:trPr>
        <w:tc>
          <w:tcPr>
            <w:tcW w:w="1728" w:type="auto"/>
            <w:vAlign w:val="center"/>
          </w:tcPr>
          <w:p w14:paraId="793F12CA" w14:textId="77777777" w:rsidR="00D32106" w:rsidRDefault="00000000">
            <w:r>
              <w:rPr>
                <w:sz w:val="16"/>
              </w:rPr>
              <w:t>43c2bfee</w:t>
            </w:r>
          </w:p>
        </w:tc>
        <w:tc>
          <w:tcPr>
            <w:tcW w:w="1728" w:type="auto"/>
          </w:tcPr>
          <w:p w14:paraId="03C0D4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9AB73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73C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824FFD" w14:textId="51DC0F13" w:rsidR="00D32106" w:rsidRDefault="00EC1580">
            <w:proofErr w:type="spellStart"/>
            <w:r>
              <w:t>sta_ac</w:t>
            </w:r>
            <w:proofErr w:type="spellEnd"/>
          </w:p>
        </w:tc>
      </w:tr>
      <w:tr w:rsidR="00D32106" w14:paraId="091F2C39" w14:textId="77777777">
        <w:trPr>
          <w:jc w:val="center"/>
        </w:trPr>
        <w:tc>
          <w:tcPr>
            <w:tcW w:w="1728" w:type="auto"/>
            <w:vAlign w:val="center"/>
          </w:tcPr>
          <w:p w14:paraId="2CA75671" w14:textId="77777777" w:rsidR="00D32106" w:rsidRDefault="00000000">
            <w:r>
              <w:rPr>
                <w:sz w:val="16"/>
              </w:rPr>
              <w:t>123547c8</w:t>
            </w:r>
          </w:p>
        </w:tc>
        <w:tc>
          <w:tcPr>
            <w:tcW w:w="1728" w:type="auto"/>
          </w:tcPr>
          <w:p w14:paraId="2AABFA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B1201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293627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480F2C31" w14:textId="1D17979D" w:rsidR="00D32106" w:rsidRDefault="00EC1580">
            <w:r>
              <w:t>past</w:t>
            </w:r>
          </w:p>
        </w:tc>
      </w:tr>
      <w:tr w:rsidR="00D32106" w14:paraId="754FA86F" w14:textId="77777777">
        <w:trPr>
          <w:jc w:val="center"/>
        </w:trPr>
        <w:tc>
          <w:tcPr>
            <w:tcW w:w="1728" w:type="auto"/>
            <w:vAlign w:val="center"/>
          </w:tcPr>
          <w:p w14:paraId="0BF02F19" w14:textId="77777777" w:rsidR="00D32106" w:rsidRDefault="00000000">
            <w:r>
              <w:rPr>
                <w:sz w:val="16"/>
              </w:rPr>
              <w:t>f29cc734</w:t>
            </w:r>
          </w:p>
        </w:tc>
        <w:tc>
          <w:tcPr>
            <w:tcW w:w="1728" w:type="auto"/>
          </w:tcPr>
          <w:p w14:paraId="184B81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C2B6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FF1B881" w14:textId="77777777" w:rsidR="00D32106" w:rsidRDefault="00000000">
            <w:r>
              <w:t xml:space="preserve">בְּעֵ֥ת </w:t>
            </w:r>
          </w:p>
        </w:tc>
        <w:tc>
          <w:tcPr>
            <w:tcW w:w="1728" w:type="auto"/>
          </w:tcPr>
          <w:p w14:paraId="77403574" w14:textId="77777777" w:rsidR="00D32106" w:rsidRDefault="00000000">
            <w:r>
              <w:t>1.1.2.5.1</w:t>
            </w:r>
          </w:p>
        </w:tc>
      </w:tr>
    </w:tbl>
    <w:p w14:paraId="0BFDAFED" w14:textId="77777777" w:rsidR="00D32106" w:rsidRDefault="00000000">
      <w:r>
        <w:br/>
      </w:r>
    </w:p>
    <w:p w14:paraId="1E52C57B" w14:textId="77777777" w:rsidR="00D32106" w:rsidRDefault="00000000">
      <w:pPr>
        <w:pStyle w:val="Reference"/>
      </w:pPr>
      <w:hyperlink r:id="rId460">
        <w:r>
          <w:t>1_Samuel 19:2</w:t>
        </w:r>
      </w:hyperlink>
    </w:p>
    <w:p w14:paraId="686EC3DE" w14:textId="77777777" w:rsidR="00D32106" w:rsidRDefault="00000000">
      <w:pPr>
        <w:pStyle w:val="Hebrew"/>
      </w:pPr>
      <w:r>
        <w:t xml:space="preserve">הִשָּֽׁמֶר־נָ֣א בַבֹּ֔קֶר </w:t>
      </w:r>
    </w:p>
    <w:p w14:paraId="7C5D00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152858</w:t>
      </w:r>
      <w:r>
        <w:rPr>
          <w:rFonts w:ascii="Times New Roman" w:hAnsi="Times New Roman"/>
          <w:color w:val="828282"/>
          <w:rtl/>
        </w:rPr>
        <w:t>הִשָּֽׁמֶר־</w:t>
      </w:r>
      <w:r>
        <w:rPr>
          <w:color w:val="FF0000"/>
          <w:vertAlign w:val="superscript"/>
          <w:rtl/>
        </w:rPr>
        <w:t>152859</w:t>
      </w:r>
      <w:r>
        <w:rPr>
          <w:rFonts w:ascii="Times New Roman" w:hAnsi="Times New Roman"/>
          <w:color w:val="828282"/>
          <w:rtl/>
        </w:rPr>
        <w:t xml:space="preserve">נָ֣א </w:t>
      </w:r>
      <w:r>
        <w:rPr>
          <w:color w:val="FF0000"/>
          <w:vertAlign w:val="superscript"/>
          <w:rtl/>
        </w:rPr>
        <w:t>152860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152861152862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6F1BAB0" w14:textId="77777777" w:rsidR="00D32106" w:rsidRDefault="00000000">
      <w:pPr>
        <w:pStyle w:val="Hebrew"/>
      </w:pPr>
      <w:r>
        <w:rPr>
          <w:color w:val="828282"/>
        </w:rPr>
        <w:t xml:space="preserve">וַיַּגֵּ֤ד יְהֹונָתָן֙ לְדָוִ֣ד לֵאמֹ֔ר מְבַקֵּ֛שׁ שָׁא֥וּל אָבִ֖י לַהֲמִיתֶ֑ךָ וְעַתָּה֙ הִשָּֽׁמֶר־נָ֣א בַבֹּ֔קֶר וְיָשַׁבְתָּ֥ בַסֵּ֖תֶר וְנַחְבֵּֽאתָ׃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C01361F" w14:textId="77777777">
        <w:trPr>
          <w:jc w:val="center"/>
        </w:trPr>
        <w:tc>
          <w:tcPr>
            <w:tcW w:w="1728" w:type="auto"/>
            <w:vAlign w:val="center"/>
          </w:tcPr>
          <w:p w14:paraId="5293A09E" w14:textId="77777777" w:rsidR="00D32106" w:rsidRDefault="00000000">
            <w:r>
              <w:rPr>
                <w:sz w:val="16"/>
              </w:rPr>
              <w:t>92471705</w:t>
            </w:r>
          </w:p>
        </w:tc>
        <w:tc>
          <w:tcPr>
            <w:tcW w:w="1728" w:type="auto"/>
          </w:tcPr>
          <w:p w14:paraId="0485AD7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5C361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9439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7628A0" w14:textId="7FEB008A" w:rsidR="00D32106" w:rsidRDefault="00697F52">
            <w:proofErr w:type="spellStart"/>
            <w:r>
              <w:t>clause_x</w:t>
            </w:r>
            <w:proofErr w:type="spellEnd"/>
          </w:p>
        </w:tc>
      </w:tr>
      <w:tr w:rsidR="00D32106" w14:paraId="38B27CBC" w14:textId="77777777">
        <w:trPr>
          <w:jc w:val="center"/>
        </w:trPr>
        <w:tc>
          <w:tcPr>
            <w:tcW w:w="1728" w:type="auto"/>
            <w:vAlign w:val="center"/>
          </w:tcPr>
          <w:p w14:paraId="558645B6" w14:textId="77777777" w:rsidR="00D32106" w:rsidRDefault="00000000">
            <w:r>
              <w:rPr>
                <w:sz w:val="16"/>
              </w:rPr>
              <w:t>068ec6f8</w:t>
            </w:r>
          </w:p>
        </w:tc>
        <w:tc>
          <w:tcPr>
            <w:tcW w:w="1728" w:type="auto"/>
          </w:tcPr>
          <w:p w14:paraId="1B2D3A1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1AA8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CE54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9BD120" w14:textId="7311324A" w:rsidR="00D32106" w:rsidRDefault="00697F52">
            <w:proofErr w:type="spellStart"/>
            <w:r>
              <w:t>sta_ac</w:t>
            </w:r>
            <w:proofErr w:type="spellEnd"/>
          </w:p>
        </w:tc>
      </w:tr>
      <w:tr w:rsidR="00D32106" w14:paraId="4A955913" w14:textId="77777777">
        <w:trPr>
          <w:jc w:val="center"/>
        </w:trPr>
        <w:tc>
          <w:tcPr>
            <w:tcW w:w="1728" w:type="auto"/>
            <w:vAlign w:val="center"/>
          </w:tcPr>
          <w:p w14:paraId="32681668" w14:textId="77777777" w:rsidR="00D32106" w:rsidRDefault="00000000">
            <w:r>
              <w:rPr>
                <w:sz w:val="16"/>
              </w:rPr>
              <w:t>c50f5a0f</w:t>
            </w:r>
          </w:p>
        </w:tc>
        <w:tc>
          <w:tcPr>
            <w:tcW w:w="1728" w:type="auto"/>
          </w:tcPr>
          <w:p w14:paraId="5E30730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B935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37C9D7" w14:textId="77777777" w:rsidR="00D32106" w:rsidRDefault="00000000">
            <w:r>
              <w:t>הִשָּֽׁמֶר־</w:t>
            </w:r>
          </w:p>
        </w:tc>
        <w:tc>
          <w:tcPr>
            <w:tcW w:w="1728" w:type="auto"/>
          </w:tcPr>
          <w:p w14:paraId="3E47264E" w14:textId="77777777" w:rsidR="00D32106" w:rsidRDefault="00000000">
            <w:r>
              <w:t>impv</w:t>
            </w:r>
          </w:p>
        </w:tc>
      </w:tr>
      <w:tr w:rsidR="00D32106" w14:paraId="3C67367E" w14:textId="77777777">
        <w:trPr>
          <w:jc w:val="center"/>
        </w:trPr>
        <w:tc>
          <w:tcPr>
            <w:tcW w:w="1728" w:type="auto"/>
            <w:vAlign w:val="center"/>
          </w:tcPr>
          <w:p w14:paraId="5E870677" w14:textId="77777777" w:rsidR="00D32106" w:rsidRDefault="00000000">
            <w:r>
              <w:rPr>
                <w:sz w:val="16"/>
              </w:rPr>
              <w:t>3e5e02c9</w:t>
            </w:r>
          </w:p>
        </w:tc>
        <w:tc>
          <w:tcPr>
            <w:tcW w:w="1728" w:type="auto"/>
          </w:tcPr>
          <w:p w14:paraId="7D0FF7E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8A5DEE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657EDD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56C0C58A" w14:textId="77777777" w:rsidR="00D32106" w:rsidRDefault="00000000">
            <w:r>
              <w:t>1.1.1.1</w:t>
            </w:r>
          </w:p>
        </w:tc>
      </w:tr>
    </w:tbl>
    <w:p w14:paraId="5EA2672C" w14:textId="77777777" w:rsidR="00D32106" w:rsidRDefault="00000000">
      <w:r>
        <w:br/>
      </w:r>
    </w:p>
    <w:p w14:paraId="175CF64D" w14:textId="77777777" w:rsidR="00D32106" w:rsidRDefault="00000000">
      <w:pPr>
        <w:pStyle w:val="Reference"/>
      </w:pPr>
      <w:hyperlink r:id="rId461">
        <w:r>
          <w:t>1_Samuel 19:10</w:t>
        </w:r>
      </w:hyperlink>
    </w:p>
    <w:p w14:paraId="6461B05A" w14:textId="77777777" w:rsidR="00D32106" w:rsidRDefault="00000000">
      <w:pPr>
        <w:pStyle w:val="Hebrew"/>
      </w:pPr>
      <w:r>
        <w:t xml:space="preserve">וַיִּמָּלֵ֖ט בַּלַּ֥יְלָה הֽוּא׃ פ </w:t>
      </w:r>
    </w:p>
    <w:p w14:paraId="12B7585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153075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153076</w:t>
      </w:r>
      <w:r>
        <w:rPr>
          <w:rFonts w:ascii="Times New Roman" w:hAnsi="Times New Roman"/>
          <w:color w:val="828282"/>
          <w:rtl/>
        </w:rPr>
        <w:t xml:space="preserve">יִּמָּלֵ֖ט </w:t>
      </w:r>
      <w:r>
        <w:rPr>
          <w:color w:val="FF0000"/>
          <w:vertAlign w:val="superscript"/>
          <w:rtl/>
        </w:rPr>
        <w:t>153077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153078153079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153080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1EC5E8AA" w14:textId="77777777" w:rsidR="00D32106" w:rsidRDefault="00000000">
      <w:pPr>
        <w:pStyle w:val="Hebrew"/>
      </w:pPr>
      <w:r>
        <w:rPr>
          <w:color w:val="828282"/>
        </w:rPr>
        <w:t xml:space="preserve">וַיְבַקֵּ֨שׁ שָׁא֜וּל לְהַכֹּ֤ות בַּֽחֲנִית֙ בְּדָוִ֣ד וּבַקִּ֔יר וַיִּפְטַר֙ מִפְּנֵ֣י שָׁא֔וּל וַיַּ֥ךְ אֶֽת־הַחֲנִ֖ית בַּקִּ֑יר וְדָוִ֛ד נָ֥ס וַיִּמָּלֵ֖ט בַּלַּ֥יְלָה 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889"/>
      </w:tblGrid>
      <w:tr w:rsidR="00D32106" w14:paraId="734279A3" w14:textId="77777777">
        <w:trPr>
          <w:jc w:val="center"/>
        </w:trPr>
        <w:tc>
          <w:tcPr>
            <w:tcW w:w="1728" w:type="auto"/>
            <w:vAlign w:val="center"/>
          </w:tcPr>
          <w:p w14:paraId="297B856B" w14:textId="77777777" w:rsidR="00D32106" w:rsidRDefault="00000000">
            <w:r>
              <w:rPr>
                <w:sz w:val="16"/>
              </w:rPr>
              <w:t>ca2e304f</w:t>
            </w:r>
          </w:p>
        </w:tc>
        <w:tc>
          <w:tcPr>
            <w:tcW w:w="1728" w:type="auto"/>
          </w:tcPr>
          <w:p w14:paraId="02BA348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7E3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05119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7FF764" w14:textId="77777777" w:rsidR="00D32106" w:rsidRDefault="00000000">
            <w:r>
              <w:t>medial</w:t>
            </w:r>
          </w:p>
        </w:tc>
      </w:tr>
      <w:tr w:rsidR="00D32106" w14:paraId="3B2974F2" w14:textId="77777777">
        <w:trPr>
          <w:jc w:val="center"/>
        </w:trPr>
        <w:tc>
          <w:tcPr>
            <w:tcW w:w="1728" w:type="auto"/>
            <w:vAlign w:val="center"/>
          </w:tcPr>
          <w:p w14:paraId="584158E6" w14:textId="77777777" w:rsidR="00D32106" w:rsidRDefault="00000000">
            <w:r>
              <w:rPr>
                <w:sz w:val="16"/>
              </w:rPr>
              <w:t>53f9053d</w:t>
            </w:r>
          </w:p>
        </w:tc>
        <w:tc>
          <w:tcPr>
            <w:tcW w:w="1728" w:type="auto"/>
          </w:tcPr>
          <w:p w14:paraId="5DFC64F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BA49C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CF5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63DD31" w14:textId="0E371BDE" w:rsidR="00D32106" w:rsidRDefault="00697F52">
            <w:proofErr w:type="spellStart"/>
            <w:r>
              <w:t>ach_rd</w:t>
            </w:r>
            <w:proofErr w:type="spellEnd"/>
          </w:p>
        </w:tc>
      </w:tr>
      <w:tr w:rsidR="00D32106" w14:paraId="03903687" w14:textId="77777777">
        <w:trPr>
          <w:jc w:val="center"/>
        </w:trPr>
        <w:tc>
          <w:tcPr>
            <w:tcW w:w="1728" w:type="auto"/>
            <w:vAlign w:val="center"/>
          </w:tcPr>
          <w:p w14:paraId="40784114" w14:textId="77777777" w:rsidR="00D32106" w:rsidRDefault="00000000">
            <w:r>
              <w:rPr>
                <w:sz w:val="16"/>
              </w:rPr>
              <w:t>7a179073</w:t>
            </w:r>
          </w:p>
        </w:tc>
        <w:tc>
          <w:tcPr>
            <w:tcW w:w="1728" w:type="auto"/>
          </w:tcPr>
          <w:p w14:paraId="60657B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050F1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497A8C" w14:textId="77777777" w:rsidR="00D32106" w:rsidRDefault="00000000">
            <w:r>
              <w:t xml:space="preserve">יִּמָּלֵ֖ט </w:t>
            </w:r>
          </w:p>
        </w:tc>
        <w:tc>
          <w:tcPr>
            <w:tcW w:w="1728" w:type="auto"/>
          </w:tcPr>
          <w:p w14:paraId="19EF11F2" w14:textId="77777777" w:rsidR="00D32106" w:rsidRDefault="00000000">
            <w:r>
              <w:t>past</w:t>
            </w:r>
          </w:p>
        </w:tc>
      </w:tr>
      <w:tr w:rsidR="00D32106" w14:paraId="14097B65" w14:textId="77777777">
        <w:trPr>
          <w:jc w:val="center"/>
        </w:trPr>
        <w:tc>
          <w:tcPr>
            <w:tcW w:w="1728" w:type="auto"/>
            <w:vAlign w:val="center"/>
          </w:tcPr>
          <w:p w14:paraId="4E8882B4" w14:textId="77777777" w:rsidR="00D32106" w:rsidRDefault="00000000">
            <w:r>
              <w:rPr>
                <w:sz w:val="16"/>
              </w:rPr>
              <w:t>09988871</w:t>
            </w:r>
          </w:p>
        </w:tc>
        <w:tc>
          <w:tcPr>
            <w:tcW w:w="1728" w:type="auto"/>
          </w:tcPr>
          <w:p w14:paraId="660B0CE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FBE29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A31D7A2" w14:textId="77777777" w:rsidR="00D32106" w:rsidRDefault="00000000">
            <w:commentRangeStart w:id="26"/>
            <w:r>
              <w:t xml:space="preserve">בַּלַּ֥יְלָה </w:t>
            </w:r>
            <w:commentRangeEnd w:id="26"/>
            <w:r w:rsidR="004C01E1">
              <w:rPr>
                <w:rStyle w:val="CommentReference"/>
                <w:rFonts w:asciiTheme="minorHAnsi" w:hAnsiTheme="minorHAnsi"/>
              </w:rPr>
              <w:commentReference w:id="26"/>
            </w:r>
          </w:p>
        </w:tc>
        <w:tc>
          <w:tcPr>
            <w:tcW w:w="1728" w:type="auto"/>
          </w:tcPr>
          <w:p w14:paraId="152A54F2" w14:textId="286514A9" w:rsidR="00D32106" w:rsidRDefault="00D32106"/>
        </w:tc>
      </w:tr>
    </w:tbl>
    <w:p w14:paraId="4ACF7D00" w14:textId="77777777" w:rsidR="00D32106" w:rsidRDefault="00000000">
      <w:r>
        <w:br/>
      </w:r>
    </w:p>
    <w:p w14:paraId="14FB4264" w14:textId="77777777" w:rsidR="00D32106" w:rsidRDefault="00000000">
      <w:pPr>
        <w:pStyle w:val="Reference"/>
      </w:pPr>
      <w:hyperlink r:id="rId462">
        <w:r>
          <w:t>1_Samuel 19:11</w:t>
        </w:r>
      </w:hyperlink>
    </w:p>
    <w:p w14:paraId="062EC48F" w14:textId="77777777" w:rsidR="00D32106" w:rsidRDefault="00000000">
      <w:pPr>
        <w:pStyle w:val="Hebrew"/>
      </w:pPr>
      <w:r>
        <w:t xml:space="preserve">וְלַהֲמִיתֹ֖ו בַּבֹּ֑קֶר </w:t>
      </w:r>
    </w:p>
    <w:p w14:paraId="4B37475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153090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153091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153092</w:t>
      </w:r>
      <w:r>
        <w:rPr>
          <w:rFonts w:ascii="Times New Roman" w:hAnsi="Times New Roman"/>
          <w:color w:val="828282"/>
          <w:rtl/>
        </w:rPr>
        <w:t xml:space="preserve">הֲמִיתֹ֖ו </w:t>
      </w:r>
      <w:r>
        <w:rPr>
          <w:color w:val="FF0000"/>
          <w:vertAlign w:val="superscript"/>
          <w:rtl/>
        </w:rPr>
        <w:t>153093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153094153095</w:t>
      </w:r>
      <w:r>
        <w:rPr>
          <w:rFonts w:ascii="Times New Roman" w:hAnsi="Times New Roman"/>
          <w:color w:val="828282"/>
          <w:rtl/>
        </w:rPr>
        <w:t xml:space="preserve">בֹּ֑קֶר </w:t>
      </w:r>
    </w:p>
    <w:p w14:paraId="22B8A096" w14:textId="77777777" w:rsidR="00D32106" w:rsidRDefault="00000000">
      <w:pPr>
        <w:pStyle w:val="Hebrew"/>
      </w:pPr>
      <w:r>
        <w:rPr>
          <w:color w:val="828282"/>
        </w:rPr>
        <w:t xml:space="preserve">וַיִּשְׁלַח֩ שָׁא֨וּל מַלְאָכִ֜ים אֶל־בֵּ֤ית דָּוִד֙ לְשָׁמְרֹ֔ו וְלַהֲמִיתֹ֖ו בַּבֹּ֑קֶר וַתַּגֵּ֣ד לְדָוִ֗ד מִיכַ֤ל אִשְׁתֹּו֙ לֵאמֹ֔ר אִם־אֵ֨ינְךָ֜ מְמַלֵּ֤ט אֶֽת־נַפְשְׁךָ֙ הַלַּ֔יְלָה מָחָ֖ר אַתָּ֥ה מוּמָֽת׃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24D3D4CE" w14:textId="77777777">
        <w:trPr>
          <w:jc w:val="center"/>
        </w:trPr>
        <w:tc>
          <w:tcPr>
            <w:tcW w:w="1728" w:type="auto"/>
            <w:vAlign w:val="center"/>
          </w:tcPr>
          <w:p w14:paraId="1FF55503" w14:textId="77777777" w:rsidR="00D32106" w:rsidRDefault="00000000">
            <w:r>
              <w:rPr>
                <w:sz w:val="16"/>
              </w:rPr>
              <w:t>53249268</w:t>
            </w:r>
          </w:p>
        </w:tc>
        <w:tc>
          <w:tcPr>
            <w:tcW w:w="1728" w:type="auto"/>
          </w:tcPr>
          <w:p w14:paraId="21CB28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E1BE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4EF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06D2DA" w14:textId="6EF5EEB1" w:rsidR="00D32106" w:rsidRDefault="000E021A">
            <w:proofErr w:type="spellStart"/>
            <w:r>
              <w:t>clause_x</w:t>
            </w:r>
            <w:proofErr w:type="spellEnd"/>
          </w:p>
        </w:tc>
      </w:tr>
      <w:tr w:rsidR="00D32106" w14:paraId="12836651" w14:textId="77777777">
        <w:trPr>
          <w:jc w:val="center"/>
        </w:trPr>
        <w:tc>
          <w:tcPr>
            <w:tcW w:w="1728" w:type="auto"/>
            <w:vAlign w:val="center"/>
          </w:tcPr>
          <w:p w14:paraId="6D97B3FB" w14:textId="77777777" w:rsidR="00D32106" w:rsidRDefault="00000000">
            <w:r>
              <w:rPr>
                <w:sz w:val="16"/>
              </w:rPr>
              <w:t>5cf2b1c2</w:t>
            </w:r>
          </w:p>
        </w:tc>
        <w:tc>
          <w:tcPr>
            <w:tcW w:w="1728" w:type="auto"/>
          </w:tcPr>
          <w:p w14:paraId="6FE099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66E6E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5937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ED0FC9" w14:textId="3E81464F" w:rsidR="00D32106" w:rsidRDefault="000E021A">
            <w:proofErr w:type="spellStart"/>
            <w:r>
              <w:t>ach_id</w:t>
            </w:r>
            <w:proofErr w:type="spellEnd"/>
          </w:p>
        </w:tc>
      </w:tr>
      <w:tr w:rsidR="00D32106" w14:paraId="0797C54E" w14:textId="77777777">
        <w:trPr>
          <w:jc w:val="center"/>
        </w:trPr>
        <w:tc>
          <w:tcPr>
            <w:tcW w:w="1728" w:type="auto"/>
            <w:vAlign w:val="center"/>
          </w:tcPr>
          <w:p w14:paraId="55F8F22A" w14:textId="77777777" w:rsidR="00D32106" w:rsidRDefault="00000000">
            <w:r>
              <w:rPr>
                <w:sz w:val="16"/>
              </w:rPr>
              <w:t>12933fb4</w:t>
            </w:r>
          </w:p>
        </w:tc>
        <w:tc>
          <w:tcPr>
            <w:tcW w:w="1728" w:type="auto"/>
          </w:tcPr>
          <w:p w14:paraId="4A6F0C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4707E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06A001" w14:textId="77777777" w:rsidR="00D32106" w:rsidRDefault="00000000">
            <w:r>
              <w:t xml:space="preserve">הֲמִיתֹ֖ו </w:t>
            </w:r>
          </w:p>
        </w:tc>
        <w:tc>
          <w:tcPr>
            <w:tcW w:w="1728" w:type="auto"/>
          </w:tcPr>
          <w:p w14:paraId="4235089A" w14:textId="083F081F" w:rsidR="00D32106" w:rsidRDefault="000E021A">
            <w:r>
              <w:t>inf</w:t>
            </w:r>
          </w:p>
        </w:tc>
      </w:tr>
      <w:tr w:rsidR="00D32106" w14:paraId="3EF216E5" w14:textId="77777777">
        <w:trPr>
          <w:jc w:val="center"/>
        </w:trPr>
        <w:tc>
          <w:tcPr>
            <w:tcW w:w="1728" w:type="auto"/>
            <w:vAlign w:val="center"/>
          </w:tcPr>
          <w:p w14:paraId="6478EE24" w14:textId="77777777" w:rsidR="00D32106" w:rsidRDefault="00000000">
            <w:r>
              <w:rPr>
                <w:sz w:val="16"/>
              </w:rPr>
              <w:t>56c62521</w:t>
            </w:r>
          </w:p>
        </w:tc>
        <w:tc>
          <w:tcPr>
            <w:tcW w:w="1728" w:type="auto"/>
          </w:tcPr>
          <w:p w14:paraId="0E54CC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3F83E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DB4A19E" w14:textId="77777777" w:rsidR="00D32106" w:rsidRDefault="00000000">
            <w:r>
              <w:t xml:space="preserve">בַּבֹּ֑קֶר </w:t>
            </w:r>
          </w:p>
        </w:tc>
        <w:tc>
          <w:tcPr>
            <w:tcW w:w="1728" w:type="auto"/>
          </w:tcPr>
          <w:p w14:paraId="05A8FCAC" w14:textId="77777777" w:rsidR="00D32106" w:rsidRDefault="00000000">
            <w:r>
              <w:t>1.1.1.1</w:t>
            </w:r>
          </w:p>
        </w:tc>
      </w:tr>
    </w:tbl>
    <w:p w14:paraId="686522CF" w14:textId="77777777" w:rsidR="00D32106" w:rsidRDefault="00000000">
      <w:r>
        <w:br/>
      </w:r>
    </w:p>
    <w:p w14:paraId="0AF55451" w14:textId="77777777" w:rsidR="00D32106" w:rsidRDefault="00000000">
      <w:pPr>
        <w:pStyle w:val="Reference"/>
      </w:pPr>
      <w:hyperlink r:id="rId463">
        <w:r>
          <w:t>1_Samuel 20:19</w:t>
        </w:r>
      </w:hyperlink>
    </w:p>
    <w:p w14:paraId="00B0573C" w14:textId="77777777" w:rsidR="00D32106" w:rsidRDefault="00000000">
      <w:pPr>
        <w:pStyle w:val="Hebrew"/>
      </w:pPr>
      <w:r>
        <w:t xml:space="preserve">אֲשֶׁר־נִסְתַּ֥רְתָּ שָּׁ֖ם בְּיֹ֣ום הַֽמַּעֲשֶׂ֑ה </w:t>
      </w:r>
    </w:p>
    <w:p w14:paraId="080F47E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153822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153823</w:t>
      </w:r>
      <w:r>
        <w:rPr>
          <w:rFonts w:ascii="Times New Roman" w:hAnsi="Times New Roman"/>
          <w:color w:val="828282"/>
          <w:rtl/>
        </w:rPr>
        <w:t xml:space="preserve">נִסְתַּ֥רְתָּ </w:t>
      </w:r>
      <w:r>
        <w:rPr>
          <w:color w:val="FF0000"/>
          <w:vertAlign w:val="superscript"/>
          <w:rtl/>
        </w:rPr>
        <w:t>153824</w:t>
      </w:r>
      <w:r>
        <w:rPr>
          <w:rFonts w:ascii="Times New Roman" w:hAnsi="Times New Roman"/>
          <w:color w:val="828282"/>
          <w:rtl/>
        </w:rPr>
        <w:t xml:space="preserve">שָּׁ֖ם </w:t>
      </w:r>
      <w:r>
        <w:rPr>
          <w:color w:val="FF0000"/>
          <w:vertAlign w:val="superscript"/>
          <w:rtl/>
        </w:rPr>
        <w:t>153825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153826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153827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153828</w:t>
      </w:r>
      <w:r>
        <w:rPr>
          <w:rFonts w:ascii="Times New Roman" w:hAnsi="Times New Roman"/>
          <w:color w:val="828282"/>
          <w:rtl/>
        </w:rPr>
        <w:t xml:space="preserve">מַּעֲשֶׂ֑ה </w:t>
      </w:r>
    </w:p>
    <w:p w14:paraId="4D47329A" w14:textId="77777777" w:rsidR="00D32106" w:rsidRDefault="00000000">
      <w:pPr>
        <w:pStyle w:val="Hebrew"/>
      </w:pPr>
      <w:r>
        <w:rPr>
          <w:color w:val="828282"/>
        </w:rPr>
        <w:t xml:space="preserve">וְשִׁלַּשְׁתָּ֙ תֵּרֵ֣ד מְאֹ֔ד וּבָאתָ֙ אֶל־הַמָּקֹ֔ום אֲשֶׁר־נִסְתַּ֥רְתָּ שָּׁ֖ם בְּיֹ֣ום הַֽמַּעֲשֶׂ֑ה וְיָ֣שַׁבְתָּ֔ אֵ֖צֶל הָאֶ֥בֶן הָאָֽזֶל׃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58"/>
        <w:gridCol w:w="1440"/>
      </w:tblGrid>
      <w:tr w:rsidR="00D32106" w14:paraId="7FCF656D" w14:textId="77777777">
        <w:trPr>
          <w:jc w:val="center"/>
        </w:trPr>
        <w:tc>
          <w:tcPr>
            <w:tcW w:w="1728" w:type="auto"/>
            <w:vAlign w:val="center"/>
          </w:tcPr>
          <w:p w14:paraId="3F6D2BAE" w14:textId="77777777" w:rsidR="00D32106" w:rsidRDefault="00000000">
            <w:r>
              <w:rPr>
                <w:sz w:val="16"/>
              </w:rPr>
              <w:t>fd4b50fa</w:t>
            </w:r>
          </w:p>
        </w:tc>
        <w:tc>
          <w:tcPr>
            <w:tcW w:w="1728" w:type="auto"/>
          </w:tcPr>
          <w:p w14:paraId="5A31796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0AE0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571D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40C1D5E" w14:textId="77777777" w:rsidR="00D32106" w:rsidRDefault="00000000">
            <w:r>
              <w:t>clause_x</w:t>
            </w:r>
          </w:p>
        </w:tc>
      </w:tr>
      <w:tr w:rsidR="00D32106" w14:paraId="3B4D5829" w14:textId="77777777">
        <w:trPr>
          <w:jc w:val="center"/>
        </w:trPr>
        <w:tc>
          <w:tcPr>
            <w:tcW w:w="1728" w:type="auto"/>
            <w:vAlign w:val="center"/>
          </w:tcPr>
          <w:p w14:paraId="52731556" w14:textId="77777777" w:rsidR="00D32106" w:rsidRDefault="00000000">
            <w:r>
              <w:rPr>
                <w:sz w:val="16"/>
              </w:rPr>
              <w:t>8734b643</w:t>
            </w:r>
          </w:p>
        </w:tc>
        <w:tc>
          <w:tcPr>
            <w:tcW w:w="1728" w:type="auto"/>
          </w:tcPr>
          <w:p w14:paraId="24065F2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7C5B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EB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48DCDA" w14:textId="1AD45565" w:rsidR="00D32106" w:rsidRDefault="00A826AB">
            <w:proofErr w:type="spellStart"/>
            <w:r>
              <w:t>sta_tr</w:t>
            </w:r>
            <w:proofErr w:type="spellEnd"/>
          </w:p>
        </w:tc>
      </w:tr>
      <w:tr w:rsidR="00D32106" w14:paraId="28FE2ED9" w14:textId="77777777">
        <w:trPr>
          <w:jc w:val="center"/>
        </w:trPr>
        <w:tc>
          <w:tcPr>
            <w:tcW w:w="1728" w:type="auto"/>
            <w:vAlign w:val="center"/>
          </w:tcPr>
          <w:p w14:paraId="213BE2E1" w14:textId="77777777" w:rsidR="00D32106" w:rsidRDefault="00000000">
            <w:r>
              <w:rPr>
                <w:sz w:val="16"/>
              </w:rPr>
              <w:t>2f2ae114</w:t>
            </w:r>
          </w:p>
        </w:tc>
        <w:tc>
          <w:tcPr>
            <w:tcW w:w="1728" w:type="auto"/>
          </w:tcPr>
          <w:p w14:paraId="117B9E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E72757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E78B" w14:textId="77777777" w:rsidR="00D32106" w:rsidRDefault="00000000">
            <w:r>
              <w:t xml:space="preserve">נִסְתַּ֥רְתָּ </w:t>
            </w:r>
          </w:p>
        </w:tc>
        <w:tc>
          <w:tcPr>
            <w:tcW w:w="1728" w:type="auto"/>
          </w:tcPr>
          <w:p w14:paraId="5B8F7166" w14:textId="77777777" w:rsidR="00D32106" w:rsidRDefault="00000000">
            <w:r>
              <w:t>past</w:t>
            </w:r>
          </w:p>
        </w:tc>
      </w:tr>
      <w:tr w:rsidR="00D32106" w14:paraId="56664372" w14:textId="77777777">
        <w:trPr>
          <w:jc w:val="center"/>
        </w:trPr>
        <w:tc>
          <w:tcPr>
            <w:tcW w:w="1728" w:type="auto"/>
            <w:vAlign w:val="center"/>
          </w:tcPr>
          <w:p w14:paraId="3A57F7AD" w14:textId="77777777" w:rsidR="00D32106" w:rsidRDefault="00000000">
            <w:r>
              <w:rPr>
                <w:sz w:val="16"/>
              </w:rPr>
              <w:t>f28aca13</w:t>
            </w:r>
          </w:p>
        </w:tc>
        <w:tc>
          <w:tcPr>
            <w:tcW w:w="1728" w:type="auto"/>
          </w:tcPr>
          <w:p w14:paraId="5BC56E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021B03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772C47D" w14:textId="77777777" w:rsidR="00D32106" w:rsidRDefault="00000000">
            <w:r>
              <w:t xml:space="preserve">בְּיֹ֣ום הַֽמַּעֲשֶׂ֑ה </w:t>
            </w:r>
          </w:p>
        </w:tc>
        <w:tc>
          <w:tcPr>
            <w:tcW w:w="1728" w:type="auto"/>
          </w:tcPr>
          <w:p w14:paraId="38E8CF52" w14:textId="7F2FE879" w:rsidR="00D32106" w:rsidRDefault="00A826AB">
            <w:r>
              <w:t>1.1.2.5.3.2.1</w:t>
            </w:r>
          </w:p>
        </w:tc>
      </w:tr>
    </w:tbl>
    <w:p w14:paraId="2C365145" w14:textId="77777777" w:rsidR="00D32106" w:rsidRDefault="00000000">
      <w:r>
        <w:br/>
      </w:r>
    </w:p>
    <w:p w14:paraId="3AD88A46" w14:textId="77777777" w:rsidR="00D32106" w:rsidRDefault="00000000">
      <w:pPr>
        <w:pStyle w:val="Reference"/>
      </w:pPr>
      <w:hyperlink r:id="rId464">
        <w:r>
          <w:t>1_Samuel 20:26</w:t>
        </w:r>
      </w:hyperlink>
    </w:p>
    <w:p w14:paraId="203D80D7" w14:textId="77777777" w:rsidR="00D32106" w:rsidRDefault="00000000">
      <w:pPr>
        <w:pStyle w:val="Hebrew"/>
      </w:pPr>
      <w:r>
        <w:t xml:space="preserve">וְלֹֽא־דִבֶּ֥ר שָׁא֛וּל מְא֖וּמָה בַּיֹּ֣ום הַה֑וּא </w:t>
      </w:r>
    </w:p>
    <w:p w14:paraId="728470A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153960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153961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153962</w:t>
      </w:r>
      <w:r>
        <w:rPr>
          <w:rFonts w:ascii="Times New Roman" w:hAnsi="Times New Roman"/>
          <w:color w:val="828282"/>
          <w:rtl/>
        </w:rPr>
        <w:t xml:space="preserve">דִבֶּ֥ר </w:t>
      </w:r>
      <w:r>
        <w:rPr>
          <w:color w:val="FF0000"/>
          <w:vertAlign w:val="superscript"/>
          <w:rtl/>
        </w:rPr>
        <w:t>153963</w:t>
      </w:r>
      <w:r>
        <w:rPr>
          <w:rFonts w:ascii="Times New Roman" w:hAnsi="Times New Roman"/>
          <w:color w:val="828282"/>
          <w:rtl/>
        </w:rPr>
        <w:t xml:space="preserve">שָׁא֛וּל </w:t>
      </w:r>
      <w:r>
        <w:rPr>
          <w:color w:val="FF0000"/>
          <w:vertAlign w:val="superscript"/>
          <w:rtl/>
        </w:rPr>
        <w:t>153964</w:t>
      </w:r>
      <w:r>
        <w:rPr>
          <w:rFonts w:ascii="Times New Roman" w:hAnsi="Times New Roman"/>
          <w:color w:val="828282"/>
          <w:rtl/>
        </w:rPr>
        <w:t xml:space="preserve">מְא֖וּמָה </w:t>
      </w:r>
      <w:r>
        <w:rPr>
          <w:color w:val="FF0000"/>
          <w:vertAlign w:val="superscript"/>
          <w:rtl/>
        </w:rPr>
        <w:t>153965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153966153967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153968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153969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DE37C01" w14:textId="77777777" w:rsidR="00D32106" w:rsidRDefault="00000000">
      <w:pPr>
        <w:pStyle w:val="Hebrew"/>
      </w:pPr>
      <w:r>
        <w:rPr>
          <w:color w:val="828282"/>
        </w:rPr>
        <w:t xml:space="preserve">וְלֹֽא־דִבֶּ֥ר שָׁא֛וּל מְא֖וּמָה בַּיֹּ֣ום הַה֑וּא כִּ֤י אָמַר֙ מִקְרֶ֣ה ה֔וּא בִּלְתִּ֥י טָהֹ֛ור ה֖וּא כִּֽי־לֹ֥א טָהֹֽור׃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4B0F109E" w14:textId="77777777">
        <w:trPr>
          <w:jc w:val="center"/>
        </w:trPr>
        <w:tc>
          <w:tcPr>
            <w:tcW w:w="1728" w:type="auto"/>
            <w:vAlign w:val="center"/>
          </w:tcPr>
          <w:p w14:paraId="7B192693" w14:textId="77777777" w:rsidR="00D32106" w:rsidRDefault="00000000">
            <w:r>
              <w:rPr>
                <w:sz w:val="16"/>
              </w:rPr>
              <w:t>c3a0be95</w:t>
            </w:r>
          </w:p>
        </w:tc>
        <w:tc>
          <w:tcPr>
            <w:tcW w:w="1728" w:type="auto"/>
          </w:tcPr>
          <w:p w14:paraId="0EE9C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1F1F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031FB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E526D2" w14:textId="77777777" w:rsidR="00D32106" w:rsidRDefault="00000000">
            <w:r>
              <w:t>clause_x</w:t>
            </w:r>
          </w:p>
        </w:tc>
      </w:tr>
      <w:tr w:rsidR="00D32106" w14:paraId="41C59B7F" w14:textId="77777777">
        <w:trPr>
          <w:jc w:val="center"/>
        </w:trPr>
        <w:tc>
          <w:tcPr>
            <w:tcW w:w="1728" w:type="auto"/>
            <w:vAlign w:val="center"/>
          </w:tcPr>
          <w:p w14:paraId="1BFD5E6F" w14:textId="77777777" w:rsidR="00D32106" w:rsidRDefault="00000000">
            <w:r>
              <w:rPr>
                <w:sz w:val="16"/>
              </w:rPr>
              <w:t>21e45566</w:t>
            </w:r>
          </w:p>
        </w:tc>
        <w:tc>
          <w:tcPr>
            <w:tcW w:w="1728" w:type="auto"/>
          </w:tcPr>
          <w:p w14:paraId="621C84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0CA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2CAB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B2D5ED" w14:textId="17758334" w:rsidR="00D32106" w:rsidRDefault="00A826AB">
            <w:proofErr w:type="spellStart"/>
            <w:r>
              <w:t>act_di</w:t>
            </w:r>
            <w:proofErr w:type="spellEnd"/>
          </w:p>
        </w:tc>
      </w:tr>
      <w:tr w:rsidR="00D32106" w14:paraId="4C9EA4B3" w14:textId="77777777">
        <w:trPr>
          <w:jc w:val="center"/>
        </w:trPr>
        <w:tc>
          <w:tcPr>
            <w:tcW w:w="1728" w:type="auto"/>
            <w:vAlign w:val="center"/>
          </w:tcPr>
          <w:p w14:paraId="54EB2C08" w14:textId="77777777" w:rsidR="00D32106" w:rsidRDefault="00000000">
            <w:r>
              <w:rPr>
                <w:sz w:val="16"/>
              </w:rPr>
              <w:t>226b8e4e</w:t>
            </w:r>
          </w:p>
        </w:tc>
        <w:tc>
          <w:tcPr>
            <w:tcW w:w="1728" w:type="auto"/>
          </w:tcPr>
          <w:p w14:paraId="5D0501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05466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69D319" w14:textId="77777777" w:rsidR="00D32106" w:rsidRDefault="00000000">
            <w:r>
              <w:t xml:space="preserve">דִבֶּ֥ר </w:t>
            </w:r>
          </w:p>
        </w:tc>
        <w:tc>
          <w:tcPr>
            <w:tcW w:w="1728" w:type="auto"/>
          </w:tcPr>
          <w:p w14:paraId="6BD45A71" w14:textId="77777777" w:rsidR="00D32106" w:rsidRDefault="00000000">
            <w:r>
              <w:t>past</w:t>
            </w:r>
          </w:p>
        </w:tc>
      </w:tr>
      <w:tr w:rsidR="00D32106" w14:paraId="04F32DD2" w14:textId="77777777">
        <w:trPr>
          <w:jc w:val="center"/>
        </w:trPr>
        <w:tc>
          <w:tcPr>
            <w:tcW w:w="1728" w:type="auto"/>
            <w:vAlign w:val="center"/>
          </w:tcPr>
          <w:p w14:paraId="7D214668" w14:textId="77777777" w:rsidR="00D32106" w:rsidRDefault="00000000">
            <w:r>
              <w:rPr>
                <w:sz w:val="16"/>
              </w:rPr>
              <w:t>7f152b9c</w:t>
            </w:r>
          </w:p>
        </w:tc>
        <w:tc>
          <w:tcPr>
            <w:tcW w:w="1728" w:type="auto"/>
          </w:tcPr>
          <w:p w14:paraId="00970C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D0FD1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A1EF2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ED1E2B5" w14:textId="77777777" w:rsidR="00D32106" w:rsidRDefault="00000000">
            <w:r>
              <w:t>1.1.1.2.1.1</w:t>
            </w:r>
          </w:p>
        </w:tc>
      </w:tr>
    </w:tbl>
    <w:p w14:paraId="003192B5" w14:textId="77777777" w:rsidR="00D32106" w:rsidRDefault="00000000">
      <w:r>
        <w:br/>
      </w:r>
    </w:p>
    <w:p w14:paraId="08D5CCD3" w14:textId="77777777" w:rsidR="00D32106" w:rsidRDefault="00000000">
      <w:pPr>
        <w:pStyle w:val="Reference"/>
      </w:pPr>
      <w:hyperlink r:id="rId465">
        <w:r>
          <w:t>1_Samuel 20:34</w:t>
        </w:r>
      </w:hyperlink>
    </w:p>
    <w:p w14:paraId="0D1F6E6F" w14:textId="77777777" w:rsidR="00D32106" w:rsidRDefault="00000000">
      <w:pPr>
        <w:pStyle w:val="Hebrew"/>
      </w:pPr>
      <w:r>
        <w:t xml:space="preserve">וְלֹא־אָכַ֞ל בְּיֹום־הַחֹ֤דֶשׁ הַשֵּׁנִי֙ לֶ֔חֶם </w:t>
      </w:r>
    </w:p>
    <w:p w14:paraId="09DC478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154161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154162</w:t>
      </w:r>
      <w:r>
        <w:rPr>
          <w:rFonts w:ascii="Times New Roman" w:hAnsi="Times New Roman"/>
          <w:color w:val="828282"/>
          <w:rtl/>
        </w:rPr>
        <w:t>לֹא־</w:t>
      </w:r>
      <w:r>
        <w:rPr>
          <w:color w:val="FF0000"/>
          <w:vertAlign w:val="superscript"/>
          <w:rtl/>
        </w:rPr>
        <w:t>154163</w:t>
      </w:r>
      <w:r>
        <w:rPr>
          <w:rFonts w:ascii="Times New Roman" w:hAnsi="Times New Roman"/>
          <w:color w:val="828282"/>
          <w:rtl/>
        </w:rPr>
        <w:t xml:space="preserve">אָכַ֞ל </w:t>
      </w:r>
      <w:r>
        <w:rPr>
          <w:color w:val="FF0000"/>
          <w:vertAlign w:val="superscript"/>
          <w:rtl/>
        </w:rPr>
        <w:t>154164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154165</w:t>
      </w:r>
      <w:r>
        <w:rPr>
          <w:rFonts w:ascii="Times New Roman" w:hAnsi="Times New Roman"/>
          <w:color w:val="828282"/>
          <w:rtl/>
        </w:rPr>
        <w:t>יֹום־</w:t>
      </w:r>
      <w:r>
        <w:rPr>
          <w:color w:val="FF0000"/>
          <w:vertAlign w:val="superscript"/>
          <w:rtl/>
        </w:rPr>
        <w:t>154166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154167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154168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154169</w:t>
      </w:r>
      <w:r>
        <w:rPr>
          <w:rFonts w:ascii="Times New Roman" w:hAnsi="Times New Roman"/>
          <w:color w:val="828282"/>
          <w:rtl/>
        </w:rPr>
        <w:t xml:space="preserve">שֵּׁנִי֙ </w:t>
      </w:r>
      <w:r>
        <w:rPr>
          <w:color w:val="FF0000"/>
          <w:vertAlign w:val="superscript"/>
          <w:rtl/>
        </w:rPr>
        <w:t>154170</w:t>
      </w:r>
      <w:r>
        <w:rPr>
          <w:rFonts w:ascii="Times New Roman" w:hAnsi="Times New Roman"/>
          <w:color w:val="828282"/>
          <w:rtl/>
        </w:rPr>
        <w:t xml:space="preserve">לֶ֔חֶם </w:t>
      </w:r>
    </w:p>
    <w:p w14:paraId="62B09488" w14:textId="77777777" w:rsidR="00D32106" w:rsidRDefault="00000000">
      <w:pPr>
        <w:pStyle w:val="Hebrew"/>
      </w:pPr>
      <w:r>
        <w:rPr>
          <w:color w:val="828282"/>
        </w:rPr>
        <w:t xml:space="preserve">וַיָּ֧קָם יְהֹונָתָ֛ן מֵעִ֥ם הַשֻּׁלְחָ֖ן בָּחֳרִי־אָ֑ף וְלֹא־אָכַ֞ל בְּיֹום־הַחֹ֤דֶשׁ הַשֵּׁנִי֙ לֶ֔חֶם כִּ֤י נֶעְצַב֙ אֶל־דָּוִ֔ד כִּ֥י הִכְלִמֹ֖ו אָבִֽיו׃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486"/>
        <w:gridCol w:w="1440"/>
      </w:tblGrid>
      <w:tr w:rsidR="00D32106" w14:paraId="0D8AE13B" w14:textId="77777777">
        <w:trPr>
          <w:jc w:val="center"/>
        </w:trPr>
        <w:tc>
          <w:tcPr>
            <w:tcW w:w="1728" w:type="auto"/>
            <w:vAlign w:val="center"/>
          </w:tcPr>
          <w:p w14:paraId="2B3F08D4" w14:textId="77777777" w:rsidR="00D32106" w:rsidRDefault="00000000">
            <w:r>
              <w:rPr>
                <w:sz w:val="16"/>
              </w:rPr>
              <w:t>d5b1bdce</w:t>
            </w:r>
          </w:p>
        </w:tc>
        <w:tc>
          <w:tcPr>
            <w:tcW w:w="1728" w:type="auto"/>
          </w:tcPr>
          <w:p w14:paraId="2C4278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2889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2298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30005E" w14:textId="77777777" w:rsidR="00D32106" w:rsidRDefault="00000000">
            <w:r>
              <w:t>medial</w:t>
            </w:r>
          </w:p>
        </w:tc>
      </w:tr>
      <w:tr w:rsidR="00D32106" w14:paraId="74DB2986" w14:textId="77777777">
        <w:trPr>
          <w:jc w:val="center"/>
        </w:trPr>
        <w:tc>
          <w:tcPr>
            <w:tcW w:w="1728" w:type="auto"/>
            <w:vAlign w:val="center"/>
          </w:tcPr>
          <w:p w14:paraId="23EF4810" w14:textId="77777777" w:rsidR="00D32106" w:rsidRDefault="00000000">
            <w:r>
              <w:rPr>
                <w:sz w:val="16"/>
              </w:rPr>
              <w:t>7f675cd9</w:t>
            </w:r>
          </w:p>
        </w:tc>
        <w:tc>
          <w:tcPr>
            <w:tcW w:w="1728" w:type="auto"/>
          </w:tcPr>
          <w:p w14:paraId="2DAC47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2ED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AB4B8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7E71A9" w14:textId="0E5FBC7D" w:rsidR="00D32106" w:rsidRDefault="00A826AB">
            <w:proofErr w:type="spellStart"/>
            <w:r>
              <w:t>act_di</w:t>
            </w:r>
            <w:proofErr w:type="spellEnd"/>
          </w:p>
        </w:tc>
      </w:tr>
      <w:tr w:rsidR="00D32106" w14:paraId="71D2C0CF" w14:textId="77777777">
        <w:trPr>
          <w:jc w:val="center"/>
        </w:trPr>
        <w:tc>
          <w:tcPr>
            <w:tcW w:w="1728" w:type="auto"/>
            <w:vAlign w:val="center"/>
          </w:tcPr>
          <w:p w14:paraId="16D4DE50" w14:textId="77777777" w:rsidR="00D32106" w:rsidRDefault="00000000">
            <w:r>
              <w:rPr>
                <w:sz w:val="16"/>
              </w:rPr>
              <w:t>fe1c80f1</w:t>
            </w:r>
          </w:p>
        </w:tc>
        <w:tc>
          <w:tcPr>
            <w:tcW w:w="1728" w:type="auto"/>
          </w:tcPr>
          <w:p w14:paraId="7F6154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3F1416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7CC6F" w14:textId="77777777" w:rsidR="00D32106" w:rsidRDefault="00000000">
            <w:r>
              <w:t xml:space="preserve">אָכַ֞ל </w:t>
            </w:r>
          </w:p>
        </w:tc>
        <w:tc>
          <w:tcPr>
            <w:tcW w:w="1728" w:type="auto"/>
          </w:tcPr>
          <w:p w14:paraId="4E1AB65C" w14:textId="77777777" w:rsidR="00D32106" w:rsidRDefault="00000000">
            <w:r>
              <w:t>past</w:t>
            </w:r>
          </w:p>
        </w:tc>
      </w:tr>
      <w:tr w:rsidR="00D32106" w14:paraId="6FC0D6DC" w14:textId="77777777">
        <w:trPr>
          <w:jc w:val="center"/>
        </w:trPr>
        <w:tc>
          <w:tcPr>
            <w:tcW w:w="1728" w:type="auto"/>
            <w:vAlign w:val="center"/>
          </w:tcPr>
          <w:p w14:paraId="3D3BB9CA" w14:textId="77777777" w:rsidR="00D32106" w:rsidRDefault="00000000">
            <w:r>
              <w:rPr>
                <w:sz w:val="16"/>
              </w:rPr>
              <w:t>918eba87</w:t>
            </w:r>
          </w:p>
        </w:tc>
        <w:tc>
          <w:tcPr>
            <w:tcW w:w="1728" w:type="auto"/>
          </w:tcPr>
          <w:p w14:paraId="375346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B678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40FF2F" w14:textId="77777777" w:rsidR="00D32106" w:rsidRDefault="00000000">
            <w:r>
              <w:t xml:space="preserve">בְּיֹום־הַחֹ֤דֶשׁ הַשֵּׁנִי֙ </w:t>
            </w:r>
          </w:p>
        </w:tc>
        <w:tc>
          <w:tcPr>
            <w:tcW w:w="1728" w:type="auto"/>
          </w:tcPr>
          <w:p w14:paraId="2F8A8298" w14:textId="04E85C65" w:rsidR="00D32106" w:rsidRDefault="00A826AB">
            <w:r>
              <w:t>1.1.2.5.3.2.1</w:t>
            </w:r>
          </w:p>
        </w:tc>
      </w:tr>
    </w:tbl>
    <w:p w14:paraId="53FFA75D" w14:textId="77777777" w:rsidR="00D32106" w:rsidRDefault="00000000">
      <w:r>
        <w:br/>
      </w:r>
    </w:p>
    <w:p w14:paraId="11C474ED" w14:textId="77777777" w:rsidR="00D32106" w:rsidRDefault="00000000">
      <w:pPr>
        <w:pStyle w:val="Reference"/>
      </w:pPr>
      <w:hyperlink r:id="rId466">
        <w:r>
          <w:t>1_Samuel 20:35</w:t>
        </w:r>
      </w:hyperlink>
    </w:p>
    <w:p w14:paraId="38C66F48" w14:textId="77777777" w:rsidR="00D32106" w:rsidRDefault="00000000">
      <w:pPr>
        <w:pStyle w:val="Hebrew"/>
      </w:pPr>
      <w:r>
        <w:t xml:space="preserve">וַיְהִ֣י בַבֹּ֔קֶר </w:t>
      </w:r>
    </w:p>
    <w:p w14:paraId="2FA7E6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154178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154179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154180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154181154182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731C389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וַיֵּצֵ֧א יְהֹונָתָ֛ן הַשָּׂדֶ֖ה לְמֹועֵ֣ד דָּוִ֑ד וְנַ֥עַר קָטֹ֖ן עִמֹּֽו׃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2A9978B4" w14:textId="77777777">
        <w:trPr>
          <w:jc w:val="center"/>
        </w:trPr>
        <w:tc>
          <w:tcPr>
            <w:tcW w:w="1728" w:type="auto"/>
            <w:vAlign w:val="center"/>
          </w:tcPr>
          <w:p w14:paraId="2B2742CD" w14:textId="77777777" w:rsidR="00D32106" w:rsidRDefault="00000000">
            <w:r>
              <w:rPr>
                <w:sz w:val="16"/>
              </w:rPr>
              <w:t>e33c4d20</w:t>
            </w:r>
          </w:p>
        </w:tc>
        <w:tc>
          <w:tcPr>
            <w:tcW w:w="1728" w:type="auto"/>
          </w:tcPr>
          <w:p w14:paraId="1C3A78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376C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49D23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12B43E" w14:textId="77777777" w:rsidR="00D32106" w:rsidRDefault="00000000">
            <w:r>
              <w:t>wayehi_x</w:t>
            </w:r>
          </w:p>
        </w:tc>
      </w:tr>
      <w:tr w:rsidR="00D32106" w14:paraId="0BFD090D" w14:textId="77777777">
        <w:trPr>
          <w:jc w:val="center"/>
        </w:trPr>
        <w:tc>
          <w:tcPr>
            <w:tcW w:w="1728" w:type="auto"/>
            <w:vAlign w:val="center"/>
          </w:tcPr>
          <w:p w14:paraId="5CB8647C" w14:textId="77777777" w:rsidR="00D32106" w:rsidRDefault="00000000">
            <w:r>
              <w:rPr>
                <w:sz w:val="16"/>
              </w:rPr>
              <w:t>b5b7ce51</w:t>
            </w:r>
          </w:p>
        </w:tc>
        <w:tc>
          <w:tcPr>
            <w:tcW w:w="1728" w:type="auto"/>
          </w:tcPr>
          <w:p w14:paraId="28F3D3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0F13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5A39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5CDFA8" w14:textId="03CAED34" w:rsidR="00D32106" w:rsidRDefault="00A826AB">
            <w:proofErr w:type="spellStart"/>
            <w:r>
              <w:t>acc_in</w:t>
            </w:r>
            <w:proofErr w:type="spellEnd"/>
          </w:p>
        </w:tc>
      </w:tr>
      <w:tr w:rsidR="00D32106" w14:paraId="7A84ED52" w14:textId="77777777">
        <w:trPr>
          <w:jc w:val="center"/>
        </w:trPr>
        <w:tc>
          <w:tcPr>
            <w:tcW w:w="1728" w:type="auto"/>
            <w:vAlign w:val="center"/>
          </w:tcPr>
          <w:p w14:paraId="0550E31C" w14:textId="77777777" w:rsidR="00D32106" w:rsidRDefault="00000000">
            <w:r>
              <w:rPr>
                <w:sz w:val="16"/>
              </w:rPr>
              <w:t>137d3aa4</w:t>
            </w:r>
          </w:p>
        </w:tc>
        <w:tc>
          <w:tcPr>
            <w:tcW w:w="1728" w:type="auto"/>
          </w:tcPr>
          <w:p w14:paraId="0B256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5A32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58D5B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020AFC7D" w14:textId="2599A619" w:rsidR="00D32106" w:rsidRDefault="00A826AB">
            <w:r>
              <w:t>past</w:t>
            </w:r>
          </w:p>
        </w:tc>
      </w:tr>
      <w:tr w:rsidR="00D32106" w14:paraId="57CD62BD" w14:textId="77777777">
        <w:trPr>
          <w:jc w:val="center"/>
        </w:trPr>
        <w:tc>
          <w:tcPr>
            <w:tcW w:w="1728" w:type="auto"/>
            <w:vAlign w:val="center"/>
          </w:tcPr>
          <w:p w14:paraId="58915F8C" w14:textId="77777777" w:rsidR="00D32106" w:rsidRDefault="00000000">
            <w:r>
              <w:rPr>
                <w:sz w:val="16"/>
              </w:rPr>
              <w:t>f5050601</w:t>
            </w:r>
          </w:p>
        </w:tc>
        <w:tc>
          <w:tcPr>
            <w:tcW w:w="1728" w:type="auto"/>
          </w:tcPr>
          <w:p w14:paraId="5C0B58E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A5E3DA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C6F2DAB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6037CD57" w14:textId="77777777" w:rsidR="00D32106" w:rsidRDefault="00000000">
            <w:r>
              <w:t>1.1.1.1</w:t>
            </w:r>
          </w:p>
        </w:tc>
      </w:tr>
    </w:tbl>
    <w:p w14:paraId="7D51C838" w14:textId="77777777" w:rsidR="00D32106" w:rsidRDefault="00000000">
      <w:r>
        <w:br/>
      </w:r>
    </w:p>
    <w:p w14:paraId="457B0B33" w14:textId="77777777" w:rsidR="00D32106" w:rsidRDefault="00000000">
      <w:pPr>
        <w:pStyle w:val="Reference"/>
      </w:pPr>
      <w:hyperlink r:id="rId467">
        <w:r>
          <w:t>1_Samuel 21:7</w:t>
        </w:r>
      </w:hyperlink>
    </w:p>
    <w:p w14:paraId="1C696AF0" w14:textId="77777777" w:rsidR="00D32106" w:rsidRDefault="00000000">
      <w:pPr>
        <w:pStyle w:val="Hebrew"/>
      </w:pPr>
      <w:r>
        <w:t xml:space="preserve">לָשׂוּם֙ לֶ֣חֶם חֹ֔ם בְּיֹ֖ום </w:t>
      </w:r>
    </w:p>
    <w:p w14:paraId="133830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154528</w:t>
      </w:r>
      <w:r>
        <w:rPr>
          <w:rFonts w:ascii="Times New Roman" w:hAnsi="Times New Roman"/>
          <w:color w:val="828282"/>
          <w:rtl/>
        </w:rPr>
        <w:t>לָ</w:t>
      </w:r>
      <w:r>
        <w:rPr>
          <w:color w:val="FF0000"/>
          <w:vertAlign w:val="superscript"/>
          <w:rtl/>
        </w:rPr>
        <w:t>154529</w:t>
      </w:r>
      <w:r>
        <w:rPr>
          <w:rFonts w:ascii="Times New Roman" w:hAnsi="Times New Roman"/>
          <w:color w:val="828282"/>
          <w:rtl/>
        </w:rPr>
        <w:t xml:space="preserve">שׂוּם֙ </w:t>
      </w:r>
      <w:r>
        <w:rPr>
          <w:color w:val="FF0000"/>
          <w:vertAlign w:val="superscript"/>
          <w:rtl/>
        </w:rPr>
        <w:t>154530</w:t>
      </w:r>
      <w:r>
        <w:rPr>
          <w:rFonts w:ascii="Times New Roman" w:hAnsi="Times New Roman"/>
          <w:color w:val="828282"/>
          <w:rtl/>
        </w:rPr>
        <w:t xml:space="preserve">לֶ֣חֶם </w:t>
      </w:r>
      <w:r>
        <w:rPr>
          <w:color w:val="FF0000"/>
          <w:vertAlign w:val="superscript"/>
          <w:rtl/>
        </w:rPr>
        <w:t>154531</w:t>
      </w:r>
      <w:r>
        <w:rPr>
          <w:rFonts w:ascii="Times New Roman" w:hAnsi="Times New Roman"/>
          <w:color w:val="828282"/>
          <w:rtl/>
        </w:rPr>
        <w:t xml:space="preserve">חֹ֔ם </w:t>
      </w:r>
      <w:r>
        <w:rPr>
          <w:color w:val="FF0000"/>
          <w:vertAlign w:val="superscript"/>
          <w:rtl/>
        </w:rPr>
        <w:t>154532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154533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DAEA093" w14:textId="77777777" w:rsidR="00D32106" w:rsidRDefault="00000000">
      <w:pPr>
        <w:pStyle w:val="Hebrew"/>
      </w:pPr>
      <w:r>
        <w:rPr>
          <w:color w:val="828282"/>
        </w:rPr>
        <w:t xml:space="preserve">וַיִּתֶּן־לֹ֥ו הַכֹּהֵ֖ן קֹ֑דֶשׁ כִּי֩ לֹא־הָ֨יָה שָׁ֜ם לֶ֗חֶם כִּֽי־אִם־לֶ֤חֶם הַפָּנִים֙ הַמּֽוּסָרִים֙ מִלִּפְנֵ֣י יְהוָ֔ה לָשׂוּם֙ לֶ֣חֶם חֹ֔ם בְּיֹ֖ום הִלָּקְחֹֽו׃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69D4C903" w14:textId="77777777">
        <w:trPr>
          <w:jc w:val="center"/>
        </w:trPr>
        <w:tc>
          <w:tcPr>
            <w:tcW w:w="1728" w:type="auto"/>
            <w:vAlign w:val="center"/>
          </w:tcPr>
          <w:p w14:paraId="5F530C8E" w14:textId="77777777" w:rsidR="00D32106" w:rsidRDefault="00000000">
            <w:r>
              <w:rPr>
                <w:sz w:val="16"/>
              </w:rPr>
              <w:t>a65a4048</w:t>
            </w:r>
          </w:p>
        </w:tc>
        <w:tc>
          <w:tcPr>
            <w:tcW w:w="1728" w:type="auto"/>
          </w:tcPr>
          <w:p w14:paraId="101585D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4BB81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6ED4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CFED70" w14:textId="68F6F618" w:rsidR="00D32106" w:rsidRDefault="00D22378">
            <w:proofErr w:type="spellStart"/>
            <w:r>
              <w:t>clause_x</w:t>
            </w:r>
            <w:proofErr w:type="spellEnd"/>
          </w:p>
        </w:tc>
      </w:tr>
      <w:tr w:rsidR="00D32106" w14:paraId="65B1243B" w14:textId="77777777">
        <w:trPr>
          <w:jc w:val="center"/>
        </w:trPr>
        <w:tc>
          <w:tcPr>
            <w:tcW w:w="1728" w:type="auto"/>
            <w:vAlign w:val="center"/>
          </w:tcPr>
          <w:p w14:paraId="23306470" w14:textId="77777777" w:rsidR="00D32106" w:rsidRDefault="00000000">
            <w:r>
              <w:rPr>
                <w:sz w:val="16"/>
              </w:rPr>
              <w:t>61693c9a</w:t>
            </w:r>
          </w:p>
        </w:tc>
        <w:tc>
          <w:tcPr>
            <w:tcW w:w="1728" w:type="auto"/>
          </w:tcPr>
          <w:p w14:paraId="1289E9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FC3C1B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EC27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ADC025" w14:textId="05E01EB8" w:rsidR="00D32106" w:rsidRDefault="00D22378">
            <w:proofErr w:type="spellStart"/>
            <w:r>
              <w:t>ach_rd</w:t>
            </w:r>
            <w:proofErr w:type="spellEnd"/>
          </w:p>
        </w:tc>
      </w:tr>
      <w:tr w:rsidR="00D32106" w14:paraId="0BAFAA1E" w14:textId="77777777">
        <w:trPr>
          <w:jc w:val="center"/>
        </w:trPr>
        <w:tc>
          <w:tcPr>
            <w:tcW w:w="1728" w:type="auto"/>
            <w:vAlign w:val="center"/>
          </w:tcPr>
          <w:p w14:paraId="57C7CEA3" w14:textId="77777777" w:rsidR="00D32106" w:rsidRDefault="00000000">
            <w:r>
              <w:rPr>
                <w:sz w:val="16"/>
              </w:rPr>
              <w:t>4a8ad5a9</w:t>
            </w:r>
          </w:p>
        </w:tc>
        <w:tc>
          <w:tcPr>
            <w:tcW w:w="1728" w:type="auto"/>
          </w:tcPr>
          <w:p w14:paraId="274F2FF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3EED32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27EF51" w14:textId="77777777" w:rsidR="00D32106" w:rsidRDefault="00000000">
            <w:r>
              <w:t xml:space="preserve">שׂוּם֙ </w:t>
            </w:r>
          </w:p>
        </w:tc>
        <w:tc>
          <w:tcPr>
            <w:tcW w:w="1728" w:type="auto"/>
          </w:tcPr>
          <w:p w14:paraId="4314AFF9" w14:textId="0C9FECB0" w:rsidR="00D32106" w:rsidRDefault="00D22378">
            <w:r>
              <w:t>inf</w:t>
            </w:r>
          </w:p>
        </w:tc>
      </w:tr>
      <w:tr w:rsidR="00D32106" w14:paraId="70D26D54" w14:textId="77777777">
        <w:trPr>
          <w:jc w:val="center"/>
        </w:trPr>
        <w:tc>
          <w:tcPr>
            <w:tcW w:w="1728" w:type="auto"/>
            <w:vAlign w:val="center"/>
          </w:tcPr>
          <w:p w14:paraId="6D1DFF63" w14:textId="77777777" w:rsidR="00D32106" w:rsidRDefault="00000000">
            <w:r>
              <w:rPr>
                <w:sz w:val="16"/>
              </w:rPr>
              <w:t>48ce4674</w:t>
            </w:r>
          </w:p>
        </w:tc>
        <w:tc>
          <w:tcPr>
            <w:tcW w:w="1728" w:type="auto"/>
          </w:tcPr>
          <w:p w14:paraId="32DB65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31A4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2EF27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3BBD8635" w14:textId="77777777" w:rsidR="00D32106" w:rsidRDefault="00000000">
            <w:r>
              <w:t>1.1.2.5.1</w:t>
            </w:r>
          </w:p>
        </w:tc>
      </w:tr>
    </w:tbl>
    <w:p w14:paraId="53B913B2" w14:textId="77777777" w:rsidR="00D32106" w:rsidRDefault="00000000">
      <w:r>
        <w:br/>
      </w:r>
    </w:p>
    <w:p w14:paraId="7E3567F4" w14:textId="77777777" w:rsidR="00D32106" w:rsidRDefault="00000000">
      <w:pPr>
        <w:pStyle w:val="Reference"/>
      </w:pPr>
      <w:hyperlink r:id="rId468">
        <w:r>
          <w:t>1_Samuel 21:8</w:t>
        </w:r>
      </w:hyperlink>
    </w:p>
    <w:p w14:paraId="61E2091A" w14:textId="77777777" w:rsidR="00D32106" w:rsidRDefault="00000000">
      <w:pPr>
        <w:pStyle w:val="Hebrew"/>
      </w:pPr>
      <w:r>
        <w:t xml:space="preserve">וְשָׁ֡ם אִישׁ֩ מֵעַבְדֵ֨י שָׁא֜וּל בַּיֹּ֣ום הַה֗וּא </w:t>
      </w:r>
    </w:p>
    <w:p w14:paraId="378428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154535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154536</w:t>
      </w:r>
      <w:r>
        <w:rPr>
          <w:rFonts w:ascii="Times New Roman" w:hAnsi="Times New Roman"/>
          <w:color w:val="828282"/>
          <w:rtl/>
        </w:rPr>
        <w:t xml:space="preserve">שָׁ֡ם </w:t>
      </w:r>
      <w:r>
        <w:rPr>
          <w:color w:val="FF0000"/>
          <w:vertAlign w:val="superscript"/>
          <w:rtl/>
        </w:rPr>
        <w:t>154537</w:t>
      </w:r>
      <w:r>
        <w:rPr>
          <w:rFonts w:ascii="Times New Roman" w:hAnsi="Times New Roman"/>
          <w:color w:val="828282"/>
          <w:rtl/>
        </w:rPr>
        <w:t xml:space="preserve">אִישׁ֩ </w:t>
      </w:r>
      <w:r>
        <w:rPr>
          <w:color w:val="FF0000"/>
          <w:vertAlign w:val="superscript"/>
          <w:rtl/>
        </w:rPr>
        <w:t>154538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154539</w:t>
      </w:r>
      <w:r>
        <w:rPr>
          <w:rFonts w:ascii="Times New Roman" w:hAnsi="Times New Roman"/>
          <w:color w:val="828282"/>
          <w:rtl/>
        </w:rPr>
        <w:t xml:space="preserve">עַבְדֵ֨י </w:t>
      </w:r>
      <w:r>
        <w:rPr>
          <w:color w:val="FF0000"/>
          <w:vertAlign w:val="superscript"/>
          <w:rtl/>
        </w:rPr>
        <w:t>154540</w:t>
      </w:r>
      <w:r>
        <w:rPr>
          <w:rFonts w:ascii="Times New Roman" w:hAnsi="Times New Roman"/>
          <w:color w:val="828282"/>
          <w:rtl/>
        </w:rPr>
        <w:t xml:space="preserve">שָׁא֜וּל </w:t>
      </w:r>
      <w:r>
        <w:rPr>
          <w:color w:val="FF0000"/>
          <w:vertAlign w:val="superscript"/>
          <w:rtl/>
        </w:rPr>
        <w:t>154541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154542154543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154544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154545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6408F81D" w14:textId="77777777" w:rsidR="00D32106" w:rsidRDefault="00000000">
      <w:pPr>
        <w:pStyle w:val="Hebrew"/>
      </w:pPr>
      <w:r>
        <w:rPr>
          <w:color w:val="828282"/>
        </w:rPr>
        <w:t xml:space="preserve">וְשָׁ֡ם אִישׁ֩ מֵעַבְדֵ֨י שָׁא֜וּל בַּיֹּ֣ום הַה֗וּא נֶעְצָר֙ לִפְנֵ֣י יְהוָ֔ה וּשְׁמֹ֖ו דֹּאֵ֣ג הָאֲדֹמִ֑י אַבִּ֥יר הָרֹעִ֖ים אֲשֶׁ֥ר לְשָׁאֽוּל׃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84"/>
        <w:gridCol w:w="1256"/>
      </w:tblGrid>
      <w:tr w:rsidR="00D32106" w14:paraId="37FB497C" w14:textId="77777777">
        <w:trPr>
          <w:jc w:val="center"/>
        </w:trPr>
        <w:tc>
          <w:tcPr>
            <w:tcW w:w="1728" w:type="auto"/>
            <w:vAlign w:val="center"/>
          </w:tcPr>
          <w:p w14:paraId="47235AB5" w14:textId="77777777" w:rsidR="00D32106" w:rsidRDefault="00000000">
            <w:r>
              <w:rPr>
                <w:sz w:val="16"/>
              </w:rPr>
              <w:t>b7ef0dfd</w:t>
            </w:r>
          </w:p>
        </w:tc>
        <w:tc>
          <w:tcPr>
            <w:tcW w:w="1728" w:type="auto"/>
          </w:tcPr>
          <w:p w14:paraId="325BBA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8FE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814FB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080D85" w14:textId="77777777" w:rsidR="00D32106" w:rsidRDefault="00000000">
            <w:r>
              <w:t>nmcl</w:t>
            </w:r>
          </w:p>
        </w:tc>
      </w:tr>
      <w:tr w:rsidR="00D32106" w14:paraId="3CE17264" w14:textId="77777777">
        <w:trPr>
          <w:jc w:val="center"/>
        </w:trPr>
        <w:tc>
          <w:tcPr>
            <w:tcW w:w="1728" w:type="auto"/>
            <w:vAlign w:val="center"/>
          </w:tcPr>
          <w:p w14:paraId="3E3EED4B" w14:textId="77777777" w:rsidR="00D32106" w:rsidRDefault="00000000">
            <w:r>
              <w:rPr>
                <w:sz w:val="16"/>
              </w:rPr>
              <w:t>303922cb</w:t>
            </w:r>
          </w:p>
        </w:tc>
        <w:tc>
          <w:tcPr>
            <w:tcW w:w="1728" w:type="auto"/>
          </w:tcPr>
          <w:p w14:paraId="0F2228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793A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CEC5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6FB78D" w14:textId="4CD4CF91" w:rsidR="00D32106" w:rsidRDefault="002977D3">
            <w:proofErr w:type="spellStart"/>
            <w:r>
              <w:t>sta_tr</w:t>
            </w:r>
            <w:proofErr w:type="spellEnd"/>
          </w:p>
        </w:tc>
      </w:tr>
      <w:tr w:rsidR="00D32106" w14:paraId="551BC83D" w14:textId="77777777">
        <w:trPr>
          <w:jc w:val="center"/>
        </w:trPr>
        <w:tc>
          <w:tcPr>
            <w:tcW w:w="1728" w:type="auto"/>
            <w:vAlign w:val="center"/>
          </w:tcPr>
          <w:p w14:paraId="2FEE3BD3" w14:textId="77777777" w:rsidR="00D32106" w:rsidRDefault="00000000">
            <w:r>
              <w:rPr>
                <w:sz w:val="16"/>
              </w:rPr>
              <w:t>3da92b5d</w:t>
            </w:r>
          </w:p>
        </w:tc>
        <w:tc>
          <w:tcPr>
            <w:tcW w:w="1728" w:type="auto"/>
          </w:tcPr>
          <w:p w14:paraId="6179CAC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65AF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1CE8AF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0173367" w14:textId="77777777" w:rsidR="00D32106" w:rsidRDefault="00000000">
            <w:r>
              <w:t>1.1.1.2.1.1</w:t>
            </w:r>
          </w:p>
        </w:tc>
      </w:tr>
    </w:tbl>
    <w:p w14:paraId="25DDB37D" w14:textId="77777777" w:rsidR="00D32106" w:rsidRDefault="00000000">
      <w:r>
        <w:br/>
      </w:r>
    </w:p>
    <w:p w14:paraId="453B8865" w14:textId="77777777" w:rsidR="00D32106" w:rsidRDefault="00000000">
      <w:pPr>
        <w:pStyle w:val="Reference"/>
      </w:pPr>
      <w:hyperlink r:id="rId469">
        <w:r>
          <w:t>1_Samuel 21:11</w:t>
        </w:r>
      </w:hyperlink>
    </w:p>
    <w:p w14:paraId="17EC5732" w14:textId="77777777" w:rsidR="00D32106" w:rsidRDefault="00000000">
      <w:pPr>
        <w:pStyle w:val="Hebrew"/>
      </w:pPr>
      <w:r>
        <w:t xml:space="preserve">וַיִּבְרַ֥ח בַּיֹּום־הַה֖וּא מִפְּנֵ֣י שָׁא֑וּל </w:t>
      </w:r>
    </w:p>
    <w:p w14:paraId="60D9DE1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154635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154636</w:t>
      </w:r>
      <w:r>
        <w:rPr>
          <w:rFonts w:ascii="Times New Roman" w:hAnsi="Times New Roman"/>
          <w:color w:val="828282"/>
          <w:rtl/>
        </w:rPr>
        <w:t xml:space="preserve">יִּבְרַ֥ח </w:t>
      </w:r>
      <w:r>
        <w:rPr>
          <w:color w:val="FF0000"/>
          <w:vertAlign w:val="superscript"/>
          <w:rtl/>
        </w:rPr>
        <w:t>154637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154638154639</w:t>
      </w:r>
      <w:r>
        <w:rPr>
          <w:rFonts w:ascii="Times New Roman" w:hAnsi="Times New Roman"/>
          <w:color w:val="828282"/>
          <w:rtl/>
        </w:rPr>
        <w:t>יֹּום־</w:t>
      </w:r>
      <w:r>
        <w:rPr>
          <w:color w:val="FF0000"/>
          <w:vertAlign w:val="superscript"/>
          <w:rtl/>
        </w:rPr>
        <w:t>154640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154641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154642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154643</w:t>
      </w:r>
      <w:r>
        <w:rPr>
          <w:rFonts w:ascii="Times New Roman" w:hAnsi="Times New Roman"/>
          <w:color w:val="828282"/>
          <w:rtl/>
        </w:rPr>
        <w:t xml:space="preserve">פְּנֵ֣י </w:t>
      </w:r>
      <w:r>
        <w:rPr>
          <w:color w:val="FF0000"/>
          <w:vertAlign w:val="superscript"/>
          <w:rtl/>
        </w:rPr>
        <w:t>154644</w:t>
      </w:r>
      <w:r>
        <w:rPr>
          <w:rFonts w:ascii="Times New Roman" w:hAnsi="Times New Roman"/>
          <w:color w:val="828282"/>
          <w:rtl/>
        </w:rPr>
        <w:t xml:space="preserve">שָׁא֑וּל </w:t>
      </w:r>
    </w:p>
    <w:p w14:paraId="212A431F" w14:textId="77777777" w:rsidR="00D32106" w:rsidRDefault="00000000">
      <w:pPr>
        <w:pStyle w:val="Hebrew"/>
      </w:pPr>
      <w:r>
        <w:rPr>
          <w:color w:val="828282"/>
        </w:rPr>
        <w:t xml:space="preserve">וַיָּ֣קָם דָּוִ֔ד וַיִּבְרַ֥ח בַּיֹּום־הַה֖וּא מִפְּנֵ֣י שָׁא֑וּל וַיָּבֹ֕א אֶל־אָכִ֖ישׁ מֶ֥לֶךְ גַּֽת׃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1"/>
        <w:gridCol w:w="1256"/>
      </w:tblGrid>
      <w:tr w:rsidR="00D32106" w14:paraId="6C854624" w14:textId="77777777">
        <w:trPr>
          <w:jc w:val="center"/>
        </w:trPr>
        <w:tc>
          <w:tcPr>
            <w:tcW w:w="1728" w:type="auto"/>
            <w:vAlign w:val="center"/>
          </w:tcPr>
          <w:p w14:paraId="6D5DAE29" w14:textId="77777777" w:rsidR="00D32106" w:rsidRDefault="00000000">
            <w:r>
              <w:rPr>
                <w:sz w:val="16"/>
              </w:rPr>
              <w:t>fe62a785</w:t>
            </w:r>
          </w:p>
        </w:tc>
        <w:tc>
          <w:tcPr>
            <w:tcW w:w="1728" w:type="auto"/>
          </w:tcPr>
          <w:p w14:paraId="3DEF5A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5E61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D49DE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BA9225" w14:textId="77777777" w:rsidR="00D32106" w:rsidRDefault="00000000">
            <w:r>
              <w:t>medial</w:t>
            </w:r>
          </w:p>
        </w:tc>
      </w:tr>
      <w:tr w:rsidR="00D32106" w14:paraId="72CE28FF" w14:textId="77777777">
        <w:trPr>
          <w:jc w:val="center"/>
        </w:trPr>
        <w:tc>
          <w:tcPr>
            <w:tcW w:w="1728" w:type="auto"/>
            <w:vAlign w:val="center"/>
          </w:tcPr>
          <w:p w14:paraId="4FE0D5D4" w14:textId="77777777" w:rsidR="00D32106" w:rsidRDefault="00000000">
            <w:r>
              <w:rPr>
                <w:sz w:val="16"/>
              </w:rPr>
              <w:t>8b3d4aae</w:t>
            </w:r>
          </w:p>
        </w:tc>
        <w:tc>
          <w:tcPr>
            <w:tcW w:w="1728" w:type="auto"/>
          </w:tcPr>
          <w:p w14:paraId="7F77FE8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96B88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62A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8BAF39" w14:textId="756B086F" w:rsidR="00D32106" w:rsidRDefault="00D152B2">
            <w:proofErr w:type="spellStart"/>
            <w:r>
              <w:t>act_di</w:t>
            </w:r>
            <w:proofErr w:type="spellEnd"/>
          </w:p>
        </w:tc>
      </w:tr>
      <w:tr w:rsidR="00D32106" w14:paraId="07547523" w14:textId="77777777">
        <w:trPr>
          <w:jc w:val="center"/>
        </w:trPr>
        <w:tc>
          <w:tcPr>
            <w:tcW w:w="1728" w:type="auto"/>
            <w:vAlign w:val="center"/>
          </w:tcPr>
          <w:p w14:paraId="6A07B240" w14:textId="77777777" w:rsidR="00D32106" w:rsidRDefault="00000000">
            <w:r>
              <w:rPr>
                <w:sz w:val="16"/>
              </w:rPr>
              <w:t>b14cb75f</w:t>
            </w:r>
          </w:p>
        </w:tc>
        <w:tc>
          <w:tcPr>
            <w:tcW w:w="1728" w:type="auto"/>
          </w:tcPr>
          <w:p w14:paraId="444E259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0480E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D2B5A1" w14:textId="77777777" w:rsidR="00D32106" w:rsidRDefault="00000000">
            <w:r>
              <w:t xml:space="preserve">יִּבְרַ֥ח </w:t>
            </w:r>
          </w:p>
        </w:tc>
        <w:tc>
          <w:tcPr>
            <w:tcW w:w="1728" w:type="auto"/>
          </w:tcPr>
          <w:p w14:paraId="668E976F" w14:textId="77777777" w:rsidR="00D32106" w:rsidRDefault="00000000">
            <w:r>
              <w:t>past</w:t>
            </w:r>
          </w:p>
        </w:tc>
      </w:tr>
      <w:tr w:rsidR="00D32106" w14:paraId="7B1FE920" w14:textId="77777777">
        <w:trPr>
          <w:jc w:val="center"/>
        </w:trPr>
        <w:tc>
          <w:tcPr>
            <w:tcW w:w="1728" w:type="auto"/>
            <w:vAlign w:val="center"/>
          </w:tcPr>
          <w:p w14:paraId="4E1E8433" w14:textId="77777777" w:rsidR="00D32106" w:rsidRDefault="00000000">
            <w:r>
              <w:rPr>
                <w:sz w:val="16"/>
              </w:rPr>
              <w:t>bf44b743</w:t>
            </w:r>
          </w:p>
        </w:tc>
        <w:tc>
          <w:tcPr>
            <w:tcW w:w="1728" w:type="auto"/>
          </w:tcPr>
          <w:p w14:paraId="03C2731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C710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D1E196" w14:textId="77777777" w:rsidR="00D32106" w:rsidRDefault="00000000">
            <w:r>
              <w:t xml:space="preserve">בַּיֹּום־הַה֖וּא </w:t>
            </w:r>
          </w:p>
        </w:tc>
        <w:tc>
          <w:tcPr>
            <w:tcW w:w="1728" w:type="auto"/>
          </w:tcPr>
          <w:p w14:paraId="1EC80977" w14:textId="77777777" w:rsidR="00D32106" w:rsidRDefault="00000000">
            <w:r>
              <w:t>1.1.1.2.1.1</w:t>
            </w:r>
          </w:p>
        </w:tc>
      </w:tr>
    </w:tbl>
    <w:p w14:paraId="123F7B18" w14:textId="77777777" w:rsidR="00D32106" w:rsidRDefault="00000000">
      <w:r>
        <w:br/>
      </w:r>
    </w:p>
    <w:p w14:paraId="286214F9" w14:textId="77777777" w:rsidR="00D32106" w:rsidRDefault="00000000">
      <w:pPr>
        <w:pStyle w:val="Reference"/>
      </w:pPr>
      <w:hyperlink r:id="rId470">
        <w:r>
          <w:t>1_Samuel 22:18</w:t>
        </w:r>
      </w:hyperlink>
    </w:p>
    <w:p w14:paraId="55CB5259" w14:textId="77777777" w:rsidR="00D32106" w:rsidRDefault="00000000">
      <w:pPr>
        <w:pStyle w:val="Hebrew"/>
      </w:pPr>
      <w:r>
        <w:t xml:space="preserve">וַיָּ֣מֶת׀ בַּיֹּ֣ום הַה֗וּא שְׁמֹנִ֤ים וַחֲמִשָּׁה֙ אִ֔ישׁ </w:t>
      </w:r>
    </w:p>
    <w:p w14:paraId="7422FB8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155214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155215</w:t>
      </w:r>
      <w:r>
        <w:rPr>
          <w:rFonts w:ascii="Times New Roman" w:hAnsi="Times New Roman"/>
          <w:color w:val="828282"/>
          <w:rtl/>
        </w:rPr>
        <w:t xml:space="preserve">יָּ֣מֶת׀ </w:t>
      </w:r>
      <w:r>
        <w:rPr>
          <w:color w:val="FF0000"/>
          <w:vertAlign w:val="superscript"/>
          <w:rtl/>
        </w:rPr>
        <w:t>155216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155217155218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155219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155220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155221</w:t>
      </w:r>
      <w:r>
        <w:rPr>
          <w:rFonts w:ascii="Times New Roman" w:hAnsi="Times New Roman"/>
          <w:color w:val="828282"/>
          <w:rtl/>
        </w:rPr>
        <w:t xml:space="preserve">שְׁמֹנִ֤ים </w:t>
      </w:r>
      <w:r>
        <w:rPr>
          <w:color w:val="FF0000"/>
          <w:vertAlign w:val="superscript"/>
          <w:rtl/>
        </w:rPr>
        <w:t>155222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155223</w:t>
      </w:r>
      <w:r>
        <w:rPr>
          <w:rFonts w:ascii="Times New Roman" w:hAnsi="Times New Roman"/>
          <w:color w:val="828282"/>
          <w:rtl/>
        </w:rPr>
        <w:t xml:space="preserve">חֲמִשָּׁה֙ </w:t>
      </w:r>
      <w:r>
        <w:rPr>
          <w:color w:val="FF0000"/>
          <w:vertAlign w:val="superscript"/>
          <w:rtl/>
        </w:rPr>
        <w:t>155224</w:t>
      </w:r>
      <w:r>
        <w:rPr>
          <w:rFonts w:ascii="Times New Roman" w:hAnsi="Times New Roman"/>
          <w:color w:val="828282"/>
          <w:rtl/>
        </w:rPr>
        <w:t xml:space="preserve">אִ֔ישׁ </w:t>
      </w:r>
    </w:p>
    <w:p w14:paraId="7D17F953" w14:textId="77777777" w:rsidR="00D32106" w:rsidRDefault="00000000">
      <w:pPr>
        <w:pStyle w:val="Hebrew"/>
      </w:pPr>
      <w:r>
        <w:rPr>
          <w:color w:val="828282"/>
        </w:rPr>
        <w:t xml:space="preserve">וַיֹּ֤אמֶר הַמֶּ֨לֶךְ֙ לְדֹואֵ֔ג סֹ֣ב אַתָּ֔ה וּפְגַ֖ע בַּכֹּהֲנִ֑ים וַיִּסֹּ֞ב דֹּואֵ֣ג הָאֲדֹמִ֗י וַיִּפְגַּע־הוּא֙ בַּכֹּ֣הֲנִ֔ים וַיָּ֣מֶת׀ בַּיֹּ֣ום הַה֗וּא שְׁמֹנִ֤ים וַחֲמִשָּׁה֙ אִ֔ישׁ נֹשֵׂ֖א אֵפֹ֥וד בָּֽד׃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784CFAA6" w14:textId="77777777">
        <w:trPr>
          <w:jc w:val="center"/>
        </w:trPr>
        <w:tc>
          <w:tcPr>
            <w:tcW w:w="1728" w:type="auto"/>
            <w:vAlign w:val="center"/>
          </w:tcPr>
          <w:p w14:paraId="1BC4E775" w14:textId="77777777" w:rsidR="00D32106" w:rsidRDefault="00000000">
            <w:r>
              <w:rPr>
                <w:sz w:val="16"/>
              </w:rPr>
              <w:t>a4fe6cd0</w:t>
            </w:r>
          </w:p>
        </w:tc>
        <w:tc>
          <w:tcPr>
            <w:tcW w:w="1728" w:type="auto"/>
          </w:tcPr>
          <w:p w14:paraId="6BF022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5C452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D4FE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24C958" w14:textId="77777777" w:rsidR="00D32106" w:rsidRDefault="00000000">
            <w:r>
              <w:t>medial</w:t>
            </w:r>
          </w:p>
        </w:tc>
      </w:tr>
      <w:tr w:rsidR="00D32106" w14:paraId="5EBF986E" w14:textId="77777777">
        <w:trPr>
          <w:jc w:val="center"/>
        </w:trPr>
        <w:tc>
          <w:tcPr>
            <w:tcW w:w="1728" w:type="auto"/>
            <w:vAlign w:val="center"/>
          </w:tcPr>
          <w:p w14:paraId="3C38AFA9" w14:textId="77777777" w:rsidR="00D32106" w:rsidRDefault="00000000">
            <w:r>
              <w:rPr>
                <w:sz w:val="16"/>
              </w:rPr>
              <w:t>6d56b0ea</w:t>
            </w:r>
          </w:p>
        </w:tc>
        <w:tc>
          <w:tcPr>
            <w:tcW w:w="1728" w:type="auto"/>
          </w:tcPr>
          <w:p w14:paraId="65B7BBE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AFD6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D6CA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1CB102" w14:textId="01418563" w:rsidR="00D32106" w:rsidRDefault="006826C8">
            <w:proofErr w:type="spellStart"/>
            <w:r>
              <w:t>ach_id</w:t>
            </w:r>
            <w:proofErr w:type="spellEnd"/>
          </w:p>
        </w:tc>
      </w:tr>
      <w:tr w:rsidR="00D32106" w14:paraId="1FEDBD9B" w14:textId="77777777">
        <w:trPr>
          <w:jc w:val="center"/>
        </w:trPr>
        <w:tc>
          <w:tcPr>
            <w:tcW w:w="1728" w:type="auto"/>
            <w:vAlign w:val="center"/>
          </w:tcPr>
          <w:p w14:paraId="774793B7" w14:textId="77777777" w:rsidR="00D32106" w:rsidRDefault="00000000">
            <w:r>
              <w:rPr>
                <w:sz w:val="16"/>
              </w:rPr>
              <w:t>d88b2a3f</w:t>
            </w:r>
          </w:p>
        </w:tc>
        <w:tc>
          <w:tcPr>
            <w:tcW w:w="1728" w:type="auto"/>
          </w:tcPr>
          <w:p w14:paraId="0FFAD8E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560E9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E1C87F" w14:textId="77777777" w:rsidR="00D32106" w:rsidRDefault="00000000">
            <w:r>
              <w:t xml:space="preserve">יָּ֣מֶת׀ </w:t>
            </w:r>
          </w:p>
        </w:tc>
        <w:tc>
          <w:tcPr>
            <w:tcW w:w="1728" w:type="auto"/>
          </w:tcPr>
          <w:p w14:paraId="1DD56E1B" w14:textId="77777777" w:rsidR="00D32106" w:rsidRDefault="00000000">
            <w:r>
              <w:t>past</w:t>
            </w:r>
          </w:p>
        </w:tc>
      </w:tr>
      <w:tr w:rsidR="00D32106" w14:paraId="26471D43" w14:textId="77777777">
        <w:trPr>
          <w:jc w:val="center"/>
        </w:trPr>
        <w:tc>
          <w:tcPr>
            <w:tcW w:w="1728" w:type="auto"/>
            <w:vAlign w:val="center"/>
          </w:tcPr>
          <w:p w14:paraId="7E8F94D5" w14:textId="77777777" w:rsidR="00D32106" w:rsidRDefault="00000000">
            <w:r>
              <w:rPr>
                <w:sz w:val="16"/>
              </w:rPr>
              <w:t>07150fbd</w:t>
            </w:r>
          </w:p>
        </w:tc>
        <w:tc>
          <w:tcPr>
            <w:tcW w:w="1728" w:type="auto"/>
          </w:tcPr>
          <w:p w14:paraId="654DB2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4948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B31041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2283685B" w14:textId="77777777" w:rsidR="00D32106" w:rsidRDefault="00000000">
            <w:r>
              <w:t>1.1.1.2.1.1</w:t>
            </w:r>
          </w:p>
        </w:tc>
      </w:tr>
    </w:tbl>
    <w:p w14:paraId="113A61A5" w14:textId="77777777" w:rsidR="00D32106" w:rsidRDefault="00000000">
      <w:r>
        <w:br/>
      </w:r>
    </w:p>
    <w:p w14:paraId="07C0A34D" w14:textId="77777777" w:rsidR="00D32106" w:rsidRDefault="00000000">
      <w:pPr>
        <w:pStyle w:val="Reference"/>
      </w:pPr>
      <w:hyperlink r:id="rId471">
        <w:r>
          <w:t>1_Samuel 22:22</w:t>
        </w:r>
      </w:hyperlink>
    </w:p>
    <w:p w14:paraId="044588D5" w14:textId="77777777" w:rsidR="00D32106" w:rsidRDefault="00000000">
      <w:pPr>
        <w:pStyle w:val="Hebrew"/>
      </w:pPr>
      <w:r>
        <w:t xml:space="preserve">יָדַ֜עְתִּי בַּיֹּ֤ום הַהוּא֙ </w:t>
      </w:r>
    </w:p>
    <w:p w14:paraId="7A9F0E4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155288</w:t>
      </w:r>
      <w:r>
        <w:rPr>
          <w:rFonts w:ascii="Times New Roman" w:hAnsi="Times New Roman"/>
          <w:color w:val="828282"/>
          <w:rtl/>
        </w:rPr>
        <w:t xml:space="preserve">יָדַ֜עְתִּי </w:t>
      </w:r>
      <w:r>
        <w:rPr>
          <w:color w:val="FF0000"/>
          <w:vertAlign w:val="superscript"/>
          <w:rtl/>
        </w:rPr>
        <w:t>155289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155290155291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155292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155293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42F3646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לְאֶבְיָתָ֗ר יָדַ֜עְתִּי בַּיֹּ֤ום הַהוּא֙ כִּֽי־שָׁם֙ דֹּואֵ֣ג הָאֲדֹמִ֔י כִּֽי־הַגֵּ֥ד יַגִּ֖יד לְשָׁא֑וּל אָנֹכִ֣י סַבֹּ֔תִי בְּכָל־נֶ֖פֶשׁ בֵּ֥ית אָבִֽיךָ׃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4C0F74BD" w14:textId="77777777">
        <w:trPr>
          <w:jc w:val="center"/>
        </w:trPr>
        <w:tc>
          <w:tcPr>
            <w:tcW w:w="1728" w:type="auto"/>
            <w:vAlign w:val="center"/>
          </w:tcPr>
          <w:p w14:paraId="0E609114" w14:textId="77777777" w:rsidR="00D32106" w:rsidRDefault="00000000">
            <w:r>
              <w:rPr>
                <w:sz w:val="16"/>
              </w:rPr>
              <w:t>1814fa5b</w:t>
            </w:r>
          </w:p>
        </w:tc>
        <w:tc>
          <w:tcPr>
            <w:tcW w:w="1728" w:type="auto"/>
          </w:tcPr>
          <w:p w14:paraId="29AA59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44B7E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5051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E5ACA4C" w14:textId="77777777" w:rsidR="00D32106" w:rsidRDefault="00000000">
            <w:r>
              <w:t>clause_x</w:t>
            </w:r>
          </w:p>
        </w:tc>
      </w:tr>
      <w:tr w:rsidR="00D32106" w14:paraId="3975124F" w14:textId="77777777">
        <w:trPr>
          <w:jc w:val="center"/>
        </w:trPr>
        <w:tc>
          <w:tcPr>
            <w:tcW w:w="1728" w:type="auto"/>
            <w:vAlign w:val="center"/>
          </w:tcPr>
          <w:p w14:paraId="07FE5A2B" w14:textId="77777777" w:rsidR="00D32106" w:rsidRDefault="00000000">
            <w:r>
              <w:rPr>
                <w:sz w:val="16"/>
              </w:rPr>
              <w:t>578b90d8</w:t>
            </w:r>
          </w:p>
        </w:tc>
        <w:tc>
          <w:tcPr>
            <w:tcW w:w="1728" w:type="auto"/>
          </w:tcPr>
          <w:p w14:paraId="43D5DF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EB9D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FD38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640DE0" w14:textId="7C91F554" w:rsidR="00D32106" w:rsidRDefault="007865C1">
            <w:proofErr w:type="spellStart"/>
            <w:r>
              <w:t>ach_id</w:t>
            </w:r>
            <w:proofErr w:type="spellEnd"/>
          </w:p>
        </w:tc>
      </w:tr>
      <w:tr w:rsidR="00D32106" w14:paraId="31E3DCB4" w14:textId="77777777">
        <w:trPr>
          <w:jc w:val="center"/>
        </w:trPr>
        <w:tc>
          <w:tcPr>
            <w:tcW w:w="1728" w:type="auto"/>
            <w:vAlign w:val="center"/>
          </w:tcPr>
          <w:p w14:paraId="5B4C228F" w14:textId="77777777" w:rsidR="00D32106" w:rsidRDefault="00000000">
            <w:r>
              <w:rPr>
                <w:sz w:val="16"/>
              </w:rPr>
              <w:t>517cf38e</w:t>
            </w:r>
          </w:p>
        </w:tc>
        <w:tc>
          <w:tcPr>
            <w:tcW w:w="1728" w:type="auto"/>
          </w:tcPr>
          <w:p w14:paraId="12D6BB3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2D80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BFEF69" w14:textId="77777777" w:rsidR="00D32106" w:rsidRDefault="00000000">
            <w:r>
              <w:t xml:space="preserve">יָדַ֜עְתִּי </w:t>
            </w:r>
          </w:p>
        </w:tc>
        <w:tc>
          <w:tcPr>
            <w:tcW w:w="1728" w:type="auto"/>
          </w:tcPr>
          <w:p w14:paraId="12506949" w14:textId="77777777" w:rsidR="00D32106" w:rsidRDefault="00000000">
            <w:r>
              <w:t>past</w:t>
            </w:r>
          </w:p>
        </w:tc>
      </w:tr>
      <w:tr w:rsidR="00D32106" w14:paraId="312D41C5" w14:textId="77777777">
        <w:trPr>
          <w:jc w:val="center"/>
        </w:trPr>
        <w:tc>
          <w:tcPr>
            <w:tcW w:w="1728" w:type="auto"/>
            <w:vAlign w:val="center"/>
          </w:tcPr>
          <w:p w14:paraId="0D96AE4D" w14:textId="77777777" w:rsidR="00D32106" w:rsidRDefault="00000000">
            <w:r>
              <w:rPr>
                <w:sz w:val="16"/>
              </w:rPr>
              <w:t>cedb6a51</w:t>
            </w:r>
          </w:p>
        </w:tc>
        <w:tc>
          <w:tcPr>
            <w:tcW w:w="1728" w:type="auto"/>
          </w:tcPr>
          <w:p w14:paraId="68A969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3AC5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7C741E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1239097A" w14:textId="77777777" w:rsidR="00D32106" w:rsidRDefault="00000000">
            <w:r>
              <w:t>1.1.1.2.1.1</w:t>
            </w:r>
          </w:p>
        </w:tc>
      </w:tr>
    </w:tbl>
    <w:p w14:paraId="3041021A" w14:textId="77777777" w:rsidR="00D32106" w:rsidRDefault="00000000">
      <w:r>
        <w:br/>
      </w:r>
    </w:p>
    <w:p w14:paraId="48FA69A0" w14:textId="77777777" w:rsidR="00D32106" w:rsidRDefault="00000000">
      <w:pPr>
        <w:pStyle w:val="Reference"/>
      </w:pPr>
      <w:hyperlink r:id="rId472">
        <w:r>
          <w:t>1_Samuel 25:37</w:t>
        </w:r>
      </w:hyperlink>
    </w:p>
    <w:p w14:paraId="49B2F238" w14:textId="77777777" w:rsidR="00D32106" w:rsidRDefault="00000000">
      <w:pPr>
        <w:pStyle w:val="Hebrew"/>
      </w:pPr>
      <w:r>
        <w:t xml:space="preserve">וַיְהִ֣י בַבֹּ֗קֶר </w:t>
      </w:r>
    </w:p>
    <w:p w14:paraId="7103390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157373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157374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157375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157376157377</w:t>
      </w:r>
      <w:r>
        <w:rPr>
          <w:rFonts w:ascii="Times New Roman" w:hAnsi="Times New Roman"/>
          <w:color w:val="828282"/>
          <w:rtl/>
        </w:rPr>
        <w:t xml:space="preserve">בֹּ֗קֶר </w:t>
      </w:r>
    </w:p>
    <w:p w14:paraId="23B027A6" w14:textId="77777777" w:rsidR="00D32106" w:rsidRDefault="00000000">
      <w:pPr>
        <w:pStyle w:val="Hebrew"/>
      </w:pPr>
      <w:r>
        <w:rPr>
          <w:color w:val="828282"/>
        </w:rPr>
        <w:t xml:space="preserve">וַיְהִ֣י בַבֹּ֗קֶר בְּצֵ֤את הַיַּ֨יִן֙ מִנָּבָ֔ל וַתַּגֶּד־לֹ֣ו אִשְׁתֹּ֔ו אֶת־הַדְּבָרִ֖ים הָאֵ֑לֶּה וַיָּ֤מָת לִבֹּו֙ בְּקִרְבֹּ֔ו וְה֖וּא הָיָ֥ה לְאָֽבֶן׃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125"/>
      </w:tblGrid>
      <w:tr w:rsidR="00D32106" w14:paraId="784638DD" w14:textId="77777777">
        <w:trPr>
          <w:jc w:val="center"/>
        </w:trPr>
        <w:tc>
          <w:tcPr>
            <w:tcW w:w="1728" w:type="auto"/>
            <w:vAlign w:val="center"/>
          </w:tcPr>
          <w:p w14:paraId="37EDDE40" w14:textId="77777777" w:rsidR="00D32106" w:rsidRDefault="00000000">
            <w:r>
              <w:rPr>
                <w:sz w:val="16"/>
              </w:rPr>
              <w:t>08b75761</w:t>
            </w:r>
          </w:p>
        </w:tc>
        <w:tc>
          <w:tcPr>
            <w:tcW w:w="1728" w:type="auto"/>
          </w:tcPr>
          <w:p w14:paraId="3B741A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016B9F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E9CA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0DEF5" w14:textId="77777777" w:rsidR="00D32106" w:rsidRDefault="00000000">
            <w:r>
              <w:t>wayehi_x</w:t>
            </w:r>
          </w:p>
        </w:tc>
      </w:tr>
      <w:tr w:rsidR="00D32106" w14:paraId="1746FEE2" w14:textId="77777777">
        <w:trPr>
          <w:jc w:val="center"/>
        </w:trPr>
        <w:tc>
          <w:tcPr>
            <w:tcW w:w="1728" w:type="auto"/>
            <w:vAlign w:val="center"/>
          </w:tcPr>
          <w:p w14:paraId="39006AA6" w14:textId="77777777" w:rsidR="00D32106" w:rsidRDefault="00000000">
            <w:r>
              <w:rPr>
                <w:sz w:val="16"/>
              </w:rPr>
              <w:t>a7d7b1e8</w:t>
            </w:r>
          </w:p>
        </w:tc>
        <w:tc>
          <w:tcPr>
            <w:tcW w:w="1728" w:type="auto"/>
          </w:tcPr>
          <w:p w14:paraId="60083F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77C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9F51DE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88B9A7" w14:textId="48B7D5FA" w:rsidR="00D32106" w:rsidRDefault="007865C1">
            <w:proofErr w:type="spellStart"/>
            <w:r>
              <w:t>acc_in</w:t>
            </w:r>
            <w:proofErr w:type="spellEnd"/>
          </w:p>
        </w:tc>
      </w:tr>
      <w:tr w:rsidR="00D32106" w14:paraId="454D134B" w14:textId="77777777">
        <w:trPr>
          <w:jc w:val="center"/>
        </w:trPr>
        <w:tc>
          <w:tcPr>
            <w:tcW w:w="1728" w:type="auto"/>
            <w:vAlign w:val="center"/>
          </w:tcPr>
          <w:p w14:paraId="19ACD4F5" w14:textId="77777777" w:rsidR="00D32106" w:rsidRDefault="00000000">
            <w:r>
              <w:rPr>
                <w:sz w:val="16"/>
              </w:rPr>
              <w:t>42a8c14c</w:t>
            </w:r>
          </w:p>
        </w:tc>
        <w:tc>
          <w:tcPr>
            <w:tcW w:w="1728" w:type="auto"/>
          </w:tcPr>
          <w:p w14:paraId="16727EF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7D99E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861A6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55AF689C" w14:textId="65238255" w:rsidR="00D32106" w:rsidRDefault="007865C1">
            <w:r>
              <w:t>past</w:t>
            </w:r>
          </w:p>
        </w:tc>
      </w:tr>
      <w:tr w:rsidR="00D32106" w14:paraId="669CB981" w14:textId="77777777">
        <w:trPr>
          <w:jc w:val="center"/>
        </w:trPr>
        <w:tc>
          <w:tcPr>
            <w:tcW w:w="1728" w:type="auto"/>
            <w:vAlign w:val="center"/>
          </w:tcPr>
          <w:p w14:paraId="38EA104B" w14:textId="77777777" w:rsidR="00D32106" w:rsidRDefault="00000000">
            <w:r>
              <w:rPr>
                <w:sz w:val="16"/>
              </w:rPr>
              <w:t>5f6d3bdd</w:t>
            </w:r>
          </w:p>
        </w:tc>
        <w:tc>
          <w:tcPr>
            <w:tcW w:w="1728" w:type="auto"/>
          </w:tcPr>
          <w:p w14:paraId="067FE4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363CD9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6D2834D" w14:textId="77777777" w:rsidR="00D32106" w:rsidRDefault="00000000">
            <w:r>
              <w:t xml:space="preserve">בַבֹּ֗קֶר </w:t>
            </w:r>
          </w:p>
        </w:tc>
        <w:tc>
          <w:tcPr>
            <w:tcW w:w="1728" w:type="auto"/>
          </w:tcPr>
          <w:p w14:paraId="65040766" w14:textId="77777777" w:rsidR="00D32106" w:rsidRDefault="00000000">
            <w:r>
              <w:t>1.1.1.1</w:t>
            </w:r>
          </w:p>
        </w:tc>
      </w:tr>
    </w:tbl>
    <w:p w14:paraId="258587D2" w14:textId="77777777" w:rsidR="00D32106" w:rsidRDefault="00000000">
      <w:r>
        <w:br/>
      </w:r>
    </w:p>
    <w:p w14:paraId="0EB843BB" w14:textId="77777777" w:rsidR="00D32106" w:rsidRDefault="00000000">
      <w:pPr>
        <w:pStyle w:val="Reference"/>
      </w:pPr>
      <w:hyperlink r:id="rId473">
        <w:r>
          <w:t>1_Samuel 27:6</w:t>
        </w:r>
      </w:hyperlink>
    </w:p>
    <w:p w14:paraId="4E0B1880" w14:textId="77777777" w:rsidR="00D32106" w:rsidRDefault="00000000">
      <w:pPr>
        <w:pStyle w:val="Hebrew"/>
      </w:pPr>
      <w:r>
        <w:t xml:space="preserve">וַיִּתֶּן־לֹ֥ו אָכִ֛ישׁ בַּיֹּ֥ום הַה֖וּא אֶת־צִֽקְלָ֑ג </w:t>
      </w:r>
    </w:p>
    <w:p w14:paraId="1AB7CFD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158331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158332</w:t>
      </w:r>
      <w:r>
        <w:rPr>
          <w:rFonts w:ascii="Times New Roman" w:hAnsi="Times New Roman"/>
          <w:color w:val="828282"/>
          <w:rtl/>
        </w:rPr>
        <w:t>יִּתֶּן־</w:t>
      </w:r>
      <w:r>
        <w:rPr>
          <w:color w:val="FF0000"/>
          <w:vertAlign w:val="superscript"/>
          <w:rtl/>
        </w:rPr>
        <w:t>158333</w:t>
      </w:r>
      <w:r>
        <w:rPr>
          <w:rFonts w:ascii="Times New Roman" w:hAnsi="Times New Roman"/>
          <w:color w:val="828282"/>
          <w:rtl/>
        </w:rPr>
        <w:t xml:space="preserve">לֹ֥ו </w:t>
      </w:r>
      <w:r>
        <w:rPr>
          <w:color w:val="FF0000"/>
          <w:vertAlign w:val="superscript"/>
          <w:rtl/>
        </w:rPr>
        <w:t>158334</w:t>
      </w:r>
      <w:r>
        <w:rPr>
          <w:rFonts w:ascii="Times New Roman" w:hAnsi="Times New Roman"/>
          <w:color w:val="828282"/>
          <w:rtl/>
        </w:rPr>
        <w:t xml:space="preserve">אָכִ֛ישׁ </w:t>
      </w:r>
      <w:r>
        <w:rPr>
          <w:color w:val="FF0000"/>
          <w:vertAlign w:val="superscript"/>
          <w:rtl/>
        </w:rPr>
        <w:t>158335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158336158337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158338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158339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158340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158341</w:t>
      </w:r>
      <w:r>
        <w:rPr>
          <w:rFonts w:ascii="Times New Roman" w:hAnsi="Times New Roman"/>
          <w:color w:val="828282"/>
          <w:rtl/>
        </w:rPr>
        <w:t xml:space="preserve">צִֽקְלָ֑ג </w:t>
      </w:r>
    </w:p>
    <w:p w14:paraId="18ADA082" w14:textId="77777777" w:rsidR="00D32106" w:rsidRDefault="00000000">
      <w:pPr>
        <w:pStyle w:val="Hebrew"/>
      </w:pPr>
      <w:r>
        <w:rPr>
          <w:color w:val="828282"/>
        </w:rPr>
        <w:t xml:space="preserve">וַיִּתֶּן־לֹ֥ו אָכִ֛ישׁ בַּיֹּ֥ום הַה֖וּא אֶת־צִֽקְלָ֑ג לָכֵ֞ן הָיְתָ֤ה צִֽקְלַג֙ לְמַלְכֵ֣י יְהוּדָ֔ה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B8AA0A1" w14:textId="77777777">
        <w:trPr>
          <w:jc w:val="center"/>
        </w:trPr>
        <w:tc>
          <w:tcPr>
            <w:tcW w:w="1728" w:type="auto"/>
            <w:vAlign w:val="center"/>
          </w:tcPr>
          <w:p w14:paraId="57F36B8C" w14:textId="77777777" w:rsidR="00D32106" w:rsidRDefault="00000000">
            <w:r>
              <w:rPr>
                <w:sz w:val="16"/>
              </w:rPr>
              <w:t>c12dc40e</w:t>
            </w:r>
          </w:p>
        </w:tc>
        <w:tc>
          <w:tcPr>
            <w:tcW w:w="1728" w:type="auto"/>
          </w:tcPr>
          <w:p w14:paraId="3071CF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297C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8B03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B05E0B7" w14:textId="77777777" w:rsidR="00D32106" w:rsidRDefault="00000000">
            <w:r>
              <w:t>medial</w:t>
            </w:r>
          </w:p>
        </w:tc>
      </w:tr>
      <w:tr w:rsidR="00D32106" w14:paraId="29F0DA84" w14:textId="77777777">
        <w:trPr>
          <w:jc w:val="center"/>
        </w:trPr>
        <w:tc>
          <w:tcPr>
            <w:tcW w:w="1728" w:type="auto"/>
            <w:vAlign w:val="center"/>
          </w:tcPr>
          <w:p w14:paraId="6040F34A" w14:textId="77777777" w:rsidR="00D32106" w:rsidRDefault="00000000">
            <w:r>
              <w:rPr>
                <w:sz w:val="16"/>
              </w:rPr>
              <w:t>4752077e</w:t>
            </w:r>
          </w:p>
        </w:tc>
        <w:tc>
          <w:tcPr>
            <w:tcW w:w="1728" w:type="auto"/>
          </w:tcPr>
          <w:p w14:paraId="36C23D9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C0BBC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0F12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3C4A08" w14:textId="0FF9AA1F" w:rsidR="00D32106" w:rsidRDefault="00C47B6E">
            <w:proofErr w:type="spellStart"/>
            <w:r>
              <w:t>ach_rd</w:t>
            </w:r>
            <w:proofErr w:type="spellEnd"/>
          </w:p>
        </w:tc>
      </w:tr>
      <w:tr w:rsidR="00D32106" w14:paraId="38CBDBE1" w14:textId="77777777">
        <w:trPr>
          <w:jc w:val="center"/>
        </w:trPr>
        <w:tc>
          <w:tcPr>
            <w:tcW w:w="1728" w:type="auto"/>
            <w:vAlign w:val="center"/>
          </w:tcPr>
          <w:p w14:paraId="17FBD571" w14:textId="77777777" w:rsidR="00D32106" w:rsidRDefault="00000000">
            <w:r>
              <w:rPr>
                <w:sz w:val="16"/>
              </w:rPr>
              <w:t>d54ec1da</w:t>
            </w:r>
          </w:p>
        </w:tc>
        <w:tc>
          <w:tcPr>
            <w:tcW w:w="1728" w:type="auto"/>
          </w:tcPr>
          <w:p w14:paraId="3338219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B6CCFD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6EDB06" w14:textId="77777777" w:rsidR="00D32106" w:rsidRDefault="00000000">
            <w:r>
              <w:t>יִּתֶּן־</w:t>
            </w:r>
          </w:p>
        </w:tc>
        <w:tc>
          <w:tcPr>
            <w:tcW w:w="1728" w:type="auto"/>
          </w:tcPr>
          <w:p w14:paraId="7FD5668B" w14:textId="77777777" w:rsidR="00D32106" w:rsidRDefault="00000000">
            <w:r>
              <w:t>past</w:t>
            </w:r>
          </w:p>
        </w:tc>
      </w:tr>
      <w:tr w:rsidR="00D32106" w14:paraId="1124EE14" w14:textId="77777777">
        <w:trPr>
          <w:jc w:val="center"/>
        </w:trPr>
        <w:tc>
          <w:tcPr>
            <w:tcW w:w="1728" w:type="auto"/>
            <w:vAlign w:val="center"/>
          </w:tcPr>
          <w:p w14:paraId="7FBF2A77" w14:textId="77777777" w:rsidR="00D32106" w:rsidRDefault="00000000">
            <w:r>
              <w:rPr>
                <w:sz w:val="16"/>
              </w:rPr>
              <w:t>ab832fa1</w:t>
            </w:r>
          </w:p>
        </w:tc>
        <w:tc>
          <w:tcPr>
            <w:tcW w:w="1728" w:type="auto"/>
          </w:tcPr>
          <w:p w14:paraId="63CD0E5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ACFE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79900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755404" w14:textId="77777777" w:rsidR="00D32106" w:rsidRDefault="00000000">
            <w:r>
              <w:t>1.1.1.2.1.1</w:t>
            </w:r>
          </w:p>
        </w:tc>
      </w:tr>
    </w:tbl>
    <w:p w14:paraId="50CE39D3" w14:textId="77777777" w:rsidR="00D32106" w:rsidRDefault="00000000">
      <w:r>
        <w:br/>
      </w:r>
    </w:p>
    <w:p w14:paraId="128D3536" w14:textId="77777777" w:rsidR="00D32106" w:rsidRDefault="00000000">
      <w:pPr>
        <w:pStyle w:val="Reference"/>
      </w:pPr>
      <w:hyperlink r:id="rId474">
        <w:r>
          <w:t>1_Samuel 28:1</w:t>
        </w:r>
      </w:hyperlink>
    </w:p>
    <w:p w14:paraId="4E3F1F20" w14:textId="77777777" w:rsidR="00D32106" w:rsidRDefault="00000000">
      <w:pPr>
        <w:pStyle w:val="Hebrew"/>
      </w:pPr>
      <w:r>
        <w:t xml:space="preserve">וַֽיְהִי֙ בַּיָּמִ֣ים הָהֵ֔ם </w:t>
      </w:r>
    </w:p>
    <w:p w14:paraId="6699E58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158500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158501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158502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158503158504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158505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158506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3907D3F2" w14:textId="77777777" w:rsidR="00D32106" w:rsidRDefault="00000000">
      <w:pPr>
        <w:pStyle w:val="Hebrew"/>
      </w:pPr>
      <w:r>
        <w:rPr>
          <w:color w:val="828282"/>
        </w:rPr>
        <w:t xml:space="preserve">וַֽיְהִי֙ בַּיָּמִ֣ים הָהֵ֔ם וַיִּקְבְּצ֨וּ פְלִשְׁתִּ֤ים אֶת־מַֽחֲנֵיהֶם֙ לַצָּבָ֔א לְהִלָּחֵ֖ם בְּיִשְׂרָאֵ֑ל וַיֹּ֤אמֶר אָכִישׁ֙ אֶל־דָּוִ֔ד יָדֹ֣עַ תֵּדַ֗ע כִּ֤י אִתִּי֙ תֵּצֵ֣א בַֽמַּחֲנֶ֔ה אַתָּ֖ה וַאֲנָשֶֽׁיךָ׃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32"/>
        <w:gridCol w:w="1256"/>
      </w:tblGrid>
      <w:tr w:rsidR="00D32106" w14:paraId="21B5F05F" w14:textId="77777777">
        <w:trPr>
          <w:jc w:val="center"/>
        </w:trPr>
        <w:tc>
          <w:tcPr>
            <w:tcW w:w="1728" w:type="auto"/>
            <w:vAlign w:val="center"/>
          </w:tcPr>
          <w:p w14:paraId="7C5ACB91" w14:textId="77777777" w:rsidR="00D32106" w:rsidRDefault="00000000">
            <w:r>
              <w:rPr>
                <w:sz w:val="16"/>
              </w:rPr>
              <w:t>117e7a8d</w:t>
            </w:r>
          </w:p>
        </w:tc>
        <w:tc>
          <w:tcPr>
            <w:tcW w:w="1728" w:type="auto"/>
          </w:tcPr>
          <w:p w14:paraId="42408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62298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E03D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AB8FBD" w14:textId="77777777" w:rsidR="00D32106" w:rsidRDefault="00000000">
            <w:r>
              <w:t>wayehi_x</w:t>
            </w:r>
          </w:p>
        </w:tc>
      </w:tr>
      <w:tr w:rsidR="00D32106" w14:paraId="63B7FA97" w14:textId="77777777">
        <w:trPr>
          <w:jc w:val="center"/>
        </w:trPr>
        <w:tc>
          <w:tcPr>
            <w:tcW w:w="1728" w:type="auto"/>
            <w:vAlign w:val="center"/>
          </w:tcPr>
          <w:p w14:paraId="5BD33484" w14:textId="77777777" w:rsidR="00D32106" w:rsidRDefault="00000000">
            <w:r>
              <w:rPr>
                <w:sz w:val="16"/>
              </w:rPr>
              <w:t>3a1d2744</w:t>
            </w:r>
          </w:p>
        </w:tc>
        <w:tc>
          <w:tcPr>
            <w:tcW w:w="1728" w:type="auto"/>
          </w:tcPr>
          <w:p w14:paraId="50929B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56C99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7F5B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D6BA5A" w14:textId="69ACC2B8" w:rsidR="00D32106" w:rsidRDefault="00A83182">
            <w:proofErr w:type="spellStart"/>
            <w:r>
              <w:t>acc_in</w:t>
            </w:r>
            <w:proofErr w:type="spellEnd"/>
          </w:p>
        </w:tc>
      </w:tr>
      <w:tr w:rsidR="00D32106" w14:paraId="2F6DF2ED" w14:textId="77777777">
        <w:trPr>
          <w:jc w:val="center"/>
        </w:trPr>
        <w:tc>
          <w:tcPr>
            <w:tcW w:w="1728" w:type="auto"/>
            <w:vAlign w:val="center"/>
          </w:tcPr>
          <w:p w14:paraId="24156247" w14:textId="77777777" w:rsidR="00D32106" w:rsidRDefault="00000000">
            <w:r>
              <w:rPr>
                <w:sz w:val="16"/>
              </w:rPr>
              <w:t>cfb60696</w:t>
            </w:r>
          </w:p>
        </w:tc>
        <w:tc>
          <w:tcPr>
            <w:tcW w:w="1728" w:type="auto"/>
          </w:tcPr>
          <w:p w14:paraId="6367F5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324F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3130578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3BC5D44A" w14:textId="6224B6A8" w:rsidR="00D32106" w:rsidRDefault="00A83182">
            <w:r>
              <w:t>past</w:t>
            </w:r>
          </w:p>
        </w:tc>
      </w:tr>
      <w:tr w:rsidR="00D32106" w14:paraId="2A913A9B" w14:textId="77777777">
        <w:trPr>
          <w:jc w:val="center"/>
        </w:trPr>
        <w:tc>
          <w:tcPr>
            <w:tcW w:w="1728" w:type="auto"/>
            <w:vAlign w:val="center"/>
          </w:tcPr>
          <w:p w14:paraId="280D31FC" w14:textId="77777777" w:rsidR="00D32106" w:rsidRDefault="00000000">
            <w:r>
              <w:rPr>
                <w:sz w:val="16"/>
              </w:rPr>
              <w:t>64da9c71</w:t>
            </w:r>
          </w:p>
        </w:tc>
        <w:tc>
          <w:tcPr>
            <w:tcW w:w="1728" w:type="auto"/>
          </w:tcPr>
          <w:p w14:paraId="1D4359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D7065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1B57E1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B071A86" w14:textId="77777777" w:rsidR="00D32106" w:rsidRDefault="00000000">
            <w:r>
              <w:t>1.1.1.2.1.1</w:t>
            </w:r>
          </w:p>
        </w:tc>
      </w:tr>
    </w:tbl>
    <w:p w14:paraId="2082216E" w14:textId="77777777" w:rsidR="00D32106" w:rsidRDefault="00000000">
      <w:r>
        <w:br/>
      </w:r>
    </w:p>
    <w:p w14:paraId="3B4939A0" w14:textId="77777777" w:rsidR="00D32106" w:rsidRDefault="00000000">
      <w:pPr>
        <w:pStyle w:val="Reference"/>
      </w:pPr>
      <w:hyperlink r:id="rId475">
        <w:r>
          <w:t>1_Samuel 28:25</w:t>
        </w:r>
      </w:hyperlink>
    </w:p>
    <w:p w14:paraId="03347F9A" w14:textId="77777777" w:rsidR="00D32106" w:rsidRDefault="00000000">
      <w:pPr>
        <w:pStyle w:val="Hebrew"/>
      </w:pPr>
      <w:r>
        <w:t xml:space="preserve">וַיֵּלְכ֖וּ בַּלַּ֥יְלָה הַהֽוּא׃ פ </w:t>
      </w:r>
    </w:p>
    <w:p w14:paraId="100FED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159121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159122</w:t>
      </w:r>
      <w:r>
        <w:rPr>
          <w:rFonts w:ascii="Times New Roman" w:hAnsi="Times New Roman"/>
          <w:color w:val="828282"/>
          <w:rtl/>
        </w:rPr>
        <w:t xml:space="preserve">יֵּלְכ֖וּ </w:t>
      </w:r>
      <w:r>
        <w:rPr>
          <w:color w:val="FF0000"/>
          <w:vertAlign w:val="superscript"/>
          <w:rtl/>
        </w:rPr>
        <w:t>159123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159124159125</w:t>
      </w:r>
      <w:r>
        <w:rPr>
          <w:rFonts w:ascii="Times New Roman" w:hAnsi="Times New Roman"/>
          <w:color w:val="828282"/>
          <w:rtl/>
        </w:rPr>
        <w:t xml:space="preserve">לַּ֥יְלָה </w:t>
      </w:r>
      <w:r>
        <w:rPr>
          <w:color w:val="FF0000"/>
          <w:vertAlign w:val="superscript"/>
          <w:rtl/>
        </w:rPr>
        <w:t>159126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159127</w:t>
      </w:r>
      <w:r>
        <w:rPr>
          <w:rFonts w:ascii="Times New Roman" w:hAnsi="Times New Roman"/>
          <w:color w:val="828282"/>
          <w:rtl/>
        </w:rPr>
        <w:t xml:space="preserve">הֽוּא׃ פ </w:t>
      </w:r>
    </w:p>
    <w:p w14:paraId="4E19BD7A" w14:textId="77777777" w:rsidR="00D32106" w:rsidRDefault="00000000">
      <w:pPr>
        <w:pStyle w:val="Hebrew"/>
      </w:pPr>
      <w:r>
        <w:rPr>
          <w:color w:val="828282"/>
        </w:rPr>
        <w:t xml:space="preserve">וַתַּגֵּ֧שׁ לִפְנֵֽי־שָׁא֛וּל וְלִפְנֵ֥י עֲבָדָ֖יו וַיֹּאכֵ֑לוּ וַיָּקֻ֥מוּ וַיֵּלְכ֖וּ בַּלַּ֥יְלָה הַהֽוּא׃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24"/>
        <w:gridCol w:w="1256"/>
      </w:tblGrid>
      <w:tr w:rsidR="00D32106" w14:paraId="39CA5751" w14:textId="77777777">
        <w:trPr>
          <w:jc w:val="center"/>
        </w:trPr>
        <w:tc>
          <w:tcPr>
            <w:tcW w:w="1728" w:type="auto"/>
            <w:vAlign w:val="center"/>
          </w:tcPr>
          <w:p w14:paraId="4C86CE15" w14:textId="77777777" w:rsidR="00D32106" w:rsidRDefault="00000000">
            <w:r>
              <w:rPr>
                <w:sz w:val="16"/>
              </w:rPr>
              <w:t>4e4a0175</w:t>
            </w:r>
          </w:p>
        </w:tc>
        <w:tc>
          <w:tcPr>
            <w:tcW w:w="1728" w:type="auto"/>
          </w:tcPr>
          <w:p w14:paraId="6A9CD0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F876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F273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E7990" w14:textId="77777777" w:rsidR="00D32106" w:rsidRDefault="00000000">
            <w:r>
              <w:t>clause_x</w:t>
            </w:r>
          </w:p>
        </w:tc>
      </w:tr>
      <w:tr w:rsidR="00D32106" w14:paraId="343D0AEE" w14:textId="77777777">
        <w:trPr>
          <w:jc w:val="center"/>
        </w:trPr>
        <w:tc>
          <w:tcPr>
            <w:tcW w:w="1728" w:type="auto"/>
            <w:vAlign w:val="center"/>
          </w:tcPr>
          <w:p w14:paraId="22848C47" w14:textId="77777777" w:rsidR="00D32106" w:rsidRDefault="00000000">
            <w:r>
              <w:rPr>
                <w:sz w:val="16"/>
              </w:rPr>
              <w:t>02d27fa6</w:t>
            </w:r>
          </w:p>
        </w:tc>
        <w:tc>
          <w:tcPr>
            <w:tcW w:w="1728" w:type="auto"/>
          </w:tcPr>
          <w:p w14:paraId="52064F1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141F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1334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D15F2D" w14:textId="3032E066" w:rsidR="00D32106" w:rsidRDefault="009127A7">
            <w:proofErr w:type="spellStart"/>
            <w:r>
              <w:t>act_di</w:t>
            </w:r>
            <w:proofErr w:type="spellEnd"/>
          </w:p>
        </w:tc>
      </w:tr>
      <w:tr w:rsidR="00D32106" w14:paraId="77408E27" w14:textId="77777777">
        <w:trPr>
          <w:jc w:val="center"/>
        </w:trPr>
        <w:tc>
          <w:tcPr>
            <w:tcW w:w="1728" w:type="auto"/>
            <w:vAlign w:val="center"/>
          </w:tcPr>
          <w:p w14:paraId="24D90E2D" w14:textId="77777777" w:rsidR="00D32106" w:rsidRDefault="00000000">
            <w:r>
              <w:rPr>
                <w:sz w:val="16"/>
              </w:rPr>
              <w:t>679b544e</w:t>
            </w:r>
          </w:p>
        </w:tc>
        <w:tc>
          <w:tcPr>
            <w:tcW w:w="1728" w:type="auto"/>
          </w:tcPr>
          <w:p w14:paraId="3601934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7C478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141D0" w14:textId="77777777" w:rsidR="00D32106" w:rsidRDefault="00000000">
            <w:r>
              <w:t xml:space="preserve">יֵּלְכ֖וּ </w:t>
            </w:r>
          </w:p>
        </w:tc>
        <w:tc>
          <w:tcPr>
            <w:tcW w:w="1728" w:type="auto"/>
          </w:tcPr>
          <w:p w14:paraId="65D6A9E4" w14:textId="77777777" w:rsidR="00D32106" w:rsidRDefault="00000000">
            <w:r>
              <w:t>past</w:t>
            </w:r>
          </w:p>
        </w:tc>
      </w:tr>
      <w:tr w:rsidR="00D32106" w14:paraId="28A112DC" w14:textId="77777777">
        <w:trPr>
          <w:jc w:val="center"/>
        </w:trPr>
        <w:tc>
          <w:tcPr>
            <w:tcW w:w="1728" w:type="auto"/>
            <w:vAlign w:val="center"/>
          </w:tcPr>
          <w:p w14:paraId="029A77D1" w14:textId="77777777" w:rsidR="00D32106" w:rsidRDefault="00000000">
            <w:r>
              <w:rPr>
                <w:sz w:val="16"/>
              </w:rPr>
              <w:t>2177535c</w:t>
            </w:r>
          </w:p>
        </w:tc>
        <w:tc>
          <w:tcPr>
            <w:tcW w:w="1728" w:type="auto"/>
          </w:tcPr>
          <w:p w14:paraId="7AF333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1D56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8E95FA" w14:textId="77777777" w:rsidR="00D32106" w:rsidRDefault="00000000">
            <w:r>
              <w:t xml:space="preserve">בַּלַּ֥יְלָה הַהֽוּא׃ פ </w:t>
            </w:r>
          </w:p>
        </w:tc>
        <w:tc>
          <w:tcPr>
            <w:tcW w:w="1728" w:type="auto"/>
          </w:tcPr>
          <w:p w14:paraId="101C4C20" w14:textId="77777777" w:rsidR="00D32106" w:rsidRDefault="00000000">
            <w:r>
              <w:t>1.1.1.2.1.1</w:t>
            </w:r>
          </w:p>
        </w:tc>
      </w:tr>
    </w:tbl>
    <w:p w14:paraId="465D5458" w14:textId="77777777" w:rsidR="00D32106" w:rsidRDefault="00000000">
      <w:r>
        <w:br/>
      </w:r>
    </w:p>
    <w:p w14:paraId="05798652" w14:textId="77777777" w:rsidR="00D32106" w:rsidRDefault="00000000">
      <w:pPr>
        <w:pStyle w:val="Reference"/>
      </w:pPr>
      <w:hyperlink r:id="rId476">
        <w:r>
          <w:t>1_Samuel 29:10</w:t>
        </w:r>
      </w:hyperlink>
    </w:p>
    <w:p w14:paraId="22229CCE" w14:textId="77777777" w:rsidR="00D32106" w:rsidRDefault="00000000">
      <w:pPr>
        <w:pStyle w:val="Hebrew"/>
      </w:pPr>
      <w:r>
        <w:t xml:space="preserve">הַשְׁכֵּ֣ם בַּבֹּ֔קֶר </w:t>
      </w:r>
    </w:p>
    <w:p w14:paraId="24E65A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159402</w:t>
      </w:r>
      <w:r>
        <w:rPr>
          <w:rFonts w:ascii="Times New Roman" w:hAnsi="Times New Roman"/>
          <w:color w:val="828282"/>
          <w:rtl/>
        </w:rPr>
        <w:t xml:space="preserve">הַשְׁכֵּ֣ם </w:t>
      </w:r>
      <w:r>
        <w:rPr>
          <w:color w:val="FF0000"/>
          <w:vertAlign w:val="superscript"/>
          <w:rtl/>
        </w:rPr>
        <w:t>159403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159404159405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3424645E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58D3B9E" w14:textId="77777777">
        <w:trPr>
          <w:jc w:val="center"/>
        </w:trPr>
        <w:tc>
          <w:tcPr>
            <w:tcW w:w="1728" w:type="auto"/>
            <w:vAlign w:val="center"/>
          </w:tcPr>
          <w:p w14:paraId="732B3CCB" w14:textId="77777777" w:rsidR="00D32106" w:rsidRDefault="00000000">
            <w:r>
              <w:rPr>
                <w:sz w:val="16"/>
              </w:rPr>
              <w:t>66294735</w:t>
            </w:r>
          </w:p>
        </w:tc>
        <w:tc>
          <w:tcPr>
            <w:tcW w:w="1728" w:type="auto"/>
          </w:tcPr>
          <w:p w14:paraId="5CC81EF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5A02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11E3D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5DAB9C" w14:textId="75FA1AB8" w:rsidR="00D32106" w:rsidRDefault="009127A7">
            <w:proofErr w:type="spellStart"/>
            <w:r>
              <w:t>clause_x</w:t>
            </w:r>
            <w:proofErr w:type="spellEnd"/>
          </w:p>
        </w:tc>
      </w:tr>
      <w:tr w:rsidR="00D32106" w14:paraId="2F12B87D" w14:textId="77777777">
        <w:trPr>
          <w:jc w:val="center"/>
        </w:trPr>
        <w:tc>
          <w:tcPr>
            <w:tcW w:w="1728" w:type="auto"/>
            <w:vAlign w:val="center"/>
          </w:tcPr>
          <w:p w14:paraId="6634DBDC" w14:textId="77777777" w:rsidR="00D32106" w:rsidRDefault="00000000">
            <w:r>
              <w:rPr>
                <w:sz w:val="16"/>
              </w:rPr>
              <w:t>13b15216</w:t>
            </w:r>
          </w:p>
        </w:tc>
        <w:tc>
          <w:tcPr>
            <w:tcW w:w="1728" w:type="auto"/>
          </w:tcPr>
          <w:p w14:paraId="14E3815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6E6524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EE6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19BBF9C" w14:textId="43B510EC" w:rsidR="00D32106" w:rsidRDefault="009127A7">
            <w:proofErr w:type="spellStart"/>
            <w:r>
              <w:t>ach_rd</w:t>
            </w:r>
            <w:proofErr w:type="spellEnd"/>
          </w:p>
        </w:tc>
      </w:tr>
      <w:tr w:rsidR="00D32106" w14:paraId="362861D9" w14:textId="77777777">
        <w:trPr>
          <w:jc w:val="center"/>
        </w:trPr>
        <w:tc>
          <w:tcPr>
            <w:tcW w:w="1728" w:type="auto"/>
            <w:vAlign w:val="center"/>
          </w:tcPr>
          <w:p w14:paraId="7C3C4DB3" w14:textId="77777777" w:rsidR="00D32106" w:rsidRDefault="00000000">
            <w:r>
              <w:rPr>
                <w:sz w:val="16"/>
              </w:rPr>
              <w:t>15343415</w:t>
            </w:r>
          </w:p>
        </w:tc>
        <w:tc>
          <w:tcPr>
            <w:tcW w:w="1728" w:type="auto"/>
          </w:tcPr>
          <w:p w14:paraId="307DD85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6E2703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F8585C" w14:textId="77777777" w:rsidR="00D32106" w:rsidRDefault="00000000">
            <w:r>
              <w:t xml:space="preserve">הַשְׁכֵּ֣ם </w:t>
            </w:r>
          </w:p>
        </w:tc>
        <w:tc>
          <w:tcPr>
            <w:tcW w:w="1728" w:type="auto"/>
          </w:tcPr>
          <w:p w14:paraId="2D627B7E" w14:textId="77777777" w:rsidR="00D32106" w:rsidRDefault="00000000">
            <w:r>
              <w:t>impv</w:t>
            </w:r>
          </w:p>
        </w:tc>
      </w:tr>
      <w:tr w:rsidR="00D32106" w14:paraId="0B7A2F96" w14:textId="77777777">
        <w:trPr>
          <w:jc w:val="center"/>
        </w:trPr>
        <w:tc>
          <w:tcPr>
            <w:tcW w:w="1728" w:type="auto"/>
            <w:vAlign w:val="center"/>
          </w:tcPr>
          <w:p w14:paraId="463E89D7" w14:textId="77777777" w:rsidR="00D32106" w:rsidRDefault="00000000">
            <w:r>
              <w:rPr>
                <w:sz w:val="16"/>
              </w:rPr>
              <w:t>b3e3d1fd</w:t>
            </w:r>
          </w:p>
        </w:tc>
        <w:tc>
          <w:tcPr>
            <w:tcW w:w="1728" w:type="auto"/>
          </w:tcPr>
          <w:p w14:paraId="683AC5E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C850F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CD615B3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6C0B604C" w14:textId="77777777" w:rsidR="00D32106" w:rsidRDefault="00000000">
            <w:r>
              <w:t>1.1.1.1</w:t>
            </w:r>
          </w:p>
        </w:tc>
      </w:tr>
    </w:tbl>
    <w:p w14:paraId="6980373A" w14:textId="77777777" w:rsidR="00D32106" w:rsidRDefault="00000000">
      <w:r>
        <w:br/>
      </w:r>
    </w:p>
    <w:p w14:paraId="76D38C93" w14:textId="77777777" w:rsidR="00D32106" w:rsidRDefault="00000000">
      <w:pPr>
        <w:pStyle w:val="Reference"/>
      </w:pPr>
      <w:hyperlink r:id="rId477">
        <w:r>
          <w:t>1_Samuel 29:10</w:t>
        </w:r>
      </w:hyperlink>
    </w:p>
    <w:p w14:paraId="2CC4E1CF" w14:textId="77777777" w:rsidR="00D32106" w:rsidRDefault="00000000">
      <w:pPr>
        <w:pStyle w:val="Hebrew"/>
      </w:pPr>
      <w:r>
        <w:t xml:space="preserve">וְהִשְׁכַּמְתֶּ֣ם בַּבֹּ֔קֶר </w:t>
      </w:r>
    </w:p>
    <w:p w14:paraId="181786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159412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159413</w:t>
      </w:r>
      <w:r>
        <w:rPr>
          <w:rFonts w:ascii="Times New Roman" w:hAnsi="Times New Roman"/>
          <w:color w:val="828282"/>
          <w:rtl/>
        </w:rPr>
        <w:t xml:space="preserve">הִשְׁכַּמְתֶּ֣ם </w:t>
      </w:r>
      <w:r>
        <w:rPr>
          <w:color w:val="FF0000"/>
          <w:vertAlign w:val="superscript"/>
          <w:rtl/>
        </w:rPr>
        <w:t>159414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159415159416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5982A311" w14:textId="77777777" w:rsidR="00D32106" w:rsidRDefault="00000000">
      <w:pPr>
        <w:pStyle w:val="Hebrew"/>
      </w:pPr>
      <w:r>
        <w:rPr>
          <w:color w:val="828282"/>
        </w:rPr>
        <w:t xml:space="preserve">וְעַתָּה֙ הַשְׁכֵּ֣ם בַּבֹּ֔קֶר וְעַבְדֵ֥י אֲדֹנֶ֖יךָ אֲשֶׁר־בָּ֣אוּ אִתָּ֑ךְ וְהִשְׁכַּמְתֶּ֣ם בַּבֹּ֔קֶר וְאֹ֥ור לָכֶ֖ם וָלֵֽכוּ׃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9"/>
        <w:gridCol w:w="1186"/>
        <w:gridCol w:w="1423"/>
        <w:gridCol w:w="966"/>
        <w:gridCol w:w="1076"/>
      </w:tblGrid>
      <w:tr w:rsidR="00D32106" w14:paraId="1E25D2AF" w14:textId="77777777">
        <w:trPr>
          <w:jc w:val="center"/>
        </w:trPr>
        <w:tc>
          <w:tcPr>
            <w:tcW w:w="1728" w:type="auto"/>
            <w:vAlign w:val="center"/>
          </w:tcPr>
          <w:p w14:paraId="03B6AAA8" w14:textId="77777777" w:rsidR="00D32106" w:rsidRDefault="00000000">
            <w:r>
              <w:rPr>
                <w:sz w:val="16"/>
              </w:rPr>
              <w:t>e4aa8038</w:t>
            </w:r>
          </w:p>
        </w:tc>
        <w:tc>
          <w:tcPr>
            <w:tcW w:w="1728" w:type="auto"/>
          </w:tcPr>
          <w:p w14:paraId="11BD9C9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22D111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F671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70381F" w14:textId="77777777" w:rsidR="00D32106" w:rsidRDefault="00000000">
            <w:r>
              <w:t>clause_x</w:t>
            </w:r>
          </w:p>
        </w:tc>
      </w:tr>
      <w:tr w:rsidR="00D32106" w14:paraId="7703E0AB" w14:textId="77777777">
        <w:trPr>
          <w:jc w:val="center"/>
        </w:trPr>
        <w:tc>
          <w:tcPr>
            <w:tcW w:w="1728" w:type="auto"/>
            <w:vAlign w:val="center"/>
          </w:tcPr>
          <w:p w14:paraId="2C1039C0" w14:textId="77777777" w:rsidR="00D32106" w:rsidRDefault="00000000">
            <w:r>
              <w:rPr>
                <w:sz w:val="16"/>
              </w:rPr>
              <w:t>fe0d0192</w:t>
            </w:r>
          </w:p>
        </w:tc>
        <w:tc>
          <w:tcPr>
            <w:tcW w:w="1728" w:type="auto"/>
          </w:tcPr>
          <w:p w14:paraId="05843A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CE432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2B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75C499" w14:textId="55F01EC3" w:rsidR="00D32106" w:rsidRDefault="004D66B5">
            <w:proofErr w:type="spellStart"/>
            <w:r>
              <w:t>ach_rd</w:t>
            </w:r>
            <w:proofErr w:type="spellEnd"/>
          </w:p>
        </w:tc>
      </w:tr>
      <w:tr w:rsidR="00D32106" w14:paraId="1C97863A" w14:textId="77777777">
        <w:trPr>
          <w:jc w:val="center"/>
        </w:trPr>
        <w:tc>
          <w:tcPr>
            <w:tcW w:w="1728" w:type="auto"/>
            <w:vAlign w:val="center"/>
          </w:tcPr>
          <w:p w14:paraId="6ACEFE13" w14:textId="77777777" w:rsidR="00D32106" w:rsidRDefault="00000000">
            <w:r>
              <w:rPr>
                <w:sz w:val="16"/>
              </w:rPr>
              <w:t>f8dfaf5b</w:t>
            </w:r>
          </w:p>
        </w:tc>
        <w:tc>
          <w:tcPr>
            <w:tcW w:w="1728" w:type="auto"/>
          </w:tcPr>
          <w:p w14:paraId="21F605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6488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839F8E6" w14:textId="77777777" w:rsidR="00D32106" w:rsidRDefault="00000000">
            <w:r>
              <w:t xml:space="preserve">הִשְׁכַּמְתֶּ֣ם </w:t>
            </w:r>
          </w:p>
        </w:tc>
        <w:tc>
          <w:tcPr>
            <w:tcW w:w="1728" w:type="auto"/>
          </w:tcPr>
          <w:p w14:paraId="430E747C" w14:textId="56E45BFD" w:rsidR="00D32106" w:rsidRDefault="004D66B5">
            <w:r>
              <w:t>mod</w:t>
            </w:r>
          </w:p>
        </w:tc>
      </w:tr>
      <w:tr w:rsidR="00D32106" w14:paraId="1134F650" w14:textId="77777777">
        <w:trPr>
          <w:jc w:val="center"/>
        </w:trPr>
        <w:tc>
          <w:tcPr>
            <w:tcW w:w="1728" w:type="auto"/>
            <w:vAlign w:val="center"/>
          </w:tcPr>
          <w:p w14:paraId="7C0515FD" w14:textId="77777777" w:rsidR="00D32106" w:rsidRDefault="00000000">
            <w:r>
              <w:rPr>
                <w:sz w:val="16"/>
              </w:rPr>
              <w:t>e3b11f07</w:t>
            </w:r>
          </w:p>
        </w:tc>
        <w:tc>
          <w:tcPr>
            <w:tcW w:w="1728" w:type="auto"/>
          </w:tcPr>
          <w:p w14:paraId="6A2990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9C7FC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9DE61AA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535579F8" w14:textId="77777777" w:rsidR="00D32106" w:rsidRDefault="00000000">
            <w:r>
              <w:t>1.1.1.1</w:t>
            </w:r>
          </w:p>
        </w:tc>
      </w:tr>
    </w:tbl>
    <w:p w14:paraId="37DA1F06" w14:textId="77777777" w:rsidR="00D32106" w:rsidRDefault="00000000">
      <w:r>
        <w:br/>
      </w:r>
    </w:p>
    <w:p w14:paraId="45E4F95A" w14:textId="77777777" w:rsidR="00D32106" w:rsidRDefault="00000000">
      <w:pPr>
        <w:pStyle w:val="Reference"/>
      </w:pPr>
      <w:hyperlink r:id="rId478">
        <w:r>
          <w:t>1_Samuel 29:11</w:t>
        </w:r>
      </w:hyperlink>
    </w:p>
    <w:p w14:paraId="7C3ED92B" w14:textId="77777777" w:rsidR="00D32106" w:rsidRDefault="00000000">
      <w:pPr>
        <w:pStyle w:val="Hebrew"/>
      </w:pPr>
      <w:r>
        <w:t xml:space="preserve">וַיַּשְׁכֵּ֨ם דָּוִ֜ד ה֤וּא וַֽאֲנָשָׁיו֙ בַּבֹּ֔קֶר </w:t>
      </w:r>
    </w:p>
    <w:p w14:paraId="121E40E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159423</w:t>
      </w:r>
      <w:r>
        <w:rPr>
          <w:rFonts w:ascii="Times New Roman" w:hAnsi="Times New Roman"/>
          <w:color w:val="828282"/>
          <w:rtl/>
        </w:rPr>
        <w:t xml:space="preserve">יַּשְׁכֵּ֨ם </w:t>
      </w:r>
      <w:r>
        <w:rPr>
          <w:color w:val="FF0000"/>
          <w:vertAlign w:val="superscript"/>
          <w:rtl/>
        </w:rPr>
        <w:t>159424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159425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159426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159427</w:t>
      </w:r>
      <w:r>
        <w:rPr>
          <w:rFonts w:ascii="Times New Roman" w:hAnsi="Times New Roman"/>
          <w:color w:val="828282"/>
          <w:rtl/>
        </w:rPr>
        <w:t xml:space="preserve">אֲנָשָׁיו֙ </w:t>
      </w:r>
      <w:r>
        <w:rPr>
          <w:color w:val="FF0000"/>
          <w:vertAlign w:val="superscript"/>
          <w:rtl/>
        </w:rPr>
        <w:t>159430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159431159432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DACC88B" w14:textId="77777777" w:rsidR="00D32106" w:rsidRDefault="00000000">
      <w:pPr>
        <w:pStyle w:val="Hebrew"/>
      </w:pPr>
      <w:r>
        <w:rPr>
          <w:color w:val="828282"/>
        </w:rPr>
        <w:t xml:space="preserve">וַיַּשְׁכֵּ֨ם דָּוִ֜ד ה֤וּא וַֽאֲנָשָׁיו֙ לָלֶ֣כֶת בַּבֹּ֔קֶר לָשׁ֖וּב אֶל־אֶ֣רֶץ פְּלִשְׁתִּ֑ים וּפְלִשְׁתִּ֖ים עָל֥וּ יִזְרְעֶֽאל׃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38F0BCCA" w14:textId="77777777">
        <w:trPr>
          <w:jc w:val="center"/>
        </w:trPr>
        <w:tc>
          <w:tcPr>
            <w:tcW w:w="1728" w:type="auto"/>
            <w:vAlign w:val="center"/>
          </w:tcPr>
          <w:p w14:paraId="5896422E" w14:textId="77777777" w:rsidR="00D32106" w:rsidRDefault="00000000">
            <w:r>
              <w:rPr>
                <w:sz w:val="16"/>
              </w:rPr>
              <w:t>595532c5</w:t>
            </w:r>
          </w:p>
        </w:tc>
        <w:tc>
          <w:tcPr>
            <w:tcW w:w="1728" w:type="auto"/>
          </w:tcPr>
          <w:p w14:paraId="1775B5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C88F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1D4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8B16A5" w14:textId="77777777" w:rsidR="00D32106" w:rsidRDefault="00000000">
            <w:r>
              <w:t>clause_x</w:t>
            </w:r>
          </w:p>
        </w:tc>
      </w:tr>
      <w:tr w:rsidR="00D32106" w14:paraId="0F98E058" w14:textId="77777777">
        <w:trPr>
          <w:jc w:val="center"/>
        </w:trPr>
        <w:tc>
          <w:tcPr>
            <w:tcW w:w="1728" w:type="auto"/>
            <w:vAlign w:val="center"/>
          </w:tcPr>
          <w:p w14:paraId="06876D2C" w14:textId="77777777" w:rsidR="00D32106" w:rsidRDefault="00000000">
            <w:r>
              <w:rPr>
                <w:sz w:val="16"/>
              </w:rPr>
              <w:t>e82db21e</w:t>
            </w:r>
          </w:p>
        </w:tc>
        <w:tc>
          <w:tcPr>
            <w:tcW w:w="1728" w:type="auto"/>
          </w:tcPr>
          <w:p w14:paraId="1473F8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FE92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5200F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FCA6D3" w14:textId="6A450E4A" w:rsidR="00D32106" w:rsidRDefault="00F46622">
            <w:proofErr w:type="spellStart"/>
            <w:r>
              <w:t>ach_rd</w:t>
            </w:r>
            <w:proofErr w:type="spellEnd"/>
          </w:p>
        </w:tc>
      </w:tr>
      <w:tr w:rsidR="00D32106" w14:paraId="40101FFC" w14:textId="77777777">
        <w:trPr>
          <w:jc w:val="center"/>
        </w:trPr>
        <w:tc>
          <w:tcPr>
            <w:tcW w:w="1728" w:type="auto"/>
            <w:vAlign w:val="center"/>
          </w:tcPr>
          <w:p w14:paraId="76E354D3" w14:textId="77777777" w:rsidR="00D32106" w:rsidRDefault="00000000">
            <w:r>
              <w:rPr>
                <w:sz w:val="16"/>
              </w:rPr>
              <w:t>2fd6161e</w:t>
            </w:r>
          </w:p>
        </w:tc>
        <w:tc>
          <w:tcPr>
            <w:tcW w:w="1728" w:type="auto"/>
          </w:tcPr>
          <w:p w14:paraId="0A3A20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EDA2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1730B9D" w14:textId="77777777" w:rsidR="00D32106" w:rsidRDefault="00000000">
            <w:r>
              <w:t xml:space="preserve">יַּשְׁכֵּ֨ם </w:t>
            </w:r>
          </w:p>
        </w:tc>
        <w:tc>
          <w:tcPr>
            <w:tcW w:w="1728" w:type="auto"/>
          </w:tcPr>
          <w:p w14:paraId="55913E4E" w14:textId="6006B67F" w:rsidR="00D32106" w:rsidRDefault="00F46622">
            <w:r>
              <w:t>past</w:t>
            </w:r>
          </w:p>
        </w:tc>
      </w:tr>
      <w:tr w:rsidR="00D32106" w14:paraId="30048D3B" w14:textId="77777777">
        <w:trPr>
          <w:jc w:val="center"/>
        </w:trPr>
        <w:tc>
          <w:tcPr>
            <w:tcW w:w="1728" w:type="auto"/>
            <w:vAlign w:val="center"/>
          </w:tcPr>
          <w:p w14:paraId="45A7E4BB" w14:textId="77777777" w:rsidR="00D32106" w:rsidRDefault="00000000">
            <w:r>
              <w:rPr>
                <w:sz w:val="16"/>
              </w:rPr>
              <w:t>9e248639</w:t>
            </w:r>
          </w:p>
        </w:tc>
        <w:tc>
          <w:tcPr>
            <w:tcW w:w="1728" w:type="auto"/>
          </w:tcPr>
          <w:p w14:paraId="54FEC02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1DCF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EA5214C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0FFB1FED" w14:textId="77777777" w:rsidR="00D32106" w:rsidRDefault="00000000">
            <w:r>
              <w:t>1.1.1.1</w:t>
            </w:r>
          </w:p>
        </w:tc>
      </w:tr>
    </w:tbl>
    <w:p w14:paraId="39AAEADF" w14:textId="77777777" w:rsidR="00D32106" w:rsidRDefault="00000000">
      <w:r>
        <w:br/>
      </w:r>
    </w:p>
    <w:p w14:paraId="6D015011" w14:textId="77777777" w:rsidR="00D32106" w:rsidRDefault="00000000">
      <w:pPr>
        <w:pStyle w:val="Reference"/>
      </w:pPr>
      <w:hyperlink r:id="rId479">
        <w:r>
          <w:t>1_Samuel 30:1</w:t>
        </w:r>
      </w:hyperlink>
    </w:p>
    <w:p w14:paraId="66697AF5" w14:textId="77777777" w:rsidR="00D32106" w:rsidRDefault="00000000">
      <w:pPr>
        <w:pStyle w:val="Hebrew"/>
      </w:pPr>
      <w:r>
        <w:t xml:space="preserve">בְּבֹ֨א דָוִ֧ד וַאֲנָשָׁ֛יו צִֽקְלַ֖ג בַּיֹּ֣ום הַשְּׁלִישִׁ֑י </w:t>
      </w:r>
    </w:p>
    <w:p w14:paraId="779F00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159444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159445</w:t>
      </w:r>
      <w:r>
        <w:rPr>
          <w:rFonts w:ascii="Times New Roman" w:hAnsi="Times New Roman"/>
          <w:color w:val="828282"/>
          <w:rtl/>
        </w:rPr>
        <w:t xml:space="preserve">בֹ֨א </w:t>
      </w:r>
      <w:r>
        <w:rPr>
          <w:color w:val="FF0000"/>
          <w:vertAlign w:val="superscript"/>
          <w:rtl/>
        </w:rPr>
        <w:t>159446</w:t>
      </w:r>
      <w:r>
        <w:rPr>
          <w:rFonts w:ascii="Times New Roman" w:hAnsi="Times New Roman"/>
          <w:color w:val="828282"/>
          <w:rtl/>
        </w:rPr>
        <w:t xml:space="preserve">דָוִ֧ד </w:t>
      </w:r>
      <w:r>
        <w:rPr>
          <w:color w:val="FF0000"/>
          <w:vertAlign w:val="superscript"/>
          <w:rtl/>
        </w:rPr>
        <w:t>159447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159448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159449</w:t>
      </w:r>
      <w:r>
        <w:rPr>
          <w:rFonts w:ascii="Times New Roman" w:hAnsi="Times New Roman"/>
          <w:color w:val="828282"/>
          <w:rtl/>
        </w:rPr>
        <w:t xml:space="preserve">צִֽקְלַ֖ג </w:t>
      </w:r>
      <w:r>
        <w:rPr>
          <w:color w:val="FF0000"/>
          <w:vertAlign w:val="superscript"/>
          <w:rtl/>
        </w:rPr>
        <w:t>159450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159451159452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159453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159454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29E956AC" w14:textId="77777777" w:rsidR="00D32106" w:rsidRDefault="00000000">
      <w:pPr>
        <w:pStyle w:val="Hebrew"/>
      </w:pPr>
      <w:r>
        <w:rPr>
          <w:color w:val="828282"/>
        </w:rPr>
        <w:t xml:space="preserve">וַיְהִ֞י בְּבֹ֨א דָוִ֧ד וַאֲנָשָׁ֛יו צִֽקְלַ֖ג בַּיֹּ֣ום הַשְּׁלִישִׁ֑י וַעֲמָלֵקִ֣י פָֽשְׁט֗וּ אֶל־נֶ֨גֶב֙ וְאֶל־צִ֣קְלַ֔ג וַיַּכּוּ֙ אֶת־צִ֣קְלַ֔ג וַיִּשְׂרְפ֥וּ אֹתָ֖הּ בָּאֵֽשׁ׃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6"/>
      </w:tblGrid>
      <w:tr w:rsidR="00D32106" w14:paraId="6EF0E8EC" w14:textId="77777777">
        <w:trPr>
          <w:jc w:val="center"/>
        </w:trPr>
        <w:tc>
          <w:tcPr>
            <w:tcW w:w="1728" w:type="auto"/>
            <w:vAlign w:val="center"/>
          </w:tcPr>
          <w:p w14:paraId="77AEC0F3" w14:textId="77777777" w:rsidR="00D32106" w:rsidRDefault="00000000">
            <w:r>
              <w:rPr>
                <w:sz w:val="16"/>
              </w:rPr>
              <w:t>70c0a0db</w:t>
            </w:r>
          </w:p>
        </w:tc>
        <w:tc>
          <w:tcPr>
            <w:tcW w:w="1728" w:type="auto"/>
          </w:tcPr>
          <w:p w14:paraId="062D1A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5F3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DC5B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AE4099" w14:textId="5AEEB1A4" w:rsidR="00D32106" w:rsidRDefault="00D00560">
            <w:proofErr w:type="spellStart"/>
            <w:r>
              <w:t>clause_x</w:t>
            </w:r>
            <w:proofErr w:type="spellEnd"/>
          </w:p>
        </w:tc>
      </w:tr>
      <w:tr w:rsidR="00D32106" w14:paraId="1B23DA4D" w14:textId="77777777">
        <w:trPr>
          <w:jc w:val="center"/>
        </w:trPr>
        <w:tc>
          <w:tcPr>
            <w:tcW w:w="1728" w:type="auto"/>
            <w:vAlign w:val="center"/>
          </w:tcPr>
          <w:p w14:paraId="2B24A08B" w14:textId="77777777" w:rsidR="00D32106" w:rsidRDefault="00000000">
            <w:r>
              <w:rPr>
                <w:sz w:val="16"/>
              </w:rPr>
              <w:t>376815fb</w:t>
            </w:r>
          </w:p>
        </w:tc>
        <w:tc>
          <w:tcPr>
            <w:tcW w:w="1728" w:type="auto"/>
          </w:tcPr>
          <w:p w14:paraId="372FC3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621E0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527D4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4131544" w14:textId="1933E455" w:rsidR="00D32106" w:rsidRDefault="00D00560">
            <w:proofErr w:type="spellStart"/>
            <w:r>
              <w:t>acc_in</w:t>
            </w:r>
            <w:proofErr w:type="spellEnd"/>
          </w:p>
        </w:tc>
      </w:tr>
      <w:tr w:rsidR="00D32106" w14:paraId="6A27C5FF" w14:textId="77777777">
        <w:trPr>
          <w:jc w:val="center"/>
        </w:trPr>
        <w:tc>
          <w:tcPr>
            <w:tcW w:w="1728" w:type="auto"/>
            <w:vAlign w:val="center"/>
          </w:tcPr>
          <w:p w14:paraId="497A748B" w14:textId="77777777" w:rsidR="00D32106" w:rsidRDefault="00000000">
            <w:r>
              <w:rPr>
                <w:sz w:val="16"/>
              </w:rPr>
              <w:t>a2e6c67b</w:t>
            </w:r>
          </w:p>
        </w:tc>
        <w:tc>
          <w:tcPr>
            <w:tcW w:w="1728" w:type="auto"/>
          </w:tcPr>
          <w:p w14:paraId="79D5D7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BF15B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B18EB6" w14:textId="77777777" w:rsidR="00D32106" w:rsidRDefault="00000000">
            <w:r>
              <w:t xml:space="preserve">בֹ֨א </w:t>
            </w:r>
          </w:p>
        </w:tc>
        <w:tc>
          <w:tcPr>
            <w:tcW w:w="1728" w:type="auto"/>
          </w:tcPr>
          <w:p w14:paraId="12BCA58D" w14:textId="5DA6778D" w:rsidR="00D32106" w:rsidRDefault="00D00560">
            <w:r>
              <w:t>inf</w:t>
            </w:r>
          </w:p>
        </w:tc>
      </w:tr>
      <w:tr w:rsidR="00D32106" w14:paraId="20A8C759" w14:textId="77777777">
        <w:trPr>
          <w:jc w:val="center"/>
        </w:trPr>
        <w:tc>
          <w:tcPr>
            <w:tcW w:w="1728" w:type="auto"/>
            <w:vAlign w:val="center"/>
          </w:tcPr>
          <w:p w14:paraId="12E3B52F" w14:textId="77777777" w:rsidR="00D32106" w:rsidRDefault="00000000">
            <w:r>
              <w:rPr>
                <w:sz w:val="16"/>
              </w:rPr>
              <w:t>31641072</w:t>
            </w:r>
          </w:p>
        </w:tc>
        <w:tc>
          <w:tcPr>
            <w:tcW w:w="1728" w:type="auto"/>
          </w:tcPr>
          <w:p w14:paraId="44AA94F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F2230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BB1850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4DA07B58" w14:textId="77777777" w:rsidR="00D32106" w:rsidRDefault="00000000">
            <w:r>
              <w:t>1.1.1.2.2</w:t>
            </w:r>
          </w:p>
        </w:tc>
      </w:tr>
    </w:tbl>
    <w:p w14:paraId="05F455C9" w14:textId="77777777" w:rsidR="00D32106" w:rsidRDefault="00000000">
      <w:r>
        <w:br/>
      </w:r>
    </w:p>
    <w:p w14:paraId="098BB932" w14:textId="77777777" w:rsidR="00D32106" w:rsidRDefault="00000000">
      <w:pPr>
        <w:pStyle w:val="Reference"/>
      </w:pPr>
      <w:hyperlink r:id="rId480">
        <w:r>
          <w:t>1_Samuel 31:6</w:t>
        </w:r>
      </w:hyperlink>
    </w:p>
    <w:p w14:paraId="504C56FB" w14:textId="77777777" w:rsidR="00D32106" w:rsidRDefault="00000000">
      <w:pPr>
        <w:pStyle w:val="Hebrew"/>
      </w:pPr>
      <w: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p w14:paraId="1BB1AE4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160297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160298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160299</w:t>
      </w:r>
      <w:r>
        <w:rPr>
          <w:rFonts w:ascii="Times New Roman" w:hAnsi="Times New Roman"/>
          <w:color w:val="828282"/>
          <w:rtl/>
        </w:rPr>
        <w:t xml:space="preserve">שָׁא֡וּל </w:t>
      </w:r>
      <w:r>
        <w:rPr>
          <w:color w:val="FF0000"/>
          <w:vertAlign w:val="superscript"/>
          <w:rtl/>
        </w:rPr>
        <w:t>160300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160301</w:t>
      </w:r>
      <w:r>
        <w:rPr>
          <w:rFonts w:ascii="Times New Roman" w:hAnsi="Times New Roman"/>
          <w:color w:val="828282"/>
          <w:rtl/>
        </w:rPr>
        <w:t xml:space="preserve">שְׁלֹ֣שֶׁת </w:t>
      </w:r>
      <w:r>
        <w:rPr>
          <w:color w:val="FF0000"/>
          <w:vertAlign w:val="superscript"/>
          <w:rtl/>
        </w:rPr>
        <w:t>160302</w:t>
      </w:r>
      <w:r>
        <w:rPr>
          <w:rFonts w:ascii="Times New Roman" w:hAnsi="Times New Roman"/>
          <w:color w:val="828282"/>
          <w:rtl/>
        </w:rPr>
        <w:t xml:space="preserve">בָּנָיו֩ </w:t>
      </w:r>
      <w:r>
        <w:rPr>
          <w:color w:val="FF0000"/>
          <w:vertAlign w:val="superscript"/>
          <w:rtl/>
        </w:rPr>
        <w:t>160303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160304</w:t>
      </w:r>
      <w:r>
        <w:rPr>
          <w:rFonts w:ascii="Times New Roman" w:hAnsi="Times New Roman"/>
          <w:color w:val="828282"/>
          <w:rtl/>
        </w:rPr>
        <w:t xml:space="preserve">נֹשֵׂ֨א </w:t>
      </w:r>
      <w:r>
        <w:rPr>
          <w:color w:val="FF0000"/>
          <w:vertAlign w:val="superscript"/>
          <w:rtl/>
        </w:rPr>
        <w:t>160305</w:t>
      </w:r>
      <w:r>
        <w:rPr>
          <w:rFonts w:ascii="Times New Roman" w:hAnsi="Times New Roman"/>
          <w:color w:val="828282"/>
          <w:rtl/>
        </w:rPr>
        <w:t xml:space="preserve">כֵלָ֜יו </w:t>
      </w:r>
      <w:r>
        <w:rPr>
          <w:color w:val="FF0000"/>
          <w:vertAlign w:val="superscript"/>
          <w:rtl/>
        </w:rPr>
        <w:t>160306</w:t>
      </w:r>
      <w:r>
        <w:rPr>
          <w:rFonts w:ascii="Times New Roman" w:hAnsi="Times New Roman"/>
          <w:color w:val="828282"/>
          <w:rtl/>
        </w:rPr>
        <w:t xml:space="preserve">גַּ֧ם </w:t>
      </w:r>
      <w:r>
        <w:rPr>
          <w:color w:val="FF0000"/>
          <w:vertAlign w:val="superscript"/>
          <w:rtl/>
        </w:rPr>
        <w:t>160307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160308</w:t>
      </w:r>
      <w:r>
        <w:rPr>
          <w:rFonts w:ascii="Times New Roman" w:hAnsi="Times New Roman"/>
          <w:color w:val="828282"/>
          <w:rtl/>
        </w:rPr>
        <w:t xml:space="preserve">אֲנָשָׁ֛יו </w:t>
      </w:r>
      <w:r>
        <w:rPr>
          <w:color w:val="FF0000"/>
          <w:vertAlign w:val="superscript"/>
          <w:rtl/>
        </w:rPr>
        <w:t>160309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160310160311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160312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160313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160314</w:t>
      </w:r>
      <w:r>
        <w:rPr>
          <w:rFonts w:ascii="Times New Roman" w:hAnsi="Times New Roman"/>
          <w:color w:val="828282"/>
          <w:rtl/>
        </w:rPr>
        <w:t xml:space="preserve">יַחְדָּֽו׃ </w:t>
      </w:r>
    </w:p>
    <w:p w14:paraId="0A77C47F" w14:textId="77777777" w:rsidR="00D32106" w:rsidRDefault="00000000">
      <w:pPr>
        <w:pStyle w:val="Hebrew"/>
      </w:pPr>
      <w:r>
        <w:rPr>
          <w:color w:val="828282"/>
        </w:rPr>
        <w:t xml:space="preserve">וַיָּ֣מָת שָׁא֡וּל וּשְׁלֹ֣שֶׁת בָּנָיו֩ וְנֹשֵׂ֨א כֵלָ֜יו גַּ֧ם כָּל־אֲנָשָׁ֛יו בַּיֹּ֥ום הַה֖וּא יַחְדָּֽו׃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0BDE15D2" w14:textId="77777777">
        <w:trPr>
          <w:jc w:val="center"/>
        </w:trPr>
        <w:tc>
          <w:tcPr>
            <w:tcW w:w="1728" w:type="auto"/>
            <w:vAlign w:val="center"/>
          </w:tcPr>
          <w:p w14:paraId="2FB9E26D" w14:textId="77777777" w:rsidR="00D32106" w:rsidRDefault="00000000">
            <w:r>
              <w:rPr>
                <w:sz w:val="16"/>
              </w:rPr>
              <w:t>3dada788</w:t>
            </w:r>
          </w:p>
        </w:tc>
        <w:tc>
          <w:tcPr>
            <w:tcW w:w="1728" w:type="auto"/>
          </w:tcPr>
          <w:p w14:paraId="0930427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72CB6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F16DF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1507EE" w14:textId="77777777" w:rsidR="00D32106" w:rsidRDefault="00000000">
            <w:r>
              <w:t>clause_x</w:t>
            </w:r>
          </w:p>
        </w:tc>
      </w:tr>
      <w:tr w:rsidR="00D32106" w14:paraId="5245CE18" w14:textId="77777777">
        <w:trPr>
          <w:jc w:val="center"/>
        </w:trPr>
        <w:tc>
          <w:tcPr>
            <w:tcW w:w="1728" w:type="auto"/>
            <w:vAlign w:val="center"/>
          </w:tcPr>
          <w:p w14:paraId="61F7E364" w14:textId="77777777" w:rsidR="00D32106" w:rsidRDefault="00000000">
            <w:r>
              <w:rPr>
                <w:sz w:val="16"/>
              </w:rPr>
              <w:t>0880acc2</w:t>
            </w:r>
          </w:p>
        </w:tc>
        <w:tc>
          <w:tcPr>
            <w:tcW w:w="1728" w:type="auto"/>
          </w:tcPr>
          <w:p w14:paraId="7DDB65D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DDF1B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8FF8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464804" w14:textId="7620861B" w:rsidR="00D32106" w:rsidRDefault="00BD5323">
            <w:proofErr w:type="spellStart"/>
            <w:r>
              <w:t>ach_id</w:t>
            </w:r>
            <w:proofErr w:type="spellEnd"/>
          </w:p>
        </w:tc>
      </w:tr>
      <w:tr w:rsidR="00D32106" w14:paraId="761E5BE8" w14:textId="77777777">
        <w:trPr>
          <w:jc w:val="center"/>
        </w:trPr>
        <w:tc>
          <w:tcPr>
            <w:tcW w:w="1728" w:type="auto"/>
            <w:vAlign w:val="center"/>
          </w:tcPr>
          <w:p w14:paraId="5B00464F" w14:textId="77777777" w:rsidR="00D32106" w:rsidRDefault="00000000">
            <w:r>
              <w:rPr>
                <w:sz w:val="16"/>
              </w:rPr>
              <w:t>3f27ff32</w:t>
            </w:r>
          </w:p>
        </w:tc>
        <w:tc>
          <w:tcPr>
            <w:tcW w:w="1728" w:type="auto"/>
          </w:tcPr>
          <w:p w14:paraId="34962B8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0FAF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C9F84F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347D761" w14:textId="77777777" w:rsidR="00D32106" w:rsidRDefault="00000000">
            <w:r>
              <w:t>past</w:t>
            </w:r>
          </w:p>
        </w:tc>
      </w:tr>
      <w:tr w:rsidR="00D32106" w14:paraId="28314F4A" w14:textId="77777777">
        <w:trPr>
          <w:jc w:val="center"/>
        </w:trPr>
        <w:tc>
          <w:tcPr>
            <w:tcW w:w="1728" w:type="auto"/>
            <w:vAlign w:val="center"/>
          </w:tcPr>
          <w:p w14:paraId="05B8D1EB" w14:textId="77777777" w:rsidR="00D32106" w:rsidRDefault="00000000">
            <w:r>
              <w:rPr>
                <w:sz w:val="16"/>
              </w:rPr>
              <w:t>0deaffb3</w:t>
            </w:r>
          </w:p>
        </w:tc>
        <w:tc>
          <w:tcPr>
            <w:tcW w:w="1728" w:type="auto"/>
          </w:tcPr>
          <w:p w14:paraId="1E59C78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47CDB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EAB0F16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36EAEB5" w14:textId="77777777" w:rsidR="00D32106" w:rsidRDefault="00000000">
            <w:r>
              <w:t>1.1.1.2.1.1</w:t>
            </w:r>
          </w:p>
        </w:tc>
      </w:tr>
    </w:tbl>
    <w:p w14:paraId="06BB9531" w14:textId="77777777" w:rsidR="00D32106" w:rsidRDefault="00000000">
      <w:r>
        <w:br/>
      </w:r>
    </w:p>
    <w:p w14:paraId="65571AF7" w14:textId="77777777" w:rsidR="00D32106" w:rsidRDefault="00000000">
      <w:pPr>
        <w:pStyle w:val="Reference"/>
      </w:pPr>
      <w:hyperlink r:id="rId481">
        <w:r>
          <w:t>2_Samuel 1:2</w:t>
        </w:r>
      </w:hyperlink>
    </w:p>
    <w:p w14:paraId="59B26F56" w14:textId="77777777" w:rsidR="00D32106" w:rsidRDefault="00000000">
      <w:pPr>
        <w:pStyle w:val="Hebrew"/>
      </w:pPr>
      <w:r>
        <w:t xml:space="preserve">וַיְהִ֣י׀ בַּיֹּ֣ום הַשְּׁלִישִׁ֗י </w:t>
      </w:r>
    </w:p>
    <w:p w14:paraId="2D662E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160489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160490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160491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160492160493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160494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160495</w:t>
      </w:r>
      <w:r>
        <w:rPr>
          <w:rFonts w:ascii="Times New Roman" w:hAnsi="Times New Roman"/>
          <w:color w:val="828282"/>
          <w:rtl/>
        </w:rPr>
        <w:t xml:space="preserve">שְּׁלִישִׁ֗י </w:t>
      </w:r>
    </w:p>
    <w:p w14:paraId="44213226" w14:textId="77777777" w:rsidR="00D32106" w:rsidRDefault="00000000">
      <w:pPr>
        <w:pStyle w:val="Hebrew"/>
      </w:pPr>
      <w:r>
        <w:rPr>
          <w:color w:val="828282"/>
        </w:rPr>
        <w:t xml:space="preserve">וַיְהִ֣י׀ בַּיֹּ֣ום הַשְּׁלִישִׁ֗י וְהִנֵּה֩ אִ֨ישׁ בָּ֤א מִן־הַֽמַּחֲנֶה֙ מֵעִ֣ם שָׁא֔וּל וּבְגָדָ֣יו קְרֻעִ֔ים וַאֲדָמָ֖ה עַל־רֹאשֹׁ֑ו וַיְהִי֙ בְּבֹאֹ֣ו אֶל־דָּוִ֔ד וַיִּפֹּ֥ל אַ֖רְצָה וַיִּשְׁתָּֽחוּ׃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194"/>
        <w:gridCol w:w="1125"/>
      </w:tblGrid>
      <w:tr w:rsidR="00D32106" w14:paraId="587D6D4E" w14:textId="77777777">
        <w:trPr>
          <w:jc w:val="center"/>
        </w:trPr>
        <w:tc>
          <w:tcPr>
            <w:tcW w:w="1728" w:type="auto"/>
            <w:vAlign w:val="center"/>
          </w:tcPr>
          <w:p w14:paraId="488DAF6D" w14:textId="77777777" w:rsidR="00D32106" w:rsidRDefault="00000000">
            <w:r>
              <w:rPr>
                <w:sz w:val="16"/>
              </w:rPr>
              <w:t>ebb2b281</w:t>
            </w:r>
          </w:p>
        </w:tc>
        <w:tc>
          <w:tcPr>
            <w:tcW w:w="1728" w:type="auto"/>
          </w:tcPr>
          <w:p w14:paraId="7E8FB7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79A7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1BAF2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AE985" w14:textId="77777777" w:rsidR="00D32106" w:rsidRDefault="00000000">
            <w:r>
              <w:t>wayehi_x</w:t>
            </w:r>
          </w:p>
        </w:tc>
      </w:tr>
      <w:tr w:rsidR="00D32106" w14:paraId="2144651D" w14:textId="77777777">
        <w:trPr>
          <w:jc w:val="center"/>
        </w:trPr>
        <w:tc>
          <w:tcPr>
            <w:tcW w:w="1728" w:type="auto"/>
            <w:vAlign w:val="center"/>
          </w:tcPr>
          <w:p w14:paraId="5ED728F1" w14:textId="77777777" w:rsidR="00D32106" w:rsidRDefault="00000000">
            <w:r>
              <w:rPr>
                <w:sz w:val="16"/>
              </w:rPr>
              <w:t>fde76a51</w:t>
            </w:r>
          </w:p>
        </w:tc>
        <w:tc>
          <w:tcPr>
            <w:tcW w:w="1728" w:type="auto"/>
          </w:tcPr>
          <w:p w14:paraId="7F4A9D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783DC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E733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A5A8AA" w14:textId="4CE5E023" w:rsidR="00D32106" w:rsidRDefault="00C526DD">
            <w:proofErr w:type="spellStart"/>
            <w:r>
              <w:t>acc_in</w:t>
            </w:r>
            <w:proofErr w:type="spellEnd"/>
          </w:p>
        </w:tc>
      </w:tr>
      <w:tr w:rsidR="00D32106" w14:paraId="75FB07B1" w14:textId="77777777">
        <w:trPr>
          <w:jc w:val="center"/>
        </w:trPr>
        <w:tc>
          <w:tcPr>
            <w:tcW w:w="1728" w:type="auto"/>
            <w:vAlign w:val="center"/>
          </w:tcPr>
          <w:p w14:paraId="57E7DDD4" w14:textId="77777777" w:rsidR="00D32106" w:rsidRDefault="00000000">
            <w:r>
              <w:rPr>
                <w:sz w:val="16"/>
              </w:rPr>
              <w:t>2a7dcb42</w:t>
            </w:r>
          </w:p>
        </w:tc>
        <w:tc>
          <w:tcPr>
            <w:tcW w:w="1728" w:type="auto"/>
          </w:tcPr>
          <w:p w14:paraId="7535F51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0957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B687D8C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62A52EA3" w14:textId="72F0322B" w:rsidR="00D32106" w:rsidRDefault="00C526DD">
            <w:r>
              <w:t>past</w:t>
            </w:r>
          </w:p>
        </w:tc>
      </w:tr>
      <w:tr w:rsidR="00D32106" w14:paraId="082C2CD9" w14:textId="77777777">
        <w:trPr>
          <w:jc w:val="center"/>
        </w:trPr>
        <w:tc>
          <w:tcPr>
            <w:tcW w:w="1728" w:type="auto"/>
            <w:vAlign w:val="center"/>
          </w:tcPr>
          <w:p w14:paraId="3A630165" w14:textId="77777777" w:rsidR="00D32106" w:rsidRDefault="00000000">
            <w:r>
              <w:rPr>
                <w:sz w:val="16"/>
              </w:rPr>
              <w:t>0e67d138</w:t>
            </w:r>
          </w:p>
        </w:tc>
        <w:tc>
          <w:tcPr>
            <w:tcW w:w="1728" w:type="auto"/>
          </w:tcPr>
          <w:p w14:paraId="03394F5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A599A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04FF88" w14:textId="77777777" w:rsidR="00D32106" w:rsidRDefault="00000000">
            <w:r>
              <w:t xml:space="preserve">בַּיֹּ֣ום הַשְּׁלִישִׁ֗י </w:t>
            </w:r>
          </w:p>
        </w:tc>
        <w:tc>
          <w:tcPr>
            <w:tcW w:w="1728" w:type="auto"/>
          </w:tcPr>
          <w:p w14:paraId="1ECBB6AF" w14:textId="77777777" w:rsidR="00D32106" w:rsidRDefault="00000000">
            <w:r>
              <w:t>1.1.1.2.2</w:t>
            </w:r>
          </w:p>
        </w:tc>
      </w:tr>
    </w:tbl>
    <w:p w14:paraId="21C12912" w14:textId="77777777" w:rsidR="00D32106" w:rsidRDefault="00000000">
      <w:r>
        <w:br/>
      </w:r>
    </w:p>
    <w:p w14:paraId="0A515FC6" w14:textId="77777777" w:rsidR="00D32106" w:rsidRDefault="00000000">
      <w:pPr>
        <w:pStyle w:val="Reference"/>
      </w:pPr>
      <w:hyperlink r:id="rId482">
        <w:r>
          <w:t>2_Samuel 2:17</w:t>
        </w:r>
      </w:hyperlink>
    </w:p>
    <w:p w14:paraId="6ED3E64D" w14:textId="77777777" w:rsidR="00D32106" w:rsidRDefault="00000000">
      <w:pPr>
        <w:pStyle w:val="Hebrew"/>
      </w:pPr>
      <w:r>
        <w:t xml:space="preserve">וַתְּהִ֧י הַמִּלְחָמָ֛ה קָשָׁ֥ה עַד־מְאֹ֖ד בַּיֹּ֣ום הַה֑וּא </w:t>
      </w:r>
    </w:p>
    <w:p w14:paraId="5236FAB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161308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161309</w:t>
      </w:r>
      <w:r>
        <w:rPr>
          <w:rFonts w:ascii="Times New Roman" w:hAnsi="Times New Roman"/>
          <w:color w:val="828282"/>
          <w:rtl/>
        </w:rPr>
        <w:t xml:space="preserve">תְּהִ֧י </w:t>
      </w:r>
      <w:r>
        <w:rPr>
          <w:color w:val="FF0000"/>
          <w:vertAlign w:val="superscript"/>
          <w:rtl/>
        </w:rPr>
        <w:t>161310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161311</w:t>
      </w:r>
      <w:r>
        <w:rPr>
          <w:rFonts w:ascii="Times New Roman" w:hAnsi="Times New Roman"/>
          <w:color w:val="828282"/>
          <w:rtl/>
        </w:rPr>
        <w:t xml:space="preserve">מִּלְחָמָ֛ה </w:t>
      </w:r>
      <w:r>
        <w:rPr>
          <w:color w:val="FF0000"/>
          <w:vertAlign w:val="superscript"/>
          <w:rtl/>
        </w:rPr>
        <w:t>161312</w:t>
      </w:r>
      <w:r>
        <w:rPr>
          <w:rFonts w:ascii="Times New Roman" w:hAnsi="Times New Roman"/>
          <w:color w:val="828282"/>
          <w:rtl/>
        </w:rPr>
        <w:t xml:space="preserve">קָשָׁ֥ה </w:t>
      </w:r>
      <w:r>
        <w:rPr>
          <w:color w:val="FF0000"/>
          <w:vertAlign w:val="superscript"/>
          <w:rtl/>
        </w:rPr>
        <w:t>161313</w:t>
      </w:r>
      <w:r>
        <w:rPr>
          <w:rFonts w:ascii="Times New Roman" w:hAnsi="Times New Roman"/>
          <w:color w:val="828282"/>
          <w:rtl/>
        </w:rPr>
        <w:t>עַד־</w:t>
      </w:r>
      <w:r>
        <w:rPr>
          <w:color w:val="FF0000"/>
          <w:vertAlign w:val="superscript"/>
          <w:rtl/>
        </w:rPr>
        <w:t>161314</w:t>
      </w:r>
      <w:r>
        <w:rPr>
          <w:rFonts w:ascii="Times New Roman" w:hAnsi="Times New Roman"/>
          <w:color w:val="828282"/>
          <w:rtl/>
        </w:rPr>
        <w:t xml:space="preserve">מְאֹ֖ד </w:t>
      </w:r>
      <w:r>
        <w:rPr>
          <w:color w:val="FF0000"/>
          <w:vertAlign w:val="superscript"/>
          <w:rtl/>
        </w:rPr>
        <w:t>161315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161316161317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161318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161319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223D9AFF" w14:textId="77777777" w:rsidR="00D32106" w:rsidRDefault="00000000">
      <w:pPr>
        <w:pStyle w:val="Hebrew"/>
      </w:pPr>
      <w:r>
        <w:rPr>
          <w:color w:val="828282"/>
        </w:rPr>
        <w:t xml:space="preserve">וַתְּהִ֧י הַמִּלְחָמָ֛ה קָשָׁ֥ה עַד־מְאֹ֖ד בַּיֹּ֣ום הַה֑וּא וַיִּנָּ֤גֶף אַבְנֵר֙ וְאַנְשֵׁ֣י יִשְׂרָאֵ֔ל לִפְנֵ֖י עַבְדֵ֥י דָוִֽד׃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1F8415A1" w14:textId="77777777">
        <w:trPr>
          <w:jc w:val="center"/>
        </w:trPr>
        <w:tc>
          <w:tcPr>
            <w:tcW w:w="1728" w:type="auto"/>
            <w:vAlign w:val="center"/>
          </w:tcPr>
          <w:p w14:paraId="306FF1EB" w14:textId="77777777" w:rsidR="00D32106" w:rsidRDefault="00000000">
            <w:r>
              <w:rPr>
                <w:sz w:val="16"/>
              </w:rPr>
              <w:t>f0305e43</w:t>
            </w:r>
          </w:p>
        </w:tc>
        <w:tc>
          <w:tcPr>
            <w:tcW w:w="1728" w:type="auto"/>
          </w:tcPr>
          <w:p w14:paraId="51A0909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D726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F95B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2B7DC1" w14:textId="77777777" w:rsidR="00D32106" w:rsidRDefault="00000000">
            <w:r>
              <w:t>wayehi_x</w:t>
            </w:r>
          </w:p>
        </w:tc>
      </w:tr>
      <w:tr w:rsidR="00D32106" w14:paraId="71E1C7B7" w14:textId="77777777">
        <w:trPr>
          <w:jc w:val="center"/>
        </w:trPr>
        <w:tc>
          <w:tcPr>
            <w:tcW w:w="1728" w:type="auto"/>
            <w:vAlign w:val="center"/>
          </w:tcPr>
          <w:p w14:paraId="293E8407" w14:textId="77777777" w:rsidR="00D32106" w:rsidRDefault="00000000">
            <w:r>
              <w:rPr>
                <w:sz w:val="16"/>
              </w:rPr>
              <w:t>28830f1d</w:t>
            </w:r>
          </w:p>
        </w:tc>
        <w:tc>
          <w:tcPr>
            <w:tcW w:w="1728" w:type="auto"/>
          </w:tcPr>
          <w:p w14:paraId="5E5BCDC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C9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15E03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66D73" w14:textId="6AFC3987" w:rsidR="00D32106" w:rsidRDefault="00C526DD">
            <w:proofErr w:type="spellStart"/>
            <w:r>
              <w:t>sta_tr</w:t>
            </w:r>
            <w:proofErr w:type="spellEnd"/>
          </w:p>
        </w:tc>
      </w:tr>
      <w:tr w:rsidR="00D32106" w14:paraId="62E81110" w14:textId="77777777">
        <w:trPr>
          <w:jc w:val="center"/>
        </w:trPr>
        <w:tc>
          <w:tcPr>
            <w:tcW w:w="1728" w:type="auto"/>
            <w:vAlign w:val="center"/>
          </w:tcPr>
          <w:p w14:paraId="7DB7A9BE" w14:textId="77777777" w:rsidR="00D32106" w:rsidRDefault="00000000">
            <w:r>
              <w:rPr>
                <w:sz w:val="16"/>
              </w:rPr>
              <w:t>7b25e094</w:t>
            </w:r>
          </w:p>
        </w:tc>
        <w:tc>
          <w:tcPr>
            <w:tcW w:w="1728" w:type="auto"/>
          </w:tcPr>
          <w:p w14:paraId="09F7DE6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1AE8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4588E10" w14:textId="77777777" w:rsidR="00D32106" w:rsidRDefault="00000000">
            <w:r>
              <w:t xml:space="preserve">תְּהִ֧י </w:t>
            </w:r>
          </w:p>
        </w:tc>
        <w:tc>
          <w:tcPr>
            <w:tcW w:w="1728" w:type="auto"/>
          </w:tcPr>
          <w:p w14:paraId="044EED08" w14:textId="77777777" w:rsidR="00D32106" w:rsidRDefault="00000000">
            <w:r>
              <w:t>past</w:t>
            </w:r>
          </w:p>
        </w:tc>
      </w:tr>
      <w:tr w:rsidR="00D32106" w14:paraId="14520D79" w14:textId="77777777">
        <w:trPr>
          <w:jc w:val="center"/>
        </w:trPr>
        <w:tc>
          <w:tcPr>
            <w:tcW w:w="1728" w:type="auto"/>
            <w:vAlign w:val="center"/>
          </w:tcPr>
          <w:p w14:paraId="7BE385C0" w14:textId="77777777" w:rsidR="00D32106" w:rsidRDefault="00000000">
            <w:r>
              <w:rPr>
                <w:sz w:val="16"/>
              </w:rPr>
              <w:t>b9b711f6</w:t>
            </w:r>
          </w:p>
        </w:tc>
        <w:tc>
          <w:tcPr>
            <w:tcW w:w="1728" w:type="auto"/>
          </w:tcPr>
          <w:p w14:paraId="628F09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59B87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105A6A9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70D7728A" w14:textId="77777777" w:rsidR="00D32106" w:rsidRDefault="00000000">
            <w:r>
              <w:t>1.1.1.2.1.1</w:t>
            </w:r>
          </w:p>
        </w:tc>
      </w:tr>
    </w:tbl>
    <w:p w14:paraId="2ADB9FD1" w14:textId="77777777" w:rsidR="00D32106" w:rsidRDefault="00000000">
      <w:r>
        <w:br/>
      </w:r>
    </w:p>
    <w:p w14:paraId="468EEBFE" w14:textId="77777777" w:rsidR="00D32106" w:rsidRDefault="00000000">
      <w:pPr>
        <w:pStyle w:val="Reference"/>
      </w:pPr>
      <w:hyperlink r:id="rId483">
        <w:r>
          <w:t>2_Samuel 2:26</w:t>
        </w:r>
      </w:hyperlink>
    </w:p>
    <w:p w14:paraId="74004BA8" w14:textId="77777777" w:rsidR="00D32106" w:rsidRDefault="00000000">
      <w:pPr>
        <w:pStyle w:val="Hebrew"/>
      </w:pPr>
      <w:r>
        <w:t xml:space="preserve">כִּֽי־מָרָ֥ה תִהְיֶ֖ה בָּאַחֲרֹונָ֑ה </w:t>
      </w:r>
    </w:p>
    <w:p w14:paraId="4A636A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161538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161539</w:t>
      </w:r>
      <w:r>
        <w:rPr>
          <w:rFonts w:ascii="Times New Roman" w:hAnsi="Times New Roman"/>
          <w:color w:val="828282"/>
          <w:rtl/>
        </w:rPr>
        <w:t xml:space="preserve">מָרָ֥ה </w:t>
      </w:r>
      <w:r>
        <w:rPr>
          <w:color w:val="FF0000"/>
          <w:vertAlign w:val="superscript"/>
          <w:rtl/>
        </w:rPr>
        <w:t>161540</w:t>
      </w:r>
      <w:r>
        <w:rPr>
          <w:rFonts w:ascii="Times New Roman" w:hAnsi="Times New Roman"/>
          <w:color w:val="828282"/>
          <w:rtl/>
        </w:rPr>
        <w:t xml:space="preserve">תִהְיֶ֖ה </w:t>
      </w:r>
      <w:r>
        <w:rPr>
          <w:color w:val="FF0000"/>
          <w:vertAlign w:val="superscript"/>
          <w:rtl/>
        </w:rPr>
        <w:t>161541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161542161543</w:t>
      </w:r>
      <w:r>
        <w:rPr>
          <w:rFonts w:ascii="Times New Roman" w:hAnsi="Times New Roman"/>
          <w:color w:val="828282"/>
          <w:rtl/>
        </w:rPr>
        <w:t xml:space="preserve">אַחֲרֹונָ֑ה </w:t>
      </w:r>
    </w:p>
    <w:p w14:paraId="63056DED" w14:textId="77777777" w:rsidR="00D32106" w:rsidRDefault="00000000">
      <w:pPr>
        <w:pStyle w:val="Hebrew"/>
      </w:pPr>
      <w:r>
        <w:rPr>
          <w:color w:val="828282"/>
        </w:rPr>
        <w:t xml:space="preserve">וַיִּקְרָ֨א אַבְנֵ֜ר אֶל־יֹואָ֗ב וַיֹּ֨אמֶר֙ הֲלָנֶ֨צַח֙ תֹּ֣אכַל חֶ֔רֶב הֲלֹ֣וא יָדַ֔עְתָּה כִּֽי־מָרָ֥ה תִהְיֶ֖ה בָּאַחֲרֹונָ֑ה וְעַד־מָתַי֙ לֹֽא־תֹאמַ֣ר לָעָ֔ם לָשׁ֖וּב מֵאַחֲרֵ֥י אֲחֵיהֶֽם׃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A54BCCA" w14:textId="77777777">
        <w:trPr>
          <w:jc w:val="center"/>
        </w:trPr>
        <w:tc>
          <w:tcPr>
            <w:tcW w:w="1728" w:type="auto"/>
            <w:vAlign w:val="center"/>
          </w:tcPr>
          <w:p w14:paraId="6256F80F" w14:textId="77777777" w:rsidR="00D32106" w:rsidRDefault="00000000">
            <w:r>
              <w:rPr>
                <w:sz w:val="16"/>
              </w:rPr>
              <w:t>75bc6c6b</w:t>
            </w:r>
          </w:p>
        </w:tc>
        <w:tc>
          <w:tcPr>
            <w:tcW w:w="1728" w:type="auto"/>
          </w:tcPr>
          <w:p w14:paraId="3D7744E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9BD3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1441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172C" w14:textId="77777777" w:rsidR="00D32106" w:rsidRDefault="00000000">
            <w:r>
              <w:t>clause_x</w:t>
            </w:r>
          </w:p>
        </w:tc>
      </w:tr>
      <w:tr w:rsidR="00D32106" w14:paraId="7ECFB7AA" w14:textId="77777777">
        <w:trPr>
          <w:jc w:val="center"/>
        </w:trPr>
        <w:tc>
          <w:tcPr>
            <w:tcW w:w="1728" w:type="auto"/>
            <w:vAlign w:val="center"/>
          </w:tcPr>
          <w:p w14:paraId="2FDB6800" w14:textId="77777777" w:rsidR="00D32106" w:rsidRDefault="00000000">
            <w:r>
              <w:rPr>
                <w:sz w:val="16"/>
              </w:rPr>
              <w:t>42045fe0</w:t>
            </w:r>
          </w:p>
        </w:tc>
        <w:tc>
          <w:tcPr>
            <w:tcW w:w="1728" w:type="auto"/>
          </w:tcPr>
          <w:p w14:paraId="0F31A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F80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6462F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69A71" w14:textId="6F9083C8" w:rsidR="00D32106" w:rsidRDefault="00E067EB">
            <w:proofErr w:type="spellStart"/>
            <w:r>
              <w:t>sta_ac</w:t>
            </w:r>
            <w:proofErr w:type="spellEnd"/>
          </w:p>
        </w:tc>
      </w:tr>
      <w:tr w:rsidR="00D32106" w14:paraId="36FF15AC" w14:textId="77777777">
        <w:trPr>
          <w:jc w:val="center"/>
        </w:trPr>
        <w:tc>
          <w:tcPr>
            <w:tcW w:w="1728" w:type="auto"/>
            <w:vAlign w:val="center"/>
          </w:tcPr>
          <w:p w14:paraId="01C5F411" w14:textId="77777777" w:rsidR="00D32106" w:rsidRDefault="00000000">
            <w:r>
              <w:rPr>
                <w:sz w:val="16"/>
              </w:rPr>
              <w:t>d102c010</w:t>
            </w:r>
          </w:p>
        </w:tc>
        <w:tc>
          <w:tcPr>
            <w:tcW w:w="1728" w:type="auto"/>
          </w:tcPr>
          <w:p w14:paraId="2230D4A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5B6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BDFF2DE" w14:textId="77777777" w:rsidR="00D32106" w:rsidRDefault="00000000">
            <w:r>
              <w:t xml:space="preserve">תִהְיֶ֖ה </w:t>
            </w:r>
          </w:p>
        </w:tc>
        <w:tc>
          <w:tcPr>
            <w:tcW w:w="1728" w:type="auto"/>
          </w:tcPr>
          <w:p w14:paraId="1974F59C" w14:textId="77777777" w:rsidR="00D32106" w:rsidRDefault="00000000">
            <w:r>
              <w:t>fut</w:t>
            </w:r>
          </w:p>
        </w:tc>
      </w:tr>
      <w:tr w:rsidR="00D32106" w14:paraId="6E3FF9C7" w14:textId="77777777">
        <w:trPr>
          <w:jc w:val="center"/>
        </w:trPr>
        <w:tc>
          <w:tcPr>
            <w:tcW w:w="1728" w:type="auto"/>
            <w:vAlign w:val="center"/>
          </w:tcPr>
          <w:p w14:paraId="72EF4392" w14:textId="77777777" w:rsidR="00D32106" w:rsidRDefault="00000000">
            <w:r>
              <w:rPr>
                <w:sz w:val="16"/>
              </w:rPr>
              <w:t>623c7683</w:t>
            </w:r>
          </w:p>
        </w:tc>
        <w:tc>
          <w:tcPr>
            <w:tcW w:w="1728" w:type="auto"/>
          </w:tcPr>
          <w:p w14:paraId="60001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1686C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E3CC04E" w14:textId="77777777" w:rsidR="00D32106" w:rsidRDefault="00000000">
            <w:r>
              <w:t xml:space="preserve">בָּאַחֲרֹונָ֑ה </w:t>
            </w:r>
          </w:p>
        </w:tc>
        <w:tc>
          <w:tcPr>
            <w:tcW w:w="1728" w:type="auto"/>
          </w:tcPr>
          <w:p w14:paraId="1BAA45AF" w14:textId="77777777" w:rsidR="00D32106" w:rsidRDefault="00000000">
            <w:r>
              <w:t>1.1.1.1</w:t>
            </w:r>
          </w:p>
        </w:tc>
      </w:tr>
    </w:tbl>
    <w:p w14:paraId="275E31C5" w14:textId="77777777" w:rsidR="00D32106" w:rsidRDefault="00000000">
      <w:r>
        <w:br/>
      </w:r>
    </w:p>
    <w:p w14:paraId="63A80A63" w14:textId="77777777" w:rsidR="00D32106" w:rsidRDefault="00000000">
      <w:pPr>
        <w:pStyle w:val="Reference"/>
      </w:pPr>
      <w:hyperlink r:id="rId484">
        <w:r>
          <w:t>2_Samuel 3:35</w:t>
        </w:r>
      </w:hyperlink>
    </w:p>
    <w:p w14:paraId="40A35E2B" w14:textId="77777777" w:rsidR="00D32106" w:rsidRDefault="00000000">
      <w:pPr>
        <w:pStyle w:val="Hebrew"/>
      </w:pPr>
      <w:r>
        <w:t xml:space="preserve">לְהַבְרֹ֧ות אֶת־דָּוִ֛ד לֶ֖חֶם בְּעֹ֣וד הַיֹּ֑ום </w:t>
      </w:r>
    </w:p>
    <w:p w14:paraId="566068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162478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162479</w:t>
      </w:r>
      <w:r>
        <w:rPr>
          <w:rFonts w:ascii="Times New Roman" w:hAnsi="Times New Roman"/>
          <w:color w:val="828282"/>
          <w:rtl/>
        </w:rPr>
        <w:t xml:space="preserve">הַבְרֹ֧ות </w:t>
      </w:r>
      <w:r>
        <w:rPr>
          <w:color w:val="FF0000"/>
          <w:vertAlign w:val="superscript"/>
          <w:rtl/>
        </w:rPr>
        <w:t>162480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162481</w:t>
      </w:r>
      <w:r>
        <w:rPr>
          <w:rFonts w:ascii="Times New Roman" w:hAnsi="Times New Roman"/>
          <w:color w:val="828282"/>
          <w:rtl/>
        </w:rPr>
        <w:t xml:space="preserve">דָּוִ֛ד </w:t>
      </w:r>
      <w:r>
        <w:rPr>
          <w:color w:val="FF0000"/>
          <w:vertAlign w:val="superscript"/>
          <w:rtl/>
        </w:rPr>
        <w:t>162482</w:t>
      </w:r>
      <w:r>
        <w:rPr>
          <w:rFonts w:ascii="Times New Roman" w:hAnsi="Times New Roman"/>
          <w:color w:val="828282"/>
          <w:rtl/>
        </w:rPr>
        <w:t xml:space="preserve">לֶ֖חֶם </w:t>
      </w:r>
      <w:r>
        <w:rPr>
          <w:color w:val="FF0000"/>
          <w:vertAlign w:val="superscript"/>
          <w:rtl/>
        </w:rPr>
        <w:t>162483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162484</w:t>
      </w:r>
      <w:r>
        <w:rPr>
          <w:rFonts w:ascii="Times New Roman" w:hAnsi="Times New Roman"/>
          <w:color w:val="828282"/>
          <w:rtl/>
        </w:rPr>
        <w:t xml:space="preserve">עֹ֣וד </w:t>
      </w:r>
      <w:r>
        <w:rPr>
          <w:color w:val="FF0000"/>
          <w:vertAlign w:val="superscript"/>
          <w:rtl/>
        </w:rPr>
        <w:t>162485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162486</w:t>
      </w:r>
      <w:r>
        <w:rPr>
          <w:rFonts w:ascii="Times New Roman" w:hAnsi="Times New Roman"/>
          <w:color w:val="828282"/>
          <w:rtl/>
        </w:rPr>
        <w:t xml:space="preserve">יֹּ֑ום </w:t>
      </w:r>
    </w:p>
    <w:p w14:paraId="4B891D93" w14:textId="77777777" w:rsidR="00D32106" w:rsidRDefault="00000000">
      <w:pPr>
        <w:pStyle w:val="Hebrew"/>
      </w:pPr>
      <w:r>
        <w:rPr>
          <w:color w:val="828282"/>
        </w:rPr>
        <w:t xml:space="preserve">וַיָּבֹ֣א כָל־הָעָ֗ם לְהַבְרֹ֧ות אֶת־דָּוִ֛ד לֶ֖חֶם בְּעֹ֣וד הַיֹּ֑ום וַיִּשָּׁבַ֨ע דָּוִ֜ד לֵאמֹ֗ר כֹּ֣ה יַעֲשֶׂה־לִּ֤י אֱלֹהִים֙ וְכֹ֣ה יֹסִ֔יף כִּ֣י אִם־לִפְנֵ֧י בֹֽוא־הַשֶּׁ֛מֶשׁ אֶטְעַם־לֶ֖חֶם אֹ֥ו כָל־מְאֽוּמָה׃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7845239E" w14:textId="77777777">
        <w:trPr>
          <w:jc w:val="center"/>
        </w:trPr>
        <w:tc>
          <w:tcPr>
            <w:tcW w:w="1728" w:type="auto"/>
            <w:vAlign w:val="center"/>
          </w:tcPr>
          <w:p w14:paraId="66407614" w14:textId="77777777" w:rsidR="00D32106" w:rsidRDefault="00000000">
            <w:r>
              <w:rPr>
                <w:sz w:val="16"/>
              </w:rPr>
              <w:t>dbd4cfae</w:t>
            </w:r>
          </w:p>
        </w:tc>
        <w:tc>
          <w:tcPr>
            <w:tcW w:w="1728" w:type="auto"/>
          </w:tcPr>
          <w:p w14:paraId="51FEC9C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8F184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A33E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AEE99E" w14:textId="5353E8E9" w:rsidR="00D32106" w:rsidRDefault="00E067EB">
            <w:proofErr w:type="spellStart"/>
            <w:r>
              <w:t>clause_x</w:t>
            </w:r>
            <w:proofErr w:type="spellEnd"/>
          </w:p>
        </w:tc>
      </w:tr>
      <w:tr w:rsidR="00D32106" w14:paraId="4F1243BD" w14:textId="77777777">
        <w:trPr>
          <w:jc w:val="center"/>
        </w:trPr>
        <w:tc>
          <w:tcPr>
            <w:tcW w:w="1728" w:type="auto"/>
            <w:vAlign w:val="center"/>
          </w:tcPr>
          <w:p w14:paraId="0F7460B5" w14:textId="77777777" w:rsidR="00D32106" w:rsidRDefault="00000000">
            <w:r>
              <w:rPr>
                <w:sz w:val="16"/>
              </w:rPr>
              <w:t>f0dbc487</w:t>
            </w:r>
          </w:p>
        </w:tc>
        <w:tc>
          <w:tcPr>
            <w:tcW w:w="1728" w:type="auto"/>
          </w:tcPr>
          <w:p w14:paraId="7EAEC0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118995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BFA21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BAB72F" w14:textId="00B15EC0" w:rsidR="00D32106" w:rsidRDefault="00E067EB">
            <w:proofErr w:type="spellStart"/>
            <w:r>
              <w:t>act_di</w:t>
            </w:r>
            <w:proofErr w:type="spellEnd"/>
          </w:p>
        </w:tc>
      </w:tr>
      <w:tr w:rsidR="00D32106" w14:paraId="58A44C05" w14:textId="77777777">
        <w:trPr>
          <w:jc w:val="center"/>
        </w:trPr>
        <w:tc>
          <w:tcPr>
            <w:tcW w:w="1728" w:type="auto"/>
            <w:vAlign w:val="center"/>
          </w:tcPr>
          <w:p w14:paraId="0ABD964F" w14:textId="77777777" w:rsidR="00D32106" w:rsidRDefault="00000000">
            <w:r>
              <w:rPr>
                <w:sz w:val="16"/>
              </w:rPr>
              <w:t>1368b392</w:t>
            </w:r>
          </w:p>
        </w:tc>
        <w:tc>
          <w:tcPr>
            <w:tcW w:w="1728" w:type="auto"/>
          </w:tcPr>
          <w:p w14:paraId="263C16B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401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EF6FFF" w14:textId="77777777" w:rsidR="00D32106" w:rsidRDefault="00000000">
            <w:r>
              <w:t xml:space="preserve">הַבְרֹ֧ות </w:t>
            </w:r>
          </w:p>
        </w:tc>
        <w:tc>
          <w:tcPr>
            <w:tcW w:w="1728" w:type="auto"/>
          </w:tcPr>
          <w:p w14:paraId="54A853D1" w14:textId="2C815560" w:rsidR="00D32106" w:rsidRDefault="00E067EB">
            <w:r>
              <w:t>inf</w:t>
            </w:r>
          </w:p>
        </w:tc>
      </w:tr>
      <w:tr w:rsidR="00D32106" w14:paraId="41A6CF7C" w14:textId="77777777">
        <w:trPr>
          <w:jc w:val="center"/>
        </w:trPr>
        <w:tc>
          <w:tcPr>
            <w:tcW w:w="1728" w:type="auto"/>
            <w:vAlign w:val="center"/>
          </w:tcPr>
          <w:p w14:paraId="32054684" w14:textId="77777777" w:rsidR="00D32106" w:rsidRDefault="00000000">
            <w:r>
              <w:rPr>
                <w:sz w:val="16"/>
              </w:rPr>
              <w:t>dff659c8</w:t>
            </w:r>
          </w:p>
        </w:tc>
        <w:tc>
          <w:tcPr>
            <w:tcW w:w="1728" w:type="auto"/>
          </w:tcPr>
          <w:p w14:paraId="0F6F029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C3C72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BD0581" w14:textId="77777777" w:rsidR="00D32106" w:rsidRDefault="00000000">
            <w:r>
              <w:t xml:space="preserve">בְּעֹ֣וד הַיֹּ֑ום </w:t>
            </w:r>
          </w:p>
        </w:tc>
        <w:tc>
          <w:tcPr>
            <w:tcW w:w="1728" w:type="auto"/>
          </w:tcPr>
          <w:p w14:paraId="2B88FEE1" w14:textId="31525A8B" w:rsidR="00D32106" w:rsidRDefault="00E067EB">
            <w:r>
              <w:t>1.1.2.5.3.2</w:t>
            </w:r>
          </w:p>
        </w:tc>
      </w:tr>
    </w:tbl>
    <w:p w14:paraId="3772A868" w14:textId="77777777" w:rsidR="00D32106" w:rsidRDefault="00000000">
      <w:r>
        <w:br/>
      </w:r>
    </w:p>
    <w:p w14:paraId="44B367E3" w14:textId="77777777" w:rsidR="00D32106" w:rsidRDefault="00000000">
      <w:pPr>
        <w:pStyle w:val="Reference"/>
      </w:pPr>
      <w:hyperlink r:id="rId485">
        <w:r>
          <w:t>2_Samuel 3:37</w:t>
        </w:r>
      </w:hyperlink>
    </w:p>
    <w:p w14:paraId="31A53B98" w14:textId="77777777" w:rsidR="00D32106" w:rsidRDefault="00000000">
      <w:pPr>
        <w:pStyle w:val="Hebrew"/>
      </w:pPr>
      <w:r>
        <w:t xml:space="preserve">וַיֵּדְע֧וּ כָל־הָעָ֛ם וְכָל־יִשְׂרָאֵ֖ל בַּיֹּ֣ום הַה֑וּא </w:t>
      </w:r>
    </w:p>
    <w:p w14:paraId="2AEBFEA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162532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162533</w:t>
      </w:r>
      <w:r>
        <w:rPr>
          <w:rFonts w:ascii="Times New Roman" w:hAnsi="Times New Roman"/>
          <w:color w:val="828282"/>
          <w:rtl/>
        </w:rPr>
        <w:t xml:space="preserve">יֵּדְע֧וּ </w:t>
      </w:r>
      <w:r>
        <w:rPr>
          <w:color w:val="FF0000"/>
          <w:vertAlign w:val="superscript"/>
          <w:rtl/>
        </w:rPr>
        <w:t>162534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162536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162537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162538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162539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162540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162541162542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162543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162544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3A95FF20" w14:textId="77777777" w:rsidR="00D32106" w:rsidRDefault="00000000">
      <w:pPr>
        <w:pStyle w:val="Hebrew"/>
      </w:pPr>
      <w:r>
        <w:rPr>
          <w:color w:val="828282"/>
        </w:rPr>
        <w:t xml:space="preserve">וַיֵּדְע֧וּ כָל־הָעָ֛ם וְכָל־יִשְׂרָאֵ֖ל בַּיֹּ֣ום הַה֑וּא כִּ֣י לֹ֤א הָיְתָה֙ מֵֽהַמֶּ֔לֶךְ לְהָמִ֖ית אֶת־אַבְנֵ֥ר בֶּן־נֵֽר׃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208D697B" w14:textId="77777777">
        <w:trPr>
          <w:jc w:val="center"/>
        </w:trPr>
        <w:tc>
          <w:tcPr>
            <w:tcW w:w="1728" w:type="auto"/>
            <w:vAlign w:val="center"/>
          </w:tcPr>
          <w:p w14:paraId="27694505" w14:textId="77777777" w:rsidR="00D32106" w:rsidRDefault="00000000">
            <w:r>
              <w:rPr>
                <w:sz w:val="16"/>
              </w:rPr>
              <w:t>c16400f7</w:t>
            </w:r>
          </w:p>
        </w:tc>
        <w:tc>
          <w:tcPr>
            <w:tcW w:w="1728" w:type="auto"/>
          </w:tcPr>
          <w:p w14:paraId="0C8994D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5204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37349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E9A5E0" w14:textId="77777777" w:rsidR="00D32106" w:rsidRDefault="00000000">
            <w:r>
              <w:t>clause_x</w:t>
            </w:r>
          </w:p>
        </w:tc>
      </w:tr>
      <w:tr w:rsidR="00D32106" w14:paraId="11123570" w14:textId="77777777">
        <w:trPr>
          <w:jc w:val="center"/>
        </w:trPr>
        <w:tc>
          <w:tcPr>
            <w:tcW w:w="1728" w:type="auto"/>
            <w:vAlign w:val="center"/>
          </w:tcPr>
          <w:p w14:paraId="6C1444C2" w14:textId="77777777" w:rsidR="00D32106" w:rsidRDefault="00000000">
            <w:r>
              <w:rPr>
                <w:sz w:val="16"/>
              </w:rPr>
              <w:t>b3131078</w:t>
            </w:r>
          </w:p>
        </w:tc>
        <w:tc>
          <w:tcPr>
            <w:tcW w:w="1728" w:type="auto"/>
          </w:tcPr>
          <w:p w14:paraId="609EC5B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1374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7160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95CE24" w14:textId="6CCF851B" w:rsidR="00D32106" w:rsidRDefault="0055786A">
            <w:proofErr w:type="spellStart"/>
            <w:r>
              <w:t>ach_id</w:t>
            </w:r>
            <w:proofErr w:type="spellEnd"/>
          </w:p>
        </w:tc>
      </w:tr>
      <w:tr w:rsidR="00D32106" w14:paraId="114BC2AA" w14:textId="77777777">
        <w:trPr>
          <w:jc w:val="center"/>
        </w:trPr>
        <w:tc>
          <w:tcPr>
            <w:tcW w:w="1728" w:type="auto"/>
            <w:vAlign w:val="center"/>
          </w:tcPr>
          <w:p w14:paraId="0298D4EB" w14:textId="77777777" w:rsidR="00D32106" w:rsidRDefault="00000000">
            <w:r>
              <w:rPr>
                <w:sz w:val="16"/>
              </w:rPr>
              <w:t>a845ba7b</w:t>
            </w:r>
          </w:p>
        </w:tc>
        <w:tc>
          <w:tcPr>
            <w:tcW w:w="1728" w:type="auto"/>
          </w:tcPr>
          <w:p w14:paraId="3C2CFCE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F0343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E0F24B4" w14:textId="77777777" w:rsidR="00D32106" w:rsidRDefault="00000000">
            <w:r>
              <w:t xml:space="preserve">יֵּדְע֧וּ </w:t>
            </w:r>
          </w:p>
        </w:tc>
        <w:tc>
          <w:tcPr>
            <w:tcW w:w="1728" w:type="auto"/>
          </w:tcPr>
          <w:p w14:paraId="15FFCC42" w14:textId="77777777" w:rsidR="00D32106" w:rsidRDefault="00000000">
            <w:r>
              <w:t>past</w:t>
            </w:r>
          </w:p>
        </w:tc>
      </w:tr>
      <w:tr w:rsidR="00D32106" w14:paraId="22BE2E01" w14:textId="77777777">
        <w:trPr>
          <w:jc w:val="center"/>
        </w:trPr>
        <w:tc>
          <w:tcPr>
            <w:tcW w:w="1728" w:type="auto"/>
            <w:vAlign w:val="center"/>
          </w:tcPr>
          <w:p w14:paraId="2277C090" w14:textId="77777777" w:rsidR="00D32106" w:rsidRDefault="00000000">
            <w:r>
              <w:rPr>
                <w:sz w:val="16"/>
              </w:rPr>
              <w:t>fed286a8</w:t>
            </w:r>
          </w:p>
        </w:tc>
        <w:tc>
          <w:tcPr>
            <w:tcW w:w="1728" w:type="auto"/>
          </w:tcPr>
          <w:p w14:paraId="67230E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6F9F60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60444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E295567" w14:textId="77777777" w:rsidR="00D32106" w:rsidRDefault="00000000">
            <w:r>
              <w:t>1.1.1.2.1.1</w:t>
            </w:r>
          </w:p>
        </w:tc>
      </w:tr>
    </w:tbl>
    <w:p w14:paraId="74F7B12E" w14:textId="77777777" w:rsidR="00D32106" w:rsidRDefault="00000000">
      <w:r>
        <w:br/>
      </w:r>
    </w:p>
    <w:p w14:paraId="5D55233A" w14:textId="77777777" w:rsidR="00D32106" w:rsidRDefault="00000000">
      <w:pPr>
        <w:pStyle w:val="Reference"/>
      </w:pPr>
      <w:hyperlink r:id="rId486">
        <w:r>
          <w:t>2_Samuel 5:8</w:t>
        </w:r>
      </w:hyperlink>
    </w:p>
    <w:p w14:paraId="2635491B" w14:textId="77777777" w:rsidR="00D32106" w:rsidRDefault="00000000">
      <w:pPr>
        <w:pStyle w:val="Hebrew"/>
      </w:pPr>
      <w:r>
        <w:t xml:space="preserve">וַיֹּ֨אמֶר דָּוִ֜ד בַּיֹּ֣ום הַה֗וּא </w:t>
      </w:r>
    </w:p>
    <w:p w14:paraId="65424CE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163089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163090</w:t>
      </w:r>
      <w:r>
        <w:rPr>
          <w:rFonts w:ascii="Times New Roman" w:hAnsi="Times New Roman"/>
          <w:color w:val="828282"/>
          <w:rtl/>
        </w:rPr>
        <w:t xml:space="preserve">יֹּ֨אמֶר </w:t>
      </w:r>
      <w:r>
        <w:rPr>
          <w:color w:val="FF0000"/>
          <w:vertAlign w:val="superscript"/>
          <w:rtl/>
        </w:rPr>
        <w:t>163091</w:t>
      </w:r>
      <w:r>
        <w:rPr>
          <w:rFonts w:ascii="Times New Roman" w:hAnsi="Times New Roman"/>
          <w:color w:val="828282"/>
          <w:rtl/>
        </w:rPr>
        <w:t xml:space="preserve">דָּוִ֜ד </w:t>
      </w:r>
      <w:r>
        <w:rPr>
          <w:color w:val="FF0000"/>
          <w:vertAlign w:val="superscript"/>
          <w:rtl/>
        </w:rPr>
        <w:t>163092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163093163094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163095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163096</w:t>
      </w:r>
      <w:r>
        <w:rPr>
          <w:rFonts w:ascii="Times New Roman" w:hAnsi="Times New Roman"/>
          <w:color w:val="828282"/>
          <w:rtl/>
        </w:rPr>
        <w:t xml:space="preserve">ה֗וּא </w:t>
      </w:r>
    </w:p>
    <w:p w14:paraId="3B8D0752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בַּיֹּ֣ום הַה֗וּא כָּל־מַכֵּ֤ה יְבֻסִי֙ וְיִגַּ֣ע בַּצִּנֹּ֔ור וְאֶת־הַפִּסְחִים֙ וְאֶת־הַ֣עִוְרִ֔ים שְׂנֻאֵ֖י נֶ֣פֶשׁ דָּוִ֑ד עַל־כֵּן֙ יֹֽאמְר֔וּ עִוֵּ֣ר וּפִסֵּ֔חַ לֹ֥א יָבֹ֖וא אֶל־הַבָּֽיִת׃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6"/>
        <w:gridCol w:w="1186"/>
        <w:gridCol w:w="1423"/>
        <w:gridCol w:w="984"/>
        <w:gridCol w:w="1256"/>
      </w:tblGrid>
      <w:tr w:rsidR="00D32106" w14:paraId="28FFDC6C" w14:textId="77777777">
        <w:trPr>
          <w:jc w:val="center"/>
        </w:trPr>
        <w:tc>
          <w:tcPr>
            <w:tcW w:w="1728" w:type="auto"/>
            <w:vAlign w:val="center"/>
          </w:tcPr>
          <w:p w14:paraId="2C5EA09E" w14:textId="77777777" w:rsidR="00D32106" w:rsidRDefault="00000000">
            <w:r>
              <w:rPr>
                <w:sz w:val="16"/>
              </w:rPr>
              <w:t>3af34459</w:t>
            </w:r>
          </w:p>
        </w:tc>
        <w:tc>
          <w:tcPr>
            <w:tcW w:w="1728" w:type="auto"/>
          </w:tcPr>
          <w:p w14:paraId="4544A0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C82C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68D6D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065536" w14:textId="77777777" w:rsidR="00D32106" w:rsidRDefault="00000000">
            <w:r>
              <w:t>clause_x</w:t>
            </w:r>
          </w:p>
        </w:tc>
      </w:tr>
      <w:tr w:rsidR="00D32106" w14:paraId="013D84AA" w14:textId="77777777">
        <w:trPr>
          <w:jc w:val="center"/>
        </w:trPr>
        <w:tc>
          <w:tcPr>
            <w:tcW w:w="1728" w:type="auto"/>
            <w:vAlign w:val="center"/>
          </w:tcPr>
          <w:p w14:paraId="7AB7F2F9" w14:textId="77777777" w:rsidR="00D32106" w:rsidRDefault="00000000">
            <w:r>
              <w:rPr>
                <w:sz w:val="16"/>
              </w:rPr>
              <w:t>69ce3f8d</w:t>
            </w:r>
          </w:p>
        </w:tc>
        <w:tc>
          <w:tcPr>
            <w:tcW w:w="1728" w:type="auto"/>
          </w:tcPr>
          <w:p w14:paraId="7DF12F3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AC6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91D71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F62D87" w14:textId="30021A12" w:rsidR="00D32106" w:rsidRDefault="00F76696">
            <w:proofErr w:type="spellStart"/>
            <w:r>
              <w:t>acc_in</w:t>
            </w:r>
            <w:proofErr w:type="spellEnd"/>
          </w:p>
        </w:tc>
      </w:tr>
      <w:tr w:rsidR="00D32106" w14:paraId="1141F4AB" w14:textId="77777777">
        <w:trPr>
          <w:jc w:val="center"/>
        </w:trPr>
        <w:tc>
          <w:tcPr>
            <w:tcW w:w="1728" w:type="auto"/>
            <w:vAlign w:val="center"/>
          </w:tcPr>
          <w:p w14:paraId="30172189" w14:textId="77777777" w:rsidR="00D32106" w:rsidRDefault="00000000">
            <w:r>
              <w:rPr>
                <w:sz w:val="16"/>
              </w:rPr>
              <w:t>789cc3af</w:t>
            </w:r>
          </w:p>
        </w:tc>
        <w:tc>
          <w:tcPr>
            <w:tcW w:w="1728" w:type="auto"/>
          </w:tcPr>
          <w:p w14:paraId="026E4BF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C64A40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63EBD" w14:textId="77777777" w:rsidR="00D32106" w:rsidRDefault="00000000">
            <w:r>
              <w:t xml:space="preserve">יֹּ֨אמֶר </w:t>
            </w:r>
          </w:p>
        </w:tc>
        <w:tc>
          <w:tcPr>
            <w:tcW w:w="1728" w:type="auto"/>
          </w:tcPr>
          <w:p w14:paraId="50D18757" w14:textId="77777777" w:rsidR="00D32106" w:rsidRDefault="00000000">
            <w:r>
              <w:t>past</w:t>
            </w:r>
          </w:p>
        </w:tc>
      </w:tr>
      <w:tr w:rsidR="00D32106" w14:paraId="7C3AA816" w14:textId="77777777">
        <w:trPr>
          <w:jc w:val="center"/>
        </w:trPr>
        <w:tc>
          <w:tcPr>
            <w:tcW w:w="1728" w:type="auto"/>
            <w:vAlign w:val="center"/>
          </w:tcPr>
          <w:p w14:paraId="2A53F25A" w14:textId="77777777" w:rsidR="00D32106" w:rsidRDefault="00000000">
            <w:r>
              <w:rPr>
                <w:sz w:val="16"/>
              </w:rPr>
              <w:t>fdf78220</w:t>
            </w:r>
          </w:p>
        </w:tc>
        <w:tc>
          <w:tcPr>
            <w:tcW w:w="1728" w:type="auto"/>
          </w:tcPr>
          <w:p w14:paraId="7185434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73F4A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B7DAB79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3F27FDA6" w14:textId="77777777" w:rsidR="00D32106" w:rsidRDefault="00000000">
            <w:r>
              <w:t>1.1.1.2.1.1</w:t>
            </w:r>
          </w:p>
        </w:tc>
      </w:tr>
    </w:tbl>
    <w:p w14:paraId="714F4B93" w14:textId="77777777" w:rsidR="00D32106" w:rsidRDefault="00000000">
      <w:r>
        <w:br/>
      </w:r>
    </w:p>
    <w:p w14:paraId="0A1342B6" w14:textId="77777777" w:rsidR="00D32106" w:rsidRDefault="00000000">
      <w:pPr>
        <w:pStyle w:val="Reference"/>
      </w:pPr>
      <w:hyperlink r:id="rId487">
        <w:r>
          <w:t>2_Samuel 6:9</w:t>
        </w:r>
      </w:hyperlink>
    </w:p>
    <w:p w14:paraId="1FF300C8" w14:textId="77777777" w:rsidR="00D32106" w:rsidRDefault="00000000">
      <w:pPr>
        <w:pStyle w:val="Hebrew"/>
      </w:pPr>
      <w:r>
        <w:t xml:space="preserve">וַיִּרָ֥א דָוִ֛ד אֶת־יְהוָ֖ה בַּיֹּ֣ום הַה֑וּא </w:t>
      </w:r>
    </w:p>
    <w:p w14:paraId="4871C92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163606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163607</w:t>
      </w:r>
      <w:r>
        <w:rPr>
          <w:rFonts w:ascii="Times New Roman" w:hAnsi="Times New Roman"/>
          <w:color w:val="828282"/>
          <w:rtl/>
        </w:rPr>
        <w:t xml:space="preserve">יִּרָ֥א </w:t>
      </w:r>
      <w:r>
        <w:rPr>
          <w:color w:val="FF0000"/>
          <w:vertAlign w:val="superscript"/>
          <w:rtl/>
        </w:rPr>
        <w:t>163608</w:t>
      </w:r>
      <w:r>
        <w:rPr>
          <w:rFonts w:ascii="Times New Roman" w:hAnsi="Times New Roman"/>
          <w:color w:val="828282"/>
          <w:rtl/>
        </w:rPr>
        <w:t xml:space="preserve">דָוִ֛ד </w:t>
      </w:r>
      <w:r>
        <w:rPr>
          <w:color w:val="FF0000"/>
          <w:vertAlign w:val="superscript"/>
          <w:rtl/>
        </w:rPr>
        <w:t>163609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163610</w:t>
      </w:r>
      <w:r>
        <w:rPr>
          <w:rFonts w:ascii="Times New Roman" w:hAnsi="Times New Roman"/>
          <w:color w:val="828282"/>
          <w:rtl/>
        </w:rPr>
        <w:t xml:space="preserve">יְהוָ֖ה </w:t>
      </w:r>
      <w:r>
        <w:rPr>
          <w:color w:val="FF0000"/>
          <w:vertAlign w:val="superscript"/>
          <w:rtl/>
        </w:rPr>
        <w:t>163611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163612163613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163614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163615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03DD3F9" w14:textId="77777777" w:rsidR="00D32106" w:rsidRDefault="00000000">
      <w:pPr>
        <w:pStyle w:val="Hebrew"/>
      </w:pPr>
      <w:r>
        <w:rPr>
          <w:color w:val="828282"/>
        </w:rPr>
        <w:t xml:space="preserve">וַיִּרָ֥א דָוִ֛ד אֶת־יְהוָ֖ה בַּיֹּ֣ום הַה֑וּא וַיֹּ֕אמֶר אֵ֛יךְ יָבֹ֥וא אֵלַ֖י אֲרֹ֥ון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61D2FBEF" w14:textId="77777777">
        <w:trPr>
          <w:jc w:val="center"/>
        </w:trPr>
        <w:tc>
          <w:tcPr>
            <w:tcW w:w="1728" w:type="auto"/>
            <w:vAlign w:val="center"/>
          </w:tcPr>
          <w:p w14:paraId="6EF9E141" w14:textId="77777777" w:rsidR="00D32106" w:rsidRDefault="00000000">
            <w:r>
              <w:rPr>
                <w:sz w:val="16"/>
              </w:rPr>
              <w:t>9549a20f</w:t>
            </w:r>
          </w:p>
        </w:tc>
        <w:tc>
          <w:tcPr>
            <w:tcW w:w="1728" w:type="auto"/>
          </w:tcPr>
          <w:p w14:paraId="034366B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C918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B74D2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17743D" w14:textId="77777777" w:rsidR="00D32106" w:rsidRDefault="00000000">
            <w:r>
              <w:t>clause_x</w:t>
            </w:r>
          </w:p>
        </w:tc>
      </w:tr>
      <w:tr w:rsidR="00D32106" w14:paraId="35305BFC" w14:textId="77777777">
        <w:trPr>
          <w:jc w:val="center"/>
        </w:trPr>
        <w:tc>
          <w:tcPr>
            <w:tcW w:w="1728" w:type="auto"/>
            <w:vAlign w:val="center"/>
          </w:tcPr>
          <w:p w14:paraId="7617ED5E" w14:textId="77777777" w:rsidR="00D32106" w:rsidRDefault="00000000">
            <w:r>
              <w:rPr>
                <w:sz w:val="16"/>
              </w:rPr>
              <w:t>5c9658d3</w:t>
            </w:r>
          </w:p>
        </w:tc>
        <w:tc>
          <w:tcPr>
            <w:tcW w:w="1728" w:type="auto"/>
          </w:tcPr>
          <w:p w14:paraId="0EFA1E6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C6DBE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38911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24146C" w14:textId="44FEBF3A" w:rsidR="00D32106" w:rsidRDefault="00471DF9">
            <w:proofErr w:type="spellStart"/>
            <w:r>
              <w:t>sta_ac</w:t>
            </w:r>
            <w:proofErr w:type="spellEnd"/>
          </w:p>
        </w:tc>
      </w:tr>
      <w:tr w:rsidR="00D32106" w14:paraId="782A5DD6" w14:textId="77777777">
        <w:trPr>
          <w:jc w:val="center"/>
        </w:trPr>
        <w:tc>
          <w:tcPr>
            <w:tcW w:w="1728" w:type="auto"/>
            <w:vAlign w:val="center"/>
          </w:tcPr>
          <w:p w14:paraId="1B45A9D7" w14:textId="77777777" w:rsidR="00D32106" w:rsidRDefault="00000000">
            <w:r>
              <w:rPr>
                <w:sz w:val="16"/>
              </w:rPr>
              <w:t>cc00b029</w:t>
            </w:r>
          </w:p>
        </w:tc>
        <w:tc>
          <w:tcPr>
            <w:tcW w:w="1728" w:type="auto"/>
          </w:tcPr>
          <w:p w14:paraId="5A91680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50ED5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AD4AA4" w14:textId="77777777" w:rsidR="00D32106" w:rsidRDefault="00000000">
            <w:r>
              <w:t xml:space="preserve">יִּרָ֥א </w:t>
            </w:r>
          </w:p>
        </w:tc>
        <w:tc>
          <w:tcPr>
            <w:tcW w:w="1728" w:type="auto"/>
          </w:tcPr>
          <w:p w14:paraId="111545FB" w14:textId="77777777" w:rsidR="00D32106" w:rsidRDefault="00000000">
            <w:r>
              <w:t>past</w:t>
            </w:r>
          </w:p>
        </w:tc>
      </w:tr>
      <w:tr w:rsidR="00D32106" w14:paraId="419B713E" w14:textId="77777777">
        <w:trPr>
          <w:jc w:val="center"/>
        </w:trPr>
        <w:tc>
          <w:tcPr>
            <w:tcW w:w="1728" w:type="auto"/>
            <w:vAlign w:val="center"/>
          </w:tcPr>
          <w:p w14:paraId="0C5EC8AA" w14:textId="77777777" w:rsidR="00D32106" w:rsidRDefault="00000000">
            <w:r>
              <w:rPr>
                <w:sz w:val="16"/>
              </w:rPr>
              <w:t>bff9e202</w:t>
            </w:r>
          </w:p>
        </w:tc>
        <w:tc>
          <w:tcPr>
            <w:tcW w:w="1728" w:type="auto"/>
          </w:tcPr>
          <w:p w14:paraId="2B44E73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6711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148ABE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D1B7670" w14:textId="77777777" w:rsidR="00D32106" w:rsidRDefault="00000000">
            <w:r>
              <w:t>1.1.1.2.1.1</w:t>
            </w:r>
          </w:p>
        </w:tc>
      </w:tr>
    </w:tbl>
    <w:p w14:paraId="0354271A" w14:textId="77777777" w:rsidR="00D32106" w:rsidRDefault="00000000">
      <w:r>
        <w:br/>
      </w:r>
    </w:p>
    <w:p w14:paraId="4E6CC02D" w14:textId="77777777" w:rsidR="00D32106" w:rsidRDefault="00000000">
      <w:pPr>
        <w:pStyle w:val="Reference"/>
      </w:pPr>
      <w:hyperlink r:id="rId488">
        <w:r>
          <w:t>2_Samuel 7:4</w:t>
        </w:r>
      </w:hyperlink>
    </w:p>
    <w:p w14:paraId="3D154CE0" w14:textId="77777777" w:rsidR="00D32106" w:rsidRDefault="00000000">
      <w:pPr>
        <w:pStyle w:val="Hebrew"/>
      </w:pPr>
      <w:r>
        <w:t xml:space="preserve">וַיְהִ֖י בַּלַּ֣יְלָה הַה֑וּא </w:t>
      </w:r>
    </w:p>
    <w:p w14:paraId="753305A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164012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164013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164014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164015164016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164017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164018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16C3D5E" w14:textId="77777777" w:rsidR="00D32106" w:rsidRDefault="00000000">
      <w:pPr>
        <w:pStyle w:val="Hebrew"/>
      </w:pPr>
      <w:r>
        <w:rPr>
          <w:color w:val="828282"/>
        </w:rPr>
        <w:t xml:space="preserve">וַיְהִ֖י בַּלַּ֣יְלָה הַה֑וּא וַֽיְהִי֙ דְּבַר־יְהוָ֔ה אֶל־נָתָ֖ן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105"/>
        <w:gridCol w:w="1256"/>
      </w:tblGrid>
      <w:tr w:rsidR="00D32106" w14:paraId="40F6D170" w14:textId="77777777">
        <w:trPr>
          <w:jc w:val="center"/>
        </w:trPr>
        <w:tc>
          <w:tcPr>
            <w:tcW w:w="1728" w:type="auto"/>
            <w:vAlign w:val="center"/>
          </w:tcPr>
          <w:p w14:paraId="707B226D" w14:textId="77777777" w:rsidR="00D32106" w:rsidRDefault="00000000">
            <w:r>
              <w:rPr>
                <w:sz w:val="16"/>
              </w:rPr>
              <w:t>d6f0a52e</w:t>
            </w:r>
          </w:p>
        </w:tc>
        <w:tc>
          <w:tcPr>
            <w:tcW w:w="1728" w:type="auto"/>
          </w:tcPr>
          <w:p w14:paraId="3EE4A3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45912B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830DA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B80BF" w14:textId="77777777" w:rsidR="00D32106" w:rsidRDefault="00000000">
            <w:r>
              <w:t>wayehi_x</w:t>
            </w:r>
          </w:p>
        </w:tc>
      </w:tr>
      <w:tr w:rsidR="00D32106" w14:paraId="1587ECF9" w14:textId="77777777">
        <w:trPr>
          <w:jc w:val="center"/>
        </w:trPr>
        <w:tc>
          <w:tcPr>
            <w:tcW w:w="1728" w:type="auto"/>
            <w:vAlign w:val="center"/>
          </w:tcPr>
          <w:p w14:paraId="57CD9C6A" w14:textId="77777777" w:rsidR="00D32106" w:rsidRDefault="00000000">
            <w:r>
              <w:rPr>
                <w:sz w:val="16"/>
              </w:rPr>
              <w:t>524e4c35</w:t>
            </w:r>
          </w:p>
        </w:tc>
        <w:tc>
          <w:tcPr>
            <w:tcW w:w="1728" w:type="auto"/>
          </w:tcPr>
          <w:p w14:paraId="05F6697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90E1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DD64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68061" w14:textId="5C89EFCC" w:rsidR="00D32106" w:rsidRDefault="00B74281">
            <w:proofErr w:type="spellStart"/>
            <w:r>
              <w:t>ach_cy</w:t>
            </w:r>
            <w:proofErr w:type="spellEnd"/>
          </w:p>
        </w:tc>
      </w:tr>
      <w:tr w:rsidR="00D32106" w14:paraId="0EAF8997" w14:textId="77777777">
        <w:trPr>
          <w:jc w:val="center"/>
        </w:trPr>
        <w:tc>
          <w:tcPr>
            <w:tcW w:w="1728" w:type="auto"/>
            <w:vAlign w:val="center"/>
          </w:tcPr>
          <w:p w14:paraId="1A9AB6DE" w14:textId="77777777" w:rsidR="00D32106" w:rsidRDefault="00000000">
            <w:r>
              <w:rPr>
                <w:sz w:val="16"/>
              </w:rPr>
              <w:t>a77dc98c</w:t>
            </w:r>
          </w:p>
        </w:tc>
        <w:tc>
          <w:tcPr>
            <w:tcW w:w="1728" w:type="auto"/>
          </w:tcPr>
          <w:p w14:paraId="3C66352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811A5C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10CABC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573E5E2B" w14:textId="6E2C32E1" w:rsidR="00D32106" w:rsidRDefault="00B74281">
            <w:r>
              <w:t>past</w:t>
            </w:r>
          </w:p>
        </w:tc>
      </w:tr>
      <w:tr w:rsidR="00D32106" w14:paraId="74D8FEB4" w14:textId="77777777">
        <w:trPr>
          <w:jc w:val="center"/>
        </w:trPr>
        <w:tc>
          <w:tcPr>
            <w:tcW w:w="1728" w:type="auto"/>
            <w:vAlign w:val="center"/>
          </w:tcPr>
          <w:p w14:paraId="7F3E23E4" w14:textId="77777777" w:rsidR="00D32106" w:rsidRDefault="00000000">
            <w:r>
              <w:rPr>
                <w:sz w:val="16"/>
              </w:rPr>
              <w:t>4ffe693b</w:t>
            </w:r>
          </w:p>
        </w:tc>
        <w:tc>
          <w:tcPr>
            <w:tcW w:w="1728" w:type="auto"/>
          </w:tcPr>
          <w:p w14:paraId="0DF3F15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7D844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482EBA" w14:textId="77777777" w:rsidR="00D32106" w:rsidRDefault="00000000">
            <w:r>
              <w:t xml:space="preserve">בַּלַּ֣יְלָה הַה֑וּא </w:t>
            </w:r>
          </w:p>
        </w:tc>
        <w:tc>
          <w:tcPr>
            <w:tcW w:w="1728" w:type="auto"/>
          </w:tcPr>
          <w:p w14:paraId="60353902" w14:textId="77777777" w:rsidR="00D32106" w:rsidRDefault="00000000">
            <w:r>
              <w:t>1.1.1.2.1.1</w:t>
            </w:r>
          </w:p>
        </w:tc>
      </w:tr>
    </w:tbl>
    <w:p w14:paraId="43B03EB2" w14:textId="77777777" w:rsidR="00D32106" w:rsidRDefault="00000000">
      <w:r>
        <w:br/>
      </w:r>
    </w:p>
    <w:p w14:paraId="5B61FD84" w14:textId="77777777" w:rsidR="00D32106" w:rsidRDefault="00000000">
      <w:pPr>
        <w:pStyle w:val="Reference"/>
      </w:pPr>
      <w:hyperlink r:id="rId489">
        <w:r>
          <w:t>2_Samuel 7:10</w:t>
        </w:r>
      </w:hyperlink>
    </w:p>
    <w:p w14:paraId="59479C66" w14:textId="77777777" w:rsidR="00D32106" w:rsidRDefault="00000000">
      <w:pPr>
        <w:pStyle w:val="Hebrew"/>
      </w:pPr>
      <w:r>
        <w:t xml:space="preserve">כַּאֲשֶׁ֖ר בָּרִאשֹׁונָֽה׃ </w:t>
      </w:r>
    </w:p>
    <w:p w14:paraId="2B47E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164181</w:t>
      </w:r>
      <w:r>
        <w:rPr>
          <w:rFonts w:ascii="Times New Roman" w:hAnsi="Times New Roman"/>
          <w:color w:val="828282"/>
          <w:rtl/>
        </w:rPr>
        <w:t>כַּ</w:t>
      </w:r>
      <w:r>
        <w:rPr>
          <w:color w:val="FF0000"/>
          <w:vertAlign w:val="superscript"/>
          <w:rtl/>
        </w:rPr>
        <w:t>164182</w:t>
      </w:r>
      <w:r>
        <w:rPr>
          <w:rFonts w:ascii="Times New Roman" w:hAnsi="Times New Roman"/>
          <w:color w:val="828282"/>
          <w:rtl/>
        </w:rPr>
        <w:t xml:space="preserve">אֲשֶׁ֖ר </w:t>
      </w:r>
      <w:r>
        <w:rPr>
          <w:color w:val="FF0000"/>
          <w:vertAlign w:val="superscript"/>
          <w:rtl/>
        </w:rPr>
        <w:t>164183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164184164185</w:t>
      </w:r>
      <w:r>
        <w:rPr>
          <w:rFonts w:ascii="Times New Roman" w:hAnsi="Times New Roman"/>
          <w:color w:val="828282"/>
          <w:rtl/>
        </w:rPr>
        <w:t xml:space="preserve">רִאשֹׁונָֽה׃ </w:t>
      </w:r>
    </w:p>
    <w:p w14:paraId="7F909990" w14:textId="77777777" w:rsidR="00D32106" w:rsidRDefault="00000000">
      <w:pPr>
        <w:pStyle w:val="Hebrew"/>
      </w:pPr>
      <w:r>
        <w:rPr>
          <w:color w:val="828282"/>
        </w:rPr>
        <w:t xml:space="preserve">וְשַׂמְתִּ֣י מָ֠קֹום לְעַמִּ֨י לְיִשְׂרָאֵ֤ל וּנְטַעְתִּיו֙ וְשָׁכַ֣ן תַּחְתָּ֔יו וְלֹ֥א יִרְגַּ֖ז עֹ֑וד וְלֹֽא־יֹסִ֤יפוּ בְנֵֽי־עַוְלָה֙ לְעַנֹּותֹ֔ו כַּאֲשֶׁ֖ר בָּרִאשֹׁונָֽה׃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889"/>
      </w:tblGrid>
      <w:tr w:rsidR="00D32106" w14:paraId="2A9F1FF4" w14:textId="77777777">
        <w:trPr>
          <w:jc w:val="center"/>
        </w:trPr>
        <w:tc>
          <w:tcPr>
            <w:tcW w:w="1728" w:type="auto"/>
            <w:vAlign w:val="center"/>
          </w:tcPr>
          <w:p w14:paraId="69602937" w14:textId="77777777" w:rsidR="00D32106" w:rsidRDefault="00000000">
            <w:r>
              <w:rPr>
                <w:sz w:val="16"/>
              </w:rPr>
              <w:t>e1fe6509</w:t>
            </w:r>
          </w:p>
        </w:tc>
        <w:tc>
          <w:tcPr>
            <w:tcW w:w="1728" w:type="auto"/>
          </w:tcPr>
          <w:p w14:paraId="2919FF3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560D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5E544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D34231" w14:textId="77777777" w:rsidR="00D32106" w:rsidRDefault="00000000">
            <w:r>
              <w:t>nmcl</w:t>
            </w:r>
          </w:p>
        </w:tc>
      </w:tr>
      <w:tr w:rsidR="00D32106" w14:paraId="0462732B" w14:textId="77777777">
        <w:trPr>
          <w:jc w:val="center"/>
        </w:trPr>
        <w:tc>
          <w:tcPr>
            <w:tcW w:w="1728" w:type="auto"/>
            <w:vAlign w:val="center"/>
          </w:tcPr>
          <w:p w14:paraId="3599986D" w14:textId="77777777" w:rsidR="00D32106" w:rsidRDefault="00000000">
            <w:r>
              <w:rPr>
                <w:sz w:val="16"/>
              </w:rPr>
              <w:t>1fc92e1f</w:t>
            </w:r>
          </w:p>
        </w:tc>
        <w:tc>
          <w:tcPr>
            <w:tcW w:w="1728" w:type="auto"/>
          </w:tcPr>
          <w:p w14:paraId="60795DB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0C56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52AE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EB066D" w14:textId="2D538118" w:rsidR="00D32106" w:rsidRDefault="008F6966">
            <w:proofErr w:type="spellStart"/>
            <w:r>
              <w:t>sta_ac</w:t>
            </w:r>
            <w:proofErr w:type="spellEnd"/>
          </w:p>
        </w:tc>
      </w:tr>
      <w:tr w:rsidR="00D32106" w14:paraId="3E0AD4FA" w14:textId="77777777">
        <w:trPr>
          <w:jc w:val="center"/>
        </w:trPr>
        <w:tc>
          <w:tcPr>
            <w:tcW w:w="1728" w:type="auto"/>
            <w:vAlign w:val="center"/>
          </w:tcPr>
          <w:p w14:paraId="4FE8FDDB" w14:textId="77777777" w:rsidR="00D32106" w:rsidRDefault="00000000">
            <w:r>
              <w:rPr>
                <w:sz w:val="16"/>
              </w:rPr>
              <w:t>6f276554</w:t>
            </w:r>
          </w:p>
        </w:tc>
        <w:tc>
          <w:tcPr>
            <w:tcW w:w="1728" w:type="auto"/>
          </w:tcPr>
          <w:p w14:paraId="385F8E1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4DB69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6EA025" w14:textId="77777777" w:rsidR="00D32106" w:rsidRDefault="00000000">
            <w:r>
              <w:t xml:space="preserve">בָּרִאשֹׁונָֽה׃ </w:t>
            </w:r>
          </w:p>
        </w:tc>
        <w:tc>
          <w:tcPr>
            <w:tcW w:w="1728" w:type="auto"/>
          </w:tcPr>
          <w:p w14:paraId="1F028090" w14:textId="37B2B1F3" w:rsidR="00D32106" w:rsidRDefault="00000000">
            <w:r>
              <w:t>1.1.1.</w:t>
            </w:r>
            <w:r w:rsidR="008F6966">
              <w:t>1</w:t>
            </w:r>
          </w:p>
        </w:tc>
      </w:tr>
    </w:tbl>
    <w:p w14:paraId="40994B4B" w14:textId="77777777" w:rsidR="00D32106" w:rsidRDefault="00000000">
      <w:r>
        <w:br/>
      </w:r>
    </w:p>
    <w:p w14:paraId="53EA593B" w14:textId="77777777" w:rsidR="00D32106" w:rsidRDefault="00000000">
      <w:pPr>
        <w:pStyle w:val="Reference"/>
      </w:pPr>
      <w:hyperlink r:id="rId490">
        <w:r>
          <w:t>2_Samuel 11:12</w:t>
        </w:r>
      </w:hyperlink>
    </w:p>
    <w:p w14:paraId="606E163B" w14:textId="77777777" w:rsidR="00D32106" w:rsidRDefault="00000000">
      <w:pPr>
        <w:pStyle w:val="Hebrew"/>
      </w:pPr>
      <w:r>
        <w:t xml:space="preserve">וַיֵּ֨שֶׁב אוּרִיָּ֧ה בִירוּשָׁלִַ֛ם בַּיֹּ֥ום הַה֖וּא וּמִֽמָּחֳרָֽת׃ </w:t>
      </w:r>
    </w:p>
    <w:p w14:paraId="7A57C18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166003</w:t>
      </w:r>
      <w:r>
        <w:rPr>
          <w:rFonts w:ascii="Times New Roman" w:hAnsi="Times New Roman"/>
          <w:color w:val="828282"/>
          <w:rtl/>
        </w:rPr>
        <w:t xml:space="preserve">יֵּ֨שֶׁב </w:t>
      </w:r>
      <w:r>
        <w:rPr>
          <w:color w:val="FF0000"/>
          <w:vertAlign w:val="superscript"/>
          <w:rtl/>
        </w:rPr>
        <w:t>166004</w:t>
      </w:r>
      <w:r>
        <w:rPr>
          <w:rFonts w:ascii="Times New Roman" w:hAnsi="Times New Roman"/>
          <w:color w:val="828282"/>
          <w:rtl/>
        </w:rPr>
        <w:t xml:space="preserve">אוּרִיָּ֧ה </w:t>
      </w:r>
      <w:r>
        <w:rPr>
          <w:color w:val="FF0000"/>
          <w:vertAlign w:val="superscript"/>
          <w:rtl/>
        </w:rPr>
        <w:t>166005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166006</w:t>
      </w:r>
      <w:r>
        <w:rPr>
          <w:rFonts w:ascii="Times New Roman" w:hAnsi="Times New Roman"/>
          <w:color w:val="828282"/>
          <w:rtl/>
        </w:rPr>
        <w:t xml:space="preserve">ירוּשָׁלִַ֛ם </w:t>
      </w:r>
      <w:r>
        <w:rPr>
          <w:color w:val="FF0000"/>
          <w:vertAlign w:val="superscript"/>
          <w:rtl/>
        </w:rPr>
        <w:t>166007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166008166009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166011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166012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166013</w:t>
      </w:r>
      <w:r>
        <w:rPr>
          <w:rFonts w:ascii="Times New Roman" w:hAnsi="Times New Roman"/>
          <w:color w:val="828282"/>
          <w:rtl/>
        </w:rPr>
        <w:t>מִֽ</w:t>
      </w:r>
      <w:r>
        <w:rPr>
          <w:color w:val="FF0000"/>
          <w:vertAlign w:val="superscript"/>
          <w:rtl/>
        </w:rPr>
        <w:t>166014</w:t>
      </w:r>
      <w:r>
        <w:rPr>
          <w:rFonts w:ascii="Times New Roman" w:hAnsi="Times New Roman"/>
          <w:color w:val="828282"/>
          <w:rtl/>
        </w:rPr>
        <w:t xml:space="preserve">מָּחֳרָֽת׃ </w:t>
      </w:r>
    </w:p>
    <w:p w14:paraId="13A9428D" w14:textId="77777777" w:rsidR="00D32106" w:rsidRDefault="00000000">
      <w:pPr>
        <w:pStyle w:val="Hebrew"/>
      </w:pPr>
      <w:r>
        <w:rPr>
          <w:color w:val="828282"/>
        </w:rPr>
        <w:t xml:space="preserve">וַיֹּ֨אמֶר דָּוִ֜ד אֶל־אוּרִיָּ֗ה שֵׁ֥ב בָּזֶ֛ה גַּם־הַיֹּ֖ום וּמָחָ֣ר אֲשַׁלְּחֶ֑ךָּ וַיֵּ֨שֶׁב אוּרִיָּ֧ה בִירוּשָׁלִַ֛ם בַּיֹּ֥ום הַה֖וּא וּמִֽמָּחֳרָֽת׃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699"/>
        <w:gridCol w:w="1076"/>
      </w:tblGrid>
      <w:tr w:rsidR="00D32106" w14:paraId="66F57F45" w14:textId="77777777">
        <w:trPr>
          <w:jc w:val="center"/>
        </w:trPr>
        <w:tc>
          <w:tcPr>
            <w:tcW w:w="1728" w:type="auto"/>
            <w:vAlign w:val="center"/>
          </w:tcPr>
          <w:p w14:paraId="5F6AC64E" w14:textId="77777777" w:rsidR="00D32106" w:rsidRDefault="00000000">
            <w:r>
              <w:rPr>
                <w:sz w:val="16"/>
              </w:rPr>
              <w:t>e2e25ecf</w:t>
            </w:r>
          </w:p>
        </w:tc>
        <w:tc>
          <w:tcPr>
            <w:tcW w:w="1728" w:type="auto"/>
          </w:tcPr>
          <w:p w14:paraId="1E4689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09AA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E5066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32DA83" w14:textId="77777777" w:rsidR="00D32106" w:rsidRDefault="00000000">
            <w:r>
              <w:t>clause_x</w:t>
            </w:r>
          </w:p>
        </w:tc>
      </w:tr>
      <w:tr w:rsidR="00D32106" w14:paraId="723E490B" w14:textId="77777777">
        <w:trPr>
          <w:jc w:val="center"/>
        </w:trPr>
        <w:tc>
          <w:tcPr>
            <w:tcW w:w="1728" w:type="auto"/>
            <w:vAlign w:val="center"/>
          </w:tcPr>
          <w:p w14:paraId="7320764B" w14:textId="77777777" w:rsidR="00D32106" w:rsidRDefault="00000000">
            <w:r>
              <w:rPr>
                <w:sz w:val="16"/>
              </w:rPr>
              <w:t>10b41c01</w:t>
            </w:r>
          </w:p>
        </w:tc>
        <w:tc>
          <w:tcPr>
            <w:tcW w:w="1728" w:type="auto"/>
          </w:tcPr>
          <w:p w14:paraId="3F67219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809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6ACC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23B75E" w14:textId="237A284C" w:rsidR="00D32106" w:rsidRDefault="00D440AC">
            <w:proofErr w:type="spellStart"/>
            <w:r>
              <w:t>sta_tr</w:t>
            </w:r>
            <w:proofErr w:type="spellEnd"/>
          </w:p>
        </w:tc>
      </w:tr>
      <w:tr w:rsidR="00D32106" w14:paraId="7732DC59" w14:textId="77777777">
        <w:trPr>
          <w:jc w:val="center"/>
        </w:trPr>
        <w:tc>
          <w:tcPr>
            <w:tcW w:w="1728" w:type="auto"/>
            <w:vAlign w:val="center"/>
          </w:tcPr>
          <w:p w14:paraId="5A85182A" w14:textId="77777777" w:rsidR="00D32106" w:rsidRDefault="00000000">
            <w:r>
              <w:rPr>
                <w:sz w:val="16"/>
              </w:rPr>
              <w:t>8afa5ffb</w:t>
            </w:r>
          </w:p>
        </w:tc>
        <w:tc>
          <w:tcPr>
            <w:tcW w:w="1728" w:type="auto"/>
          </w:tcPr>
          <w:p w14:paraId="3EFCF6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7AEE9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C1EC1FC" w14:textId="77777777" w:rsidR="00D32106" w:rsidRDefault="00000000">
            <w:r>
              <w:t xml:space="preserve">יֵּ֨שֶׁב </w:t>
            </w:r>
          </w:p>
        </w:tc>
        <w:tc>
          <w:tcPr>
            <w:tcW w:w="1728" w:type="auto"/>
          </w:tcPr>
          <w:p w14:paraId="5304B8D0" w14:textId="77777777" w:rsidR="00D32106" w:rsidRDefault="00000000">
            <w:r>
              <w:t>past</w:t>
            </w:r>
          </w:p>
        </w:tc>
      </w:tr>
      <w:tr w:rsidR="00D32106" w14:paraId="065B2559" w14:textId="77777777">
        <w:trPr>
          <w:jc w:val="center"/>
        </w:trPr>
        <w:tc>
          <w:tcPr>
            <w:tcW w:w="1728" w:type="auto"/>
            <w:vAlign w:val="center"/>
          </w:tcPr>
          <w:p w14:paraId="753C4BE6" w14:textId="77777777" w:rsidR="00D32106" w:rsidRDefault="00000000">
            <w:r>
              <w:rPr>
                <w:sz w:val="16"/>
              </w:rPr>
              <w:t>66532237</w:t>
            </w:r>
          </w:p>
        </w:tc>
        <w:tc>
          <w:tcPr>
            <w:tcW w:w="1728" w:type="auto"/>
          </w:tcPr>
          <w:p w14:paraId="2538A34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DCA3D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86997F" w14:textId="77777777" w:rsidR="00D32106" w:rsidRDefault="00000000">
            <w:commentRangeStart w:id="27"/>
            <w:r>
              <w:t xml:space="preserve">בַּיֹּ֥ום הַה֖וּא וּמִֽמָּחֳרָֽת׃ </w:t>
            </w:r>
            <w:commentRangeEnd w:id="27"/>
            <w:r w:rsidR="00FB309C">
              <w:rPr>
                <w:rStyle w:val="CommentReference"/>
                <w:rFonts w:asciiTheme="minorHAnsi" w:hAnsiTheme="minorHAnsi"/>
              </w:rPr>
              <w:commentReference w:id="27"/>
            </w:r>
          </w:p>
        </w:tc>
        <w:tc>
          <w:tcPr>
            <w:tcW w:w="1728" w:type="auto"/>
          </w:tcPr>
          <w:p w14:paraId="2DBB5290" w14:textId="530DF390" w:rsidR="00D32106" w:rsidRDefault="00D32106"/>
        </w:tc>
      </w:tr>
    </w:tbl>
    <w:p w14:paraId="71B4824C" w14:textId="77777777" w:rsidR="00D32106" w:rsidRDefault="00000000">
      <w:r>
        <w:br/>
      </w:r>
    </w:p>
    <w:p w14:paraId="34F79BF1" w14:textId="77777777" w:rsidR="00D32106" w:rsidRDefault="00000000">
      <w:pPr>
        <w:pStyle w:val="Reference"/>
      </w:pPr>
      <w:hyperlink r:id="rId491">
        <w:r>
          <w:t>2_Samuel 11:13</w:t>
        </w:r>
      </w:hyperlink>
    </w:p>
    <w:p w14:paraId="1A26299F" w14:textId="77777777" w:rsidR="00D32106" w:rsidRDefault="00000000">
      <w:pPr>
        <w:pStyle w:val="Hebrew"/>
      </w:pPr>
      <w:r>
        <w:t xml:space="preserve">וַיֵּצֵ֣א בָעֶ֗רֶב </w:t>
      </w:r>
    </w:p>
    <w:p w14:paraId="45176DA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166027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166028</w:t>
      </w:r>
      <w:r>
        <w:rPr>
          <w:rFonts w:ascii="Times New Roman" w:hAnsi="Times New Roman"/>
          <w:color w:val="828282"/>
          <w:rtl/>
        </w:rPr>
        <w:t xml:space="preserve">יֵּצֵ֣א </w:t>
      </w:r>
      <w:r>
        <w:rPr>
          <w:color w:val="FF0000"/>
          <w:vertAlign w:val="superscript"/>
          <w:rtl/>
        </w:rPr>
        <w:t>166029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166030166031</w:t>
      </w:r>
      <w:r>
        <w:rPr>
          <w:rFonts w:ascii="Times New Roman" w:hAnsi="Times New Roman"/>
          <w:color w:val="828282"/>
          <w:rtl/>
        </w:rPr>
        <w:t xml:space="preserve">עֶ֗רֶב </w:t>
      </w:r>
    </w:p>
    <w:p w14:paraId="2ED6CF60" w14:textId="77777777" w:rsidR="00D32106" w:rsidRDefault="00000000">
      <w:pPr>
        <w:pStyle w:val="Hebrew"/>
      </w:pPr>
      <w:r>
        <w:rPr>
          <w:color w:val="828282"/>
        </w:rPr>
        <w:t xml:space="preserve">וַיִּקְרָא־לֹ֣ו דָוִ֗ד וַיֹּ֧אכַל לְפָנָ֛יו וַיֵּ֖שְׁתְּ וַֽיְשַׁכְּרֵ֑הוּ וַיֵּצֵ֣א בָעֶ֗רֶב לִשְׁכַּ֤ב בְּמִשְׁכָּבֹו֙ עִם־עַבְדֵ֣י אֲדֹנָ֔יו וְאֶל־בֵּיתֹ֖ו לֹ֥א יָרָֽד׃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735DB374" w14:textId="77777777">
        <w:trPr>
          <w:jc w:val="center"/>
        </w:trPr>
        <w:tc>
          <w:tcPr>
            <w:tcW w:w="1728" w:type="auto"/>
            <w:vAlign w:val="center"/>
          </w:tcPr>
          <w:p w14:paraId="01DE6DB2" w14:textId="77777777" w:rsidR="00D32106" w:rsidRDefault="00000000">
            <w:r>
              <w:rPr>
                <w:sz w:val="16"/>
              </w:rPr>
              <w:t>f87da908</w:t>
            </w:r>
          </w:p>
        </w:tc>
        <w:tc>
          <w:tcPr>
            <w:tcW w:w="1728" w:type="auto"/>
          </w:tcPr>
          <w:p w14:paraId="4D22F4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10338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9503B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BE56E" w14:textId="77777777" w:rsidR="00D32106" w:rsidRDefault="00000000">
            <w:r>
              <w:t>clause_x</w:t>
            </w:r>
          </w:p>
        </w:tc>
      </w:tr>
      <w:tr w:rsidR="00D32106" w14:paraId="30A5488B" w14:textId="77777777">
        <w:trPr>
          <w:jc w:val="center"/>
        </w:trPr>
        <w:tc>
          <w:tcPr>
            <w:tcW w:w="1728" w:type="auto"/>
            <w:vAlign w:val="center"/>
          </w:tcPr>
          <w:p w14:paraId="6CBA6B24" w14:textId="77777777" w:rsidR="00D32106" w:rsidRDefault="00000000">
            <w:r>
              <w:rPr>
                <w:sz w:val="16"/>
              </w:rPr>
              <w:t>f044a55a</w:t>
            </w:r>
          </w:p>
        </w:tc>
        <w:tc>
          <w:tcPr>
            <w:tcW w:w="1728" w:type="auto"/>
          </w:tcPr>
          <w:p w14:paraId="46AD23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3C084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16D8F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8DA2A5" w14:textId="5546CA1B" w:rsidR="00D32106" w:rsidRDefault="00FB309C">
            <w:proofErr w:type="spellStart"/>
            <w:r>
              <w:t>acc_in</w:t>
            </w:r>
            <w:proofErr w:type="spellEnd"/>
          </w:p>
        </w:tc>
      </w:tr>
      <w:tr w:rsidR="00D32106" w14:paraId="4AD1F3C1" w14:textId="77777777">
        <w:trPr>
          <w:jc w:val="center"/>
        </w:trPr>
        <w:tc>
          <w:tcPr>
            <w:tcW w:w="1728" w:type="auto"/>
            <w:vAlign w:val="center"/>
          </w:tcPr>
          <w:p w14:paraId="4FDCC39A" w14:textId="77777777" w:rsidR="00D32106" w:rsidRDefault="00000000">
            <w:r>
              <w:rPr>
                <w:sz w:val="16"/>
              </w:rPr>
              <w:t>1a2d976a</w:t>
            </w:r>
          </w:p>
        </w:tc>
        <w:tc>
          <w:tcPr>
            <w:tcW w:w="1728" w:type="auto"/>
          </w:tcPr>
          <w:p w14:paraId="6348D33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CEBB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54C4896" w14:textId="77777777" w:rsidR="00D32106" w:rsidRDefault="00000000">
            <w:r>
              <w:t xml:space="preserve">יֵּצֵ֣א </w:t>
            </w:r>
          </w:p>
        </w:tc>
        <w:tc>
          <w:tcPr>
            <w:tcW w:w="1728" w:type="auto"/>
          </w:tcPr>
          <w:p w14:paraId="3A8992CF" w14:textId="77777777" w:rsidR="00D32106" w:rsidRDefault="00000000">
            <w:r>
              <w:t>past</w:t>
            </w:r>
          </w:p>
        </w:tc>
      </w:tr>
      <w:tr w:rsidR="00D32106" w14:paraId="52744062" w14:textId="77777777">
        <w:trPr>
          <w:jc w:val="center"/>
        </w:trPr>
        <w:tc>
          <w:tcPr>
            <w:tcW w:w="1728" w:type="auto"/>
            <w:vAlign w:val="center"/>
          </w:tcPr>
          <w:p w14:paraId="738103CF" w14:textId="77777777" w:rsidR="00D32106" w:rsidRDefault="00000000">
            <w:r>
              <w:rPr>
                <w:sz w:val="16"/>
              </w:rPr>
              <w:t>4ae57364</w:t>
            </w:r>
          </w:p>
        </w:tc>
        <w:tc>
          <w:tcPr>
            <w:tcW w:w="1728" w:type="auto"/>
          </w:tcPr>
          <w:p w14:paraId="377C0E1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D3565C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8EE3A0" w14:textId="77777777" w:rsidR="00D32106" w:rsidRDefault="00000000">
            <w:r>
              <w:t xml:space="preserve">בָעֶ֗רֶב </w:t>
            </w:r>
          </w:p>
        </w:tc>
        <w:tc>
          <w:tcPr>
            <w:tcW w:w="1728" w:type="auto"/>
          </w:tcPr>
          <w:p w14:paraId="28BF6AE3" w14:textId="77777777" w:rsidR="00D32106" w:rsidRDefault="00000000">
            <w:r>
              <w:t>1.1.1.1</w:t>
            </w:r>
          </w:p>
        </w:tc>
      </w:tr>
    </w:tbl>
    <w:p w14:paraId="50D6D91A" w14:textId="77777777" w:rsidR="00D32106" w:rsidRDefault="00000000">
      <w:r>
        <w:br/>
      </w:r>
    </w:p>
    <w:p w14:paraId="5D538AB1" w14:textId="77777777" w:rsidR="00D32106" w:rsidRDefault="00000000">
      <w:pPr>
        <w:pStyle w:val="Reference"/>
      </w:pPr>
      <w:hyperlink r:id="rId492">
        <w:r>
          <w:t>2_Samuel 11:14</w:t>
        </w:r>
      </w:hyperlink>
    </w:p>
    <w:p w14:paraId="68FC96BE" w14:textId="77777777" w:rsidR="00D32106" w:rsidRDefault="00000000">
      <w:pPr>
        <w:pStyle w:val="Hebrew"/>
      </w:pPr>
      <w:r>
        <w:t xml:space="preserve">וַיְהִ֣י בַבֹּ֔קֶר </w:t>
      </w:r>
    </w:p>
    <w:p w14:paraId="3D2FED3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166044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166045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166046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166047166048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2AB0F12" w14:textId="77777777" w:rsidR="00D32106" w:rsidRDefault="00000000">
      <w:pPr>
        <w:pStyle w:val="Hebrew"/>
      </w:pPr>
      <w:r>
        <w:rPr>
          <w:color w:val="828282"/>
        </w:rPr>
        <w:t xml:space="preserve">וַיְהִ֣י בַבֹּ֔קֶר וַיִּכְתֹּ֥ב דָּוִ֛ד סֵ֖פֶר אֶל־יֹואָ֑ב וַיִּשְׁלַ֖ח בְּיַ֥ד אוּרִיָּֽה׃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125"/>
      </w:tblGrid>
      <w:tr w:rsidR="00D32106" w14:paraId="4F96AED6" w14:textId="77777777">
        <w:trPr>
          <w:jc w:val="center"/>
        </w:trPr>
        <w:tc>
          <w:tcPr>
            <w:tcW w:w="1728" w:type="auto"/>
            <w:vAlign w:val="center"/>
          </w:tcPr>
          <w:p w14:paraId="276E0E11" w14:textId="77777777" w:rsidR="00D32106" w:rsidRDefault="00000000">
            <w:r>
              <w:rPr>
                <w:sz w:val="16"/>
              </w:rPr>
              <w:t>198206ad</w:t>
            </w:r>
          </w:p>
        </w:tc>
        <w:tc>
          <w:tcPr>
            <w:tcW w:w="1728" w:type="auto"/>
          </w:tcPr>
          <w:p w14:paraId="441E64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079F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7DD2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F3086A" w14:textId="77777777" w:rsidR="00D32106" w:rsidRDefault="00000000">
            <w:r>
              <w:t>wayehi_x</w:t>
            </w:r>
          </w:p>
        </w:tc>
      </w:tr>
      <w:tr w:rsidR="00D32106" w14:paraId="74A77A8F" w14:textId="77777777">
        <w:trPr>
          <w:jc w:val="center"/>
        </w:trPr>
        <w:tc>
          <w:tcPr>
            <w:tcW w:w="1728" w:type="auto"/>
            <w:vAlign w:val="center"/>
          </w:tcPr>
          <w:p w14:paraId="62BE29E5" w14:textId="77777777" w:rsidR="00D32106" w:rsidRDefault="00000000">
            <w:r>
              <w:rPr>
                <w:sz w:val="16"/>
              </w:rPr>
              <w:t>23e05642</w:t>
            </w:r>
          </w:p>
        </w:tc>
        <w:tc>
          <w:tcPr>
            <w:tcW w:w="1728" w:type="auto"/>
          </w:tcPr>
          <w:p w14:paraId="345A347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9AD5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0612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1EE0E4E" w14:textId="3DEF2626" w:rsidR="00D32106" w:rsidRDefault="0071345D">
            <w:proofErr w:type="spellStart"/>
            <w:r>
              <w:t>acc_in</w:t>
            </w:r>
            <w:proofErr w:type="spellEnd"/>
          </w:p>
        </w:tc>
      </w:tr>
      <w:tr w:rsidR="00D32106" w14:paraId="7B066F19" w14:textId="77777777">
        <w:trPr>
          <w:jc w:val="center"/>
        </w:trPr>
        <w:tc>
          <w:tcPr>
            <w:tcW w:w="1728" w:type="auto"/>
            <w:vAlign w:val="center"/>
          </w:tcPr>
          <w:p w14:paraId="5815B0F1" w14:textId="77777777" w:rsidR="00D32106" w:rsidRDefault="00000000">
            <w:r>
              <w:rPr>
                <w:sz w:val="16"/>
              </w:rPr>
              <w:t>e521d43f</w:t>
            </w:r>
          </w:p>
        </w:tc>
        <w:tc>
          <w:tcPr>
            <w:tcW w:w="1728" w:type="auto"/>
          </w:tcPr>
          <w:p w14:paraId="5331E4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083EB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59DB34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93B17A2" w14:textId="3191436B" w:rsidR="00D32106" w:rsidRDefault="0071345D">
            <w:r>
              <w:t>past</w:t>
            </w:r>
          </w:p>
        </w:tc>
      </w:tr>
      <w:tr w:rsidR="00D32106" w14:paraId="0A8D8153" w14:textId="77777777">
        <w:trPr>
          <w:jc w:val="center"/>
        </w:trPr>
        <w:tc>
          <w:tcPr>
            <w:tcW w:w="1728" w:type="auto"/>
            <w:vAlign w:val="center"/>
          </w:tcPr>
          <w:p w14:paraId="40E11CB3" w14:textId="77777777" w:rsidR="00D32106" w:rsidRDefault="00000000">
            <w:r>
              <w:rPr>
                <w:sz w:val="16"/>
              </w:rPr>
              <w:t>7af757a9</w:t>
            </w:r>
          </w:p>
        </w:tc>
        <w:tc>
          <w:tcPr>
            <w:tcW w:w="1728" w:type="auto"/>
          </w:tcPr>
          <w:p w14:paraId="1716DA5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C40BB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02FEFF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0BFD2BFF" w14:textId="77777777" w:rsidR="00D32106" w:rsidRDefault="00000000">
            <w:r>
              <w:t>1.1.1.1</w:t>
            </w:r>
          </w:p>
        </w:tc>
      </w:tr>
    </w:tbl>
    <w:p w14:paraId="71A6FCA7" w14:textId="77777777" w:rsidR="00D32106" w:rsidRDefault="00000000">
      <w:r>
        <w:br/>
      </w:r>
    </w:p>
    <w:p w14:paraId="2E379904" w14:textId="77777777" w:rsidR="00D32106" w:rsidRDefault="00000000">
      <w:pPr>
        <w:pStyle w:val="Reference"/>
      </w:pPr>
      <w:hyperlink r:id="rId493">
        <w:r>
          <w:t>2_Samuel 12:18</w:t>
        </w:r>
      </w:hyperlink>
    </w:p>
    <w:p w14:paraId="25F5FC28" w14:textId="77777777" w:rsidR="00D32106" w:rsidRDefault="00000000">
      <w:pPr>
        <w:pStyle w:val="Hebrew"/>
      </w:pPr>
      <w:r>
        <w:t xml:space="preserve">וַיְהִ֛י בַּיֹּ֥ום הַשְּׁבִיעִ֖י </w:t>
      </w:r>
    </w:p>
    <w:p w14:paraId="68D74BD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166771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166772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166773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166774166775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166776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166777</w:t>
      </w:r>
      <w:r>
        <w:rPr>
          <w:rFonts w:ascii="Times New Roman" w:hAnsi="Times New Roman"/>
          <w:color w:val="828282"/>
          <w:rtl/>
        </w:rPr>
        <w:t xml:space="preserve">שְּׁבִיעִ֖י </w:t>
      </w:r>
    </w:p>
    <w:p w14:paraId="26866C7A" w14:textId="77777777" w:rsidR="00D32106" w:rsidRDefault="00000000">
      <w:pPr>
        <w:pStyle w:val="Hebrew"/>
      </w:pPr>
      <w:r>
        <w:rPr>
          <w:color w:val="828282"/>
        </w:rPr>
        <w:t xml:space="preserve">וַיְהִ֛י בַּיֹּ֥ום הַשְּׁבִיעִ֖י וַיָּ֣מָת הַיָּ֑לֶד וַיִּֽרְאוּ֩ עַבְדֵ֨י דָוִ֜ד לְהַגִּ֥יד לֹ֣ו׀ כִּי־מֵ֣ת הַיֶּ֗לֶד כִּ֤י אָֽמְרוּ֙ הִנֵּה֩ בִהְיֹ֨ות הַיֶּ֜לֶד חַ֗י דִּבַּ֤רְנוּ אֵלָיו֙ וְלֹא־שָׁמַ֣ע בְּקֹולֵ֔נוּ וְאֵ֨יךְ נֹאמַ֥ר אֵלָ֛יו מֵ֥ת הַיֶּ֖לֶד וְעָשָׂ֥ה רָעָֽה׃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65"/>
        <w:gridCol w:w="1125"/>
      </w:tblGrid>
      <w:tr w:rsidR="00D32106" w14:paraId="710ED87E" w14:textId="77777777">
        <w:trPr>
          <w:jc w:val="center"/>
        </w:trPr>
        <w:tc>
          <w:tcPr>
            <w:tcW w:w="1728" w:type="auto"/>
            <w:vAlign w:val="center"/>
          </w:tcPr>
          <w:p w14:paraId="0DFC3C38" w14:textId="77777777" w:rsidR="00D32106" w:rsidRDefault="00000000">
            <w:r>
              <w:rPr>
                <w:sz w:val="16"/>
              </w:rPr>
              <w:t>81625164</w:t>
            </w:r>
          </w:p>
        </w:tc>
        <w:tc>
          <w:tcPr>
            <w:tcW w:w="1728" w:type="auto"/>
          </w:tcPr>
          <w:p w14:paraId="209EF72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7C5F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6C2E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29305" w14:textId="77777777" w:rsidR="00D32106" w:rsidRDefault="00000000">
            <w:r>
              <w:t>wayehi_x</w:t>
            </w:r>
          </w:p>
        </w:tc>
      </w:tr>
      <w:tr w:rsidR="00D32106" w14:paraId="77E9F499" w14:textId="77777777">
        <w:trPr>
          <w:jc w:val="center"/>
        </w:trPr>
        <w:tc>
          <w:tcPr>
            <w:tcW w:w="1728" w:type="auto"/>
            <w:vAlign w:val="center"/>
          </w:tcPr>
          <w:p w14:paraId="61944405" w14:textId="77777777" w:rsidR="00D32106" w:rsidRDefault="00000000">
            <w:r>
              <w:rPr>
                <w:sz w:val="16"/>
              </w:rPr>
              <w:t>6a00bf0c</w:t>
            </w:r>
          </w:p>
        </w:tc>
        <w:tc>
          <w:tcPr>
            <w:tcW w:w="1728" w:type="auto"/>
          </w:tcPr>
          <w:p w14:paraId="100263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B151F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A155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677B18" w14:textId="2BEE93A7" w:rsidR="00D32106" w:rsidRDefault="0038640B">
            <w:proofErr w:type="spellStart"/>
            <w:r>
              <w:t>ach_id</w:t>
            </w:r>
            <w:proofErr w:type="spellEnd"/>
          </w:p>
        </w:tc>
      </w:tr>
      <w:tr w:rsidR="00D32106" w14:paraId="14DED147" w14:textId="77777777">
        <w:trPr>
          <w:jc w:val="center"/>
        </w:trPr>
        <w:tc>
          <w:tcPr>
            <w:tcW w:w="1728" w:type="auto"/>
            <w:vAlign w:val="center"/>
          </w:tcPr>
          <w:p w14:paraId="65598A37" w14:textId="77777777" w:rsidR="00D32106" w:rsidRDefault="00000000">
            <w:r>
              <w:rPr>
                <w:sz w:val="16"/>
              </w:rPr>
              <w:t>f7950f83</w:t>
            </w:r>
          </w:p>
        </w:tc>
        <w:tc>
          <w:tcPr>
            <w:tcW w:w="1728" w:type="auto"/>
          </w:tcPr>
          <w:p w14:paraId="37184AE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9FE617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EEE4BD3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46DFDAEF" w14:textId="38DD9D58" w:rsidR="00D32106" w:rsidRDefault="0038640B">
            <w:r>
              <w:t>past</w:t>
            </w:r>
          </w:p>
        </w:tc>
      </w:tr>
      <w:tr w:rsidR="00D32106" w14:paraId="50E09D5E" w14:textId="77777777">
        <w:trPr>
          <w:jc w:val="center"/>
        </w:trPr>
        <w:tc>
          <w:tcPr>
            <w:tcW w:w="1728" w:type="auto"/>
            <w:vAlign w:val="center"/>
          </w:tcPr>
          <w:p w14:paraId="430F4B16" w14:textId="77777777" w:rsidR="00D32106" w:rsidRDefault="00000000">
            <w:r>
              <w:rPr>
                <w:sz w:val="16"/>
              </w:rPr>
              <w:t>63abdc8e</w:t>
            </w:r>
          </w:p>
        </w:tc>
        <w:tc>
          <w:tcPr>
            <w:tcW w:w="1728" w:type="auto"/>
          </w:tcPr>
          <w:p w14:paraId="3CC070F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BABC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CEFB66" w14:textId="77777777" w:rsidR="00D32106" w:rsidRDefault="00000000">
            <w:r>
              <w:t xml:space="preserve">בַּיֹּ֥ום הַשְּׁבִיעִ֖י </w:t>
            </w:r>
          </w:p>
        </w:tc>
        <w:tc>
          <w:tcPr>
            <w:tcW w:w="1728" w:type="auto"/>
          </w:tcPr>
          <w:p w14:paraId="028F5C9D" w14:textId="77777777" w:rsidR="00D32106" w:rsidRDefault="00000000">
            <w:r>
              <w:t>1.1.1.2.2</w:t>
            </w:r>
          </w:p>
        </w:tc>
      </w:tr>
    </w:tbl>
    <w:p w14:paraId="5402110A" w14:textId="77777777" w:rsidR="00D32106" w:rsidRDefault="00000000">
      <w:r>
        <w:br/>
      </w:r>
    </w:p>
    <w:p w14:paraId="6E54A112" w14:textId="77777777" w:rsidR="00D32106" w:rsidRDefault="00000000">
      <w:pPr>
        <w:pStyle w:val="Reference"/>
      </w:pPr>
      <w:hyperlink r:id="rId494">
        <w:r>
          <w:t>2_Samuel 13:4</w:t>
        </w:r>
      </w:hyperlink>
    </w:p>
    <w:p w14:paraId="3FB413B8" w14:textId="77777777" w:rsidR="00D32106" w:rsidRDefault="00000000">
      <w:pPr>
        <w:pStyle w:val="Hebrew"/>
      </w:pPr>
      <w:r>
        <w:t xml:space="preserve">מַדּ֣וּעַ אַ֠תָּה כָּ֣כָה דַּ֤ל בַּבֹּ֣קֶר בַּבֹּ֔קֶר </w:t>
      </w:r>
    </w:p>
    <w:p w14:paraId="7A654E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167182</w:t>
      </w:r>
      <w:r>
        <w:rPr>
          <w:rFonts w:ascii="Times New Roman" w:hAnsi="Times New Roman"/>
          <w:color w:val="828282"/>
          <w:rtl/>
        </w:rPr>
        <w:t xml:space="preserve">מַדּ֣וּעַ </w:t>
      </w:r>
      <w:r>
        <w:rPr>
          <w:color w:val="FF0000"/>
          <w:vertAlign w:val="superscript"/>
          <w:rtl/>
        </w:rPr>
        <w:t>167183</w:t>
      </w:r>
      <w:r>
        <w:rPr>
          <w:rFonts w:ascii="Times New Roman" w:hAnsi="Times New Roman"/>
          <w:color w:val="828282"/>
          <w:rtl/>
        </w:rPr>
        <w:t xml:space="preserve">אַ֠תָּה </w:t>
      </w:r>
      <w:r>
        <w:rPr>
          <w:color w:val="FF0000"/>
          <w:vertAlign w:val="superscript"/>
          <w:rtl/>
        </w:rPr>
        <w:t>167184</w:t>
      </w:r>
      <w:r>
        <w:rPr>
          <w:rFonts w:ascii="Times New Roman" w:hAnsi="Times New Roman"/>
          <w:color w:val="828282"/>
          <w:rtl/>
        </w:rPr>
        <w:t xml:space="preserve">כָּ֣כָה </w:t>
      </w:r>
      <w:r>
        <w:rPr>
          <w:color w:val="FF0000"/>
          <w:vertAlign w:val="superscript"/>
          <w:rtl/>
        </w:rPr>
        <w:t>167185</w:t>
      </w:r>
      <w:r>
        <w:rPr>
          <w:rFonts w:ascii="Times New Roman" w:hAnsi="Times New Roman"/>
          <w:color w:val="828282"/>
          <w:rtl/>
        </w:rPr>
        <w:t xml:space="preserve">דַּ֤ל </w:t>
      </w:r>
      <w:r>
        <w:rPr>
          <w:color w:val="FF0000"/>
          <w:vertAlign w:val="superscript"/>
          <w:rtl/>
        </w:rPr>
        <w:t>167189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167190167191</w:t>
      </w:r>
      <w:r>
        <w:rPr>
          <w:rFonts w:ascii="Times New Roman" w:hAnsi="Times New Roman"/>
          <w:color w:val="828282"/>
          <w:rtl/>
        </w:rPr>
        <w:t xml:space="preserve">בֹּ֣קֶר </w:t>
      </w:r>
      <w:r>
        <w:rPr>
          <w:color w:val="FF0000"/>
          <w:vertAlign w:val="superscript"/>
          <w:rtl/>
        </w:rPr>
        <w:t>167192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167193167194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1B737BD2" w14:textId="77777777" w:rsidR="00D32106" w:rsidRDefault="00000000">
      <w:pPr>
        <w:pStyle w:val="Hebrew"/>
      </w:pPr>
      <w:r>
        <w:rPr>
          <w:color w:val="828282"/>
        </w:rPr>
        <w:t xml:space="preserve">וַיֹּ֣אמֶר לֹ֗ו מַדּ֣וּעַ אַ֠תָּה כָּ֣כָה דַּ֤ל בֶּן־הַמֶּ֨לֶךְ֙ בַּבֹּ֣קֶר בַּבֹּ֔קֶר הֲלֹ֖וא תַּגִּ֣יד לִ֑י וַיֹּ֤אמֶר לֹו֙ אַמְנֹ֔ון אֶת־תָּמָ֗ר אֲחֹ֛ות אַבְשָׁלֹ֥ם אָחִ֖י אֲנִ֥י אֹהֵֽב׃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93"/>
        <w:gridCol w:w="222"/>
      </w:tblGrid>
      <w:tr w:rsidR="00D32106" w14:paraId="550B0F87" w14:textId="77777777">
        <w:trPr>
          <w:jc w:val="center"/>
        </w:trPr>
        <w:tc>
          <w:tcPr>
            <w:tcW w:w="1728" w:type="auto"/>
            <w:vAlign w:val="center"/>
          </w:tcPr>
          <w:p w14:paraId="3861D85E" w14:textId="77777777" w:rsidR="00D32106" w:rsidRDefault="00000000">
            <w:r>
              <w:rPr>
                <w:sz w:val="16"/>
              </w:rPr>
              <w:t>53cd6048</w:t>
            </w:r>
          </w:p>
        </w:tc>
        <w:tc>
          <w:tcPr>
            <w:tcW w:w="1728" w:type="auto"/>
          </w:tcPr>
          <w:p w14:paraId="1CB667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AC8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019A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1D8E8" w14:textId="34121934" w:rsidR="00D32106" w:rsidRDefault="00D32106"/>
        </w:tc>
      </w:tr>
      <w:tr w:rsidR="00D32106" w14:paraId="5EDA53D4" w14:textId="77777777">
        <w:trPr>
          <w:jc w:val="center"/>
        </w:trPr>
        <w:tc>
          <w:tcPr>
            <w:tcW w:w="1728" w:type="auto"/>
            <w:vAlign w:val="center"/>
          </w:tcPr>
          <w:p w14:paraId="245F8051" w14:textId="77777777" w:rsidR="00D32106" w:rsidRDefault="00000000">
            <w:r>
              <w:rPr>
                <w:sz w:val="16"/>
              </w:rPr>
              <w:t>ab4856ac</w:t>
            </w:r>
          </w:p>
        </w:tc>
        <w:tc>
          <w:tcPr>
            <w:tcW w:w="1728" w:type="auto"/>
          </w:tcPr>
          <w:p w14:paraId="7ECA67D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FE50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5DCE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1C933F0" w14:textId="77777777" w:rsidR="00D32106" w:rsidRDefault="00D32106"/>
        </w:tc>
      </w:tr>
      <w:tr w:rsidR="00D32106" w14:paraId="3D10987C" w14:textId="77777777">
        <w:trPr>
          <w:jc w:val="center"/>
        </w:trPr>
        <w:tc>
          <w:tcPr>
            <w:tcW w:w="1728" w:type="auto"/>
            <w:vAlign w:val="center"/>
          </w:tcPr>
          <w:p w14:paraId="78CEDD74" w14:textId="77777777" w:rsidR="00D32106" w:rsidRDefault="00000000">
            <w:r>
              <w:rPr>
                <w:sz w:val="16"/>
              </w:rPr>
              <w:t>f2cd2f39</w:t>
            </w:r>
          </w:p>
        </w:tc>
        <w:tc>
          <w:tcPr>
            <w:tcW w:w="1728" w:type="auto"/>
          </w:tcPr>
          <w:p w14:paraId="3312AB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E49E0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34C09F" w14:textId="77777777" w:rsidR="00D32106" w:rsidRDefault="00000000">
            <w:commentRangeStart w:id="28"/>
            <w:r>
              <w:t>בַּבֹּ֣</w:t>
            </w:r>
            <w:proofErr w:type="spellStart"/>
            <w:r>
              <w:t>קֶר</w:t>
            </w:r>
            <w:proofErr w:type="spellEnd"/>
            <w:r>
              <w:t xml:space="preserve"> בַּבֹּ֔</w:t>
            </w:r>
            <w:proofErr w:type="spellStart"/>
            <w:r>
              <w:t>קֶר</w:t>
            </w:r>
            <w:commentRangeEnd w:id="28"/>
            <w:proofErr w:type="spellEnd"/>
            <w:r w:rsidR="00AD63E2">
              <w:rPr>
                <w:rStyle w:val="CommentReference"/>
                <w:rFonts w:asciiTheme="minorHAnsi" w:hAnsiTheme="minorHAnsi"/>
              </w:rPr>
              <w:commentReference w:id="28"/>
            </w:r>
            <w:r>
              <w:t xml:space="preserve"> </w:t>
            </w:r>
          </w:p>
        </w:tc>
        <w:tc>
          <w:tcPr>
            <w:tcW w:w="1728" w:type="auto"/>
          </w:tcPr>
          <w:p w14:paraId="39CE5E9E" w14:textId="77777777" w:rsidR="00D32106" w:rsidRDefault="00D32106"/>
        </w:tc>
      </w:tr>
    </w:tbl>
    <w:p w14:paraId="40B692A8" w14:textId="77777777" w:rsidR="00D32106" w:rsidRDefault="00000000">
      <w:r>
        <w:br/>
      </w:r>
    </w:p>
    <w:p w14:paraId="3725070E" w14:textId="77777777" w:rsidR="00D32106" w:rsidRDefault="00000000">
      <w:pPr>
        <w:pStyle w:val="Reference"/>
      </w:pPr>
      <w:hyperlink r:id="rId495">
        <w:r>
          <w:t>2_Samuel 16:23</w:t>
        </w:r>
      </w:hyperlink>
    </w:p>
    <w:p w14:paraId="228C7DA1" w14:textId="77777777" w:rsidR="00D32106" w:rsidRDefault="00000000">
      <w:pPr>
        <w:pStyle w:val="Hebrew"/>
      </w:pPr>
      <w:r>
        <w:t xml:space="preserve">אֲשֶׁ֤ר יָעַץ֙ בַּיָּמִ֣ים הָהֵ֔ם </w:t>
      </w:r>
    </w:p>
    <w:p w14:paraId="02BC3F4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170268</w:t>
      </w:r>
      <w:r>
        <w:rPr>
          <w:rFonts w:ascii="Times New Roman" w:hAnsi="Times New Roman"/>
          <w:color w:val="828282"/>
          <w:rtl/>
        </w:rPr>
        <w:t xml:space="preserve">אֲשֶׁ֤ר </w:t>
      </w:r>
      <w:r>
        <w:rPr>
          <w:color w:val="FF0000"/>
          <w:vertAlign w:val="superscript"/>
          <w:rtl/>
        </w:rPr>
        <w:t>170269</w:t>
      </w:r>
      <w:r>
        <w:rPr>
          <w:rFonts w:ascii="Times New Roman" w:hAnsi="Times New Roman"/>
          <w:color w:val="828282"/>
          <w:rtl/>
        </w:rPr>
        <w:t xml:space="preserve">יָעַץ֙ </w:t>
      </w:r>
      <w:r>
        <w:rPr>
          <w:color w:val="FF0000"/>
          <w:vertAlign w:val="superscript"/>
          <w:rtl/>
        </w:rPr>
        <w:t>170270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170271170272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170273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170274</w:t>
      </w:r>
      <w:r>
        <w:rPr>
          <w:rFonts w:ascii="Times New Roman" w:hAnsi="Times New Roman"/>
          <w:color w:val="828282"/>
          <w:rtl/>
        </w:rPr>
        <w:t xml:space="preserve">הֵ֔ם </w:t>
      </w:r>
    </w:p>
    <w:p w14:paraId="0AD4BD66" w14:textId="77777777" w:rsidR="00D32106" w:rsidRDefault="00000000">
      <w:pPr>
        <w:pStyle w:val="Hebrew"/>
      </w:pPr>
      <w:r>
        <w:rPr>
          <w:color w:val="828282"/>
        </w:rPr>
        <w:t xml:space="preserve">וַעֲצַ֣ת אֲחִיתֹ֗פֶל אֲשֶׁ֤ר יָעַץ֙ בַּיָּמִ֣ים הָהֵ֔ם כַּאֲשֶׁ֥ר יִשְׁאַל־אִ֖ישׁ בִּדְבַ֣ר הָאֱלֹהִ֑ים כֵּ֚ן כָּל־עֲצַ֣ת אֲחִיתֹ֔פֶל גַּם־לְדָוִ֖ד גַּ֥ם לְאַבְשָׁלֹֽם׃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2E0F0CA2" w14:textId="77777777">
        <w:trPr>
          <w:jc w:val="center"/>
        </w:trPr>
        <w:tc>
          <w:tcPr>
            <w:tcW w:w="1728" w:type="auto"/>
            <w:vAlign w:val="center"/>
          </w:tcPr>
          <w:p w14:paraId="1E72986C" w14:textId="77777777" w:rsidR="00D32106" w:rsidRDefault="00000000">
            <w:r>
              <w:rPr>
                <w:sz w:val="16"/>
              </w:rPr>
              <w:t>ba91841c</w:t>
            </w:r>
          </w:p>
        </w:tc>
        <w:tc>
          <w:tcPr>
            <w:tcW w:w="1728" w:type="auto"/>
          </w:tcPr>
          <w:p w14:paraId="2D4E31B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BD5A6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526EF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77629D" w14:textId="77777777" w:rsidR="00D32106" w:rsidRDefault="00000000">
            <w:r>
              <w:t>clause_x</w:t>
            </w:r>
          </w:p>
        </w:tc>
      </w:tr>
      <w:tr w:rsidR="00D32106" w14:paraId="1FB56CBB" w14:textId="77777777">
        <w:trPr>
          <w:jc w:val="center"/>
        </w:trPr>
        <w:tc>
          <w:tcPr>
            <w:tcW w:w="1728" w:type="auto"/>
            <w:vAlign w:val="center"/>
          </w:tcPr>
          <w:p w14:paraId="12647666" w14:textId="77777777" w:rsidR="00D32106" w:rsidRDefault="00000000">
            <w:r>
              <w:rPr>
                <w:sz w:val="16"/>
              </w:rPr>
              <w:t>28e0deaa</w:t>
            </w:r>
          </w:p>
        </w:tc>
        <w:tc>
          <w:tcPr>
            <w:tcW w:w="1728" w:type="auto"/>
          </w:tcPr>
          <w:p w14:paraId="331EEED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BD620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66A2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62A734" w14:textId="41DE0BFF" w:rsidR="00D32106" w:rsidRDefault="00007A9E">
            <w:proofErr w:type="spellStart"/>
            <w:r>
              <w:t>acc_in</w:t>
            </w:r>
            <w:proofErr w:type="spellEnd"/>
          </w:p>
        </w:tc>
      </w:tr>
      <w:tr w:rsidR="00D32106" w14:paraId="14EB0CDC" w14:textId="77777777">
        <w:trPr>
          <w:jc w:val="center"/>
        </w:trPr>
        <w:tc>
          <w:tcPr>
            <w:tcW w:w="1728" w:type="auto"/>
            <w:vAlign w:val="center"/>
          </w:tcPr>
          <w:p w14:paraId="0E18F8B6" w14:textId="77777777" w:rsidR="00D32106" w:rsidRDefault="00000000">
            <w:r>
              <w:rPr>
                <w:sz w:val="16"/>
              </w:rPr>
              <w:t>fe98fede</w:t>
            </w:r>
          </w:p>
        </w:tc>
        <w:tc>
          <w:tcPr>
            <w:tcW w:w="1728" w:type="auto"/>
          </w:tcPr>
          <w:p w14:paraId="6F0A092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F0CF48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0CD7A5" w14:textId="77777777" w:rsidR="00D32106" w:rsidRDefault="00000000">
            <w:r>
              <w:t xml:space="preserve">יָעַץ֙ </w:t>
            </w:r>
          </w:p>
        </w:tc>
        <w:tc>
          <w:tcPr>
            <w:tcW w:w="1728" w:type="auto"/>
          </w:tcPr>
          <w:p w14:paraId="0AB9CC9B" w14:textId="77777777" w:rsidR="00D32106" w:rsidRDefault="00000000">
            <w:r>
              <w:t>past</w:t>
            </w:r>
          </w:p>
        </w:tc>
      </w:tr>
      <w:tr w:rsidR="00D32106" w14:paraId="267A1336" w14:textId="77777777">
        <w:trPr>
          <w:jc w:val="center"/>
        </w:trPr>
        <w:tc>
          <w:tcPr>
            <w:tcW w:w="1728" w:type="auto"/>
            <w:vAlign w:val="center"/>
          </w:tcPr>
          <w:p w14:paraId="18591064" w14:textId="77777777" w:rsidR="00D32106" w:rsidRDefault="00000000">
            <w:r>
              <w:rPr>
                <w:sz w:val="16"/>
              </w:rPr>
              <w:t>d2d0393f</w:t>
            </w:r>
          </w:p>
        </w:tc>
        <w:tc>
          <w:tcPr>
            <w:tcW w:w="1728" w:type="auto"/>
          </w:tcPr>
          <w:p w14:paraId="2BD6963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4D4C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89A8ED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1E225741" w14:textId="77777777" w:rsidR="00D32106" w:rsidRDefault="00000000">
            <w:r>
              <w:t>1.1.1.2.1.1</w:t>
            </w:r>
          </w:p>
        </w:tc>
      </w:tr>
    </w:tbl>
    <w:p w14:paraId="343FB3BE" w14:textId="77777777" w:rsidR="00D32106" w:rsidRDefault="00000000">
      <w:r>
        <w:br/>
      </w:r>
    </w:p>
    <w:p w14:paraId="0ADF518D" w14:textId="77777777" w:rsidR="00D32106" w:rsidRDefault="00000000">
      <w:pPr>
        <w:pStyle w:val="Reference"/>
      </w:pPr>
      <w:hyperlink r:id="rId496">
        <w:r>
          <w:t>2_Samuel 17:9</w:t>
        </w:r>
      </w:hyperlink>
    </w:p>
    <w:p w14:paraId="34483350" w14:textId="77777777" w:rsidR="00D32106" w:rsidRDefault="00000000">
      <w:pPr>
        <w:pStyle w:val="Hebrew"/>
      </w:pPr>
      <w:r>
        <w:t xml:space="preserve">כִּנְפֹ֤ל בָּהֶם֙ בַּתְּחִלָּ֔ה </w:t>
      </w:r>
    </w:p>
    <w:p w14:paraId="50E55A8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170479</w:t>
      </w:r>
      <w:r>
        <w:rPr>
          <w:rFonts w:ascii="Times New Roman" w:hAnsi="Times New Roman"/>
          <w:color w:val="828282"/>
          <w:rtl/>
        </w:rPr>
        <w:t>כִּ</w:t>
      </w:r>
      <w:r>
        <w:rPr>
          <w:color w:val="FF0000"/>
          <w:vertAlign w:val="superscript"/>
          <w:rtl/>
        </w:rPr>
        <w:t>170480</w:t>
      </w:r>
      <w:r>
        <w:rPr>
          <w:rFonts w:ascii="Times New Roman" w:hAnsi="Times New Roman"/>
          <w:color w:val="828282"/>
          <w:rtl/>
        </w:rPr>
        <w:t xml:space="preserve">נְפֹ֤ל </w:t>
      </w:r>
      <w:r>
        <w:rPr>
          <w:color w:val="FF0000"/>
          <w:vertAlign w:val="superscript"/>
          <w:rtl/>
        </w:rPr>
        <w:t>170481</w:t>
      </w:r>
      <w:r>
        <w:rPr>
          <w:rFonts w:ascii="Times New Roman" w:hAnsi="Times New Roman"/>
          <w:color w:val="828282"/>
          <w:rtl/>
        </w:rPr>
        <w:t xml:space="preserve">בָּהֶם֙ </w:t>
      </w:r>
      <w:r>
        <w:rPr>
          <w:color w:val="FF0000"/>
          <w:vertAlign w:val="superscript"/>
          <w:rtl/>
        </w:rPr>
        <w:t>170482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170483170484</w:t>
      </w:r>
      <w:r>
        <w:rPr>
          <w:rFonts w:ascii="Times New Roman" w:hAnsi="Times New Roman"/>
          <w:color w:val="828282"/>
          <w:rtl/>
        </w:rPr>
        <w:t xml:space="preserve">תְּחִלָּ֔ה </w:t>
      </w:r>
    </w:p>
    <w:p w14:paraId="09CEDE6A" w14:textId="77777777" w:rsidR="00D32106" w:rsidRDefault="00000000">
      <w:pPr>
        <w:pStyle w:val="Hebrew"/>
      </w:pPr>
      <w:r>
        <w:rPr>
          <w:color w:val="828282"/>
        </w:rPr>
        <w:t xml:space="preserve">הִנֵּ֨ה עַתָּ֤ה הֽוּא־נֶחְבָּא֙ בְּאַחַ֣ת הַפְּחָתִ֔ים אֹ֖ו בְּאַחַ֣ד הַמְּקֹומֹ֑ת וְהָיָ֗ה כִּנְפֹ֤ל בָּהֶם֙ בַּתְּחִלָּ֔ה וְשָׁמַ֤ע הַשֹּׁמֵ֨עַ֙ וְאָמַ֔ר הָֽיְתָה֙ מַגֵּפָ֔ה בָּעָ֕ם אֲשֶׁ֖ר אַחֲרֵ֥י אַבְשָׁלֹֽם׃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0579C4D2" w14:textId="77777777">
        <w:trPr>
          <w:jc w:val="center"/>
        </w:trPr>
        <w:tc>
          <w:tcPr>
            <w:tcW w:w="1728" w:type="auto"/>
            <w:vAlign w:val="center"/>
          </w:tcPr>
          <w:p w14:paraId="6037352A" w14:textId="77777777" w:rsidR="00D32106" w:rsidRDefault="00000000">
            <w:r>
              <w:rPr>
                <w:sz w:val="16"/>
              </w:rPr>
              <w:t>9bad504a</w:t>
            </w:r>
          </w:p>
        </w:tc>
        <w:tc>
          <w:tcPr>
            <w:tcW w:w="1728" w:type="auto"/>
          </w:tcPr>
          <w:p w14:paraId="40FF6FF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2780D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B1C5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8E21CDB" w14:textId="5B84F5D3" w:rsidR="00D32106" w:rsidRDefault="008815E1">
            <w:proofErr w:type="spellStart"/>
            <w:r>
              <w:t>clause_x</w:t>
            </w:r>
            <w:proofErr w:type="spellEnd"/>
          </w:p>
        </w:tc>
      </w:tr>
      <w:tr w:rsidR="00D32106" w14:paraId="279FCAE7" w14:textId="77777777">
        <w:trPr>
          <w:jc w:val="center"/>
        </w:trPr>
        <w:tc>
          <w:tcPr>
            <w:tcW w:w="1728" w:type="auto"/>
            <w:vAlign w:val="center"/>
          </w:tcPr>
          <w:p w14:paraId="2B8055CD" w14:textId="77777777" w:rsidR="00D32106" w:rsidRDefault="00000000">
            <w:r>
              <w:rPr>
                <w:sz w:val="16"/>
              </w:rPr>
              <w:t>0bf18d70</w:t>
            </w:r>
          </w:p>
        </w:tc>
        <w:tc>
          <w:tcPr>
            <w:tcW w:w="1728" w:type="auto"/>
          </w:tcPr>
          <w:p w14:paraId="756865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FA6E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668F7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9A75A4" w14:textId="4E645D70" w:rsidR="00D32106" w:rsidRDefault="008815E1">
            <w:proofErr w:type="spellStart"/>
            <w:r>
              <w:t>ach_rd</w:t>
            </w:r>
            <w:proofErr w:type="spellEnd"/>
          </w:p>
        </w:tc>
      </w:tr>
      <w:tr w:rsidR="00D32106" w14:paraId="3956575B" w14:textId="77777777">
        <w:trPr>
          <w:jc w:val="center"/>
        </w:trPr>
        <w:tc>
          <w:tcPr>
            <w:tcW w:w="1728" w:type="auto"/>
            <w:vAlign w:val="center"/>
          </w:tcPr>
          <w:p w14:paraId="3837CDD8" w14:textId="77777777" w:rsidR="00D32106" w:rsidRDefault="00000000">
            <w:r>
              <w:rPr>
                <w:sz w:val="16"/>
              </w:rPr>
              <w:t>772f4865</w:t>
            </w:r>
          </w:p>
        </w:tc>
        <w:tc>
          <w:tcPr>
            <w:tcW w:w="1728" w:type="auto"/>
          </w:tcPr>
          <w:p w14:paraId="4FE0AD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974FB9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43C27" w14:textId="77777777" w:rsidR="00D32106" w:rsidRDefault="00000000">
            <w:r>
              <w:t xml:space="preserve">נְפֹ֤ל </w:t>
            </w:r>
          </w:p>
        </w:tc>
        <w:tc>
          <w:tcPr>
            <w:tcW w:w="1728" w:type="auto"/>
          </w:tcPr>
          <w:p w14:paraId="29E4607D" w14:textId="37914CE6" w:rsidR="00D32106" w:rsidRDefault="008815E1">
            <w:r>
              <w:t>inf</w:t>
            </w:r>
          </w:p>
        </w:tc>
      </w:tr>
      <w:tr w:rsidR="00D32106" w14:paraId="19710C42" w14:textId="77777777">
        <w:trPr>
          <w:jc w:val="center"/>
        </w:trPr>
        <w:tc>
          <w:tcPr>
            <w:tcW w:w="1728" w:type="auto"/>
            <w:vAlign w:val="center"/>
          </w:tcPr>
          <w:p w14:paraId="4061FD86" w14:textId="77777777" w:rsidR="00D32106" w:rsidRDefault="00000000">
            <w:r>
              <w:rPr>
                <w:sz w:val="16"/>
              </w:rPr>
              <w:t>ea006079</w:t>
            </w:r>
          </w:p>
        </w:tc>
        <w:tc>
          <w:tcPr>
            <w:tcW w:w="1728" w:type="auto"/>
          </w:tcPr>
          <w:p w14:paraId="0A47D1C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04684F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671BB8" w14:textId="77777777" w:rsidR="00D32106" w:rsidRDefault="00000000">
            <w:r>
              <w:t xml:space="preserve">בַּתְּחִלָּ֔ה </w:t>
            </w:r>
          </w:p>
        </w:tc>
        <w:tc>
          <w:tcPr>
            <w:tcW w:w="1728" w:type="auto"/>
          </w:tcPr>
          <w:p w14:paraId="0A9F3997" w14:textId="77777777" w:rsidR="00D32106" w:rsidRDefault="00000000">
            <w:r>
              <w:t>1.1.1.1</w:t>
            </w:r>
          </w:p>
        </w:tc>
      </w:tr>
    </w:tbl>
    <w:p w14:paraId="20EFEE82" w14:textId="77777777" w:rsidR="00D32106" w:rsidRDefault="00000000">
      <w:r>
        <w:br/>
      </w:r>
    </w:p>
    <w:p w14:paraId="2F9DC359" w14:textId="77777777" w:rsidR="00D32106" w:rsidRDefault="00000000">
      <w:pPr>
        <w:pStyle w:val="Reference"/>
      </w:pPr>
      <w:hyperlink r:id="rId497">
        <w:r>
          <w:t>2_Samuel 18:7</w:t>
        </w:r>
      </w:hyperlink>
    </w:p>
    <w:p w14:paraId="525C0A2B" w14:textId="77777777" w:rsidR="00D32106" w:rsidRDefault="00000000">
      <w:pPr>
        <w:pStyle w:val="Hebrew"/>
      </w:pPr>
      <w:r>
        <w:t xml:space="preserve">וַתְּהִי־שָׁ֞ם הַמַּגֵּפָ֧ה גְדֹולָ֛ה בַּיֹּ֥ום הַה֖וּא עֶשְׂרִ֥ים אָֽלֶף׃ </w:t>
      </w:r>
    </w:p>
    <w:p w14:paraId="2FFEEF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171237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171238</w:t>
      </w:r>
      <w:r>
        <w:rPr>
          <w:rFonts w:ascii="Times New Roman" w:hAnsi="Times New Roman"/>
          <w:color w:val="828282"/>
          <w:rtl/>
        </w:rPr>
        <w:t>תְּהִי־</w:t>
      </w:r>
      <w:r>
        <w:rPr>
          <w:color w:val="FF0000"/>
          <w:vertAlign w:val="superscript"/>
          <w:rtl/>
        </w:rPr>
        <w:t>171239</w:t>
      </w:r>
      <w:r>
        <w:rPr>
          <w:rFonts w:ascii="Times New Roman" w:hAnsi="Times New Roman"/>
          <w:color w:val="828282"/>
          <w:rtl/>
        </w:rPr>
        <w:t xml:space="preserve">שָׁ֞ם </w:t>
      </w:r>
      <w:r>
        <w:rPr>
          <w:color w:val="FF0000"/>
          <w:vertAlign w:val="superscript"/>
          <w:rtl/>
        </w:rPr>
        <w:t>171240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171241</w:t>
      </w:r>
      <w:r>
        <w:rPr>
          <w:rFonts w:ascii="Times New Roman" w:hAnsi="Times New Roman"/>
          <w:color w:val="828282"/>
          <w:rtl/>
        </w:rPr>
        <w:t xml:space="preserve">מַּגֵּפָ֧ה </w:t>
      </w:r>
      <w:r>
        <w:rPr>
          <w:color w:val="FF0000"/>
          <w:vertAlign w:val="superscript"/>
          <w:rtl/>
        </w:rPr>
        <w:t>171242</w:t>
      </w:r>
      <w:r>
        <w:rPr>
          <w:rFonts w:ascii="Times New Roman" w:hAnsi="Times New Roman"/>
          <w:color w:val="828282"/>
          <w:rtl/>
        </w:rPr>
        <w:t xml:space="preserve">גְדֹולָ֛ה </w:t>
      </w:r>
      <w:r>
        <w:rPr>
          <w:color w:val="FF0000"/>
          <w:vertAlign w:val="superscript"/>
          <w:rtl/>
        </w:rPr>
        <w:t>171243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171244171245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171247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171248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171249</w:t>
      </w:r>
      <w:r>
        <w:rPr>
          <w:rFonts w:ascii="Times New Roman" w:hAnsi="Times New Roman"/>
          <w:color w:val="828282"/>
          <w:rtl/>
        </w:rPr>
        <w:t xml:space="preserve">אָֽלֶף׃ </w:t>
      </w:r>
    </w:p>
    <w:p w14:paraId="6236360C" w14:textId="77777777" w:rsidR="00D32106" w:rsidRDefault="00000000">
      <w:pPr>
        <w:pStyle w:val="Hebrew"/>
      </w:pPr>
      <w:r>
        <w:rPr>
          <w:color w:val="828282"/>
        </w:rPr>
        <w:t xml:space="preserve">וַיִּנָּ֤גְפוּ שָׁם֙ עַ֣ם יִשְׂרָאֵ֔ל לִפְנֵ֖י עַבְדֵ֣י דָוִ֑ד וַתְּהִי־שָׁ֞ם הַמַּגֵּפָ֧ה גְדֹולָ֛ה בַּיֹּ֥ום הַה֖וּא עֶשְׂרִ֥ים אָֽלֶף׃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84"/>
        <w:gridCol w:w="1256"/>
      </w:tblGrid>
      <w:tr w:rsidR="00D32106" w14:paraId="00C84F04" w14:textId="77777777">
        <w:trPr>
          <w:jc w:val="center"/>
        </w:trPr>
        <w:tc>
          <w:tcPr>
            <w:tcW w:w="1728" w:type="auto"/>
            <w:vAlign w:val="center"/>
          </w:tcPr>
          <w:p w14:paraId="54C44792" w14:textId="77777777" w:rsidR="00D32106" w:rsidRDefault="00000000">
            <w:r>
              <w:rPr>
                <w:sz w:val="16"/>
              </w:rPr>
              <w:t>3b49f388</w:t>
            </w:r>
          </w:p>
        </w:tc>
        <w:tc>
          <w:tcPr>
            <w:tcW w:w="1728" w:type="auto"/>
          </w:tcPr>
          <w:p w14:paraId="08FA846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B55D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1BD81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5CF0" w14:textId="505AC157" w:rsidR="00D32106" w:rsidRDefault="005C6889">
            <w:proofErr w:type="spellStart"/>
            <w:r>
              <w:t>clause_x</w:t>
            </w:r>
            <w:proofErr w:type="spellEnd"/>
          </w:p>
        </w:tc>
      </w:tr>
      <w:tr w:rsidR="00D32106" w14:paraId="61155B58" w14:textId="77777777">
        <w:trPr>
          <w:jc w:val="center"/>
        </w:trPr>
        <w:tc>
          <w:tcPr>
            <w:tcW w:w="1728" w:type="auto"/>
            <w:vAlign w:val="center"/>
          </w:tcPr>
          <w:p w14:paraId="1F8BFF2F" w14:textId="77777777" w:rsidR="00D32106" w:rsidRDefault="00000000">
            <w:r>
              <w:rPr>
                <w:sz w:val="16"/>
              </w:rPr>
              <w:t>251ebc44</w:t>
            </w:r>
          </w:p>
        </w:tc>
        <w:tc>
          <w:tcPr>
            <w:tcW w:w="1728" w:type="auto"/>
          </w:tcPr>
          <w:p w14:paraId="58C9606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851D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C345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4A8677" w14:textId="13D9B63A" w:rsidR="00D32106" w:rsidRDefault="005C6889">
            <w:proofErr w:type="spellStart"/>
            <w:r>
              <w:t>sta_ac</w:t>
            </w:r>
            <w:proofErr w:type="spellEnd"/>
          </w:p>
        </w:tc>
      </w:tr>
      <w:tr w:rsidR="00D32106" w14:paraId="26047B74" w14:textId="77777777">
        <w:trPr>
          <w:jc w:val="center"/>
        </w:trPr>
        <w:tc>
          <w:tcPr>
            <w:tcW w:w="1728" w:type="auto"/>
            <w:vAlign w:val="center"/>
          </w:tcPr>
          <w:p w14:paraId="0B5E3030" w14:textId="77777777" w:rsidR="00D32106" w:rsidRDefault="00000000">
            <w:r>
              <w:rPr>
                <w:sz w:val="16"/>
              </w:rPr>
              <w:t>5651f28b</w:t>
            </w:r>
          </w:p>
        </w:tc>
        <w:tc>
          <w:tcPr>
            <w:tcW w:w="1728" w:type="auto"/>
          </w:tcPr>
          <w:p w14:paraId="376B66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E48E8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042EE8" w14:textId="77777777" w:rsidR="00D32106" w:rsidRDefault="00000000">
            <w:r>
              <w:t>תְּהִי־</w:t>
            </w:r>
          </w:p>
        </w:tc>
        <w:tc>
          <w:tcPr>
            <w:tcW w:w="1728" w:type="auto"/>
          </w:tcPr>
          <w:p w14:paraId="418853D2" w14:textId="77777777" w:rsidR="00D32106" w:rsidRDefault="00000000">
            <w:r>
              <w:t>past</w:t>
            </w:r>
          </w:p>
        </w:tc>
      </w:tr>
      <w:tr w:rsidR="00D32106" w14:paraId="2655F142" w14:textId="77777777">
        <w:trPr>
          <w:jc w:val="center"/>
        </w:trPr>
        <w:tc>
          <w:tcPr>
            <w:tcW w:w="1728" w:type="auto"/>
            <w:vAlign w:val="center"/>
          </w:tcPr>
          <w:p w14:paraId="1500D4A7" w14:textId="77777777" w:rsidR="00D32106" w:rsidRDefault="00000000">
            <w:r>
              <w:rPr>
                <w:sz w:val="16"/>
              </w:rPr>
              <w:t>f24f14aa</w:t>
            </w:r>
          </w:p>
        </w:tc>
        <w:tc>
          <w:tcPr>
            <w:tcW w:w="1728" w:type="auto"/>
          </w:tcPr>
          <w:p w14:paraId="5BEAD76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B5617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D18E15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2446EA7" w14:textId="77777777" w:rsidR="00D32106" w:rsidRDefault="00000000">
            <w:r>
              <w:t>1.1.1.2.1.1</w:t>
            </w:r>
          </w:p>
        </w:tc>
      </w:tr>
    </w:tbl>
    <w:p w14:paraId="4A153CBB" w14:textId="77777777" w:rsidR="00D32106" w:rsidRDefault="00000000">
      <w:r>
        <w:br/>
      </w:r>
    </w:p>
    <w:p w14:paraId="2BC79DEA" w14:textId="77777777" w:rsidR="00D32106" w:rsidRDefault="00000000">
      <w:pPr>
        <w:pStyle w:val="Reference"/>
      </w:pPr>
      <w:hyperlink r:id="rId498">
        <w:r>
          <w:t>2_Samuel 18:8</w:t>
        </w:r>
      </w:hyperlink>
    </w:p>
    <w:p w14:paraId="2401D487" w14:textId="77777777" w:rsidR="00D32106" w:rsidRDefault="00000000">
      <w:pPr>
        <w:pStyle w:val="Hebrew"/>
      </w:pPr>
      <w:r>
        <w:t xml:space="preserve">מֵאֲשֶׁ֥ר אָכְלָ֛ה הַחֶ֖רֶב בַּיֹּ֥ום הַהֽוּא׃ </w:t>
      </w:r>
    </w:p>
    <w:p w14:paraId="7543138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171270</w:t>
      </w:r>
      <w:r>
        <w:rPr>
          <w:rFonts w:ascii="Times New Roman" w:hAnsi="Times New Roman"/>
          <w:color w:val="828282"/>
          <w:rtl/>
        </w:rPr>
        <w:t>מֵ</w:t>
      </w:r>
      <w:r>
        <w:rPr>
          <w:color w:val="FF0000"/>
          <w:vertAlign w:val="superscript"/>
          <w:rtl/>
        </w:rPr>
        <w:t>171271</w:t>
      </w:r>
      <w:r>
        <w:rPr>
          <w:rFonts w:ascii="Times New Roman" w:hAnsi="Times New Roman"/>
          <w:color w:val="828282"/>
          <w:rtl/>
        </w:rPr>
        <w:t xml:space="preserve">אֲשֶׁ֥ר </w:t>
      </w:r>
      <w:r>
        <w:rPr>
          <w:color w:val="FF0000"/>
          <w:vertAlign w:val="superscript"/>
          <w:rtl/>
        </w:rPr>
        <w:t>171272</w:t>
      </w:r>
      <w:r>
        <w:rPr>
          <w:rFonts w:ascii="Times New Roman" w:hAnsi="Times New Roman"/>
          <w:color w:val="828282"/>
          <w:rtl/>
        </w:rPr>
        <w:t xml:space="preserve">אָכְלָ֛ה </w:t>
      </w:r>
      <w:r>
        <w:rPr>
          <w:color w:val="FF0000"/>
          <w:vertAlign w:val="superscript"/>
          <w:rtl/>
        </w:rPr>
        <w:t>171273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171274</w:t>
      </w:r>
      <w:r>
        <w:rPr>
          <w:rFonts w:ascii="Times New Roman" w:hAnsi="Times New Roman"/>
          <w:color w:val="828282"/>
          <w:rtl/>
        </w:rPr>
        <w:t xml:space="preserve">חֶ֖רֶב </w:t>
      </w:r>
      <w:r>
        <w:rPr>
          <w:color w:val="FF0000"/>
          <w:vertAlign w:val="superscript"/>
          <w:rtl/>
        </w:rPr>
        <w:t>171275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171276171277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171278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171279</w:t>
      </w:r>
      <w:r>
        <w:rPr>
          <w:rFonts w:ascii="Times New Roman" w:hAnsi="Times New Roman"/>
          <w:color w:val="828282"/>
          <w:rtl/>
        </w:rPr>
        <w:t xml:space="preserve">הֽוּא׃ </w:t>
      </w:r>
    </w:p>
    <w:p w14:paraId="295250F5" w14:textId="77777777" w:rsidR="00D32106" w:rsidRDefault="00000000">
      <w:pPr>
        <w:pStyle w:val="Hebrew"/>
      </w:pPr>
      <w:r>
        <w:rPr>
          <w:color w:val="828282"/>
        </w:rPr>
        <w:t xml:space="preserve">וַתְּהִי־שָׁ֧ם הַמִּלְחָמָ֛ה נָפֹ֖וצֶת עַל־פְּנֵ֣י כָל־הָאָ֑רֶץ וַיֶּ֤רֶב הַיַּ֨עַר֙ לֶאֱכֹ֣ל בָּעָ֔ם מֵאֲשֶׁ֥ר אָכְלָ֛ה הַחֶ֖רֶב בַּיֹּ֥ום הַהֽוּא׃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45"/>
        <w:gridCol w:w="1256"/>
      </w:tblGrid>
      <w:tr w:rsidR="00D32106" w14:paraId="472C4363" w14:textId="77777777">
        <w:trPr>
          <w:jc w:val="center"/>
        </w:trPr>
        <w:tc>
          <w:tcPr>
            <w:tcW w:w="1728" w:type="auto"/>
            <w:vAlign w:val="center"/>
          </w:tcPr>
          <w:p w14:paraId="55F89228" w14:textId="77777777" w:rsidR="00D32106" w:rsidRDefault="00000000">
            <w:r>
              <w:rPr>
                <w:sz w:val="16"/>
              </w:rPr>
              <w:t>f169212b</w:t>
            </w:r>
          </w:p>
        </w:tc>
        <w:tc>
          <w:tcPr>
            <w:tcW w:w="1728" w:type="auto"/>
          </w:tcPr>
          <w:p w14:paraId="3C0BE97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0093B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4BB8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E1A2B9" w14:textId="77777777" w:rsidR="00D32106" w:rsidRDefault="00000000">
            <w:r>
              <w:t>clause_x</w:t>
            </w:r>
          </w:p>
        </w:tc>
      </w:tr>
      <w:tr w:rsidR="00D32106" w14:paraId="1DEE18B1" w14:textId="77777777">
        <w:trPr>
          <w:jc w:val="center"/>
        </w:trPr>
        <w:tc>
          <w:tcPr>
            <w:tcW w:w="1728" w:type="auto"/>
            <w:vAlign w:val="center"/>
          </w:tcPr>
          <w:p w14:paraId="0821FEF1" w14:textId="77777777" w:rsidR="00D32106" w:rsidRDefault="00000000">
            <w:r>
              <w:rPr>
                <w:sz w:val="16"/>
              </w:rPr>
              <w:t>20ed1a5a</w:t>
            </w:r>
          </w:p>
        </w:tc>
        <w:tc>
          <w:tcPr>
            <w:tcW w:w="1728" w:type="auto"/>
          </w:tcPr>
          <w:p w14:paraId="1B3E0C1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628C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A568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A06922" w14:textId="4E370D9B" w:rsidR="00D32106" w:rsidRDefault="005C6889">
            <w:proofErr w:type="spellStart"/>
            <w:r>
              <w:t>acc_in</w:t>
            </w:r>
            <w:proofErr w:type="spellEnd"/>
          </w:p>
        </w:tc>
      </w:tr>
      <w:tr w:rsidR="00D32106" w14:paraId="40FF1F45" w14:textId="77777777">
        <w:trPr>
          <w:jc w:val="center"/>
        </w:trPr>
        <w:tc>
          <w:tcPr>
            <w:tcW w:w="1728" w:type="auto"/>
            <w:vAlign w:val="center"/>
          </w:tcPr>
          <w:p w14:paraId="523601E3" w14:textId="77777777" w:rsidR="00D32106" w:rsidRDefault="00000000">
            <w:r>
              <w:rPr>
                <w:sz w:val="16"/>
              </w:rPr>
              <w:t>eb311e9c</w:t>
            </w:r>
          </w:p>
        </w:tc>
        <w:tc>
          <w:tcPr>
            <w:tcW w:w="1728" w:type="auto"/>
          </w:tcPr>
          <w:p w14:paraId="7CF335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94B3B9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3AC814" w14:textId="77777777" w:rsidR="00D32106" w:rsidRDefault="00000000">
            <w:r>
              <w:t xml:space="preserve">אָכְלָ֛ה </w:t>
            </w:r>
          </w:p>
        </w:tc>
        <w:tc>
          <w:tcPr>
            <w:tcW w:w="1728" w:type="auto"/>
          </w:tcPr>
          <w:p w14:paraId="481AA37F" w14:textId="422AF7E8" w:rsidR="00D32106" w:rsidRDefault="005C6889">
            <w:r>
              <w:t>past</w:t>
            </w:r>
          </w:p>
        </w:tc>
      </w:tr>
      <w:tr w:rsidR="00D32106" w14:paraId="5DB8A5A2" w14:textId="77777777">
        <w:trPr>
          <w:jc w:val="center"/>
        </w:trPr>
        <w:tc>
          <w:tcPr>
            <w:tcW w:w="1728" w:type="auto"/>
            <w:vAlign w:val="center"/>
          </w:tcPr>
          <w:p w14:paraId="165F75A2" w14:textId="77777777" w:rsidR="00D32106" w:rsidRDefault="00000000">
            <w:r>
              <w:rPr>
                <w:sz w:val="16"/>
              </w:rPr>
              <w:t>abd96373</w:t>
            </w:r>
          </w:p>
        </w:tc>
        <w:tc>
          <w:tcPr>
            <w:tcW w:w="1728" w:type="auto"/>
          </w:tcPr>
          <w:p w14:paraId="673079F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C459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AAF3CC" w14:textId="77777777" w:rsidR="00D32106" w:rsidRDefault="00000000">
            <w:r>
              <w:t xml:space="preserve">בַּיֹּ֥ום הַהֽוּא׃ </w:t>
            </w:r>
          </w:p>
        </w:tc>
        <w:tc>
          <w:tcPr>
            <w:tcW w:w="1728" w:type="auto"/>
          </w:tcPr>
          <w:p w14:paraId="1557A098" w14:textId="77777777" w:rsidR="00D32106" w:rsidRDefault="00000000">
            <w:r>
              <w:t>1.1.1.2.1.1</w:t>
            </w:r>
          </w:p>
        </w:tc>
      </w:tr>
    </w:tbl>
    <w:p w14:paraId="0FB71D75" w14:textId="77777777" w:rsidR="00D32106" w:rsidRDefault="00000000">
      <w:r>
        <w:br/>
      </w:r>
    </w:p>
    <w:p w14:paraId="7EF1D0AA" w14:textId="77777777" w:rsidR="00D32106" w:rsidRDefault="00000000">
      <w:pPr>
        <w:pStyle w:val="Reference"/>
      </w:pPr>
      <w:hyperlink r:id="rId499">
        <w:r>
          <w:t>2_Samuel 18:18</w:t>
        </w:r>
      </w:hyperlink>
    </w:p>
    <w:p w14:paraId="1DDF0EAF" w14:textId="77777777" w:rsidR="00D32106" w:rsidRDefault="00000000">
      <w:pPr>
        <w:pStyle w:val="Hebrew"/>
      </w:pPr>
      <w:r>
        <w:t xml:space="preserve">וַיַּצֶּב־לֹ֤ו בְחַיָּיו֙ אֶת־מַצֶּ֨בֶת֙ </w:t>
      </w:r>
    </w:p>
    <w:p w14:paraId="11430C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171521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171522</w:t>
      </w:r>
      <w:r>
        <w:rPr>
          <w:rFonts w:ascii="Times New Roman" w:hAnsi="Times New Roman"/>
          <w:color w:val="828282"/>
          <w:rtl/>
        </w:rPr>
        <w:t>יַּצֶּב־</w:t>
      </w:r>
      <w:r>
        <w:rPr>
          <w:color w:val="FF0000"/>
          <w:vertAlign w:val="superscript"/>
          <w:rtl/>
        </w:rPr>
        <w:t>171523</w:t>
      </w:r>
      <w:r>
        <w:rPr>
          <w:rFonts w:ascii="Times New Roman" w:hAnsi="Times New Roman"/>
          <w:color w:val="828282"/>
          <w:rtl/>
        </w:rPr>
        <w:t xml:space="preserve">לֹ֤ו </w:t>
      </w:r>
      <w:r>
        <w:rPr>
          <w:color w:val="FF0000"/>
          <w:vertAlign w:val="superscript"/>
          <w:rtl/>
        </w:rPr>
        <w:t>171524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171525</w:t>
      </w:r>
      <w:r>
        <w:rPr>
          <w:rFonts w:ascii="Times New Roman" w:hAnsi="Times New Roman"/>
          <w:color w:val="828282"/>
          <w:rtl/>
        </w:rPr>
        <w:t xml:space="preserve">חַיָּיו֙ </w:t>
      </w:r>
      <w:r>
        <w:rPr>
          <w:color w:val="FF0000"/>
          <w:vertAlign w:val="superscript"/>
          <w:rtl/>
        </w:rPr>
        <w:t>171526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171527</w:t>
      </w:r>
      <w:r>
        <w:rPr>
          <w:rFonts w:ascii="Times New Roman" w:hAnsi="Times New Roman"/>
          <w:color w:val="828282"/>
          <w:rtl/>
        </w:rPr>
        <w:t xml:space="preserve">מַצֶּ֨בֶת֙ </w:t>
      </w:r>
    </w:p>
    <w:p w14:paraId="5431CBE0" w14:textId="77777777" w:rsidR="00D32106" w:rsidRDefault="00000000">
      <w:pPr>
        <w:pStyle w:val="Hebrew"/>
      </w:pPr>
      <w:r>
        <w:rPr>
          <w:color w:val="828282"/>
        </w:rPr>
        <w:t xml:space="preserve">וְאַבְשָׁלֹ֣ם לָקַ֗ח וַיַּצֶּב־לֹ֤ו בְחַיָּיו֙ אֶת־מַצֶּ֨בֶת֙ אֲשֶׁ֣ר בְּעֵֽמֶק־הַמֶּ֔לֶךְ כִּ֤י אָמַר֙ אֵֽין־לִ֣י בֵ֔ן בַּעֲב֖וּר הַזְכִּ֣יר שְׁמִ֑י וַיִּקְרָ֤א לַמַּצֶּ֨בֶת֙ עַל־שְׁמֹ֔ו וַיִּקָּ֤רֵא לָהּ֙ יַ֣ד אַבְשָׁלֹ֔ם עַ֖ד הַיֹּ֥ום הַזֶּֽה׃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4"/>
        <w:gridCol w:w="1186"/>
        <w:gridCol w:w="1423"/>
        <w:gridCol w:w="966"/>
        <w:gridCol w:w="889"/>
      </w:tblGrid>
      <w:tr w:rsidR="00D32106" w14:paraId="3D397F3F" w14:textId="77777777">
        <w:trPr>
          <w:jc w:val="center"/>
        </w:trPr>
        <w:tc>
          <w:tcPr>
            <w:tcW w:w="1728" w:type="auto"/>
            <w:vAlign w:val="center"/>
          </w:tcPr>
          <w:p w14:paraId="15672DF7" w14:textId="77777777" w:rsidR="00D32106" w:rsidRDefault="00000000">
            <w:r>
              <w:rPr>
                <w:sz w:val="16"/>
              </w:rPr>
              <w:t>61bf0efc</w:t>
            </w:r>
          </w:p>
        </w:tc>
        <w:tc>
          <w:tcPr>
            <w:tcW w:w="1728" w:type="auto"/>
          </w:tcPr>
          <w:p w14:paraId="325B0B3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9C8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8B0D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53F70C" w14:textId="77777777" w:rsidR="00D32106" w:rsidRDefault="00000000">
            <w:r>
              <w:t>medial</w:t>
            </w:r>
          </w:p>
        </w:tc>
      </w:tr>
      <w:tr w:rsidR="00D32106" w14:paraId="3466F42A" w14:textId="77777777">
        <w:trPr>
          <w:jc w:val="center"/>
        </w:trPr>
        <w:tc>
          <w:tcPr>
            <w:tcW w:w="1728" w:type="auto"/>
            <w:vAlign w:val="center"/>
          </w:tcPr>
          <w:p w14:paraId="61D35F56" w14:textId="77777777" w:rsidR="00D32106" w:rsidRDefault="00000000">
            <w:r>
              <w:rPr>
                <w:sz w:val="16"/>
              </w:rPr>
              <w:t>0ef23509</w:t>
            </w:r>
          </w:p>
        </w:tc>
        <w:tc>
          <w:tcPr>
            <w:tcW w:w="1728" w:type="auto"/>
          </w:tcPr>
          <w:p w14:paraId="04FD631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7CE9AE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19894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B532B4" w14:textId="79074C20" w:rsidR="00D32106" w:rsidRDefault="009747C7">
            <w:proofErr w:type="spellStart"/>
            <w:r>
              <w:t>ach_</w:t>
            </w:r>
            <w:r w:rsidR="004C33D5">
              <w:t>id</w:t>
            </w:r>
            <w:proofErr w:type="spellEnd"/>
          </w:p>
        </w:tc>
      </w:tr>
      <w:tr w:rsidR="00D32106" w14:paraId="4CC04A36" w14:textId="77777777">
        <w:trPr>
          <w:jc w:val="center"/>
        </w:trPr>
        <w:tc>
          <w:tcPr>
            <w:tcW w:w="1728" w:type="auto"/>
            <w:vAlign w:val="center"/>
          </w:tcPr>
          <w:p w14:paraId="6CB1C1C0" w14:textId="77777777" w:rsidR="00D32106" w:rsidRDefault="00000000">
            <w:r>
              <w:rPr>
                <w:sz w:val="16"/>
              </w:rPr>
              <w:t>292a28fa</w:t>
            </w:r>
          </w:p>
        </w:tc>
        <w:tc>
          <w:tcPr>
            <w:tcW w:w="1728" w:type="auto"/>
          </w:tcPr>
          <w:p w14:paraId="7A62E26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E955D3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5FD4C" w14:textId="77777777" w:rsidR="00D32106" w:rsidRDefault="00000000">
            <w:r>
              <w:t>יַּצֶּב־</w:t>
            </w:r>
          </w:p>
        </w:tc>
        <w:tc>
          <w:tcPr>
            <w:tcW w:w="1728" w:type="auto"/>
          </w:tcPr>
          <w:p w14:paraId="6372F8D1" w14:textId="24B3C6B6" w:rsidR="00D32106" w:rsidRDefault="009747C7">
            <w:r>
              <w:t>past</w:t>
            </w:r>
          </w:p>
        </w:tc>
      </w:tr>
      <w:tr w:rsidR="00D32106" w14:paraId="6060F9B5" w14:textId="77777777">
        <w:trPr>
          <w:jc w:val="center"/>
        </w:trPr>
        <w:tc>
          <w:tcPr>
            <w:tcW w:w="1728" w:type="auto"/>
            <w:vAlign w:val="center"/>
          </w:tcPr>
          <w:p w14:paraId="07EBD3C2" w14:textId="77777777" w:rsidR="00D32106" w:rsidRDefault="00000000">
            <w:r>
              <w:rPr>
                <w:sz w:val="16"/>
              </w:rPr>
              <w:t>3e0e9fa8</w:t>
            </w:r>
          </w:p>
        </w:tc>
        <w:tc>
          <w:tcPr>
            <w:tcW w:w="1728" w:type="auto"/>
          </w:tcPr>
          <w:p w14:paraId="7D2780A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7F9C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D9C05C6" w14:textId="77777777" w:rsidR="00D32106" w:rsidRDefault="00000000">
            <w:r>
              <w:t xml:space="preserve">בְחַיָּיו֙ </w:t>
            </w:r>
          </w:p>
        </w:tc>
        <w:tc>
          <w:tcPr>
            <w:tcW w:w="1728" w:type="auto"/>
          </w:tcPr>
          <w:p w14:paraId="359641A4" w14:textId="77777777" w:rsidR="00D32106" w:rsidRDefault="00000000">
            <w:r>
              <w:t>1.1.2.6</w:t>
            </w:r>
          </w:p>
        </w:tc>
      </w:tr>
    </w:tbl>
    <w:p w14:paraId="03587963" w14:textId="77777777" w:rsidR="00D32106" w:rsidRDefault="00000000">
      <w:r>
        <w:br/>
      </w:r>
    </w:p>
    <w:p w14:paraId="74357C44" w14:textId="77777777" w:rsidR="00D32106" w:rsidRDefault="00000000">
      <w:pPr>
        <w:pStyle w:val="Reference"/>
      </w:pPr>
      <w:hyperlink r:id="rId500">
        <w:r>
          <w:t>2_Samuel 18:20</w:t>
        </w:r>
      </w:hyperlink>
    </w:p>
    <w:p w14:paraId="42ED2A79" w14:textId="77777777" w:rsidR="00D32106" w:rsidRDefault="00000000">
      <w:pPr>
        <w:pStyle w:val="Hebrew"/>
      </w:pPr>
      <w:r>
        <w:t xml:space="preserve">וּבִשַּׂרְתָּ֖ בְּיֹ֣ום אַחֵ֑ר </w:t>
      </w:r>
    </w:p>
    <w:p w14:paraId="1F8341D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171589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171590</w:t>
      </w:r>
      <w:r>
        <w:rPr>
          <w:rFonts w:ascii="Times New Roman" w:hAnsi="Times New Roman"/>
          <w:color w:val="828282"/>
          <w:rtl/>
        </w:rPr>
        <w:t xml:space="preserve">בִשַּׂרְתָּ֖ </w:t>
      </w:r>
      <w:r>
        <w:rPr>
          <w:color w:val="FF0000"/>
          <w:vertAlign w:val="superscript"/>
          <w:rtl/>
        </w:rPr>
        <w:t>171591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171592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171593</w:t>
      </w:r>
      <w:r>
        <w:rPr>
          <w:rFonts w:ascii="Times New Roman" w:hAnsi="Times New Roman"/>
          <w:color w:val="828282"/>
          <w:rtl/>
        </w:rPr>
        <w:t xml:space="preserve">אַחֵ֑ר </w:t>
      </w:r>
    </w:p>
    <w:p w14:paraId="0981C5CD" w14:textId="77777777" w:rsidR="00D32106" w:rsidRDefault="00000000">
      <w:pPr>
        <w:pStyle w:val="Hebrew"/>
      </w:pPr>
      <w:r>
        <w:rPr>
          <w:color w:val="828282"/>
        </w:rPr>
        <w:t xml:space="preserve">וַיֹּ֧אמֶר לֹ֣ו יֹואָ֗ב לֹא֩ אִ֨ישׁ בְּשֹׂרָ֤ה אַתָּה֙ הַיֹּ֣ום הַזֶּ֔ה וּבִשַּׂרְתָּ֖ בְּיֹ֣ום אַחֵ֑ר וְהַיֹּ֤ום הַזֶּה֙ לֹ֣א תְבַשֵּׂ֔ר כִּֽי־עַל־כֵּ֥ן בֶּן־הַמֶּ֖לֶךְ מֵֽת׃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5714AD10" w14:textId="77777777">
        <w:trPr>
          <w:jc w:val="center"/>
        </w:trPr>
        <w:tc>
          <w:tcPr>
            <w:tcW w:w="1728" w:type="auto"/>
            <w:vAlign w:val="center"/>
          </w:tcPr>
          <w:p w14:paraId="528E0424" w14:textId="77777777" w:rsidR="00D32106" w:rsidRDefault="00000000">
            <w:r>
              <w:rPr>
                <w:sz w:val="16"/>
              </w:rPr>
              <w:t>2bc1e125</w:t>
            </w:r>
          </w:p>
        </w:tc>
        <w:tc>
          <w:tcPr>
            <w:tcW w:w="1728" w:type="auto"/>
          </w:tcPr>
          <w:p w14:paraId="2D41BB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C444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D781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365983" w14:textId="77777777" w:rsidR="00D32106" w:rsidRDefault="00000000">
            <w:r>
              <w:t>clause_x</w:t>
            </w:r>
          </w:p>
        </w:tc>
      </w:tr>
      <w:tr w:rsidR="00D32106" w14:paraId="0BFAC05F" w14:textId="77777777">
        <w:trPr>
          <w:jc w:val="center"/>
        </w:trPr>
        <w:tc>
          <w:tcPr>
            <w:tcW w:w="1728" w:type="auto"/>
            <w:vAlign w:val="center"/>
          </w:tcPr>
          <w:p w14:paraId="4F401AAD" w14:textId="77777777" w:rsidR="00D32106" w:rsidRDefault="00000000">
            <w:r>
              <w:rPr>
                <w:sz w:val="16"/>
              </w:rPr>
              <w:t>dba707cc</w:t>
            </w:r>
          </w:p>
        </w:tc>
        <w:tc>
          <w:tcPr>
            <w:tcW w:w="1728" w:type="auto"/>
          </w:tcPr>
          <w:p w14:paraId="694C43D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DD3D6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D2A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6E8540" w14:textId="1EDF5A9D" w:rsidR="00D32106" w:rsidRDefault="007449DA">
            <w:proofErr w:type="spellStart"/>
            <w:r>
              <w:t>act_di</w:t>
            </w:r>
            <w:proofErr w:type="spellEnd"/>
          </w:p>
        </w:tc>
      </w:tr>
      <w:tr w:rsidR="00D32106" w14:paraId="301868F1" w14:textId="77777777">
        <w:trPr>
          <w:jc w:val="center"/>
        </w:trPr>
        <w:tc>
          <w:tcPr>
            <w:tcW w:w="1728" w:type="auto"/>
            <w:vAlign w:val="center"/>
          </w:tcPr>
          <w:p w14:paraId="2DB2A101" w14:textId="77777777" w:rsidR="00D32106" w:rsidRDefault="00000000">
            <w:r>
              <w:rPr>
                <w:sz w:val="16"/>
              </w:rPr>
              <w:t>d0e580da</w:t>
            </w:r>
          </w:p>
        </w:tc>
        <w:tc>
          <w:tcPr>
            <w:tcW w:w="1728" w:type="auto"/>
          </w:tcPr>
          <w:p w14:paraId="38D7687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CEC9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10AAFD" w14:textId="77777777" w:rsidR="00D32106" w:rsidRDefault="00000000">
            <w:r>
              <w:t xml:space="preserve">בִשַּׂרְתָּ֖ </w:t>
            </w:r>
          </w:p>
        </w:tc>
        <w:tc>
          <w:tcPr>
            <w:tcW w:w="1728" w:type="auto"/>
          </w:tcPr>
          <w:p w14:paraId="5C7C8573" w14:textId="77777777" w:rsidR="00D32106" w:rsidRDefault="00000000">
            <w:r>
              <w:t>mod</w:t>
            </w:r>
          </w:p>
        </w:tc>
      </w:tr>
      <w:tr w:rsidR="00D32106" w14:paraId="512EB28A" w14:textId="77777777">
        <w:trPr>
          <w:jc w:val="center"/>
        </w:trPr>
        <w:tc>
          <w:tcPr>
            <w:tcW w:w="1728" w:type="auto"/>
            <w:vAlign w:val="center"/>
          </w:tcPr>
          <w:p w14:paraId="337EA910" w14:textId="77777777" w:rsidR="00D32106" w:rsidRDefault="00000000">
            <w:r>
              <w:rPr>
                <w:sz w:val="16"/>
              </w:rPr>
              <w:t>d8ad86c2</w:t>
            </w:r>
          </w:p>
        </w:tc>
        <w:tc>
          <w:tcPr>
            <w:tcW w:w="1728" w:type="auto"/>
          </w:tcPr>
          <w:p w14:paraId="1D2897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94A62F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C3BC20" w14:textId="77777777" w:rsidR="00D32106" w:rsidRDefault="00000000">
            <w:r>
              <w:t xml:space="preserve">בְּיֹ֣ום אַחֵ֑ר </w:t>
            </w:r>
          </w:p>
        </w:tc>
        <w:tc>
          <w:tcPr>
            <w:tcW w:w="1728" w:type="auto"/>
          </w:tcPr>
          <w:p w14:paraId="71151760" w14:textId="67A8FA2D" w:rsidR="00D32106" w:rsidRDefault="007449DA">
            <w:r>
              <w:t>1.1.2.4</w:t>
            </w:r>
          </w:p>
        </w:tc>
      </w:tr>
    </w:tbl>
    <w:p w14:paraId="07842AEF" w14:textId="77777777" w:rsidR="00D32106" w:rsidRDefault="00000000">
      <w:r>
        <w:br/>
      </w:r>
    </w:p>
    <w:p w14:paraId="746FBB48" w14:textId="77777777" w:rsidR="00D32106" w:rsidRDefault="00000000">
      <w:pPr>
        <w:pStyle w:val="Reference"/>
      </w:pPr>
      <w:hyperlink r:id="rId501">
        <w:r>
          <w:t>2_Samuel 19:3</w:t>
        </w:r>
      </w:hyperlink>
    </w:p>
    <w:p w14:paraId="7D70BCA7" w14:textId="77777777" w:rsidR="00D32106" w:rsidRDefault="00000000">
      <w:pPr>
        <w:pStyle w:val="Hebrew"/>
      </w:pPr>
      <w:r>
        <w:t xml:space="preserve">וַתְּהִ֨י הַתְּשֻׁעָ֜ה בַּיֹּ֥ום הַה֛וּא לְאֵ֖בֶל לְכָל־הָעָ֑ם </w:t>
      </w:r>
    </w:p>
    <w:p w14:paraId="69024A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171967</w:t>
      </w:r>
      <w:r>
        <w:rPr>
          <w:rFonts w:ascii="Times New Roman" w:hAnsi="Times New Roman"/>
          <w:color w:val="828282"/>
          <w:rtl/>
        </w:rPr>
        <w:t xml:space="preserve">תְּהִ֨י </w:t>
      </w:r>
      <w:r>
        <w:rPr>
          <w:color w:val="FF0000"/>
          <w:vertAlign w:val="superscript"/>
          <w:rtl/>
        </w:rPr>
        <w:t>171968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171969</w:t>
      </w:r>
      <w:r>
        <w:rPr>
          <w:rFonts w:ascii="Times New Roman" w:hAnsi="Times New Roman"/>
          <w:color w:val="828282"/>
          <w:rtl/>
        </w:rPr>
        <w:t xml:space="preserve">תְּשֻׁעָ֜ה </w:t>
      </w:r>
      <w:r>
        <w:rPr>
          <w:color w:val="FF0000"/>
          <w:vertAlign w:val="superscript"/>
          <w:rtl/>
        </w:rPr>
        <w:t>171970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171971171972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171973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171974</w:t>
      </w:r>
      <w:r>
        <w:rPr>
          <w:rFonts w:ascii="Times New Roman" w:hAnsi="Times New Roman"/>
          <w:color w:val="828282"/>
          <w:rtl/>
        </w:rPr>
        <w:t xml:space="preserve">ה֛וּא </w:t>
      </w:r>
      <w:r>
        <w:rPr>
          <w:color w:val="FF0000"/>
          <w:vertAlign w:val="superscript"/>
          <w:rtl/>
        </w:rPr>
        <w:t>171975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171976</w:t>
      </w:r>
      <w:r>
        <w:rPr>
          <w:rFonts w:ascii="Times New Roman" w:hAnsi="Times New Roman"/>
          <w:color w:val="828282"/>
          <w:rtl/>
        </w:rPr>
        <w:t xml:space="preserve">אֵ֖בֶל </w:t>
      </w:r>
      <w:r>
        <w:rPr>
          <w:color w:val="FF0000"/>
          <w:vertAlign w:val="superscript"/>
          <w:rtl/>
        </w:rPr>
        <w:t>171977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171978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171979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171980</w:t>
      </w:r>
      <w:r>
        <w:rPr>
          <w:rFonts w:ascii="Times New Roman" w:hAnsi="Times New Roman"/>
          <w:color w:val="828282"/>
          <w:rtl/>
        </w:rPr>
        <w:t xml:space="preserve">עָ֑ם </w:t>
      </w:r>
    </w:p>
    <w:p w14:paraId="17F0153F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11"/>
        <w:gridCol w:w="1186"/>
        <w:gridCol w:w="1423"/>
        <w:gridCol w:w="984"/>
        <w:gridCol w:w="1256"/>
      </w:tblGrid>
      <w:tr w:rsidR="00D32106" w14:paraId="6AFF9D8F" w14:textId="77777777">
        <w:trPr>
          <w:jc w:val="center"/>
        </w:trPr>
        <w:tc>
          <w:tcPr>
            <w:tcW w:w="1728" w:type="auto"/>
            <w:vAlign w:val="center"/>
          </w:tcPr>
          <w:p w14:paraId="706BCD14" w14:textId="77777777" w:rsidR="00D32106" w:rsidRDefault="00000000">
            <w:r>
              <w:rPr>
                <w:sz w:val="16"/>
              </w:rPr>
              <w:t>b4cee68c</w:t>
            </w:r>
          </w:p>
        </w:tc>
        <w:tc>
          <w:tcPr>
            <w:tcW w:w="1728" w:type="auto"/>
          </w:tcPr>
          <w:p w14:paraId="72A7652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DFC6B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D6E34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D8CB64" w14:textId="77777777" w:rsidR="00D32106" w:rsidRDefault="00000000">
            <w:r>
              <w:t>medial</w:t>
            </w:r>
          </w:p>
        </w:tc>
      </w:tr>
      <w:tr w:rsidR="00D32106" w14:paraId="36BFC50A" w14:textId="77777777">
        <w:trPr>
          <w:jc w:val="center"/>
        </w:trPr>
        <w:tc>
          <w:tcPr>
            <w:tcW w:w="1728" w:type="auto"/>
            <w:vAlign w:val="center"/>
          </w:tcPr>
          <w:p w14:paraId="6B4C55E2" w14:textId="77777777" w:rsidR="00D32106" w:rsidRDefault="00000000">
            <w:commentRangeStart w:id="29"/>
            <w:r>
              <w:rPr>
                <w:sz w:val="16"/>
              </w:rPr>
              <w:t>b4cee68c9</w:t>
            </w:r>
            <w:commentRangeEnd w:id="29"/>
            <w:r w:rsidR="00423E24">
              <w:rPr>
                <w:rStyle w:val="CommentReference"/>
                <w:rFonts w:asciiTheme="minorHAnsi" w:hAnsiTheme="minorHAnsi"/>
              </w:rPr>
              <w:commentReference w:id="29"/>
            </w:r>
          </w:p>
        </w:tc>
        <w:tc>
          <w:tcPr>
            <w:tcW w:w="1728" w:type="auto"/>
          </w:tcPr>
          <w:p w14:paraId="6A879E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D21DF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D5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AF78F3" w14:textId="4BCFCF6C" w:rsidR="00D32106" w:rsidRDefault="00D32106"/>
        </w:tc>
      </w:tr>
      <w:tr w:rsidR="00D32106" w14:paraId="195307E2" w14:textId="77777777">
        <w:trPr>
          <w:jc w:val="center"/>
        </w:trPr>
        <w:tc>
          <w:tcPr>
            <w:tcW w:w="1728" w:type="auto"/>
            <w:vAlign w:val="center"/>
          </w:tcPr>
          <w:p w14:paraId="75F6E466" w14:textId="77777777" w:rsidR="00D32106" w:rsidRDefault="00000000">
            <w:r>
              <w:rPr>
                <w:sz w:val="16"/>
              </w:rPr>
              <w:t>e43a293b</w:t>
            </w:r>
          </w:p>
        </w:tc>
        <w:tc>
          <w:tcPr>
            <w:tcW w:w="1728" w:type="auto"/>
          </w:tcPr>
          <w:p w14:paraId="1BA520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CD79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C6D76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042AF7D" w14:textId="07E4BD0E" w:rsidR="00D32106" w:rsidRDefault="00423E24">
            <w:proofErr w:type="spellStart"/>
            <w:r>
              <w:t>ach_rd</w:t>
            </w:r>
            <w:proofErr w:type="spellEnd"/>
          </w:p>
        </w:tc>
      </w:tr>
      <w:tr w:rsidR="00D32106" w14:paraId="43AE18D3" w14:textId="77777777">
        <w:trPr>
          <w:jc w:val="center"/>
        </w:trPr>
        <w:tc>
          <w:tcPr>
            <w:tcW w:w="1728" w:type="auto"/>
            <w:vAlign w:val="center"/>
          </w:tcPr>
          <w:p w14:paraId="216228CB" w14:textId="77777777" w:rsidR="00D32106" w:rsidRDefault="00000000">
            <w:r>
              <w:rPr>
                <w:sz w:val="16"/>
              </w:rPr>
              <w:t>5de9f77e</w:t>
            </w:r>
          </w:p>
        </w:tc>
        <w:tc>
          <w:tcPr>
            <w:tcW w:w="1728" w:type="auto"/>
          </w:tcPr>
          <w:p w14:paraId="4DC3C4B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A5EDC7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3D040B" w14:textId="77777777" w:rsidR="00D32106" w:rsidRDefault="00000000">
            <w:r>
              <w:t xml:space="preserve">תְּהִ֨י </w:t>
            </w:r>
          </w:p>
        </w:tc>
        <w:tc>
          <w:tcPr>
            <w:tcW w:w="1728" w:type="auto"/>
          </w:tcPr>
          <w:p w14:paraId="43D0FE07" w14:textId="77777777" w:rsidR="00D32106" w:rsidRDefault="00000000">
            <w:r>
              <w:t>past</w:t>
            </w:r>
          </w:p>
        </w:tc>
      </w:tr>
      <w:tr w:rsidR="00D32106" w14:paraId="76A71580" w14:textId="77777777">
        <w:trPr>
          <w:jc w:val="center"/>
        </w:trPr>
        <w:tc>
          <w:tcPr>
            <w:tcW w:w="1728" w:type="auto"/>
            <w:vAlign w:val="center"/>
          </w:tcPr>
          <w:p w14:paraId="08FB3F08" w14:textId="77777777" w:rsidR="00D32106" w:rsidRDefault="00000000">
            <w:r>
              <w:rPr>
                <w:sz w:val="16"/>
              </w:rPr>
              <w:t>e3c9a233</w:t>
            </w:r>
          </w:p>
        </w:tc>
        <w:tc>
          <w:tcPr>
            <w:tcW w:w="1728" w:type="auto"/>
          </w:tcPr>
          <w:p w14:paraId="29ADCA5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38E4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A66566" w14:textId="77777777" w:rsidR="00D32106" w:rsidRDefault="00000000">
            <w:r>
              <w:t xml:space="preserve">בַּיֹּ֥ום הַה֛וּא </w:t>
            </w:r>
          </w:p>
        </w:tc>
        <w:tc>
          <w:tcPr>
            <w:tcW w:w="1728" w:type="auto"/>
          </w:tcPr>
          <w:p w14:paraId="2A8CCD27" w14:textId="77777777" w:rsidR="00D32106" w:rsidRDefault="00000000">
            <w:r>
              <w:t>1.1.1.2.1.1</w:t>
            </w:r>
          </w:p>
        </w:tc>
      </w:tr>
    </w:tbl>
    <w:p w14:paraId="02F0C285" w14:textId="77777777" w:rsidR="00D32106" w:rsidRDefault="00000000">
      <w:r>
        <w:br/>
      </w:r>
    </w:p>
    <w:p w14:paraId="696314E6" w14:textId="77777777" w:rsidR="00D32106" w:rsidRDefault="00000000">
      <w:pPr>
        <w:pStyle w:val="Reference"/>
      </w:pPr>
      <w:hyperlink r:id="rId502">
        <w:r>
          <w:t>2_Samuel 19:3</w:t>
        </w:r>
      </w:hyperlink>
    </w:p>
    <w:p w14:paraId="19259852" w14:textId="77777777" w:rsidR="00D32106" w:rsidRDefault="00000000">
      <w:pPr>
        <w:pStyle w:val="Hebrew"/>
      </w:pPr>
      <w:r>
        <w:t xml:space="preserve">כִּֽי־שָׁמַ֣ע הָעָ֗ם בַּיֹּ֤ום הַהוּא֙ </w:t>
      </w:r>
    </w:p>
    <w:p w14:paraId="5251475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171981</w:t>
      </w:r>
      <w:r>
        <w:rPr>
          <w:rFonts w:ascii="Times New Roman" w:hAnsi="Times New Roman"/>
          <w:color w:val="828282"/>
          <w:rtl/>
        </w:rPr>
        <w:t>כִּֽי־</w:t>
      </w:r>
      <w:r>
        <w:rPr>
          <w:color w:val="FF0000"/>
          <w:vertAlign w:val="superscript"/>
          <w:rtl/>
        </w:rPr>
        <w:t>171982</w:t>
      </w:r>
      <w:r>
        <w:rPr>
          <w:rFonts w:ascii="Times New Roman" w:hAnsi="Times New Roman"/>
          <w:color w:val="828282"/>
          <w:rtl/>
        </w:rPr>
        <w:t xml:space="preserve">שָׁמַ֣ע </w:t>
      </w:r>
      <w:r>
        <w:rPr>
          <w:color w:val="FF0000"/>
          <w:vertAlign w:val="superscript"/>
          <w:rtl/>
        </w:rPr>
        <w:t>171983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171984</w:t>
      </w:r>
      <w:r>
        <w:rPr>
          <w:rFonts w:ascii="Times New Roman" w:hAnsi="Times New Roman"/>
          <w:color w:val="828282"/>
          <w:rtl/>
        </w:rPr>
        <w:t xml:space="preserve">עָ֗ם </w:t>
      </w:r>
      <w:r>
        <w:rPr>
          <w:color w:val="FF0000"/>
          <w:vertAlign w:val="superscript"/>
          <w:rtl/>
        </w:rPr>
        <w:t>171985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171986171987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171988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171989</w:t>
      </w:r>
      <w:r>
        <w:rPr>
          <w:rFonts w:ascii="Times New Roman" w:hAnsi="Times New Roman"/>
          <w:color w:val="828282"/>
          <w:rtl/>
        </w:rPr>
        <w:t xml:space="preserve">הוּא֙ </w:t>
      </w:r>
    </w:p>
    <w:p w14:paraId="132A0436" w14:textId="77777777" w:rsidR="00D32106" w:rsidRDefault="00000000">
      <w:pPr>
        <w:pStyle w:val="Hebrew"/>
      </w:pPr>
      <w:r>
        <w:rPr>
          <w:color w:val="828282"/>
        </w:rPr>
        <w:t xml:space="preserve">וַתְּהִ֨י הַתְּשֻׁעָ֜ה בַּיֹּ֥ום הַה֛וּא לְאֵ֖בֶל לְכָל־הָעָ֑ם כִּֽי־שָׁמַ֣ע הָעָ֗ם בַּיֹּ֤ום הַהוּא֙ לֵאמֹ֔ר נֶעֱצַ֥ב הַמֶּ֖לֶךְ עַל־בְּנֹֽו׃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9CB5273" w14:textId="77777777">
        <w:trPr>
          <w:jc w:val="center"/>
        </w:trPr>
        <w:tc>
          <w:tcPr>
            <w:tcW w:w="1728" w:type="auto"/>
            <w:vAlign w:val="center"/>
          </w:tcPr>
          <w:p w14:paraId="4DF042EA" w14:textId="77777777" w:rsidR="00D32106" w:rsidRDefault="00000000">
            <w:r>
              <w:rPr>
                <w:sz w:val="16"/>
              </w:rPr>
              <w:t>8cc8c459</w:t>
            </w:r>
          </w:p>
        </w:tc>
        <w:tc>
          <w:tcPr>
            <w:tcW w:w="1728" w:type="auto"/>
          </w:tcPr>
          <w:p w14:paraId="1543E6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F9E7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2531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E5611C" w14:textId="77777777" w:rsidR="00D32106" w:rsidRDefault="00000000">
            <w:r>
              <w:t>clause_x</w:t>
            </w:r>
          </w:p>
        </w:tc>
      </w:tr>
      <w:tr w:rsidR="00D32106" w14:paraId="4B2B6FE8" w14:textId="77777777">
        <w:trPr>
          <w:jc w:val="center"/>
        </w:trPr>
        <w:tc>
          <w:tcPr>
            <w:tcW w:w="1728" w:type="auto"/>
            <w:vAlign w:val="center"/>
          </w:tcPr>
          <w:p w14:paraId="6826F98A" w14:textId="77777777" w:rsidR="00D32106" w:rsidRDefault="00000000">
            <w:r>
              <w:rPr>
                <w:sz w:val="16"/>
              </w:rPr>
              <w:t>bc61eb79</w:t>
            </w:r>
          </w:p>
        </w:tc>
        <w:tc>
          <w:tcPr>
            <w:tcW w:w="1728" w:type="auto"/>
          </w:tcPr>
          <w:p w14:paraId="3A40155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7EE41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016F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2C865D" w14:textId="7929287E" w:rsidR="00D32106" w:rsidRDefault="00423E24">
            <w:proofErr w:type="spellStart"/>
            <w:r>
              <w:t>ach_id</w:t>
            </w:r>
            <w:proofErr w:type="spellEnd"/>
          </w:p>
        </w:tc>
      </w:tr>
      <w:tr w:rsidR="00D32106" w14:paraId="6350D0DA" w14:textId="77777777">
        <w:trPr>
          <w:jc w:val="center"/>
        </w:trPr>
        <w:tc>
          <w:tcPr>
            <w:tcW w:w="1728" w:type="auto"/>
            <w:vAlign w:val="center"/>
          </w:tcPr>
          <w:p w14:paraId="5C70F41E" w14:textId="77777777" w:rsidR="00D32106" w:rsidRDefault="00000000">
            <w:r>
              <w:rPr>
                <w:sz w:val="16"/>
              </w:rPr>
              <w:t>e5a352eb</w:t>
            </w:r>
          </w:p>
        </w:tc>
        <w:tc>
          <w:tcPr>
            <w:tcW w:w="1728" w:type="auto"/>
          </w:tcPr>
          <w:p w14:paraId="7451FE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8A74C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3BB165" w14:textId="77777777" w:rsidR="00D32106" w:rsidRDefault="00000000">
            <w:r>
              <w:t xml:space="preserve">שָׁמַ֣ע </w:t>
            </w:r>
          </w:p>
        </w:tc>
        <w:tc>
          <w:tcPr>
            <w:tcW w:w="1728" w:type="auto"/>
          </w:tcPr>
          <w:p w14:paraId="2E1128A3" w14:textId="77777777" w:rsidR="00D32106" w:rsidRDefault="00000000">
            <w:r>
              <w:t>past</w:t>
            </w:r>
          </w:p>
        </w:tc>
      </w:tr>
      <w:tr w:rsidR="00D32106" w14:paraId="4B2AA452" w14:textId="77777777">
        <w:trPr>
          <w:jc w:val="center"/>
        </w:trPr>
        <w:tc>
          <w:tcPr>
            <w:tcW w:w="1728" w:type="auto"/>
            <w:vAlign w:val="center"/>
          </w:tcPr>
          <w:p w14:paraId="2E691AA8" w14:textId="77777777" w:rsidR="00D32106" w:rsidRDefault="00000000">
            <w:r>
              <w:rPr>
                <w:sz w:val="16"/>
              </w:rPr>
              <w:t>66ff9300</w:t>
            </w:r>
          </w:p>
        </w:tc>
        <w:tc>
          <w:tcPr>
            <w:tcW w:w="1728" w:type="auto"/>
          </w:tcPr>
          <w:p w14:paraId="1130623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835BBB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702BFD" w14:textId="77777777" w:rsidR="00D32106" w:rsidRDefault="00000000">
            <w:r>
              <w:t xml:space="preserve">בַּיֹּ֤ום הַהוּא֙ </w:t>
            </w:r>
          </w:p>
        </w:tc>
        <w:tc>
          <w:tcPr>
            <w:tcW w:w="1728" w:type="auto"/>
          </w:tcPr>
          <w:p w14:paraId="3A5432B9" w14:textId="77777777" w:rsidR="00D32106" w:rsidRDefault="00000000">
            <w:r>
              <w:t>1.1.1.2.1.1</w:t>
            </w:r>
          </w:p>
        </w:tc>
      </w:tr>
    </w:tbl>
    <w:p w14:paraId="3DEEB1B6" w14:textId="77777777" w:rsidR="00D32106" w:rsidRDefault="00000000">
      <w:r>
        <w:br/>
      </w:r>
    </w:p>
    <w:p w14:paraId="09245761" w14:textId="77777777" w:rsidR="00D32106" w:rsidRDefault="00000000">
      <w:pPr>
        <w:pStyle w:val="Reference"/>
      </w:pPr>
      <w:hyperlink r:id="rId503">
        <w:r>
          <w:t>2_Samuel 19:4</w:t>
        </w:r>
      </w:hyperlink>
    </w:p>
    <w:p w14:paraId="5238E9EC" w14:textId="77777777" w:rsidR="00D32106" w:rsidRDefault="00000000">
      <w:pPr>
        <w:pStyle w:val="Hebrew"/>
      </w:pPr>
      <w:r>
        <w:t xml:space="preserve">וַיִּתְגַּנֵּ֥ב הָעָ֛ם בַּיֹּ֥ום הַה֖וּא </w:t>
      </w:r>
    </w:p>
    <w:p w14:paraId="6C72D9B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171997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171998</w:t>
      </w:r>
      <w:r>
        <w:rPr>
          <w:rFonts w:ascii="Times New Roman" w:hAnsi="Times New Roman"/>
          <w:color w:val="828282"/>
          <w:rtl/>
        </w:rPr>
        <w:t xml:space="preserve">יִּתְגַּנֵּ֥ב </w:t>
      </w:r>
      <w:r>
        <w:rPr>
          <w:color w:val="FF0000"/>
          <w:vertAlign w:val="superscript"/>
          <w:rtl/>
        </w:rPr>
        <w:t>171999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172000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172001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172002172003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172004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172005</w:t>
      </w:r>
      <w:r>
        <w:rPr>
          <w:rFonts w:ascii="Times New Roman" w:hAnsi="Times New Roman"/>
          <w:color w:val="828282"/>
          <w:rtl/>
        </w:rPr>
        <w:t xml:space="preserve">ה֖וּא </w:t>
      </w:r>
    </w:p>
    <w:p w14:paraId="0D1789FE" w14:textId="77777777" w:rsidR="00D32106" w:rsidRDefault="00000000">
      <w:pPr>
        <w:pStyle w:val="Hebrew"/>
      </w:pPr>
      <w:r>
        <w:rPr>
          <w:color w:val="828282"/>
        </w:rPr>
        <w:t xml:space="preserve">וַיִּתְגַּנֵּ֥ב הָעָ֛ם בַּיֹּ֥ום הַה֖וּא לָבֹ֣וא הָעִ֑יר כַּאֲשֶׁ֣ר יִתְגַּנֵּ֗ב הָעָם֙ הַנִּכְלָמִ֔ים בְּנוּסָ֖ם בַּמִּלְחָמָֽה׃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6199F763" w14:textId="77777777">
        <w:trPr>
          <w:jc w:val="center"/>
        </w:trPr>
        <w:tc>
          <w:tcPr>
            <w:tcW w:w="1728" w:type="auto"/>
            <w:vAlign w:val="center"/>
          </w:tcPr>
          <w:p w14:paraId="5B158B72" w14:textId="77777777" w:rsidR="00D32106" w:rsidRDefault="00000000">
            <w:r>
              <w:rPr>
                <w:sz w:val="16"/>
              </w:rPr>
              <w:t>a99c989c</w:t>
            </w:r>
          </w:p>
        </w:tc>
        <w:tc>
          <w:tcPr>
            <w:tcW w:w="1728" w:type="auto"/>
          </w:tcPr>
          <w:p w14:paraId="64937A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D98F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6A2EA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8C7CBC" w14:textId="77777777" w:rsidR="00D32106" w:rsidRDefault="00000000">
            <w:r>
              <w:t>clause_x</w:t>
            </w:r>
          </w:p>
        </w:tc>
      </w:tr>
      <w:tr w:rsidR="00D32106" w14:paraId="0EDA4687" w14:textId="77777777">
        <w:trPr>
          <w:jc w:val="center"/>
        </w:trPr>
        <w:tc>
          <w:tcPr>
            <w:tcW w:w="1728" w:type="auto"/>
            <w:vAlign w:val="center"/>
          </w:tcPr>
          <w:p w14:paraId="6AB4688E" w14:textId="77777777" w:rsidR="00D32106" w:rsidRDefault="00000000">
            <w:r>
              <w:rPr>
                <w:sz w:val="16"/>
              </w:rPr>
              <w:t>876fcbf6</w:t>
            </w:r>
          </w:p>
        </w:tc>
        <w:tc>
          <w:tcPr>
            <w:tcW w:w="1728" w:type="auto"/>
          </w:tcPr>
          <w:p w14:paraId="261BF66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C815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FCDB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F25CF" w14:textId="40BCC2E4" w:rsidR="00D32106" w:rsidRDefault="003B779D">
            <w:proofErr w:type="spellStart"/>
            <w:r>
              <w:t>act_di</w:t>
            </w:r>
            <w:proofErr w:type="spellEnd"/>
          </w:p>
        </w:tc>
      </w:tr>
      <w:tr w:rsidR="00D32106" w14:paraId="7E13A59A" w14:textId="77777777">
        <w:trPr>
          <w:jc w:val="center"/>
        </w:trPr>
        <w:tc>
          <w:tcPr>
            <w:tcW w:w="1728" w:type="auto"/>
            <w:vAlign w:val="center"/>
          </w:tcPr>
          <w:p w14:paraId="66D051BA" w14:textId="77777777" w:rsidR="00D32106" w:rsidRDefault="00000000">
            <w:r>
              <w:rPr>
                <w:sz w:val="16"/>
              </w:rPr>
              <w:t>bb07c996</w:t>
            </w:r>
          </w:p>
        </w:tc>
        <w:tc>
          <w:tcPr>
            <w:tcW w:w="1728" w:type="auto"/>
          </w:tcPr>
          <w:p w14:paraId="60DC3E9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5AD20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38D500" w14:textId="77777777" w:rsidR="00D32106" w:rsidRDefault="00000000">
            <w:r>
              <w:t xml:space="preserve">יִּתְגַּנֵּ֥ב </w:t>
            </w:r>
          </w:p>
        </w:tc>
        <w:tc>
          <w:tcPr>
            <w:tcW w:w="1728" w:type="auto"/>
          </w:tcPr>
          <w:p w14:paraId="76503524" w14:textId="77777777" w:rsidR="00D32106" w:rsidRDefault="00000000">
            <w:r>
              <w:t>past</w:t>
            </w:r>
          </w:p>
        </w:tc>
      </w:tr>
      <w:tr w:rsidR="00D32106" w14:paraId="568034D9" w14:textId="77777777">
        <w:trPr>
          <w:jc w:val="center"/>
        </w:trPr>
        <w:tc>
          <w:tcPr>
            <w:tcW w:w="1728" w:type="auto"/>
            <w:vAlign w:val="center"/>
          </w:tcPr>
          <w:p w14:paraId="52C50B24" w14:textId="77777777" w:rsidR="00D32106" w:rsidRDefault="00000000">
            <w:r>
              <w:rPr>
                <w:sz w:val="16"/>
              </w:rPr>
              <w:t>d807b10c</w:t>
            </w:r>
          </w:p>
        </w:tc>
        <w:tc>
          <w:tcPr>
            <w:tcW w:w="1728" w:type="auto"/>
          </w:tcPr>
          <w:p w14:paraId="6C494A3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2B09CD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7D7F9A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55952A2F" w14:textId="77777777" w:rsidR="00D32106" w:rsidRDefault="00000000">
            <w:r>
              <w:t>1.1.1.2.1.1</w:t>
            </w:r>
          </w:p>
        </w:tc>
      </w:tr>
    </w:tbl>
    <w:p w14:paraId="0F7858A1" w14:textId="77777777" w:rsidR="00D32106" w:rsidRDefault="00000000">
      <w:r>
        <w:br/>
      </w:r>
    </w:p>
    <w:p w14:paraId="16ECCC44" w14:textId="77777777" w:rsidR="00D32106" w:rsidRDefault="00000000">
      <w:pPr>
        <w:pStyle w:val="Reference"/>
      </w:pPr>
      <w:hyperlink r:id="rId504">
        <w:r>
          <w:t>2_Samuel 19:20</w:t>
        </w:r>
      </w:hyperlink>
    </w:p>
    <w:p w14:paraId="156513E3" w14:textId="77777777" w:rsidR="00D32106" w:rsidRDefault="00000000">
      <w:pPr>
        <w:pStyle w:val="Hebrew"/>
      </w:pPr>
      <w:r>
        <w:t xml:space="preserve">אֵ֚ת אֲשֶׁ֣ר הֶעֱוָ֣ה עַבְדְּךָ֔ בַּיֹּ֕ום </w:t>
      </w:r>
    </w:p>
    <w:p w14:paraId="61B8B4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172463</w:t>
      </w:r>
      <w:r>
        <w:rPr>
          <w:rFonts w:ascii="Times New Roman" w:hAnsi="Times New Roman"/>
          <w:color w:val="828282"/>
          <w:rtl/>
        </w:rPr>
        <w:t xml:space="preserve">אֵ֚ת </w:t>
      </w:r>
      <w:r>
        <w:rPr>
          <w:color w:val="FF0000"/>
          <w:vertAlign w:val="superscript"/>
          <w:rtl/>
        </w:rPr>
        <w:t>172464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172465</w:t>
      </w:r>
      <w:r>
        <w:rPr>
          <w:rFonts w:ascii="Times New Roman" w:hAnsi="Times New Roman"/>
          <w:color w:val="828282"/>
          <w:rtl/>
        </w:rPr>
        <w:t xml:space="preserve">הֶעֱוָ֣ה </w:t>
      </w:r>
      <w:r>
        <w:rPr>
          <w:color w:val="FF0000"/>
          <w:vertAlign w:val="superscript"/>
          <w:rtl/>
        </w:rPr>
        <w:t>172466</w:t>
      </w:r>
      <w:r>
        <w:rPr>
          <w:rFonts w:ascii="Times New Roman" w:hAnsi="Times New Roman"/>
          <w:color w:val="828282"/>
          <w:rtl/>
        </w:rPr>
        <w:t xml:space="preserve">עַבְדְּךָ֔ </w:t>
      </w:r>
      <w:r>
        <w:rPr>
          <w:color w:val="FF0000"/>
          <w:vertAlign w:val="superscript"/>
          <w:rtl/>
        </w:rPr>
        <w:t>172467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172468172469</w:t>
      </w:r>
      <w:r>
        <w:rPr>
          <w:rFonts w:ascii="Times New Roman" w:hAnsi="Times New Roman"/>
          <w:color w:val="828282"/>
          <w:rtl/>
        </w:rPr>
        <w:t xml:space="preserve">יֹּ֕ום </w:t>
      </w:r>
    </w:p>
    <w:p w14:paraId="05EC703D" w14:textId="77777777" w:rsidR="00D32106" w:rsidRDefault="00000000">
      <w:pPr>
        <w:pStyle w:val="Hebrew"/>
      </w:pPr>
      <w:r>
        <w:rPr>
          <w:color w:val="828282"/>
        </w:rPr>
        <w:t xml:space="preserve">וַיֹּ֣אמֶר אֶל־הַמֶּ֗לֶךְ אַל־יַחֲשָׁב־לִ֣י אֲדֹנִי֮ עָוֹן֒ וְאַל־תִּזְכֹּ֗ר אֵ֚ת אֲשֶׁ֣ר הֶעֱוָ֣ה עַבְדְּךָ֔ בַּיֹּ֕ום אֲשֶׁר־יָׄצָ֥ׄאׄ אֲדֹנִֽי־הַמֶּ֖לֶךְ מִירֽוּשָׁלִָ֑ם לָשׂ֥וּם הַמֶּ֖לֶךְ אֶל־לִבֹּֽו׃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326B3013" w14:textId="77777777">
        <w:trPr>
          <w:jc w:val="center"/>
        </w:trPr>
        <w:tc>
          <w:tcPr>
            <w:tcW w:w="1728" w:type="auto"/>
            <w:vAlign w:val="center"/>
          </w:tcPr>
          <w:p w14:paraId="5A9A91D3" w14:textId="77777777" w:rsidR="00D32106" w:rsidRDefault="00000000">
            <w:r>
              <w:rPr>
                <w:sz w:val="16"/>
              </w:rPr>
              <w:t>6a6f60e9</w:t>
            </w:r>
          </w:p>
        </w:tc>
        <w:tc>
          <w:tcPr>
            <w:tcW w:w="1728" w:type="auto"/>
          </w:tcPr>
          <w:p w14:paraId="76D9384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51A3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0CD5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64E9D3" w14:textId="77777777" w:rsidR="00D32106" w:rsidRDefault="00000000">
            <w:r>
              <w:t>clause_x</w:t>
            </w:r>
          </w:p>
        </w:tc>
      </w:tr>
      <w:tr w:rsidR="00D32106" w14:paraId="16CF6FDC" w14:textId="77777777">
        <w:trPr>
          <w:jc w:val="center"/>
        </w:trPr>
        <w:tc>
          <w:tcPr>
            <w:tcW w:w="1728" w:type="auto"/>
            <w:vAlign w:val="center"/>
          </w:tcPr>
          <w:p w14:paraId="55201C5F" w14:textId="77777777" w:rsidR="00D32106" w:rsidRDefault="00000000">
            <w:r>
              <w:rPr>
                <w:sz w:val="16"/>
              </w:rPr>
              <w:t>dd50d23e</w:t>
            </w:r>
          </w:p>
        </w:tc>
        <w:tc>
          <w:tcPr>
            <w:tcW w:w="1728" w:type="auto"/>
          </w:tcPr>
          <w:p w14:paraId="4BED4FB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16F1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35B81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E39B73" w14:textId="37553033" w:rsidR="00D32106" w:rsidRDefault="00B15A38">
            <w:proofErr w:type="spellStart"/>
            <w:r>
              <w:t>acc_un</w:t>
            </w:r>
            <w:proofErr w:type="spellEnd"/>
          </w:p>
        </w:tc>
      </w:tr>
      <w:tr w:rsidR="00D32106" w14:paraId="3412D2D8" w14:textId="77777777">
        <w:trPr>
          <w:jc w:val="center"/>
        </w:trPr>
        <w:tc>
          <w:tcPr>
            <w:tcW w:w="1728" w:type="auto"/>
            <w:vAlign w:val="center"/>
          </w:tcPr>
          <w:p w14:paraId="2F02FFAC" w14:textId="77777777" w:rsidR="00D32106" w:rsidRDefault="00000000">
            <w:r>
              <w:rPr>
                <w:sz w:val="16"/>
              </w:rPr>
              <w:t>1c9232aa</w:t>
            </w:r>
          </w:p>
        </w:tc>
        <w:tc>
          <w:tcPr>
            <w:tcW w:w="1728" w:type="auto"/>
          </w:tcPr>
          <w:p w14:paraId="21173E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3C6A11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1F370A" w14:textId="77777777" w:rsidR="00D32106" w:rsidRDefault="00000000">
            <w:r>
              <w:t xml:space="preserve">הֶעֱוָ֣ה </w:t>
            </w:r>
          </w:p>
        </w:tc>
        <w:tc>
          <w:tcPr>
            <w:tcW w:w="1728" w:type="auto"/>
          </w:tcPr>
          <w:p w14:paraId="368F573F" w14:textId="77777777" w:rsidR="00D32106" w:rsidRDefault="00000000">
            <w:r>
              <w:t>past</w:t>
            </w:r>
          </w:p>
        </w:tc>
      </w:tr>
      <w:tr w:rsidR="00D32106" w14:paraId="058A505C" w14:textId="77777777">
        <w:trPr>
          <w:jc w:val="center"/>
        </w:trPr>
        <w:tc>
          <w:tcPr>
            <w:tcW w:w="1728" w:type="auto"/>
            <w:vAlign w:val="center"/>
          </w:tcPr>
          <w:p w14:paraId="512F82D5" w14:textId="77777777" w:rsidR="00D32106" w:rsidRDefault="00000000">
            <w:r>
              <w:rPr>
                <w:sz w:val="16"/>
              </w:rPr>
              <w:t>65435475</w:t>
            </w:r>
          </w:p>
        </w:tc>
        <w:tc>
          <w:tcPr>
            <w:tcW w:w="1728" w:type="auto"/>
          </w:tcPr>
          <w:p w14:paraId="26BB01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415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C1BB090" w14:textId="77777777" w:rsidR="00D32106" w:rsidRDefault="00000000">
            <w:r>
              <w:t xml:space="preserve">בַּיֹּ֕ום </w:t>
            </w:r>
          </w:p>
        </w:tc>
        <w:tc>
          <w:tcPr>
            <w:tcW w:w="1728" w:type="auto"/>
          </w:tcPr>
          <w:p w14:paraId="0D515DDB" w14:textId="77777777" w:rsidR="00D32106" w:rsidRDefault="00000000">
            <w:r>
              <w:t>1.1.1.1</w:t>
            </w:r>
          </w:p>
        </w:tc>
      </w:tr>
    </w:tbl>
    <w:p w14:paraId="26399CEF" w14:textId="77777777" w:rsidR="00D32106" w:rsidRDefault="00000000">
      <w:r>
        <w:br/>
      </w:r>
    </w:p>
    <w:p w14:paraId="0B46498E" w14:textId="77777777" w:rsidR="00D32106" w:rsidRDefault="00000000">
      <w:pPr>
        <w:pStyle w:val="Reference"/>
      </w:pPr>
      <w:hyperlink r:id="rId505">
        <w:r>
          <w:t>2_Samuel 20:18</w:t>
        </w:r>
      </w:hyperlink>
    </w:p>
    <w:p w14:paraId="22808010" w14:textId="77777777" w:rsidR="00D32106" w:rsidRDefault="00000000">
      <w:pPr>
        <w:pStyle w:val="Hebrew"/>
      </w:pPr>
      <w:r>
        <w:t xml:space="preserve">דַּבֵּ֨ר יְדַבְּר֤וּ בָרִֽאשֹׁנָה֙ </w:t>
      </w:r>
    </w:p>
    <w:p w14:paraId="36BDB7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173537</w:t>
      </w:r>
      <w:r>
        <w:rPr>
          <w:rFonts w:ascii="Times New Roman" w:hAnsi="Times New Roman"/>
          <w:color w:val="828282"/>
          <w:rtl/>
        </w:rPr>
        <w:t xml:space="preserve">דַּבֵּ֨ר </w:t>
      </w:r>
      <w:r>
        <w:rPr>
          <w:color w:val="FF0000"/>
          <w:vertAlign w:val="superscript"/>
          <w:rtl/>
        </w:rPr>
        <w:t>173538</w:t>
      </w:r>
      <w:r>
        <w:rPr>
          <w:rFonts w:ascii="Times New Roman" w:hAnsi="Times New Roman"/>
          <w:color w:val="828282"/>
          <w:rtl/>
        </w:rPr>
        <w:t xml:space="preserve">יְדַבְּר֤וּ </w:t>
      </w:r>
      <w:r>
        <w:rPr>
          <w:color w:val="FF0000"/>
          <w:vertAlign w:val="superscript"/>
          <w:rtl/>
        </w:rPr>
        <w:t>173539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173540173541</w:t>
      </w:r>
      <w:r>
        <w:rPr>
          <w:rFonts w:ascii="Times New Roman" w:hAnsi="Times New Roman"/>
          <w:color w:val="828282"/>
          <w:rtl/>
        </w:rPr>
        <w:t xml:space="preserve">רִֽאשֹׁנָה֙ </w:t>
      </w:r>
    </w:p>
    <w:p w14:paraId="2734E970" w14:textId="77777777" w:rsidR="00D32106" w:rsidRDefault="00000000">
      <w:pPr>
        <w:pStyle w:val="Hebrew"/>
      </w:pPr>
      <w:r>
        <w:rPr>
          <w:color w:val="828282"/>
        </w:rPr>
        <w:t xml:space="preserve">וַתֹּ֖אמֶר לֵאמֹ֑ר דַּבֵּ֨ר יְדַבְּר֤וּ בָרִֽאשֹׁנָה֙ לֵאמֹ֔ר שָׁאֹ֧ל יְשָׁאֲל֛וּ בְּאָבֵ֖ל וְכֵ֥ן הֵתַֽמּוּ׃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0278CE7E" w14:textId="77777777">
        <w:trPr>
          <w:jc w:val="center"/>
        </w:trPr>
        <w:tc>
          <w:tcPr>
            <w:tcW w:w="1728" w:type="auto"/>
            <w:vAlign w:val="center"/>
          </w:tcPr>
          <w:p w14:paraId="33EC3BEA" w14:textId="77777777" w:rsidR="00D32106" w:rsidRDefault="00000000">
            <w:r>
              <w:rPr>
                <w:sz w:val="16"/>
              </w:rPr>
              <w:t>f181a2df</w:t>
            </w:r>
          </w:p>
        </w:tc>
        <w:tc>
          <w:tcPr>
            <w:tcW w:w="1728" w:type="auto"/>
          </w:tcPr>
          <w:p w14:paraId="08C34BC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3E43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BC89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FF9EB7" w14:textId="77777777" w:rsidR="00D32106" w:rsidRDefault="00000000">
            <w:r>
              <w:t>clause_x</w:t>
            </w:r>
          </w:p>
        </w:tc>
      </w:tr>
      <w:tr w:rsidR="00D32106" w14:paraId="3FABEDEF" w14:textId="77777777">
        <w:trPr>
          <w:jc w:val="center"/>
        </w:trPr>
        <w:tc>
          <w:tcPr>
            <w:tcW w:w="1728" w:type="auto"/>
            <w:vAlign w:val="center"/>
          </w:tcPr>
          <w:p w14:paraId="6F965C90" w14:textId="77777777" w:rsidR="00D32106" w:rsidRDefault="00000000">
            <w:r>
              <w:rPr>
                <w:sz w:val="16"/>
              </w:rPr>
              <w:t>dc1d7b73</w:t>
            </w:r>
          </w:p>
        </w:tc>
        <w:tc>
          <w:tcPr>
            <w:tcW w:w="1728" w:type="auto"/>
          </w:tcPr>
          <w:p w14:paraId="7669E1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F406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AAF44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DDFFD1" w14:textId="1E2652F8" w:rsidR="00D32106" w:rsidRDefault="00105A0F">
            <w:proofErr w:type="spellStart"/>
            <w:r>
              <w:t>act_di</w:t>
            </w:r>
            <w:proofErr w:type="spellEnd"/>
          </w:p>
        </w:tc>
      </w:tr>
      <w:tr w:rsidR="00D32106" w14:paraId="1925B9A5" w14:textId="77777777">
        <w:trPr>
          <w:jc w:val="center"/>
        </w:trPr>
        <w:tc>
          <w:tcPr>
            <w:tcW w:w="1728" w:type="auto"/>
            <w:vAlign w:val="center"/>
          </w:tcPr>
          <w:p w14:paraId="41D3D113" w14:textId="77777777" w:rsidR="00D32106" w:rsidRDefault="00000000">
            <w:r>
              <w:rPr>
                <w:sz w:val="16"/>
              </w:rPr>
              <w:t>514817f9</w:t>
            </w:r>
          </w:p>
        </w:tc>
        <w:tc>
          <w:tcPr>
            <w:tcW w:w="1728" w:type="auto"/>
          </w:tcPr>
          <w:p w14:paraId="7608A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59FB9C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A6F238" w14:textId="77777777" w:rsidR="00D32106" w:rsidRDefault="00000000">
            <w:r>
              <w:t xml:space="preserve">יְדַבְּר֤וּ </w:t>
            </w:r>
          </w:p>
        </w:tc>
        <w:tc>
          <w:tcPr>
            <w:tcW w:w="1728" w:type="auto"/>
          </w:tcPr>
          <w:p w14:paraId="6EA70989" w14:textId="77777777" w:rsidR="00D32106" w:rsidRDefault="00000000">
            <w:r>
              <w:t>hab</w:t>
            </w:r>
          </w:p>
        </w:tc>
      </w:tr>
      <w:tr w:rsidR="00D32106" w14:paraId="7DE7F79D" w14:textId="77777777">
        <w:trPr>
          <w:jc w:val="center"/>
        </w:trPr>
        <w:tc>
          <w:tcPr>
            <w:tcW w:w="1728" w:type="auto"/>
            <w:vAlign w:val="center"/>
          </w:tcPr>
          <w:p w14:paraId="574F9F92" w14:textId="77777777" w:rsidR="00D32106" w:rsidRDefault="00000000">
            <w:r>
              <w:rPr>
                <w:sz w:val="16"/>
              </w:rPr>
              <w:t>f597018a</w:t>
            </w:r>
          </w:p>
        </w:tc>
        <w:tc>
          <w:tcPr>
            <w:tcW w:w="1728" w:type="auto"/>
          </w:tcPr>
          <w:p w14:paraId="24A9797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A55A0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7C17FD" w14:textId="77777777" w:rsidR="00D32106" w:rsidRDefault="00000000">
            <w:r>
              <w:t xml:space="preserve">בָרִֽאשֹׁנָה֙ </w:t>
            </w:r>
          </w:p>
        </w:tc>
        <w:tc>
          <w:tcPr>
            <w:tcW w:w="1728" w:type="auto"/>
          </w:tcPr>
          <w:p w14:paraId="01B0FD09" w14:textId="77777777" w:rsidR="00D32106" w:rsidRDefault="00000000">
            <w:r>
              <w:t>1.1.1.2.2</w:t>
            </w:r>
          </w:p>
        </w:tc>
      </w:tr>
    </w:tbl>
    <w:p w14:paraId="47134ED4" w14:textId="77777777" w:rsidR="00D32106" w:rsidRDefault="00000000">
      <w:r>
        <w:br/>
      </w:r>
    </w:p>
    <w:p w14:paraId="4AC3F11C" w14:textId="77777777" w:rsidR="00D32106" w:rsidRDefault="00000000">
      <w:pPr>
        <w:pStyle w:val="Reference"/>
      </w:pPr>
      <w:hyperlink r:id="rId506">
        <w:r>
          <w:t>2_Samuel 21:1</w:t>
        </w:r>
      </w:hyperlink>
    </w:p>
    <w:p w14:paraId="5A058DB2" w14:textId="77777777" w:rsidR="00D32106" w:rsidRDefault="00000000">
      <w:pPr>
        <w:pStyle w:val="Hebrew"/>
      </w:pPr>
      <w:r>
        <w:t xml:space="preserve">וַיְהִ֣י רָעָב֩ בִּימֵ֨י דָוִ֜ד שָׁלֹ֣שׁ שָׁנִ֗ים שָׁנָה֙ אַחֲרֵ֣י שָׁנָ֔ה </w:t>
      </w:r>
    </w:p>
    <w:p w14:paraId="2219CD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173712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173713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173714</w:t>
      </w:r>
      <w:r>
        <w:rPr>
          <w:rFonts w:ascii="Times New Roman" w:hAnsi="Times New Roman"/>
          <w:color w:val="828282"/>
          <w:rtl/>
        </w:rPr>
        <w:t xml:space="preserve">רָעָב֩ </w:t>
      </w:r>
      <w:r>
        <w:rPr>
          <w:color w:val="FF0000"/>
          <w:vertAlign w:val="superscript"/>
          <w:rtl/>
        </w:rPr>
        <w:t>173715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173716</w:t>
      </w:r>
      <w:r>
        <w:rPr>
          <w:rFonts w:ascii="Times New Roman" w:hAnsi="Times New Roman"/>
          <w:color w:val="828282"/>
          <w:rtl/>
        </w:rPr>
        <w:t xml:space="preserve">ימֵ֨י </w:t>
      </w:r>
      <w:r>
        <w:rPr>
          <w:color w:val="FF0000"/>
          <w:vertAlign w:val="superscript"/>
          <w:rtl/>
        </w:rPr>
        <w:t>173717</w:t>
      </w:r>
      <w:r>
        <w:rPr>
          <w:rFonts w:ascii="Times New Roman" w:hAnsi="Times New Roman"/>
          <w:color w:val="828282"/>
          <w:rtl/>
        </w:rPr>
        <w:t xml:space="preserve">דָוִ֜ד </w:t>
      </w:r>
      <w:r>
        <w:rPr>
          <w:color w:val="FF0000"/>
          <w:vertAlign w:val="superscript"/>
          <w:rtl/>
        </w:rPr>
        <w:t>173718</w:t>
      </w:r>
      <w:r>
        <w:rPr>
          <w:rFonts w:ascii="Times New Roman" w:hAnsi="Times New Roman"/>
          <w:color w:val="828282"/>
          <w:rtl/>
        </w:rPr>
        <w:t xml:space="preserve">שָׁלֹ֣שׁ </w:t>
      </w:r>
      <w:r>
        <w:rPr>
          <w:color w:val="FF0000"/>
          <w:vertAlign w:val="superscript"/>
          <w:rtl/>
        </w:rPr>
        <w:t>173719</w:t>
      </w:r>
      <w:r>
        <w:rPr>
          <w:rFonts w:ascii="Times New Roman" w:hAnsi="Times New Roman"/>
          <w:color w:val="828282"/>
          <w:rtl/>
        </w:rPr>
        <w:t xml:space="preserve">שָׁנִ֗ים </w:t>
      </w:r>
      <w:r>
        <w:rPr>
          <w:color w:val="FF0000"/>
          <w:vertAlign w:val="superscript"/>
          <w:rtl/>
        </w:rPr>
        <w:t>173720</w:t>
      </w:r>
      <w:r>
        <w:rPr>
          <w:rFonts w:ascii="Times New Roman" w:hAnsi="Times New Roman"/>
          <w:color w:val="828282"/>
          <w:rtl/>
        </w:rPr>
        <w:t xml:space="preserve">שָׁנָה֙ </w:t>
      </w:r>
      <w:r>
        <w:rPr>
          <w:color w:val="FF0000"/>
          <w:vertAlign w:val="superscript"/>
          <w:rtl/>
        </w:rPr>
        <w:t>173721</w:t>
      </w:r>
      <w:r>
        <w:rPr>
          <w:rFonts w:ascii="Times New Roman" w:hAnsi="Times New Roman"/>
          <w:color w:val="828282"/>
          <w:rtl/>
        </w:rPr>
        <w:t xml:space="preserve">אַחֲרֵ֣י </w:t>
      </w:r>
      <w:r>
        <w:rPr>
          <w:color w:val="FF0000"/>
          <w:vertAlign w:val="superscript"/>
          <w:rtl/>
        </w:rPr>
        <w:t>173722</w:t>
      </w:r>
      <w:r>
        <w:rPr>
          <w:rFonts w:ascii="Times New Roman" w:hAnsi="Times New Roman"/>
          <w:color w:val="828282"/>
          <w:rtl/>
        </w:rPr>
        <w:t xml:space="preserve">שָׁנָ֔ה </w:t>
      </w:r>
    </w:p>
    <w:p w14:paraId="52E571BD" w14:textId="77777777" w:rsidR="00D32106" w:rsidRDefault="00000000">
      <w:pPr>
        <w:pStyle w:val="Hebrew"/>
      </w:pPr>
      <w:r>
        <w:rPr>
          <w:color w:val="828282"/>
        </w:rPr>
        <w:t xml:space="preserve">וַיְהִ֣י רָעָב֩ בִּימֵ֨י דָוִ֜ד שָׁלֹ֣שׁ שָׁנִ֗ים שָׁנָה֙ אַחֲרֵ֣י שָׁנָ֔ה וַיְבַקֵּ֥שׁ דָּוִ֖ד אֶת־פְּנֵ֣י יְהוָ֑ה ס וַיֹּ֣אמֶר יְהוָ֗ה אֶל־שָׁאוּל֙ וְאֶל־בֵּ֣ית הַדָּמִ֔ים עַל־אֲשֶׁר־הֵמִ֖ית אֶת־הַגִּבְעֹנִֽים׃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74E9FBD6" w14:textId="77777777">
        <w:trPr>
          <w:jc w:val="center"/>
        </w:trPr>
        <w:tc>
          <w:tcPr>
            <w:tcW w:w="1728" w:type="auto"/>
            <w:vAlign w:val="center"/>
          </w:tcPr>
          <w:p w14:paraId="4749420A" w14:textId="77777777" w:rsidR="00D32106" w:rsidRDefault="00000000">
            <w:r>
              <w:rPr>
                <w:sz w:val="16"/>
              </w:rPr>
              <w:t>f1b06606</w:t>
            </w:r>
          </w:p>
        </w:tc>
        <w:tc>
          <w:tcPr>
            <w:tcW w:w="1728" w:type="auto"/>
          </w:tcPr>
          <w:p w14:paraId="6077666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FA159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3123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DEA844" w14:textId="0F7D8C5D" w:rsidR="00D32106" w:rsidRDefault="00361CDF">
            <w:proofErr w:type="spellStart"/>
            <w:r>
              <w:t>clause_x</w:t>
            </w:r>
            <w:proofErr w:type="spellEnd"/>
          </w:p>
        </w:tc>
      </w:tr>
      <w:tr w:rsidR="00D32106" w14:paraId="61950451" w14:textId="77777777">
        <w:trPr>
          <w:jc w:val="center"/>
        </w:trPr>
        <w:tc>
          <w:tcPr>
            <w:tcW w:w="1728" w:type="auto"/>
            <w:vAlign w:val="center"/>
          </w:tcPr>
          <w:p w14:paraId="4F6F375A" w14:textId="77777777" w:rsidR="00D32106" w:rsidRDefault="00000000">
            <w:r>
              <w:rPr>
                <w:sz w:val="16"/>
              </w:rPr>
              <w:t>4d86efdf</w:t>
            </w:r>
          </w:p>
        </w:tc>
        <w:tc>
          <w:tcPr>
            <w:tcW w:w="1728" w:type="auto"/>
          </w:tcPr>
          <w:p w14:paraId="78AB663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7D22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AAE06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7012FB" w14:textId="61E89C14" w:rsidR="00D32106" w:rsidRDefault="00361CDF">
            <w:proofErr w:type="spellStart"/>
            <w:r>
              <w:t>sta_tr</w:t>
            </w:r>
            <w:proofErr w:type="spellEnd"/>
          </w:p>
        </w:tc>
      </w:tr>
      <w:tr w:rsidR="00D32106" w14:paraId="3BE408A1" w14:textId="77777777">
        <w:trPr>
          <w:jc w:val="center"/>
        </w:trPr>
        <w:tc>
          <w:tcPr>
            <w:tcW w:w="1728" w:type="auto"/>
            <w:vAlign w:val="center"/>
          </w:tcPr>
          <w:p w14:paraId="2CD38F2A" w14:textId="77777777" w:rsidR="00D32106" w:rsidRDefault="00000000">
            <w:r>
              <w:rPr>
                <w:sz w:val="16"/>
              </w:rPr>
              <w:t>405d8988</w:t>
            </w:r>
          </w:p>
        </w:tc>
        <w:tc>
          <w:tcPr>
            <w:tcW w:w="1728" w:type="auto"/>
          </w:tcPr>
          <w:p w14:paraId="4B27FB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F2B9A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C892D6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4AB5CF71" w14:textId="77777777" w:rsidR="00D32106" w:rsidRDefault="00000000">
            <w:r>
              <w:t>past</w:t>
            </w:r>
          </w:p>
        </w:tc>
      </w:tr>
      <w:tr w:rsidR="00D32106" w14:paraId="0AFB7BC6" w14:textId="77777777">
        <w:trPr>
          <w:jc w:val="center"/>
        </w:trPr>
        <w:tc>
          <w:tcPr>
            <w:tcW w:w="1728" w:type="auto"/>
            <w:vAlign w:val="center"/>
          </w:tcPr>
          <w:p w14:paraId="362BD584" w14:textId="77777777" w:rsidR="00D32106" w:rsidRDefault="00000000">
            <w:r>
              <w:rPr>
                <w:sz w:val="16"/>
              </w:rPr>
              <w:t>9afaa385</w:t>
            </w:r>
          </w:p>
        </w:tc>
        <w:tc>
          <w:tcPr>
            <w:tcW w:w="1728" w:type="auto"/>
          </w:tcPr>
          <w:p w14:paraId="4AAAF8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04898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51CB491" w14:textId="77777777" w:rsidR="00D32106" w:rsidRDefault="00000000">
            <w:r>
              <w:t xml:space="preserve">בִּימֵ֨י דָוִ֜ד </w:t>
            </w:r>
          </w:p>
        </w:tc>
        <w:tc>
          <w:tcPr>
            <w:tcW w:w="1728" w:type="auto"/>
          </w:tcPr>
          <w:p w14:paraId="6948052D" w14:textId="7C2FF9BB" w:rsidR="00D32106" w:rsidRDefault="00361CDF">
            <w:r>
              <w:t>1.1.2.5.3.1</w:t>
            </w:r>
          </w:p>
        </w:tc>
      </w:tr>
    </w:tbl>
    <w:p w14:paraId="6CC80809" w14:textId="77777777" w:rsidR="00D32106" w:rsidRDefault="00000000">
      <w:r>
        <w:br/>
      </w:r>
    </w:p>
    <w:p w14:paraId="50E92872" w14:textId="77777777" w:rsidR="00D32106" w:rsidRDefault="00000000">
      <w:pPr>
        <w:pStyle w:val="Reference"/>
      </w:pPr>
      <w:hyperlink r:id="rId507">
        <w:r>
          <w:t>2_Samuel 21:9</w:t>
        </w:r>
      </w:hyperlink>
    </w:p>
    <w:p w14:paraId="1BC17BE7" w14:textId="77777777" w:rsidR="00D32106" w:rsidRDefault="00000000">
      <w:pPr>
        <w:pStyle w:val="Hebrew"/>
      </w:pPr>
      <w:r>
        <w:t xml:space="preserve">וְהֵ֨מָּה הֻמְת֜וּ בִּימֵ֤י קָצִיר֙ בָּרִ֣אשֹׁנִ֔ים בִּתְחִלַּ֖ת קְצִ֥יר שְׂעֹרִֽים׃ </w:t>
      </w:r>
    </w:p>
    <w:p w14:paraId="68BB024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173949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173950</w:t>
      </w:r>
      <w:r>
        <w:rPr>
          <w:rFonts w:ascii="Times New Roman" w:hAnsi="Times New Roman"/>
          <w:color w:val="828282"/>
          <w:rtl/>
        </w:rPr>
        <w:t xml:space="preserve">הֵ֨מָּה </w:t>
      </w:r>
      <w:r>
        <w:rPr>
          <w:color w:val="FF0000"/>
          <w:vertAlign w:val="superscript"/>
          <w:rtl/>
        </w:rPr>
        <w:t>173951</w:t>
      </w:r>
      <w:r>
        <w:rPr>
          <w:rFonts w:ascii="Times New Roman" w:hAnsi="Times New Roman"/>
          <w:color w:val="828282"/>
          <w:rtl/>
        </w:rPr>
        <w:t xml:space="preserve">הֻמְת֜וּ </w:t>
      </w:r>
      <w:r>
        <w:rPr>
          <w:color w:val="FF0000"/>
          <w:vertAlign w:val="superscript"/>
          <w:rtl/>
        </w:rPr>
        <w:t>173952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173953</w:t>
      </w:r>
      <w:r>
        <w:rPr>
          <w:rFonts w:ascii="Times New Roman" w:hAnsi="Times New Roman"/>
          <w:color w:val="828282"/>
          <w:rtl/>
        </w:rPr>
        <w:t xml:space="preserve">ימֵ֤י </w:t>
      </w:r>
      <w:r>
        <w:rPr>
          <w:color w:val="FF0000"/>
          <w:vertAlign w:val="superscript"/>
          <w:rtl/>
        </w:rPr>
        <w:t>173954</w:t>
      </w:r>
      <w:r>
        <w:rPr>
          <w:rFonts w:ascii="Times New Roman" w:hAnsi="Times New Roman"/>
          <w:color w:val="828282"/>
          <w:rtl/>
        </w:rPr>
        <w:t xml:space="preserve">קָצִיר֙ </w:t>
      </w:r>
      <w:r>
        <w:rPr>
          <w:color w:val="FF0000"/>
          <w:vertAlign w:val="superscript"/>
          <w:rtl/>
        </w:rPr>
        <w:t>173955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173956173957</w:t>
      </w:r>
      <w:r>
        <w:rPr>
          <w:rFonts w:ascii="Times New Roman" w:hAnsi="Times New Roman"/>
          <w:color w:val="828282"/>
          <w:rtl/>
        </w:rPr>
        <w:t xml:space="preserve">רִ֣אשֹׁנִ֔ים </w:t>
      </w:r>
      <w:r>
        <w:rPr>
          <w:color w:val="FF0000"/>
          <w:vertAlign w:val="superscript"/>
          <w:rtl/>
        </w:rPr>
        <w:t>173958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173959</w:t>
      </w:r>
      <w:r>
        <w:rPr>
          <w:rFonts w:ascii="Times New Roman" w:hAnsi="Times New Roman"/>
          <w:color w:val="828282"/>
          <w:rtl/>
        </w:rPr>
        <w:t xml:space="preserve">תְחִלַּ֖ת </w:t>
      </w:r>
      <w:r>
        <w:rPr>
          <w:color w:val="FF0000"/>
          <w:vertAlign w:val="superscript"/>
          <w:rtl/>
        </w:rPr>
        <w:t>173960</w:t>
      </w:r>
      <w:r>
        <w:rPr>
          <w:rFonts w:ascii="Times New Roman" w:hAnsi="Times New Roman"/>
          <w:color w:val="828282"/>
          <w:rtl/>
        </w:rPr>
        <w:t xml:space="preserve">קְצִ֥יר </w:t>
      </w:r>
      <w:r>
        <w:rPr>
          <w:color w:val="FF0000"/>
          <w:vertAlign w:val="superscript"/>
          <w:rtl/>
        </w:rPr>
        <w:t>173961</w:t>
      </w:r>
      <w:r>
        <w:rPr>
          <w:rFonts w:ascii="Times New Roman" w:hAnsi="Times New Roman"/>
          <w:color w:val="828282"/>
          <w:rtl/>
        </w:rPr>
        <w:t xml:space="preserve">שְׂעֹרִֽים׃ </w:t>
      </w:r>
    </w:p>
    <w:p w14:paraId="6952D121" w14:textId="77777777" w:rsidR="00D32106" w:rsidRDefault="00000000">
      <w:pPr>
        <w:pStyle w:val="Hebrew"/>
      </w:pPr>
      <w:r>
        <w:rPr>
          <w:color w:val="828282"/>
        </w:rPr>
        <w:t xml:space="preserve">וַֽיִּתְּנֵ֞ם בְּיַ֣ד הַגִּבְעֹנִ֗ים וַיֹּקִיעֻ֤ם בָּהָר֙ לִפְנֵ֣י יְהוָ֔ה וַיִּפְּל֥וּ שְׁבַעְתָּ֖ם יָ֑חַד וְהֵ֨מָּה הֻמְת֜וּ בִּימֵ֤י קָצִיר֙ בָּרִ֣אשֹׁנִ֔ים בִּתְחִלַּ֖ת קְצִ֥יר שְׂעֹרִֽים׃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350"/>
        <w:gridCol w:w="1076"/>
      </w:tblGrid>
      <w:tr w:rsidR="00D32106" w14:paraId="5A6E43C4" w14:textId="77777777">
        <w:trPr>
          <w:jc w:val="center"/>
        </w:trPr>
        <w:tc>
          <w:tcPr>
            <w:tcW w:w="1728" w:type="auto"/>
            <w:vAlign w:val="center"/>
          </w:tcPr>
          <w:p w14:paraId="292DC471" w14:textId="77777777" w:rsidR="00D32106" w:rsidRDefault="00000000">
            <w:r>
              <w:rPr>
                <w:sz w:val="16"/>
              </w:rPr>
              <w:t>36eb9ea2</w:t>
            </w:r>
          </w:p>
        </w:tc>
        <w:tc>
          <w:tcPr>
            <w:tcW w:w="1728" w:type="auto"/>
          </w:tcPr>
          <w:p w14:paraId="5BD5FA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AFD4C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68072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E7E5F9" w14:textId="77777777" w:rsidR="00D32106" w:rsidRDefault="00000000">
            <w:r>
              <w:t>clause_x</w:t>
            </w:r>
          </w:p>
        </w:tc>
      </w:tr>
      <w:tr w:rsidR="00D32106" w14:paraId="31D0022B" w14:textId="77777777">
        <w:trPr>
          <w:jc w:val="center"/>
        </w:trPr>
        <w:tc>
          <w:tcPr>
            <w:tcW w:w="1728" w:type="auto"/>
            <w:vAlign w:val="center"/>
          </w:tcPr>
          <w:p w14:paraId="532AACE4" w14:textId="77777777" w:rsidR="00D32106" w:rsidRDefault="00000000">
            <w:r>
              <w:rPr>
                <w:sz w:val="16"/>
              </w:rPr>
              <w:t>57866fe5</w:t>
            </w:r>
          </w:p>
        </w:tc>
        <w:tc>
          <w:tcPr>
            <w:tcW w:w="1728" w:type="auto"/>
          </w:tcPr>
          <w:p w14:paraId="273775E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5B2046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6041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CC39BE" w14:textId="46DEDDA6" w:rsidR="00D32106" w:rsidRDefault="003E34E2">
            <w:proofErr w:type="spellStart"/>
            <w:r>
              <w:t>ach_id</w:t>
            </w:r>
            <w:proofErr w:type="spellEnd"/>
          </w:p>
        </w:tc>
      </w:tr>
      <w:tr w:rsidR="00D32106" w14:paraId="372F5117" w14:textId="77777777">
        <w:trPr>
          <w:jc w:val="center"/>
        </w:trPr>
        <w:tc>
          <w:tcPr>
            <w:tcW w:w="1728" w:type="auto"/>
            <w:vAlign w:val="center"/>
          </w:tcPr>
          <w:p w14:paraId="13F004CA" w14:textId="77777777" w:rsidR="00D32106" w:rsidRDefault="00000000">
            <w:r>
              <w:rPr>
                <w:sz w:val="16"/>
              </w:rPr>
              <w:t>6b3c15b0</w:t>
            </w:r>
          </w:p>
        </w:tc>
        <w:tc>
          <w:tcPr>
            <w:tcW w:w="1728" w:type="auto"/>
          </w:tcPr>
          <w:p w14:paraId="79F47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E13B8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B4B515" w14:textId="77777777" w:rsidR="00D32106" w:rsidRDefault="00000000">
            <w:r>
              <w:t xml:space="preserve">הֻמְת֜וּ </w:t>
            </w:r>
          </w:p>
        </w:tc>
        <w:tc>
          <w:tcPr>
            <w:tcW w:w="1728" w:type="auto"/>
          </w:tcPr>
          <w:p w14:paraId="3793ABB7" w14:textId="77777777" w:rsidR="00D32106" w:rsidRDefault="00000000">
            <w:r>
              <w:t>past</w:t>
            </w:r>
          </w:p>
        </w:tc>
      </w:tr>
      <w:tr w:rsidR="00D32106" w14:paraId="3D7DE38D" w14:textId="77777777">
        <w:trPr>
          <w:jc w:val="center"/>
        </w:trPr>
        <w:tc>
          <w:tcPr>
            <w:tcW w:w="1728" w:type="auto"/>
            <w:vAlign w:val="center"/>
          </w:tcPr>
          <w:p w14:paraId="2D46AF61" w14:textId="77777777" w:rsidR="00D32106" w:rsidRDefault="00000000">
            <w:r>
              <w:rPr>
                <w:sz w:val="16"/>
              </w:rPr>
              <w:t>cf400ab7</w:t>
            </w:r>
          </w:p>
        </w:tc>
        <w:tc>
          <w:tcPr>
            <w:tcW w:w="1728" w:type="auto"/>
          </w:tcPr>
          <w:p w14:paraId="0BC2F5C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5BAF7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566DF04" w14:textId="77777777" w:rsidR="00D32106" w:rsidRDefault="00000000">
            <w:commentRangeStart w:id="30"/>
            <w:r>
              <w:t>בִּימֵ֤י קָצִיר֙ בָּרִ֣</w:t>
            </w:r>
            <w:proofErr w:type="spellStart"/>
            <w:r>
              <w:t>אש</w:t>
            </w:r>
            <w:proofErr w:type="spellEnd"/>
            <w:r>
              <w:t>ֹׁנִ֔</w:t>
            </w:r>
            <w:proofErr w:type="spellStart"/>
            <w:r>
              <w:t>ים</w:t>
            </w:r>
            <w:proofErr w:type="spellEnd"/>
            <w:r>
              <w:t xml:space="preserve"> בִּ</w:t>
            </w:r>
            <w:proofErr w:type="spellStart"/>
            <w:r>
              <w:t>תְחִל</w:t>
            </w:r>
            <w:proofErr w:type="spellEnd"/>
            <w:r>
              <w:t xml:space="preserve">ַּ֖ת </w:t>
            </w:r>
            <w:proofErr w:type="spellStart"/>
            <w:r>
              <w:t>קְצ</w:t>
            </w:r>
            <w:proofErr w:type="spellEnd"/>
            <w:r>
              <w:t>ִ֥</w:t>
            </w:r>
            <w:proofErr w:type="spellStart"/>
            <w:r>
              <w:t>יר</w:t>
            </w:r>
            <w:proofErr w:type="spellEnd"/>
            <w:r>
              <w:t xml:space="preserve"> שְׂ</w:t>
            </w:r>
            <w:proofErr w:type="spellStart"/>
            <w:r>
              <w:t>עֹר</w:t>
            </w:r>
            <w:proofErr w:type="spellEnd"/>
            <w:r>
              <w:t>ִֽ</w:t>
            </w:r>
            <w:proofErr w:type="spellStart"/>
            <w:r>
              <w:t>ים</w:t>
            </w:r>
            <w:commentRangeEnd w:id="30"/>
            <w:proofErr w:type="spellEnd"/>
            <w:r w:rsidR="003E34E2">
              <w:rPr>
                <w:rStyle w:val="CommentReference"/>
                <w:rFonts w:asciiTheme="minorHAnsi" w:hAnsiTheme="minorHAnsi"/>
              </w:rPr>
              <w:commentReference w:id="30"/>
            </w:r>
            <w:r>
              <w:t xml:space="preserve">׃ </w:t>
            </w:r>
          </w:p>
        </w:tc>
        <w:tc>
          <w:tcPr>
            <w:tcW w:w="1728" w:type="auto"/>
          </w:tcPr>
          <w:p w14:paraId="1686692F" w14:textId="77777777" w:rsidR="00D32106" w:rsidRDefault="00D32106"/>
        </w:tc>
      </w:tr>
    </w:tbl>
    <w:p w14:paraId="218F69E6" w14:textId="77777777" w:rsidR="00D32106" w:rsidRDefault="00000000">
      <w:r>
        <w:br/>
      </w:r>
    </w:p>
    <w:p w14:paraId="15DE4F95" w14:textId="77777777" w:rsidR="00D32106" w:rsidRDefault="00000000">
      <w:pPr>
        <w:pStyle w:val="Reference"/>
      </w:pPr>
      <w:hyperlink r:id="rId508">
        <w:r>
          <w:t>2_Samuel 21:12</w:t>
        </w:r>
      </w:hyperlink>
    </w:p>
    <w:p w14:paraId="0C9FD55C" w14:textId="77777777" w:rsidR="00D32106" w:rsidRDefault="00000000">
      <w:pPr>
        <w:pStyle w:val="Hebrew"/>
      </w:pPr>
      <w:r>
        <w:t xml:space="preserve">אֲשֶׁ֨ר תְּלָא֥וּם שָׁ֨מָּה֙ פְּלִשְׁתִּ֔ים בְּיֹ֨ום </w:t>
      </w:r>
    </w:p>
    <w:p w14:paraId="6AC8CF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174038</w:t>
      </w:r>
      <w:r>
        <w:rPr>
          <w:rFonts w:ascii="Times New Roman" w:hAnsi="Times New Roman"/>
          <w:color w:val="828282"/>
          <w:rtl/>
        </w:rPr>
        <w:t xml:space="preserve">אֲשֶׁ֨ר </w:t>
      </w:r>
      <w:r>
        <w:rPr>
          <w:color w:val="FF0000"/>
          <w:vertAlign w:val="superscript"/>
          <w:rtl/>
        </w:rPr>
        <w:t>174039</w:t>
      </w:r>
      <w:r>
        <w:rPr>
          <w:rFonts w:ascii="Times New Roman" w:hAnsi="Times New Roman"/>
          <w:color w:val="828282"/>
          <w:rtl/>
        </w:rPr>
        <w:t xml:space="preserve">תְּלָא֥וּם </w:t>
      </w:r>
      <w:r>
        <w:rPr>
          <w:color w:val="FF0000"/>
          <w:vertAlign w:val="superscript"/>
          <w:rtl/>
        </w:rPr>
        <w:t>174040</w:t>
      </w:r>
      <w:r>
        <w:rPr>
          <w:rFonts w:ascii="Times New Roman" w:hAnsi="Times New Roman"/>
          <w:color w:val="828282"/>
          <w:rtl/>
        </w:rPr>
        <w:t xml:space="preserve">שָׁ֨מָּה֙ </w:t>
      </w:r>
      <w:r>
        <w:rPr>
          <w:color w:val="FF0000"/>
          <w:vertAlign w:val="superscript"/>
          <w:rtl/>
        </w:rPr>
        <w:t>174041</w:t>
      </w:r>
      <w:r>
        <w:rPr>
          <w:rFonts w:ascii="Times New Roman" w:hAnsi="Times New Roman"/>
          <w:color w:val="828282"/>
          <w:rtl/>
        </w:rPr>
        <w:t xml:space="preserve">פְּלִשְׁתִּ֔ים </w:t>
      </w:r>
      <w:r>
        <w:rPr>
          <w:color w:val="FF0000"/>
          <w:vertAlign w:val="superscript"/>
          <w:rtl/>
        </w:rPr>
        <w:t>174042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174043</w:t>
      </w:r>
      <w:r>
        <w:rPr>
          <w:rFonts w:ascii="Times New Roman" w:hAnsi="Times New Roman"/>
          <w:color w:val="828282"/>
          <w:rtl/>
        </w:rPr>
        <w:t xml:space="preserve">יֹ֨ום </w:t>
      </w:r>
    </w:p>
    <w:p w14:paraId="34D92A8A" w14:textId="77777777" w:rsidR="00D32106" w:rsidRDefault="00000000">
      <w:pPr>
        <w:pStyle w:val="Hebrew"/>
      </w:pPr>
      <w:r>
        <w:rPr>
          <w:color w:val="828282"/>
        </w:rPr>
        <w:t xml:space="preserve">וַיֵּ֣לֶךְ דָּוִ֗ד וַיִּקַּ֞ח אֶת־עַצְמֹ֤ות שָׁאוּל֙ וְאֶת־עַצְמֹות֙ יְהֹונָתָ֣ן בְּנֹ֔ו מֵאֵ֕ת בַּעֲלֵ֖י יָבֵ֣ישׁ גִּלְעָ֑ד אֲשֶׁר֩ גָּנְב֨וּ אֹתָ֜ם מֵרְחֹ֣ב בֵּֽית־שַׁ֗ן אֲשֶׁ֨ר תְּלָא֥וּם שָׁ֨מָּה֙ פְּלִשְׁתִּ֔ים בְּיֹ֨ום הַכֹּ֧ות פְּלִשְׁתִּ֛ים אֶת־שָׁא֖וּל בַּגִּלְבֹּֽעַ׃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93"/>
      </w:tblGrid>
      <w:tr w:rsidR="00D32106" w14:paraId="532DE38B" w14:textId="77777777">
        <w:trPr>
          <w:jc w:val="center"/>
        </w:trPr>
        <w:tc>
          <w:tcPr>
            <w:tcW w:w="1728" w:type="auto"/>
            <w:vAlign w:val="center"/>
          </w:tcPr>
          <w:p w14:paraId="0A41D12B" w14:textId="77777777" w:rsidR="00D32106" w:rsidRDefault="00000000">
            <w:r>
              <w:rPr>
                <w:sz w:val="16"/>
              </w:rPr>
              <w:t>8688107a</w:t>
            </w:r>
          </w:p>
        </w:tc>
        <w:tc>
          <w:tcPr>
            <w:tcW w:w="1728" w:type="auto"/>
          </w:tcPr>
          <w:p w14:paraId="1A021AB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DC7AB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19C8E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83E2569" w14:textId="77777777" w:rsidR="00D32106" w:rsidRDefault="00000000">
            <w:r>
              <w:t>clause_x</w:t>
            </w:r>
          </w:p>
        </w:tc>
      </w:tr>
      <w:tr w:rsidR="00D32106" w14:paraId="3C05E618" w14:textId="77777777">
        <w:trPr>
          <w:jc w:val="center"/>
        </w:trPr>
        <w:tc>
          <w:tcPr>
            <w:tcW w:w="1728" w:type="auto"/>
            <w:vAlign w:val="center"/>
          </w:tcPr>
          <w:p w14:paraId="227F2064" w14:textId="77777777" w:rsidR="00D32106" w:rsidRDefault="00000000">
            <w:r>
              <w:rPr>
                <w:sz w:val="16"/>
              </w:rPr>
              <w:t>f1903f26</w:t>
            </w:r>
          </w:p>
        </w:tc>
        <w:tc>
          <w:tcPr>
            <w:tcW w:w="1728" w:type="auto"/>
          </w:tcPr>
          <w:p w14:paraId="020A6E7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53C0E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978E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6FF48F" w14:textId="39F7CEA1" w:rsidR="00D32106" w:rsidRDefault="003E34E2">
            <w:proofErr w:type="spellStart"/>
            <w:r>
              <w:t>sta_tr</w:t>
            </w:r>
            <w:proofErr w:type="spellEnd"/>
          </w:p>
        </w:tc>
      </w:tr>
      <w:tr w:rsidR="00D32106" w14:paraId="45C7031B" w14:textId="77777777">
        <w:trPr>
          <w:jc w:val="center"/>
        </w:trPr>
        <w:tc>
          <w:tcPr>
            <w:tcW w:w="1728" w:type="auto"/>
            <w:vAlign w:val="center"/>
          </w:tcPr>
          <w:p w14:paraId="4958FFE2" w14:textId="77777777" w:rsidR="00D32106" w:rsidRDefault="00000000">
            <w:r>
              <w:rPr>
                <w:sz w:val="16"/>
              </w:rPr>
              <w:t>0bf99998</w:t>
            </w:r>
          </w:p>
        </w:tc>
        <w:tc>
          <w:tcPr>
            <w:tcW w:w="1728" w:type="auto"/>
          </w:tcPr>
          <w:p w14:paraId="765D60C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756D7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882491" w14:textId="77777777" w:rsidR="00D32106" w:rsidRDefault="00000000">
            <w:r>
              <w:t xml:space="preserve">תְּלָא֥וּם </w:t>
            </w:r>
          </w:p>
        </w:tc>
        <w:tc>
          <w:tcPr>
            <w:tcW w:w="1728" w:type="auto"/>
          </w:tcPr>
          <w:p w14:paraId="56EFBA32" w14:textId="77777777" w:rsidR="00D32106" w:rsidRDefault="00000000">
            <w:r>
              <w:t>past perf</w:t>
            </w:r>
          </w:p>
        </w:tc>
      </w:tr>
      <w:tr w:rsidR="00D32106" w14:paraId="090D2617" w14:textId="77777777">
        <w:trPr>
          <w:jc w:val="center"/>
        </w:trPr>
        <w:tc>
          <w:tcPr>
            <w:tcW w:w="1728" w:type="auto"/>
            <w:vAlign w:val="center"/>
          </w:tcPr>
          <w:p w14:paraId="7ECEEEB5" w14:textId="77777777" w:rsidR="00D32106" w:rsidRDefault="00000000">
            <w:r>
              <w:rPr>
                <w:sz w:val="16"/>
              </w:rPr>
              <w:t>39f70a20</w:t>
            </w:r>
          </w:p>
        </w:tc>
        <w:tc>
          <w:tcPr>
            <w:tcW w:w="1728" w:type="auto"/>
          </w:tcPr>
          <w:p w14:paraId="63A8960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590898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4F99521" w14:textId="77777777" w:rsidR="00D32106" w:rsidRDefault="00000000">
            <w:r>
              <w:t xml:space="preserve">בְּיֹ֨ום </w:t>
            </w:r>
          </w:p>
        </w:tc>
        <w:tc>
          <w:tcPr>
            <w:tcW w:w="1728" w:type="auto"/>
          </w:tcPr>
          <w:p w14:paraId="15DAE197" w14:textId="77777777" w:rsidR="00D32106" w:rsidRDefault="00000000">
            <w:r>
              <w:t>1.1.2.5.1</w:t>
            </w:r>
          </w:p>
        </w:tc>
      </w:tr>
    </w:tbl>
    <w:p w14:paraId="587AF7BA" w14:textId="77777777" w:rsidR="00D32106" w:rsidRDefault="00000000">
      <w:r>
        <w:br/>
      </w:r>
    </w:p>
    <w:p w14:paraId="007E7D54" w14:textId="77777777" w:rsidR="00D32106" w:rsidRDefault="00000000">
      <w:pPr>
        <w:pStyle w:val="Reference"/>
      </w:pPr>
      <w:hyperlink r:id="rId509">
        <w:r>
          <w:t>2_Samuel 22:1</w:t>
        </w:r>
      </w:hyperlink>
    </w:p>
    <w:p w14:paraId="0F9AC26E" w14:textId="77777777" w:rsidR="00D32106" w:rsidRDefault="00000000">
      <w:pPr>
        <w:pStyle w:val="Hebrew"/>
      </w:pPr>
      <w:r>
        <w:t xml:space="preserve">וַיְדַבֵּ֤ר דָּוִד֙ לַֽיהוָ֔ה אֶת־דִּבְרֵ֖י הַשִּׁירָ֣ה הַזֹּ֑את בְּיֹום֩ </w:t>
      </w:r>
    </w:p>
    <w:p w14:paraId="3F21B1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174295</w:t>
      </w:r>
      <w:r>
        <w:rPr>
          <w:rFonts w:ascii="Times New Roman" w:hAnsi="Times New Roman"/>
          <w:color w:val="828282"/>
          <w:rtl/>
        </w:rPr>
        <w:t xml:space="preserve">יְדַבֵּ֤ר </w:t>
      </w:r>
      <w:r>
        <w:rPr>
          <w:color w:val="FF0000"/>
          <w:vertAlign w:val="superscript"/>
          <w:rtl/>
        </w:rPr>
        <w:t>174296</w:t>
      </w:r>
      <w:r>
        <w:rPr>
          <w:rFonts w:ascii="Times New Roman" w:hAnsi="Times New Roman"/>
          <w:color w:val="828282"/>
          <w:rtl/>
        </w:rPr>
        <w:t xml:space="preserve">דָּוִד֙ </w:t>
      </w:r>
      <w:r>
        <w:rPr>
          <w:color w:val="FF0000"/>
          <w:vertAlign w:val="superscript"/>
          <w:rtl/>
        </w:rPr>
        <w:t>174297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174298</w:t>
      </w:r>
      <w:r>
        <w:rPr>
          <w:rFonts w:ascii="Times New Roman" w:hAnsi="Times New Roman"/>
          <w:color w:val="828282"/>
          <w:rtl/>
        </w:rPr>
        <w:t xml:space="preserve">יהוָ֔ה </w:t>
      </w:r>
      <w:r>
        <w:rPr>
          <w:color w:val="FF0000"/>
          <w:vertAlign w:val="superscript"/>
          <w:rtl/>
        </w:rPr>
        <w:t>174299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174300</w:t>
      </w:r>
      <w:r>
        <w:rPr>
          <w:rFonts w:ascii="Times New Roman" w:hAnsi="Times New Roman"/>
          <w:color w:val="828282"/>
          <w:rtl/>
        </w:rPr>
        <w:t xml:space="preserve">דִּבְרֵ֖י </w:t>
      </w:r>
      <w:r>
        <w:rPr>
          <w:color w:val="FF0000"/>
          <w:vertAlign w:val="superscript"/>
          <w:rtl/>
        </w:rPr>
        <w:t>174301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174302</w:t>
      </w:r>
      <w:r>
        <w:rPr>
          <w:rFonts w:ascii="Times New Roman" w:hAnsi="Times New Roman"/>
          <w:color w:val="828282"/>
          <w:rtl/>
        </w:rPr>
        <w:t xml:space="preserve">שִּׁירָ֣ה </w:t>
      </w:r>
      <w:r>
        <w:rPr>
          <w:color w:val="FF0000"/>
          <w:vertAlign w:val="superscript"/>
          <w:rtl/>
        </w:rPr>
        <w:t>174303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174304</w:t>
      </w:r>
      <w:r>
        <w:rPr>
          <w:rFonts w:ascii="Times New Roman" w:hAnsi="Times New Roman"/>
          <w:color w:val="828282"/>
          <w:rtl/>
        </w:rPr>
        <w:t xml:space="preserve">זֹּ֑את </w:t>
      </w:r>
      <w:r>
        <w:rPr>
          <w:color w:val="FF0000"/>
          <w:vertAlign w:val="superscript"/>
          <w:rtl/>
        </w:rPr>
        <w:t>174305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174306</w:t>
      </w:r>
      <w:r>
        <w:rPr>
          <w:rFonts w:ascii="Times New Roman" w:hAnsi="Times New Roman"/>
          <w:color w:val="828282"/>
          <w:rtl/>
        </w:rPr>
        <w:t xml:space="preserve">יֹום֩ </w:t>
      </w:r>
    </w:p>
    <w:p w14:paraId="0A9BDD49" w14:textId="77777777" w:rsidR="00D32106" w:rsidRDefault="00000000">
      <w:pPr>
        <w:pStyle w:val="Hebrew"/>
      </w:pPr>
      <w:r>
        <w:rPr>
          <w:color w:val="828282"/>
        </w:rPr>
        <w:t xml:space="preserve">וַיְדַבֵּ֤ר דָּוִד֙ לַֽיהוָ֔ה אֶת־דִּבְרֵ֖י הַשִּׁירָ֣ה הַזֹּ֑את בְּיֹום֩ הִצִּ֨יל יְהוָ֥ה אֹתֹ֛ו מִכַּ֥ף כָּל־אֹיְבָ֖יו וּמִכַּ֥ף שָׁאֽוּל׃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D8EE9AE" w14:textId="77777777">
        <w:trPr>
          <w:jc w:val="center"/>
        </w:trPr>
        <w:tc>
          <w:tcPr>
            <w:tcW w:w="1728" w:type="auto"/>
            <w:vAlign w:val="center"/>
          </w:tcPr>
          <w:p w14:paraId="1884F085" w14:textId="77777777" w:rsidR="00D32106" w:rsidRDefault="00000000">
            <w:r>
              <w:rPr>
                <w:sz w:val="16"/>
              </w:rPr>
              <w:t>58e370a9</w:t>
            </w:r>
          </w:p>
        </w:tc>
        <w:tc>
          <w:tcPr>
            <w:tcW w:w="1728" w:type="auto"/>
          </w:tcPr>
          <w:p w14:paraId="3F0BDE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55954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1CCE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F1BEE39" w14:textId="77777777" w:rsidR="00D32106" w:rsidRDefault="00000000">
            <w:r>
              <w:t>clause_x</w:t>
            </w:r>
          </w:p>
        </w:tc>
      </w:tr>
      <w:tr w:rsidR="00D32106" w14:paraId="0EE7F67E" w14:textId="77777777">
        <w:trPr>
          <w:jc w:val="center"/>
        </w:trPr>
        <w:tc>
          <w:tcPr>
            <w:tcW w:w="1728" w:type="auto"/>
            <w:vAlign w:val="center"/>
          </w:tcPr>
          <w:p w14:paraId="7EA7A467" w14:textId="77777777" w:rsidR="00D32106" w:rsidRDefault="00000000">
            <w:r>
              <w:rPr>
                <w:sz w:val="16"/>
              </w:rPr>
              <w:t>abcf5b9b</w:t>
            </w:r>
          </w:p>
        </w:tc>
        <w:tc>
          <w:tcPr>
            <w:tcW w:w="1728" w:type="auto"/>
          </w:tcPr>
          <w:p w14:paraId="005B0EB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29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4FDF6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3A5BFE" w14:textId="29F77100" w:rsidR="00D32106" w:rsidRDefault="00C00C9A">
            <w:proofErr w:type="spellStart"/>
            <w:r>
              <w:t>acc_in</w:t>
            </w:r>
            <w:proofErr w:type="spellEnd"/>
          </w:p>
        </w:tc>
      </w:tr>
      <w:tr w:rsidR="00D32106" w14:paraId="55B54713" w14:textId="77777777">
        <w:trPr>
          <w:jc w:val="center"/>
        </w:trPr>
        <w:tc>
          <w:tcPr>
            <w:tcW w:w="1728" w:type="auto"/>
            <w:vAlign w:val="center"/>
          </w:tcPr>
          <w:p w14:paraId="73E803BB" w14:textId="77777777" w:rsidR="00D32106" w:rsidRDefault="00000000">
            <w:r>
              <w:rPr>
                <w:sz w:val="16"/>
              </w:rPr>
              <w:t>f7c66910</w:t>
            </w:r>
          </w:p>
        </w:tc>
        <w:tc>
          <w:tcPr>
            <w:tcW w:w="1728" w:type="auto"/>
          </w:tcPr>
          <w:p w14:paraId="26E413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CBCA3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319A834" w14:textId="77777777" w:rsidR="00D32106" w:rsidRDefault="00000000">
            <w:r>
              <w:t xml:space="preserve">יְדַבֵּ֤ר </w:t>
            </w:r>
          </w:p>
        </w:tc>
        <w:tc>
          <w:tcPr>
            <w:tcW w:w="1728" w:type="auto"/>
          </w:tcPr>
          <w:p w14:paraId="2A568EE9" w14:textId="77777777" w:rsidR="00D32106" w:rsidRDefault="00000000">
            <w:r>
              <w:t>past</w:t>
            </w:r>
          </w:p>
        </w:tc>
      </w:tr>
      <w:tr w:rsidR="00D32106" w14:paraId="307B365A" w14:textId="77777777">
        <w:trPr>
          <w:jc w:val="center"/>
        </w:trPr>
        <w:tc>
          <w:tcPr>
            <w:tcW w:w="1728" w:type="auto"/>
            <w:vAlign w:val="center"/>
          </w:tcPr>
          <w:p w14:paraId="26749A37" w14:textId="77777777" w:rsidR="00D32106" w:rsidRDefault="00000000">
            <w:r>
              <w:rPr>
                <w:sz w:val="16"/>
              </w:rPr>
              <w:t>63b7c0ab</w:t>
            </w:r>
          </w:p>
        </w:tc>
        <w:tc>
          <w:tcPr>
            <w:tcW w:w="1728" w:type="auto"/>
          </w:tcPr>
          <w:p w14:paraId="624D028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67BB8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912D5E" w14:textId="77777777" w:rsidR="00D32106" w:rsidRDefault="00000000">
            <w:r>
              <w:t xml:space="preserve">בְּיֹום֩ </w:t>
            </w:r>
          </w:p>
        </w:tc>
        <w:tc>
          <w:tcPr>
            <w:tcW w:w="1728" w:type="auto"/>
          </w:tcPr>
          <w:p w14:paraId="21861909" w14:textId="77777777" w:rsidR="00D32106" w:rsidRDefault="00000000">
            <w:r>
              <w:t>1.1.2.5.1</w:t>
            </w:r>
          </w:p>
        </w:tc>
      </w:tr>
    </w:tbl>
    <w:p w14:paraId="01E0EA80" w14:textId="77777777" w:rsidR="00D32106" w:rsidRDefault="00000000">
      <w:r>
        <w:br/>
      </w:r>
    </w:p>
    <w:p w14:paraId="2C90CEC6" w14:textId="77777777" w:rsidR="00D32106" w:rsidRDefault="00000000">
      <w:pPr>
        <w:pStyle w:val="Reference"/>
      </w:pPr>
      <w:hyperlink r:id="rId510">
        <w:r>
          <w:t>2_Samuel 22:19</w:t>
        </w:r>
      </w:hyperlink>
    </w:p>
    <w:p w14:paraId="4A594418" w14:textId="77777777" w:rsidR="00D32106" w:rsidRDefault="00000000">
      <w:pPr>
        <w:pStyle w:val="Hebrew"/>
      </w:pPr>
      <w:r>
        <w:t xml:space="preserve">יְקַדְּמֻ֖נִי בְּיֹ֣ום אֵידִ֑י </w:t>
      </w:r>
    </w:p>
    <w:p w14:paraId="5D96261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174490</w:t>
      </w:r>
      <w:r>
        <w:rPr>
          <w:rFonts w:ascii="Times New Roman" w:hAnsi="Times New Roman"/>
          <w:color w:val="828282"/>
          <w:rtl/>
        </w:rPr>
        <w:t xml:space="preserve">יְקַדְּמֻ֖נִי </w:t>
      </w:r>
      <w:r>
        <w:rPr>
          <w:color w:val="FF0000"/>
          <w:vertAlign w:val="superscript"/>
          <w:rtl/>
        </w:rPr>
        <w:t>174491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174492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174493</w:t>
      </w:r>
      <w:r>
        <w:rPr>
          <w:rFonts w:ascii="Times New Roman" w:hAnsi="Times New Roman"/>
          <w:color w:val="828282"/>
          <w:rtl/>
        </w:rPr>
        <w:t xml:space="preserve">אֵידִ֑י </w:t>
      </w:r>
    </w:p>
    <w:p w14:paraId="6440CE65" w14:textId="77777777" w:rsidR="00D32106" w:rsidRDefault="00000000">
      <w:pPr>
        <w:pStyle w:val="Hebrew"/>
      </w:pPr>
      <w:r>
        <w:rPr>
          <w:color w:val="828282"/>
        </w:rPr>
        <w:t xml:space="preserve">יְקַדְּמֻ֖נִי בְּיֹ֣ום אֵידִ֑י וַיְהִ֧י יְהוָ֛ה מִשְׁעָ֖ן לִֽי׃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440"/>
      </w:tblGrid>
      <w:tr w:rsidR="00D32106" w14:paraId="49496A99" w14:textId="77777777">
        <w:trPr>
          <w:jc w:val="center"/>
        </w:trPr>
        <w:tc>
          <w:tcPr>
            <w:tcW w:w="1728" w:type="auto"/>
            <w:vAlign w:val="center"/>
          </w:tcPr>
          <w:p w14:paraId="253AEACF" w14:textId="77777777" w:rsidR="00D32106" w:rsidRDefault="00000000">
            <w:r>
              <w:rPr>
                <w:sz w:val="16"/>
              </w:rPr>
              <w:t>6e392d11</w:t>
            </w:r>
          </w:p>
        </w:tc>
        <w:tc>
          <w:tcPr>
            <w:tcW w:w="1728" w:type="auto"/>
          </w:tcPr>
          <w:p w14:paraId="604ED32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08463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7B19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89F7B48" w14:textId="77777777" w:rsidR="00D32106" w:rsidRDefault="00000000">
            <w:r>
              <w:t>clause_x</w:t>
            </w:r>
          </w:p>
        </w:tc>
      </w:tr>
      <w:tr w:rsidR="00D32106" w14:paraId="2C74838B" w14:textId="77777777">
        <w:trPr>
          <w:jc w:val="center"/>
        </w:trPr>
        <w:tc>
          <w:tcPr>
            <w:tcW w:w="1728" w:type="auto"/>
            <w:vAlign w:val="center"/>
          </w:tcPr>
          <w:p w14:paraId="208B4993" w14:textId="77777777" w:rsidR="00D32106" w:rsidRDefault="00000000">
            <w:r>
              <w:rPr>
                <w:sz w:val="16"/>
              </w:rPr>
              <w:t>810677ee</w:t>
            </w:r>
          </w:p>
        </w:tc>
        <w:tc>
          <w:tcPr>
            <w:tcW w:w="1728" w:type="auto"/>
          </w:tcPr>
          <w:p w14:paraId="1A9245A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886C2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DEAB1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5762C2" w14:textId="2E987667" w:rsidR="00D32106" w:rsidRDefault="000D5057">
            <w:proofErr w:type="spellStart"/>
            <w:r>
              <w:t>ach_id</w:t>
            </w:r>
            <w:proofErr w:type="spellEnd"/>
          </w:p>
        </w:tc>
      </w:tr>
      <w:tr w:rsidR="00D32106" w14:paraId="3A6B3071" w14:textId="77777777">
        <w:trPr>
          <w:jc w:val="center"/>
        </w:trPr>
        <w:tc>
          <w:tcPr>
            <w:tcW w:w="1728" w:type="auto"/>
            <w:vAlign w:val="center"/>
          </w:tcPr>
          <w:p w14:paraId="0CE747E3" w14:textId="77777777" w:rsidR="00D32106" w:rsidRDefault="00000000">
            <w:r>
              <w:rPr>
                <w:sz w:val="16"/>
              </w:rPr>
              <w:t>785c15fb</w:t>
            </w:r>
          </w:p>
        </w:tc>
        <w:tc>
          <w:tcPr>
            <w:tcW w:w="1728" w:type="auto"/>
          </w:tcPr>
          <w:p w14:paraId="1FBD81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1E8BA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2E16D2C" w14:textId="77777777" w:rsidR="00D32106" w:rsidRDefault="00000000">
            <w:r>
              <w:t xml:space="preserve">יְקַדְּמֻ֖נִי </w:t>
            </w:r>
          </w:p>
        </w:tc>
        <w:tc>
          <w:tcPr>
            <w:tcW w:w="1728" w:type="auto"/>
          </w:tcPr>
          <w:p w14:paraId="7D261E74" w14:textId="77777777" w:rsidR="00D32106" w:rsidRDefault="00000000">
            <w:r>
              <w:t>past</w:t>
            </w:r>
          </w:p>
        </w:tc>
      </w:tr>
      <w:tr w:rsidR="00D32106" w14:paraId="61F12791" w14:textId="77777777">
        <w:trPr>
          <w:jc w:val="center"/>
        </w:trPr>
        <w:tc>
          <w:tcPr>
            <w:tcW w:w="1728" w:type="auto"/>
            <w:vAlign w:val="center"/>
          </w:tcPr>
          <w:p w14:paraId="3D2E32E5" w14:textId="77777777" w:rsidR="00D32106" w:rsidRDefault="00000000">
            <w:r>
              <w:rPr>
                <w:sz w:val="16"/>
              </w:rPr>
              <w:t>ad393ac2</w:t>
            </w:r>
          </w:p>
        </w:tc>
        <w:tc>
          <w:tcPr>
            <w:tcW w:w="1728" w:type="auto"/>
          </w:tcPr>
          <w:p w14:paraId="30635ED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F3A74A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09967D5" w14:textId="77777777" w:rsidR="00D32106" w:rsidRDefault="00000000">
            <w:r>
              <w:t xml:space="preserve">בְּיֹ֣ום אֵידִ֑י </w:t>
            </w:r>
          </w:p>
        </w:tc>
        <w:tc>
          <w:tcPr>
            <w:tcW w:w="1728" w:type="auto"/>
          </w:tcPr>
          <w:p w14:paraId="08312F53" w14:textId="527D3866" w:rsidR="00D32106" w:rsidRDefault="000D5057">
            <w:r>
              <w:t>1.1.2.5.3.2.1</w:t>
            </w:r>
          </w:p>
        </w:tc>
      </w:tr>
    </w:tbl>
    <w:p w14:paraId="7B87CA27" w14:textId="77777777" w:rsidR="00D32106" w:rsidRDefault="00000000">
      <w:r>
        <w:br/>
      </w:r>
    </w:p>
    <w:p w14:paraId="23632A43" w14:textId="77777777" w:rsidR="00D32106" w:rsidRDefault="00000000">
      <w:pPr>
        <w:pStyle w:val="Reference"/>
      </w:pPr>
      <w:hyperlink r:id="rId511">
        <w:r>
          <w:t>2_Samuel 23:10</w:t>
        </w:r>
      </w:hyperlink>
    </w:p>
    <w:p w14:paraId="2E591BFD" w14:textId="77777777" w:rsidR="00D32106" w:rsidRDefault="00000000">
      <w:pPr>
        <w:pStyle w:val="Hebrew"/>
      </w:pPr>
      <w:r>
        <w:t xml:space="preserve">וַיַּ֧עַשׂ יְהוָ֛ה תְּשׁוּעָ֥ה גְדֹולָ֖ה בַּיֹּ֣ום הַה֑וּא </w:t>
      </w:r>
    </w:p>
    <w:p w14:paraId="2B9395F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174994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174995</w:t>
      </w:r>
      <w:r>
        <w:rPr>
          <w:rFonts w:ascii="Times New Roman" w:hAnsi="Times New Roman"/>
          <w:color w:val="828282"/>
          <w:rtl/>
        </w:rPr>
        <w:t xml:space="preserve">יַּ֧עַשׂ </w:t>
      </w:r>
      <w:r>
        <w:rPr>
          <w:color w:val="FF0000"/>
          <w:vertAlign w:val="superscript"/>
          <w:rtl/>
        </w:rPr>
        <w:t>174996</w:t>
      </w:r>
      <w:r>
        <w:rPr>
          <w:rFonts w:ascii="Times New Roman" w:hAnsi="Times New Roman"/>
          <w:color w:val="828282"/>
          <w:rtl/>
        </w:rPr>
        <w:t xml:space="preserve">יְהוָ֛ה </w:t>
      </w:r>
      <w:r>
        <w:rPr>
          <w:color w:val="FF0000"/>
          <w:vertAlign w:val="superscript"/>
          <w:rtl/>
        </w:rPr>
        <w:t>174997</w:t>
      </w:r>
      <w:r>
        <w:rPr>
          <w:rFonts w:ascii="Times New Roman" w:hAnsi="Times New Roman"/>
          <w:color w:val="828282"/>
          <w:rtl/>
        </w:rPr>
        <w:t xml:space="preserve">תְּשׁוּעָ֥ה </w:t>
      </w:r>
      <w:r>
        <w:rPr>
          <w:color w:val="FF0000"/>
          <w:vertAlign w:val="superscript"/>
          <w:rtl/>
        </w:rPr>
        <w:t>174998</w:t>
      </w:r>
      <w:r>
        <w:rPr>
          <w:rFonts w:ascii="Times New Roman" w:hAnsi="Times New Roman"/>
          <w:color w:val="828282"/>
          <w:rtl/>
        </w:rPr>
        <w:t xml:space="preserve">גְדֹולָ֖ה </w:t>
      </w:r>
      <w:r>
        <w:rPr>
          <w:color w:val="FF0000"/>
          <w:vertAlign w:val="superscript"/>
          <w:rtl/>
        </w:rPr>
        <w:t>174999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175000175001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175002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175003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57ED3BDC" w14:textId="77777777" w:rsidR="00D32106" w:rsidRDefault="00000000">
      <w:pPr>
        <w:pStyle w:val="Hebrew"/>
      </w:pPr>
      <w:r>
        <w:rPr>
          <w:color w:val="828282"/>
        </w:rPr>
        <w:t xml:space="preserve">ה֣וּא קָם֩ וַיַּ֨ךְ בַּפְּלִשְׁתִּ֜ים עַ֣ד׀ כִּֽי־יָגְעָ֣ה יָדֹ֗ו וַתִּדְבַּ֤ק יָדֹו֙ אֶל־הַחֶ֔רֶב וַיַּ֧עַשׂ יְהוָ֛ה תְּשׁוּעָ֥ה גְדֹולָ֖ה בַּיֹּ֣ום הַה֑וּא וְהָעָ֛ם יָשֻׁ֥בוּ אַחֲרָ֖יו אַךְ־לְפַשֵּֽׁט׃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0F8356A2" w14:textId="77777777">
        <w:trPr>
          <w:jc w:val="center"/>
        </w:trPr>
        <w:tc>
          <w:tcPr>
            <w:tcW w:w="1728" w:type="auto"/>
            <w:vAlign w:val="center"/>
          </w:tcPr>
          <w:p w14:paraId="431E4EEC" w14:textId="77777777" w:rsidR="00D32106" w:rsidRDefault="00000000">
            <w:r>
              <w:rPr>
                <w:sz w:val="16"/>
              </w:rPr>
              <w:t>24508101</w:t>
            </w:r>
          </w:p>
        </w:tc>
        <w:tc>
          <w:tcPr>
            <w:tcW w:w="1728" w:type="auto"/>
          </w:tcPr>
          <w:p w14:paraId="7CC692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DE8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C6D0DE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BA6361" w14:textId="77777777" w:rsidR="00D32106" w:rsidRDefault="00000000">
            <w:r>
              <w:t>clause_x</w:t>
            </w:r>
          </w:p>
        </w:tc>
      </w:tr>
      <w:tr w:rsidR="00D32106" w14:paraId="07808D19" w14:textId="77777777">
        <w:trPr>
          <w:jc w:val="center"/>
        </w:trPr>
        <w:tc>
          <w:tcPr>
            <w:tcW w:w="1728" w:type="auto"/>
            <w:vAlign w:val="center"/>
          </w:tcPr>
          <w:p w14:paraId="3C9F48E3" w14:textId="77777777" w:rsidR="00D32106" w:rsidRDefault="00000000">
            <w:r>
              <w:rPr>
                <w:sz w:val="16"/>
              </w:rPr>
              <w:t>8737d42e</w:t>
            </w:r>
          </w:p>
        </w:tc>
        <w:tc>
          <w:tcPr>
            <w:tcW w:w="1728" w:type="auto"/>
          </w:tcPr>
          <w:p w14:paraId="45BC039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8E334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832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B5503D2" w14:textId="2DAD1060" w:rsidR="00D32106" w:rsidRDefault="00614C5D">
            <w:proofErr w:type="spellStart"/>
            <w:r>
              <w:t>acc_in</w:t>
            </w:r>
            <w:proofErr w:type="spellEnd"/>
          </w:p>
        </w:tc>
      </w:tr>
      <w:tr w:rsidR="00D32106" w14:paraId="363BA984" w14:textId="77777777">
        <w:trPr>
          <w:jc w:val="center"/>
        </w:trPr>
        <w:tc>
          <w:tcPr>
            <w:tcW w:w="1728" w:type="auto"/>
            <w:vAlign w:val="center"/>
          </w:tcPr>
          <w:p w14:paraId="69B1AAA8" w14:textId="77777777" w:rsidR="00D32106" w:rsidRDefault="00000000">
            <w:r>
              <w:rPr>
                <w:sz w:val="16"/>
              </w:rPr>
              <w:t>424e330a</w:t>
            </w:r>
          </w:p>
        </w:tc>
        <w:tc>
          <w:tcPr>
            <w:tcW w:w="1728" w:type="auto"/>
          </w:tcPr>
          <w:p w14:paraId="5FECE0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60DC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F68AF6" w14:textId="77777777" w:rsidR="00D32106" w:rsidRDefault="00000000">
            <w:r>
              <w:t xml:space="preserve">יַּ֧עַשׂ </w:t>
            </w:r>
          </w:p>
        </w:tc>
        <w:tc>
          <w:tcPr>
            <w:tcW w:w="1728" w:type="auto"/>
          </w:tcPr>
          <w:p w14:paraId="383DCF04" w14:textId="77777777" w:rsidR="00D32106" w:rsidRDefault="00000000">
            <w:r>
              <w:t>past</w:t>
            </w:r>
          </w:p>
        </w:tc>
      </w:tr>
      <w:tr w:rsidR="00D32106" w14:paraId="47A8F482" w14:textId="77777777">
        <w:trPr>
          <w:jc w:val="center"/>
        </w:trPr>
        <w:tc>
          <w:tcPr>
            <w:tcW w:w="1728" w:type="auto"/>
            <w:vAlign w:val="center"/>
          </w:tcPr>
          <w:p w14:paraId="29E2F75C" w14:textId="77777777" w:rsidR="00D32106" w:rsidRDefault="00000000">
            <w:r>
              <w:rPr>
                <w:sz w:val="16"/>
              </w:rPr>
              <w:t>cfab31f9</w:t>
            </w:r>
          </w:p>
        </w:tc>
        <w:tc>
          <w:tcPr>
            <w:tcW w:w="1728" w:type="auto"/>
          </w:tcPr>
          <w:p w14:paraId="033846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E48BC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D36BCB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1BDB506C" w14:textId="77777777" w:rsidR="00D32106" w:rsidRDefault="00000000">
            <w:r>
              <w:t>1.1.1.2.1.1</w:t>
            </w:r>
          </w:p>
        </w:tc>
      </w:tr>
    </w:tbl>
    <w:p w14:paraId="37B8FEB0" w14:textId="77777777" w:rsidR="00D32106" w:rsidRDefault="00000000">
      <w:r>
        <w:br/>
      </w:r>
    </w:p>
    <w:p w14:paraId="4F0F6926" w14:textId="77777777" w:rsidR="00D32106" w:rsidRDefault="00000000">
      <w:pPr>
        <w:pStyle w:val="Reference"/>
      </w:pPr>
      <w:hyperlink r:id="rId512">
        <w:r>
          <w:t>2_Samuel 23:20</w:t>
        </w:r>
      </w:hyperlink>
    </w:p>
    <w:p w14:paraId="1D41AE06" w14:textId="77777777" w:rsidR="00D32106" w:rsidRDefault="00000000">
      <w:pPr>
        <w:pStyle w:val="Hebrew"/>
      </w:pPr>
      <w:r>
        <w:t xml:space="preserve">וְהִכָּ֧ה אֶֽת־הָאֲרִ֛י בְּתֹ֥וךְ הַבֹּ֖אר בְּיֹ֥ום הַשָּֽׁלֶג׃ </w:t>
      </w:r>
    </w:p>
    <w:p w14:paraId="7BBDE0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175227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175228</w:t>
      </w:r>
      <w:r>
        <w:rPr>
          <w:rFonts w:ascii="Times New Roman" w:hAnsi="Times New Roman"/>
          <w:color w:val="828282"/>
          <w:rtl/>
        </w:rPr>
        <w:t xml:space="preserve">הִכָּ֧ה </w:t>
      </w:r>
      <w:r>
        <w:rPr>
          <w:color w:val="FF0000"/>
          <w:vertAlign w:val="superscript"/>
          <w:rtl/>
        </w:rPr>
        <w:t>175229</w:t>
      </w:r>
      <w:r>
        <w:rPr>
          <w:rFonts w:ascii="Times New Roman" w:hAnsi="Times New Roman"/>
          <w:color w:val="828282"/>
          <w:rtl/>
        </w:rPr>
        <w:t>אֶֽת־</w:t>
      </w:r>
      <w:r>
        <w:rPr>
          <w:color w:val="FF0000"/>
          <w:vertAlign w:val="superscript"/>
          <w:rtl/>
        </w:rPr>
        <w:t>175230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175231</w:t>
      </w:r>
      <w:r>
        <w:rPr>
          <w:rFonts w:ascii="Times New Roman" w:hAnsi="Times New Roman"/>
          <w:color w:val="828282"/>
          <w:rtl/>
        </w:rPr>
        <w:t xml:space="preserve">אֲרִ֛י </w:t>
      </w:r>
      <w:r>
        <w:rPr>
          <w:color w:val="FF0000"/>
          <w:vertAlign w:val="superscript"/>
          <w:rtl/>
        </w:rPr>
        <w:t>175232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175233</w:t>
      </w:r>
      <w:r>
        <w:rPr>
          <w:rFonts w:ascii="Times New Roman" w:hAnsi="Times New Roman"/>
          <w:color w:val="828282"/>
          <w:rtl/>
        </w:rPr>
        <w:t xml:space="preserve">תֹ֥וךְ </w:t>
      </w:r>
      <w:r>
        <w:rPr>
          <w:color w:val="FF0000"/>
          <w:vertAlign w:val="superscript"/>
          <w:rtl/>
        </w:rPr>
        <w:t>175234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175235</w:t>
      </w:r>
      <w:r>
        <w:rPr>
          <w:rFonts w:ascii="Times New Roman" w:hAnsi="Times New Roman"/>
          <w:color w:val="828282"/>
          <w:rtl/>
        </w:rPr>
        <w:t xml:space="preserve">בֹּ֖אר </w:t>
      </w:r>
      <w:r>
        <w:rPr>
          <w:color w:val="FF0000"/>
          <w:vertAlign w:val="superscript"/>
          <w:rtl/>
        </w:rPr>
        <w:t>175236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175237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175238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175239</w:t>
      </w:r>
      <w:r>
        <w:rPr>
          <w:rFonts w:ascii="Times New Roman" w:hAnsi="Times New Roman"/>
          <w:color w:val="828282"/>
          <w:rtl/>
        </w:rPr>
        <w:t xml:space="preserve">שָּֽׁלֶג׃ </w:t>
      </w:r>
    </w:p>
    <w:p w14:paraId="3E4C9540" w14:textId="77777777" w:rsidR="00D32106" w:rsidRDefault="00000000">
      <w:pPr>
        <w:pStyle w:val="Hebrew"/>
      </w:pPr>
      <w:r>
        <w:rPr>
          <w:color w:val="828282"/>
        </w:rPr>
        <w:t xml:space="preserve">וּבְנָיָ֨הוּ בֶן־יְהֹויָדָ֧ע בֶּן־אִֽישׁ־חַ֛יִל רַב־פְּעָלִ֖ים מִֽקַּבְצְאֵ֑ל ה֣וּא הִכָּ֗ה אֵ֣ת שְׁנֵ֤י אֲרִאֵל֙ מֹואָ֔ב וְ֠הוּא יָרַ֞ד וְהִכָּ֧ה אֶֽת־הָאֲרִ֛י בְּתֹ֥וךְ הַבֹּ֖אר בְּיֹ֥ום הַשָּֽׁלֶג׃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77"/>
        <w:gridCol w:w="1440"/>
      </w:tblGrid>
      <w:tr w:rsidR="00D32106" w14:paraId="61DC2F15" w14:textId="77777777">
        <w:trPr>
          <w:jc w:val="center"/>
        </w:trPr>
        <w:tc>
          <w:tcPr>
            <w:tcW w:w="1728" w:type="auto"/>
            <w:vAlign w:val="center"/>
          </w:tcPr>
          <w:p w14:paraId="1B069FE1" w14:textId="77777777" w:rsidR="00D32106" w:rsidRDefault="00000000">
            <w:r>
              <w:rPr>
                <w:sz w:val="16"/>
              </w:rPr>
              <w:t>d2150864</w:t>
            </w:r>
          </w:p>
        </w:tc>
        <w:tc>
          <w:tcPr>
            <w:tcW w:w="1728" w:type="auto"/>
          </w:tcPr>
          <w:p w14:paraId="6830363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9D57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3EB35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73A060" w14:textId="77777777" w:rsidR="00D32106" w:rsidRDefault="00000000">
            <w:r>
              <w:t>clause_x</w:t>
            </w:r>
          </w:p>
        </w:tc>
      </w:tr>
      <w:tr w:rsidR="00D32106" w14:paraId="7862A80D" w14:textId="77777777">
        <w:trPr>
          <w:jc w:val="center"/>
        </w:trPr>
        <w:tc>
          <w:tcPr>
            <w:tcW w:w="1728" w:type="auto"/>
            <w:vAlign w:val="center"/>
          </w:tcPr>
          <w:p w14:paraId="570718E9" w14:textId="77777777" w:rsidR="00D32106" w:rsidRDefault="00000000">
            <w:r>
              <w:rPr>
                <w:sz w:val="16"/>
              </w:rPr>
              <w:t>242bdc45</w:t>
            </w:r>
          </w:p>
        </w:tc>
        <w:tc>
          <w:tcPr>
            <w:tcW w:w="1728" w:type="auto"/>
          </w:tcPr>
          <w:p w14:paraId="46538C2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3437B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4949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910467" w14:textId="54FC6DA7" w:rsidR="00D32106" w:rsidRDefault="00614C5D">
            <w:proofErr w:type="spellStart"/>
            <w:r>
              <w:t>ach_id</w:t>
            </w:r>
            <w:proofErr w:type="spellEnd"/>
          </w:p>
        </w:tc>
      </w:tr>
      <w:tr w:rsidR="00D32106" w14:paraId="0C83DF8E" w14:textId="77777777">
        <w:trPr>
          <w:jc w:val="center"/>
        </w:trPr>
        <w:tc>
          <w:tcPr>
            <w:tcW w:w="1728" w:type="auto"/>
            <w:vAlign w:val="center"/>
          </w:tcPr>
          <w:p w14:paraId="7BD5E33F" w14:textId="77777777" w:rsidR="00D32106" w:rsidRDefault="00000000">
            <w:r>
              <w:rPr>
                <w:sz w:val="16"/>
              </w:rPr>
              <w:t>4c58bed9</w:t>
            </w:r>
          </w:p>
        </w:tc>
        <w:tc>
          <w:tcPr>
            <w:tcW w:w="1728" w:type="auto"/>
          </w:tcPr>
          <w:p w14:paraId="577BD0B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402B4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D193EB" w14:textId="77777777" w:rsidR="00D32106" w:rsidRDefault="00000000">
            <w:r>
              <w:t xml:space="preserve">הִכָּ֧ה </w:t>
            </w:r>
          </w:p>
        </w:tc>
        <w:tc>
          <w:tcPr>
            <w:tcW w:w="1728" w:type="auto"/>
          </w:tcPr>
          <w:p w14:paraId="212466AE" w14:textId="77777777" w:rsidR="00D32106" w:rsidRDefault="00000000">
            <w:r>
              <w:t>past</w:t>
            </w:r>
          </w:p>
        </w:tc>
      </w:tr>
      <w:tr w:rsidR="00D32106" w14:paraId="77B2A3D4" w14:textId="77777777">
        <w:trPr>
          <w:jc w:val="center"/>
        </w:trPr>
        <w:tc>
          <w:tcPr>
            <w:tcW w:w="1728" w:type="auto"/>
            <w:vAlign w:val="center"/>
          </w:tcPr>
          <w:p w14:paraId="3A2402DC" w14:textId="77777777" w:rsidR="00D32106" w:rsidRDefault="00000000">
            <w:r>
              <w:rPr>
                <w:sz w:val="16"/>
              </w:rPr>
              <w:t>20c4217f</w:t>
            </w:r>
          </w:p>
        </w:tc>
        <w:tc>
          <w:tcPr>
            <w:tcW w:w="1728" w:type="auto"/>
          </w:tcPr>
          <w:p w14:paraId="128E7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E33506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A1BEE5" w14:textId="77777777" w:rsidR="00D32106" w:rsidRDefault="00000000">
            <w:r>
              <w:t xml:space="preserve">בְּיֹ֥ום הַשָּֽׁלֶג׃ </w:t>
            </w:r>
          </w:p>
        </w:tc>
        <w:tc>
          <w:tcPr>
            <w:tcW w:w="1728" w:type="auto"/>
          </w:tcPr>
          <w:p w14:paraId="05250161" w14:textId="4B246C4B" w:rsidR="00D32106" w:rsidRDefault="00614C5D">
            <w:r>
              <w:t>1.1.2.5.3.2.1</w:t>
            </w:r>
          </w:p>
        </w:tc>
      </w:tr>
    </w:tbl>
    <w:p w14:paraId="1B43E1B2" w14:textId="77777777" w:rsidR="00D32106" w:rsidRDefault="00000000">
      <w:r>
        <w:br/>
      </w:r>
    </w:p>
    <w:p w14:paraId="16362FE0" w14:textId="77777777" w:rsidR="00D32106" w:rsidRDefault="00000000">
      <w:pPr>
        <w:pStyle w:val="Reference"/>
      </w:pPr>
      <w:hyperlink r:id="rId513">
        <w:r>
          <w:t>2_Samuel 24:11</w:t>
        </w:r>
      </w:hyperlink>
    </w:p>
    <w:p w14:paraId="37D75F6B" w14:textId="77777777" w:rsidR="00D32106" w:rsidRDefault="00000000">
      <w:pPr>
        <w:pStyle w:val="Hebrew"/>
      </w:pPr>
      <w:r>
        <w:t xml:space="preserve">וַיָּ֥קָם דָּוִ֖ד בַּבֹּ֑קֶר פ </w:t>
      </w:r>
    </w:p>
    <w:p w14:paraId="5C746AC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175676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175677</w:t>
      </w:r>
      <w:r>
        <w:rPr>
          <w:rFonts w:ascii="Times New Roman" w:hAnsi="Times New Roman"/>
          <w:color w:val="828282"/>
          <w:rtl/>
        </w:rPr>
        <w:t xml:space="preserve">יָּ֥קָם </w:t>
      </w:r>
      <w:r>
        <w:rPr>
          <w:color w:val="FF0000"/>
          <w:vertAlign w:val="superscript"/>
          <w:rtl/>
        </w:rPr>
        <w:t>175678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175679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175680175681</w:t>
      </w:r>
      <w:r>
        <w:rPr>
          <w:rFonts w:ascii="Times New Roman" w:hAnsi="Times New Roman"/>
          <w:color w:val="828282"/>
          <w:rtl/>
        </w:rPr>
        <w:t xml:space="preserve">בֹּ֑קֶר פ </w:t>
      </w:r>
    </w:p>
    <w:p w14:paraId="79323FFE" w14:textId="77777777" w:rsidR="00D32106" w:rsidRDefault="00000000">
      <w:pPr>
        <w:pStyle w:val="Hebrew"/>
      </w:pPr>
      <w:r>
        <w:rPr>
          <w:color w:val="828282"/>
        </w:rPr>
        <w:t xml:space="preserve">וַיָּ֥קָם דָּוִ֖ד בַּבֹּ֑קֶר פ וּדְבַר־יְהוָ֗ה הָיָה֙ אֶל־גָּ֣ד הַנָּבִ֔יא חֹזֵ֥ה דָוִ֖ד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52AA75A0" w14:textId="77777777">
        <w:trPr>
          <w:jc w:val="center"/>
        </w:trPr>
        <w:tc>
          <w:tcPr>
            <w:tcW w:w="1728" w:type="auto"/>
            <w:vAlign w:val="center"/>
          </w:tcPr>
          <w:p w14:paraId="17CDE757" w14:textId="77777777" w:rsidR="00D32106" w:rsidRDefault="00000000">
            <w:r>
              <w:rPr>
                <w:sz w:val="16"/>
              </w:rPr>
              <w:t>7dac1965</w:t>
            </w:r>
          </w:p>
        </w:tc>
        <w:tc>
          <w:tcPr>
            <w:tcW w:w="1728" w:type="auto"/>
          </w:tcPr>
          <w:p w14:paraId="5130B6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4C3A7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0F3F6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3231B9" w14:textId="77777777" w:rsidR="00D32106" w:rsidRDefault="00000000">
            <w:r>
              <w:t>clause_x</w:t>
            </w:r>
          </w:p>
        </w:tc>
      </w:tr>
      <w:tr w:rsidR="00D32106" w14:paraId="0BA9EFDE" w14:textId="77777777">
        <w:trPr>
          <w:jc w:val="center"/>
        </w:trPr>
        <w:tc>
          <w:tcPr>
            <w:tcW w:w="1728" w:type="auto"/>
            <w:vAlign w:val="center"/>
          </w:tcPr>
          <w:p w14:paraId="706F58C8" w14:textId="77777777" w:rsidR="00D32106" w:rsidRDefault="00000000">
            <w:r>
              <w:rPr>
                <w:sz w:val="16"/>
              </w:rPr>
              <w:t>b30817c8</w:t>
            </w:r>
          </w:p>
        </w:tc>
        <w:tc>
          <w:tcPr>
            <w:tcW w:w="1728" w:type="auto"/>
          </w:tcPr>
          <w:p w14:paraId="7AADF2C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48B6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6B6B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91C3F02" w14:textId="36B3AC12" w:rsidR="00D32106" w:rsidRDefault="007A782E">
            <w:proofErr w:type="spellStart"/>
            <w:r>
              <w:t>ach_id</w:t>
            </w:r>
            <w:proofErr w:type="spellEnd"/>
          </w:p>
        </w:tc>
      </w:tr>
      <w:tr w:rsidR="00D32106" w14:paraId="12BB526E" w14:textId="77777777">
        <w:trPr>
          <w:jc w:val="center"/>
        </w:trPr>
        <w:tc>
          <w:tcPr>
            <w:tcW w:w="1728" w:type="auto"/>
            <w:vAlign w:val="center"/>
          </w:tcPr>
          <w:p w14:paraId="1163DDB6" w14:textId="77777777" w:rsidR="00D32106" w:rsidRDefault="00000000">
            <w:r>
              <w:rPr>
                <w:sz w:val="16"/>
              </w:rPr>
              <w:t>3d8877d2</w:t>
            </w:r>
          </w:p>
        </w:tc>
        <w:tc>
          <w:tcPr>
            <w:tcW w:w="1728" w:type="auto"/>
          </w:tcPr>
          <w:p w14:paraId="3F3D3C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3C3DE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1EE583" w14:textId="77777777" w:rsidR="00D32106" w:rsidRDefault="00000000">
            <w:r>
              <w:t xml:space="preserve">יָּ֥קָם </w:t>
            </w:r>
          </w:p>
        </w:tc>
        <w:tc>
          <w:tcPr>
            <w:tcW w:w="1728" w:type="auto"/>
          </w:tcPr>
          <w:p w14:paraId="5957A755" w14:textId="77777777" w:rsidR="00D32106" w:rsidRDefault="00000000">
            <w:r>
              <w:t>past</w:t>
            </w:r>
          </w:p>
        </w:tc>
      </w:tr>
      <w:tr w:rsidR="00D32106" w14:paraId="0F73BF8D" w14:textId="77777777">
        <w:trPr>
          <w:jc w:val="center"/>
        </w:trPr>
        <w:tc>
          <w:tcPr>
            <w:tcW w:w="1728" w:type="auto"/>
            <w:vAlign w:val="center"/>
          </w:tcPr>
          <w:p w14:paraId="375604AD" w14:textId="77777777" w:rsidR="00D32106" w:rsidRDefault="00000000">
            <w:r>
              <w:rPr>
                <w:sz w:val="16"/>
              </w:rPr>
              <w:t>8e06ecb7</w:t>
            </w:r>
          </w:p>
        </w:tc>
        <w:tc>
          <w:tcPr>
            <w:tcW w:w="1728" w:type="auto"/>
          </w:tcPr>
          <w:p w14:paraId="79FE3BF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94F21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C19947" w14:textId="77777777" w:rsidR="00D32106" w:rsidRDefault="00000000">
            <w:r>
              <w:t xml:space="preserve">בַּבֹּ֑קֶר פ </w:t>
            </w:r>
          </w:p>
        </w:tc>
        <w:tc>
          <w:tcPr>
            <w:tcW w:w="1728" w:type="auto"/>
          </w:tcPr>
          <w:p w14:paraId="2D22145B" w14:textId="77777777" w:rsidR="00D32106" w:rsidRDefault="00000000">
            <w:r>
              <w:t>1.1.1.1</w:t>
            </w:r>
          </w:p>
        </w:tc>
      </w:tr>
    </w:tbl>
    <w:p w14:paraId="66884B8D" w14:textId="77777777" w:rsidR="00D32106" w:rsidRDefault="00000000">
      <w:r>
        <w:br/>
      </w:r>
    </w:p>
    <w:p w14:paraId="15C75D6E" w14:textId="77777777" w:rsidR="00D32106" w:rsidRDefault="00000000">
      <w:pPr>
        <w:pStyle w:val="Reference"/>
      </w:pPr>
      <w:hyperlink r:id="rId514">
        <w:r>
          <w:t>2_Samuel 24:18</w:t>
        </w:r>
      </w:hyperlink>
    </w:p>
    <w:p w14:paraId="1C580C72" w14:textId="77777777" w:rsidR="00D32106" w:rsidRDefault="00000000">
      <w:pPr>
        <w:pStyle w:val="Hebrew"/>
      </w:pPr>
      <w:r>
        <w:t xml:space="preserve">וַיָּבֹא־גָ֥ד אֶל־דָּוִ֖ד בַּיֹּ֣ום הַה֑וּא </w:t>
      </w:r>
    </w:p>
    <w:p w14:paraId="78E22FD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175882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175883</w:t>
      </w:r>
      <w:r>
        <w:rPr>
          <w:rFonts w:ascii="Times New Roman" w:hAnsi="Times New Roman"/>
          <w:color w:val="828282"/>
          <w:rtl/>
        </w:rPr>
        <w:t>יָּבֹא־</w:t>
      </w:r>
      <w:r>
        <w:rPr>
          <w:color w:val="FF0000"/>
          <w:vertAlign w:val="superscript"/>
          <w:rtl/>
        </w:rPr>
        <w:t>175884</w:t>
      </w:r>
      <w:r>
        <w:rPr>
          <w:rFonts w:ascii="Times New Roman" w:hAnsi="Times New Roman"/>
          <w:color w:val="828282"/>
          <w:rtl/>
        </w:rPr>
        <w:t xml:space="preserve">גָ֥ד </w:t>
      </w:r>
      <w:r>
        <w:rPr>
          <w:color w:val="FF0000"/>
          <w:vertAlign w:val="superscript"/>
          <w:rtl/>
        </w:rPr>
        <w:t>175885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175886</w:t>
      </w:r>
      <w:r>
        <w:rPr>
          <w:rFonts w:ascii="Times New Roman" w:hAnsi="Times New Roman"/>
          <w:color w:val="828282"/>
          <w:rtl/>
        </w:rPr>
        <w:t xml:space="preserve">דָּוִ֖ד </w:t>
      </w:r>
      <w:r>
        <w:rPr>
          <w:color w:val="FF0000"/>
          <w:vertAlign w:val="superscript"/>
          <w:rtl/>
        </w:rPr>
        <w:t>175887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175888175889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175890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175891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1851BD9F" w14:textId="77777777" w:rsidR="00D32106" w:rsidRDefault="00000000">
      <w:pPr>
        <w:pStyle w:val="Hebrew"/>
      </w:pPr>
      <w:r>
        <w:rPr>
          <w:color w:val="828282"/>
        </w:rPr>
        <w:t xml:space="preserve">וַיָּבֹא־גָ֥ד אֶל־דָּוִ֖ד בַּיֹּ֣ום הַה֑וּא וַיֹּ֣אמֶר לֹ֗ו עֲלֵה֙ הָקֵ֤ם לַֽיהוָה֙ מִזְבֵּ֔חַ בְּגֹ֖רֶן אֲרַ֥וְנָה הַיְבֻסִֽי׃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84"/>
        <w:gridCol w:w="1256"/>
      </w:tblGrid>
      <w:tr w:rsidR="00D32106" w14:paraId="52D02EE2" w14:textId="77777777">
        <w:trPr>
          <w:jc w:val="center"/>
        </w:trPr>
        <w:tc>
          <w:tcPr>
            <w:tcW w:w="1728" w:type="auto"/>
            <w:vAlign w:val="center"/>
          </w:tcPr>
          <w:p w14:paraId="12E43BEE" w14:textId="77777777" w:rsidR="00D32106" w:rsidRDefault="00000000">
            <w:r>
              <w:rPr>
                <w:sz w:val="16"/>
              </w:rPr>
              <w:t>d1f87a97</w:t>
            </w:r>
          </w:p>
        </w:tc>
        <w:tc>
          <w:tcPr>
            <w:tcW w:w="1728" w:type="auto"/>
          </w:tcPr>
          <w:p w14:paraId="58DBD1A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06FCB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9B4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2B7910" w14:textId="77777777" w:rsidR="00D32106" w:rsidRDefault="00000000">
            <w:r>
              <w:t>clause_x</w:t>
            </w:r>
          </w:p>
        </w:tc>
      </w:tr>
      <w:tr w:rsidR="00D32106" w14:paraId="44BB7A8D" w14:textId="77777777">
        <w:trPr>
          <w:jc w:val="center"/>
        </w:trPr>
        <w:tc>
          <w:tcPr>
            <w:tcW w:w="1728" w:type="auto"/>
            <w:vAlign w:val="center"/>
          </w:tcPr>
          <w:p w14:paraId="17A3664D" w14:textId="77777777" w:rsidR="00D32106" w:rsidRDefault="00000000">
            <w:r>
              <w:rPr>
                <w:sz w:val="16"/>
              </w:rPr>
              <w:t>071110f4</w:t>
            </w:r>
          </w:p>
        </w:tc>
        <w:tc>
          <w:tcPr>
            <w:tcW w:w="1728" w:type="auto"/>
          </w:tcPr>
          <w:p w14:paraId="729855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19B3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7DB4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8A17AF" w14:textId="77777777" w:rsidR="00D32106" w:rsidRDefault="00000000">
            <w:r>
              <w:t>acc_in</w:t>
            </w:r>
          </w:p>
        </w:tc>
      </w:tr>
      <w:tr w:rsidR="00D32106" w14:paraId="640A899E" w14:textId="77777777">
        <w:trPr>
          <w:jc w:val="center"/>
        </w:trPr>
        <w:tc>
          <w:tcPr>
            <w:tcW w:w="1728" w:type="auto"/>
            <w:vAlign w:val="center"/>
          </w:tcPr>
          <w:p w14:paraId="6759553A" w14:textId="77777777" w:rsidR="00D32106" w:rsidRDefault="00000000">
            <w:r>
              <w:rPr>
                <w:sz w:val="16"/>
              </w:rPr>
              <w:t>58b59386</w:t>
            </w:r>
          </w:p>
        </w:tc>
        <w:tc>
          <w:tcPr>
            <w:tcW w:w="1728" w:type="auto"/>
          </w:tcPr>
          <w:p w14:paraId="6927826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1F48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ACE6304" w14:textId="77777777" w:rsidR="00D32106" w:rsidRDefault="00000000">
            <w:r>
              <w:t>יָּבֹא־</w:t>
            </w:r>
          </w:p>
        </w:tc>
        <w:tc>
          <w:tcPr>
            <w:tcW w:w="1728" w:type="auto"/>
          </w:tcPr>
          <w:p w14:paraId="6AB95BFB" w14:textId="77777777" w:rsidR="00D32106" w:rsidRDefault="00000000">
            <w:r>
              <w:t>past</w:t>
            </w:r>
          </w:p>
        </w:tc>
      </w:tr>
      <w:tr w:rsidR="00D32106" w14:paraId="27786C92" w14:textId="77777777">
        <w:trPr>
          <w:jc w:val="center"/>
        </w:trPr>
        <w:tc>
          <w:tcPr>
            <w:tcW w:w="1728" w:type="auto"/>
            <w:vAlign w:val="center"/>
          </w:tcPr>
          <w:p w14:paraId="034E5FA6" w14:textId="77777777" w:rsidR="00D32106" w:rsidRDefault="00000000">
            <w:r>
              <w:rPr>
                <w:sz w:val="16"/>
              </w:rPr>
              <w:t>9bb6165f</w:t>
            </w:r>
          </w:p>
        </w:tc>
        <w:tc>
          <w:tcPr>
            <w:tcW w:w="1728" w:type="auto"/>
          </w:tcPr>
          <w:p w14:paraId="70B8105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57937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AC09C63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6A3C543C" w14:textId="77777777" w:rsidR="00D32106" w:rsidRDefault="00000000">
            <w:r>
              <w:t>1.1.1.2.1.1</w:t>
            </w:r>
          </w:p>
        </w:tc>
      </w:tr>
    </w:tbl>
    <w:p w14:paraId="51E9F0A9" w14:textId="77777777" w:rsidR="00D32106" w:rsidRDefault="00000000">
      <w:r>
        <w:br/>
      </w:r>
    </w:p>
    <w:p w14:paraId="16C25226" w14:textId="77777777" w:rsidR="00D32106" w:rsidRDefault="00000000">
      <w:pPr>
        <w:pStyle w:val="Reference"/>
      </w:pPr>
      <w:hyperlink r:id="rId515">
        <w:r>
          <w:t>1_Kings 2:8</w:t>
        </w:r>
      </w:hyperlink>
    </w:p>
    <w:p w14:paraId="37D62B9C" w14:textId="77777777" w:rsidR="00D32106" w:rsidRDefault="00000000">
      <w:pPr>
        <w:pStyle w:val="Hebrew"/>
      </w:pPr>
      <w:r>
        <w:t xml:space="preserve">וְה֤וּא קִֽלְלַ֨נִי֙ קְלָלָ֣ה נִמְרֶ֔צֶת בְּיֹ֖ום </w:t>
      </w:r>
    </w:p>
    <w:p w14:paraId="2E53D5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177474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177475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177476</w:t>
      </w:r>
      <w:r>
        <w:rPr>
          <w:rFonts w:ascii="Times New Roman" w:hAnsi="Times New Roman"/>
          <w:color w:val="828282"/>
          <w:rtl/>
        </w:rPr>
        <w:t xml:space="preserve">קִֽלְלַ֨נִי֙ </w:t>
      </w:r>
      <w:r>
        <w:rPr>
          <w:color w:val="FF0000"/>
          <w:vertAlign w:val="superscript"/>
          <w:rtl/>
        </w:rPr>
        <w:t>177477</w:t>
      </w:r>
      <w:r>
        <w:rPr>
          <w:rFonts w:ascii="Times New Roman" w:hAnsi="Times New Roman"/>
          <w:color w:val="828282"/>
          <w:rtl/>
        </w:rPr>
        <w:t xml:space="preserve">קְלָלָ֣ה </w:t>
      </w:r>
      <w:r>
        <w:rPr>
          <w:color w:val="FF0000"/>
          <w:vertAlign w:val="superscript"/>
          <w:rtl/>
        </w:rPr>
        <w:t>177478</w:t>
      </w:r>
      <w:r>
        <w:rPr>
          <w:rFonts w:ascii="Times New Roman" w:hAnsi="Times New Roman"/>
          <w:color w:val="828282"/>
          <w:rtl/>
        </w:rPr>
        <w:t xml:space="preserve">נִמְרֶ֔צֶת </w:t>
      </w:r>
      <w:r>
        <w:rPr>
          <w:color w:val="FF0000"/>
          <w:vertAlign w:val="superscript"/>
          <w:rtl/>
        </w:rPr>
        <w:t>177479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177480</w:t>
      </w:r>
      <w:r>
        <w:rPr>
          <w:rFonts w:ascii="Times New Roman" w:hAnsi="Times New Roman"/>
          <w:color w:val="828282"/>
          <w:rtl/>
        </w:rPr>
        <w:t xml:space="preserve">יֹ֖ום </w:t>
      </w:r>
    </w:p>
    <w:p w14:paraId="61258FC3" w14:textId="77777777" w:rsidR="00D32106" w:rsidRDefault="00000000">
      <w:pPr>
        <w:pStyle w:val="Hebrew"/>
      </w:pPr>
      <w:r>
        <w:rPr>
          <w:color w:val="828282"/>
        </w:rPr>
        <w:t xml:space="preserve">וְהִנֵּ֣ה עִ֠מְּךָ שִֽׁמְעִ֨י בֶן־גֵּרָ֥א בֶן־הַיְמִינִי֮ מִבַּחֻרִים֒ וְה֤וּא קִֽלְלַ֨נִי֙ קְלָלָ֣ה נִמְרֶ֔צֶת בְּיֹ֖ום לֶכְתִּ֣י מַחֲנָ֑יִם וְהֽוּא־יָרַ֤ד לִקְרָאתִי֙ הַיַּרְדֵּ֔ן וָאֶשָּׁ֨בַֽע לֹ֤ו בַֽיהוָה֙ לֵאמֹ֔ר אִם־אֲמִֽיתְךָ֖ בֶּחָֽרֶב׃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6C24EE9" w14:textId="77777777">
        <w:trPr>
          <w:jc w:val="center"/>
        </w:trPr>
        <w:tc>
          <w:tcPr>
            <w:tcW w:w="1728" w:type="auto"/>
            <w:vAlign w:val="center"/>
          </w:tcPr>
          <w:p w14:paraId="79090E11" w14:textId="77777777" w:rsidR="00D32106" w:rsidRDefault="00000000">
            <w:r>
              <w:rPr>
                <w:sz w:val="16"/>
              </w:rPr>
              <w:t>5200f25d</w:t>
            </w:r>
          </w:p>
        </w:tc>
        <w:tc>
          <w:tcPr>
            <w:tcW w:w="1728" w:type="auto"/>
          </w:tcPr>
          <w:p w14:paraId="6B6DA7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BCC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79D1E8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A8E0BC" w14:textId="77777777" w:rsidR="00D32106" w:rsidRDefault="00000000">
            <w:r>
              <w:t>clause_x</w:t>
            </w:r>
          </w:p>
        </w:tc>
      </w:tr>
      <w:tr w:rsidR="00D32106" w14:paraId="60D9C1C8" w14:textId="77777777">
        <w:trPr>
          <w:jc w:val="center"/>
        </w:trPr>
        <w:tc>
          <w:tcPr>
            <w:tcW w:w="1728" w:type="auto"/>
            <w:vAlign w:val="center"/>
          </w:tcPr>
          <w:p w14:paraId="575A067A" w14:textId="77777777" w:rsidR="00D32106" w:rsidRDefault="00000000">
            <w:r>
              <w:rPr>
                <w:sz w:val="16"/>
              </w:rPr>
              <w:t>0a931f13</w:t>
            </w:r>
          </w:p>
        </w:tc>
        <w:tc>
          <w:tcPr>
            <w:tcW w:w="1728" w:type="auto"/>
          </w:tcPr>
          <w:p w14:paraId="33B75B4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C3473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3CF9E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4B3268" w14:textId="32934266" w:rsidR="00D32106" w:rsidRDefault="000D372B">
            <w:proofErr w:type="spellStart"/>
            <w:r>
              <w:t>a</w:t>
            </w:r>
            <w:r w:rsidR="002D1D44">
              <w:t>cc_in</w:t>
            </w:r>
            <w:proofErr w:type="spellEnd"/>
          </w:p>
        </w:tc>
      </w:tr>
      <w:tr w:rsidR="00D32106" w14:paraId="6D57CE77" w14:textId="77777777">
        <w:trPr>
          <w:jc w:val="center"/>
        </w:trPr>
        <w:tc>
          <w:tcPr>
            <w:tcW w:w="1728" w:type="auto"/>
            <w:vAlign w:val="center"/>
          </w:tcPr>
          <w:p w14:paraId="1CEBF531" w14:textId="77777777" w:rsidR="00D32106" w:rsidRDefault="00000000">
            <w:r>
              <w:rPr>
                <w:sz w:val="16"/>
              </w:rPr>
              <w:t>34468847</w:t>
            </w:r>
          </w:p>
        </w:tc>
        <w:tc>
          <w:tcPr>
            <w:tcW w:w="1728" w:type="auto"/>
          </w:tcPr>
          <w:p w14:paraId="232A22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8CCA4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E38F07F" w14:textId="77777777" w:rsidR="00D32106" w:rsidRDefault="00000000">
            <w:r>
              <w:t xml:space="preserve">קִֽלְלַ֨נִי֙ </w:t>
            </w:r>
          </w:p>
        </w:tc>
        <w:tc>
          <w:tcPr>
            <w:tcW w:w="1728" w:type="auto"/>
          </w:tcPr>
          <w:p w14:paraId="396EDE6D" w14:textId="77777777" w:rsidR="00D32106" w:rsidRDefault="00000000">
            <w:r>
              <w:t>past</w:t>
            </w:r>
          </w:p>
        </w:tc>
      </w:tr>
      <w:tr w:rsidR="00D32106" w14:paraId="2A18E930" w14:textId="77777777">
        <w:trPr>
          <w:jc w:val="center"/>
        </w:trPr>
        <w:tc>
          <w:tcPr>
            <w:tcW w:w="1728" w:type="auto"/>
            <w:vAlign w:val="center"/>
          </w:tcPr>
          <w:p w14:paraId="5C98A763" w14:textId="77777777" w:rsidR="00D32106" w:rsidRDefault="00000000">
            <w:r>
              <w:rPr>
                <w:sz w:val="16"/>
              </w:rPr>
              <w:t>825c6dca</w:t>
            </w:r>
          </w:p>
        </w:tc>
        <w:tc>
          <w:tcPr>
            <w:tcW w:w="1728" w:type="auto"/>
          </w:tcPr>
          <w:p w14:paraId="675A5A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03DA3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C1CBB6" w14:textId="77777777" w:rsidR="00D32106" w:rsidRDefault="00000000">
            <w:r>
              <w:t xml:space="preserve">בְּיֹ֖ום </w:t>
            </w:r>
          </w:p>
        </w:tc>
        <w:tc>
          <w:tcPr>
            <w:tcW w:w="1728" w:type="auto"/>
          </w:tcPr>
          <w:p w14:paraId="50B0CF98" w14:textId="77777777" w:rsidR="00D32106" w:rsidRDefault="00000000">
            <w:r>
              <w:t>1.1.2.5.1</w:t>
            </w:r>
          </w:p>
        </w:tc>
      </w:tr>
    </w:tbl>
    <w:p w14:paraId="18B6B0A7" w14:textId="77777777" w:rsidR="00D32106" w:rsidRDefault="00000000">
      <w:r>
        <w:br/>
      </w:r>
    </w:p>
    <w:p w14:paraId="33A3C4D2" w14:textId="77777777" w:rsidR="00D32106" w:rsidRDefault="00000000">
      <w:pPr>
        <w:pStyle w:val="Reference"/>
      </w:pPr>
      <w:hyperlink r:id="rId516">
        <w:r>
          <w:t>1_Kings 2:26</w:t>
        </w:r>
      </w:hyperlink>
    </w:p>
    <w:p w14:paraId="2CC27113" w14:textId="77777777" w:rsidR="00D32106" w:rsidRDefault="00000000">
      <w:pPr>
        <w:pStyle w:val="Hebrew"/>
      </w:pPr>
      <w:r>
        <w:t xml:space="preserve">וּבַיֹּ֨ום הַזֶּ֜ה לֹ֣א אֲמִיתֶ֗ךָ </w:t>
      </w:r>
    </w:p>
    <w:p w14:paraId="3A78B60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177868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177869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177870177871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177872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177873</w:t>
      </w:r>
      <w:r>
        <w:rPr>
          <w:rFonts w:ascii="Times New Roman" w:hAnsi="Times New Roman"/>
          <w:color w:val="828282"/>
          <w:rtl/>
        </w:rPr>
        <w:t xml:space="preserve">זֶּ֜ה </w:t>
      </w:r>
      <w:r>
        <w:rPr>
          <w:color w:val="FF0000"/>
          <w:vertAlign w:val="superscript"/>
          <w:rtl/>
        </w:rPr>
        <w:t>177874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177875</w:t>
      </w:r>
      <w:r>
        <w:rPr>
          <w:rFonts w:ascii="Times New Roman" w:hAnsi="Times New Roman"/>
          <w:color w:val="828282"/>
          <w:rtl/>
        </w:rPr>
        <w:t xml:space="preserve">אֲמִיתֶ֗ךָ </w:t>
      </w:r>
    </w:p>
    <w:p w14:paraId="43EAFE82" w14:textId="77777777" w:rsidR="00D32106" w:rsidRDefault="00000000">
      <w:pPr>
        <w:pStyle w:val="Hebrew"/>
      </w:pPr>
      <w:r>
        <w:rPr>
          <w:color w:val="828282"/>
        </w:rPr>
        <w:t xml:space="preserve">וּלְאֶבְיָתָ֨ר הַכֹּהֵ֜ן אָמַ֣ר הַמֶּ֗לֶךְ עֲנָתֹת֙ לֵ֣ךְ עַל־שָׂדֶ֔יךָ כִּ֛י אִ֥ישׁ מָ֖וֶת אָ֑תָּה וּבַיֹּ֨ום הַזֶּ֜ה לֹ֣א אֲמִיתֶ֗ךָ כִּֽי־נָשָׂ֜אתָ אֶת־אֲרֹ֨ון אֲדֹנָ֤י יְהֹוִה֙ לִפְנֵי֙ דָּוִ֣ד אָבִ֔י וְכִ֣י הִתְעַנִּ֔יתָ בְּכֹ֥ל אֲשֶֽׁר־הִתְעַנָּ֖ה אָבִֽי׃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180DBA11" w14:textId="77777777">
        <w:trPr>
          <w:jc w:val="center"/>
        </w:trPr>
        <w:tc>
          <w:tcPr>
            <w:tcW w:w="1728" w:type="auto"/>
            <w:vAlign w:val="center"/>
          </w:tcPr>
          <w:p w14:paraId="29329945" w14:textId="77777777" w:rsidR="00D32106" w:rsidRDefault="00000000">
            <w:r>
              <w:rPr>
                <w:sz w:val="16"/>
              </w:rPr>
              <w:t>2f1f5a96</w:t>
            </w:r>
          </w:p>
        </w:tc>
        <w:tc>
          <w:tcPr>
            <w:tcW w:w="1728" w:type="auto"/>
          </w:tcPr>
          <w:p w14:paraId="152EAFF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20ECD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2B061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948DBA" w14:textId="77777777" w:rsidR="00D32106" w:rsidRDefault="00000000">
            <w:r>
              <w:t>x_clause</w:t>
            </w:r>
          </w:p>
        </w:tc>
      </w:tr>
      <w:tr w:rsidR="00D32106" w14:paraId="4AE640AB" w14:textId="77777777">
        <w:trPr>
          <w:jc w:val="center"/>
        </w:trPr>
        <w:tc>
          <w:tcPr>
            <w:tcW w:w="1728" w:type="auto"/>
            <w:vAlign w:val="center"/>
          </w:tcPr>
          <w:p w14:paraId="61A7D912" w14:textId="77777777" w:rsidR="00D32106" w:rsidRDefault="00000000">
            <w:r>
              <w:rPr>
                <w:sz w:val="16"/>
              </w:rPr>
              <w:t>a21716a2</w:t>
            </w:r>
          </w:p>
        </w:tc>
        <w:tc>
          <w:tcPr>
            <w:tcW w:w="1728" w:type="auto"/>
          </w:tcPr>
          <w:p w14:paraId="7F3F6F8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FA6DF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D7CC7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CB00B1" w14:textId="276AC261" w:rsidR="00D32106" w:rsidRDefault="00A253E2">
            <w:proofErr w:type="spellStart"/>
            <w:r>
              <w:t>ach_id</w:t>
            </w:r>
            <w:proofErr w:type="spellEnd"/>
          </w:p>
        </w:tc>
      </w:tr>
      <w:tr w:rsidR="00D32106" w14:paraId="6264BB17" w14:textId="77777777">
        <w:trPr>
          <w:jc w:val="center"/>
        </w:trPr>
        <w:tc>
          <w:tcPr>
            <w:tcW w:w="1728" w:type="auto"/>
            <w:vAlign w:val="center"/>
          </w:tcPr>
          <w:p w14:paraId="7E4BCD10" w14:textId="77777777" w:rsidR="00D32106" w:rsidRDefault="00000000">
            <w:r>
              <w:rPr>
                <w:sz w:val="16"/>
              </w:rPr>
              <w:t>2cd97b1a</w:t>
            </w:r>
          </w:p>
        </w:tc>
        <w:tc>
          <w:tcPr>
            <w:tcW w:w="1728" w:type="auto"/>
          </w:tcPr>
          <w:p w14:paraId="3D06E31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41A73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B8D0FC" w14:textId="77777777" w:rsidR="00D32106" w:rsidRDefault="00000000">
            <w:r>
              <w:t xml:space="preserve">אֲמִיתֶ֗ךָ </w:t>
            </w:r>
          </w:p>
        </w:tc>
        <w:tc>
          <w:tcPr>
            <w:tcW w:w="1728" w:type="auto"/>
          </w:tcPr>
          <w:p w14:paraId="06360B86" w14:textId="77777777" w:rsidR="00D32106" w:rsidRDefault="00000000">
            <w:r>
              <w:t>fut</w:t>
            </w:r>
          </w:p>
        </w:tc>
      </w:tr>
      <w:tr w:rsidR="00D32106" w14:paraId="1CAB7A74" w14:textId="77777777">
        <w:trPr>
          <w:jc w:val="center"/>
        </w:trPr>
        <w:tc>
          <w:tcPr>
            <w:tcW w:w="1728" w:type="auto"/>
            <w:vAlign w:val="center"/>
          </w:tcPr>
          <w:p w14:paraId="4D6A5006" w14:textId="77777777" w:rsidR="00D32106" w:rsidRDefault="00000000">
            <w:r>
              <w:rPr>
                <w:sz w:val="16"/>
              </w:rPr>
              <w:t>73ee3506</w:t>
            </w:r>
          </w:p>
        </w:tc>
        <w:tc>
          <w:tcPr>
            <w:tcW w:w="1728" w:type="auto"/>
          </w:tcPr>
          <w:p w14:paraId="028CDAE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0B5EEB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948BF4" w14:textId="77777777" w:rsidR="00D32106" w:rsidRDefault="00000000">
            <w:r>
              <w:t xml:space="preserve">בַיֹּ֨ום הַזֶּ֜ה </w:t>
            </w:r>
          </w:p>
        </w:tc>
        <w:tc>
          <w:tcPr>
            <w:tcW w:w="1728" w:type="auto"/>
          </w:tcPr>
          <w:p w14:paraId="73C9B82D" w14:textId="77777777" w:rsidR="00D32106" w:rsidRDefault="00000000">
            <w:r>
              <w:t>1.1.1.2.1.2</w:t>
            </w:r>
          </w:p>
        </w:tc>
      </w:tr>
    </w:tbl>
    <w:p w14:paraId="79858163" w14:textId="77777777" w:rsidR="00D32106" w:rsidRDefault="00000000">
      <w:r>
        <w:br/>
      </w:r>
    </w:p>
    <w:p w14:paraId="11C1BD96" w14:textId="77777777" w:rsidR="00D32106" w:rsidRDefault="00000000">
      <w:pPr>
        <w:pStyle w:val="Reference"/>
      </w:pPr>
      <w:hyperlink r:id="rId517">
        <w:r>
          <w:t>1_Kings 2:37</w:t>
        </w:r>
      </w:hyperlink>
    </w:p>
    <w:p w14:paraId="5092D877" w14:textId="77777777" w:rsidR="00D32106" w:rsidRDefault="00000000">
      <w:pPr>
        <w:pStyle w:val="Hebrew"/>
      </w:pPr>
      <w:r>
        <w:t xml:space="preserve">בְּיֹ֣ום יָדֹ֥עַ תֵּדַ֖ע </w:t>
      </w:r>
    </w:p>
    <w:p w14:paraId="2C87372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178176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178177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178184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178185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5A5CB368" w14:textId="77777777" w:rsidR="00D32106" w:rsidRDefault="00000000">
      <w:pPr>
        <w:pStyle w:val="Hebrew"/>
      </w:pPr>
      <w:r>
        <w:rPr>
          <w:color w:val="828282"/>
        </w:rPr>
        <w:t xml:space="preserve">וְהָיָ֣ה׀ בְּיֹ֣ום צֵאתְךָ֗ וְעָֽבַרְתָּ֙ אֶת־נַ֣חַל קִדְרֹ֔ון יָדֹ֥עַ תֵּדַ֖ע כִּ֣י מֹ֣ות תָּמ֑וּת דָּמְךָ֖ יִהְיֶ֥ה בְרֹאשֶֽׁךָ׃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222"/>
      </w:tblGrid>
      <w:tr w:rsidR="00D32106" w14:paraId="2B3F2A5A" w14:textId="77777777">
        <w:trPr>
          <w:jc w:val="center"/>
        </w:trPr>
        <w:tc>
          <w:tcPr>
            <w:tcW w:w="1728" w:type="auto"/>
            <w:vAlign w:val="center"/>
          </w:tcPr>
          <w:p w14:paraId="315B7280" w14:textId="77777777" w:rsidR="00D32106" w:rsidRDefault="00000000">
            <w:commentRangeStart w:id="31"/>
            <w:r>
              <w:rPr>
                <w:sz w:val="16"/>
              </w:rPr>
              <w:t>d8a140bd</w:t>
            </w:r>
            <w:commentRangeEnd w:id="31"/>
            <w:r w:rsidR="004A43DF">
              <w:rPr>
                <w:rStyle w:val="CommentReference"/>
                <w:rFonts w:asciiTheme="minorHAnsi" w:hAnsiTheme="minorHAnsi"/>
              </w:rPr>
              <w:commentReference w:id="31"/>
            </w:r>
          </w:p>
        </w:tc>
        <w:tc>
          <w:tcPr>
            <w:tcW w:w="1728" w:type="auto"/>
          </w:tcPr>
          <w:p w14:paraId="1C446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B852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4A89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78BDA36" w14:textId="73BEB8A1" w:rsidR="00D32106" w:rsidRDefault="00D32106"/>
        </w:tc>
      </w:tr>
      <w:tr w:rsidR="00D32106" w14:paraId="150A9CE2" w14:textId="77777777">
        <w:trPr>
          <w:jc w:val="center"/>
        </w:trPr>
        <w:tc>
          <w:tcPr>
            <w:tcW w:w="1728" w:type="auto"/>
            <w:vAlign w:val="center"/>
          </w:tcPr>
          <w:p w14:paraId="31488547" w14:textId="77777777" w:rsidR="00D32106" w:rsidRDefault="00000000">
            <w:r>
              <w:rPr>
                <w:sz w:val="16"/>
              </w:rPr>
              <w:t>8e6930d5</w:t>
            </w:r>
          </w:p>
        </w:tc>
        <w:tc>
          <w:tcPr>
            <w:tcW w:w="1728" w:type="auto"/>
          </w:tcPr>
          <w:p w14:paraId="462DD2A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6F8278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11BA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1FBFB7" w14:textId="77777777" w:rsidR="00D32106" w:rsidRDefault="00D32106"/>
        </w:tc>
      </w:tr>
      <w:tr w:rsidR="00D32106" w14:paraId="6395979D" w14:textId="77777777">
        <w:trPr>
          <w:jc w:val="center"/>
        </w:trPr>
        <w:tc>
          <w:tcPr>
            <w:tcW w:w="1728" w:type="auto"/>
            <w:vAlign w:val="center"/>
          </w:tcPr>
          <w:p w14:paraId="533155EE" w14:textId="77777777" w:rsidR="00D32106" w:rsidRDefault="00000000">
            <w:r>
              <w:rPr>
                <w:sz w:val="16"/>
              </w:rPr>
              <w:t>74ca9c47</w:t>
            </w:r>
          </w:p>
        </w:tc>
        <w:tc>
          <w:tcPr>
            <w:tcW w:w="1728" w:type="auto"/>
          </w:tcPr>
          <w:p w14:paraId="26BA5E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C4988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1CE164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21FF8B74" w14:textId="77777777" w:rsidR="00D32106" w:rsidRDefault="00D32106"/>
        </w:tc>
      </w:tr>
      <w:tr w:rsidR="00D32106" w14:paraId="4ACF420E" w14:textId="77777777">
        <w:trPr>
          <w:jc w:val="center"/>
        </w:trPr>
        <w:tc>
          <w:tcPr>
            <w:tcW w:w="1728" w:type="auto"/>
            <w:vAlign w:val="center"/>
          </w:tcPr>
          <w:p w14:paraId="7CE63DE5" w14:textId="77777777" w:rsidR="00D32106" w:rsidRDefault="00000000">
            <w:r>
              <w:rPr>
                <w:sz w:val="16"/>
              </w:rPr>
              <w:t>4289e920</w:t>
            </w:r>
          </w:p>
        </w:tc>
        <w:tc>
          <w:tcPr>
            <w:tcW w:w="1728" w:type="auto"/>
          </w:tcPr>
          <w:p w14:paraId="27E16E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5B1AE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822BC52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479F716D" w14:textId="76BDDC11" w:rsidR="00D32106" w:rsidRDefault="00D32106"/>
        </w:tc>
      </w:tr>
    </w:tbl>
    <w:p w14:paraId="0C25FCAA" w14:textId="77777777" w:rsidR="00D32106" w:rsidRDefault="00000000">
      <w:r>
        <w:br/>
      </w:r>
    </w:p>
    <w:p w14:paraId="285AB69D" w14:textId="77777777" w:rsidR="00D32106" w:rsidRDefault="00000000">
      <w:pPr>
        <w:pStyle w:val="Reference"/>
      </w:pPr>
      <w:hyperlink r:id="rId518">
        <w:r>
          <w:t>1_Kings 2:42</w:t>
        </w:r>
      </w:hyperlink>
    </w:p>
    <w:p w14:paraId="3B1C68FF" w14:textId="77777777" w:rsidR="00D32106" w:rsidRDefault="00000000">
      <w:pPr>
        <w:pStyle w:val="Hebrew"/>
      </w:pPr>
      <w:r>
        <w:t xml:space="preserve">בְּיֹ֣ום יָדֹ֥עַ תֵּדַ֖ע </w:t>
      </w:r>
    </w:p>
    <w:p w14:paraId="4BF4CEC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178304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178305</w:t>
      </w:r>
      <w:r>
        <w:rPr>
          <w:rFonts w:ascii="Times New Roman" w:hAnsi="Times New Roman"/>
          <w:color w:val="828282"/>
          <w:rtl/>
        </w:rPr>
        <w:t xml:space="preserve">יֹ֣ום </w:t>
      </w:r>
      <w:r>
        <w:rPr>
          <w:color w:val="FF0000"/>
          <w:vertAlign w:val="superscript"/>
          <w:rtl/>
        </w:rPr>
        <w:t>178312</w:t>
      </w:r>
      <w:r>
        <w:rPr>
          <w:rFonts w:ascii="Times New Roman" w:hAnsi="Times New Roman"/>
          <w:color w:val="828282"/>
          <w:rtl/>
        </w:rPr>
        <w:t xml:space="preserve">יָדֹ֥עַ </w:t>
      </w:r>
      <w:r>
        <w:rPr>
          <w:color w:val="FF0000"/>
          <w:vertAlign w:val="superscript"/>
          <w:rtl/>
        </w:rPr>
        <w:t>178313</w:t>
      </w:r>
      <w:r>
        <w:rPr>
          <w:rFonts w:ascii="Times New Roman" w:hAnsi="Times New Roman"/>
          <w:color w:val="828282"/>
          <w:rtl/>
        </w:rPr>
        <w:t xml:space="preserve">תֵּדַ֖ע </w:t>
      </w:r>
    </w:p>
    <w:p w14:paraId="09AEC2AE" w14:textId="77777777" w:rsidR="00D32106" w:rsidRDefault="00000000">
      <w:pPr>
        <w:pStyle w:val="Hebrew"/>
      </w:pPr>
      <w:r>
        <w:rPr>
          <w:color w:val="828282"/>
        </w:rPr>
        <w:t xml:space="preserve">וַיִּשְׁלַ֨ח הַמֶּ֜לֶךְ וַיִּקְרָ֣א לְשִׁמְעִ֗י וַיֹּ֨אמֶר אֵלָ֜יו הֲלֹ֧וא הִשְׁבַּעְתִּ֣יךָ בַֽיהוָ֗ה וָאָעִ֤ד בְּךָ֙ לֵאמֹ֔ר בְּיֹ֣ום צֵאתְךָ֗ וְהָֽלַכְתָּ֙ אָ֣נֶה וָאָ֔נָה יָדֹ֥עַ תֵּדַ֖ע כִּ֣י מֹ֣ות תָּמ֑וּת וַתֹּ֧אמֶר אֵלַ֛י טֹ֥וב הַדָּבָ֖ר שָׁמָֽעְתִּי׃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7ED7256" w14:textId="77777777">
        <w:trPr>
          <w:jc w:val="center"/>
        </w:trPr>
        <w:tc>
          <w:tcPr>
            <w:tcW w:w="1728" w:type="auto"/>
            <w:vAlign w:val="center"/>
          </w:tcPr>
          <w:p w14:paraId="106F3AC5" w14:textId="77777777" w:rsidR="00D32106" w:rsidRDefault="00000000">
            <w:r>
              <w:rPr>
                <w:sz w:val="16"/>
              </w:rPr>
              <w:t>921fa41e</w:t>
            </w:r>
          </w:p>
        </w:tc>
        <w:tc>
          <w:tcPr>
            <w:tcW w:w="1728" w:type="auto"/>
          </w:tcPr>
          <w:p w14:paraId="162E5BD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8599B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663F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8C783C" w14:textId="77777777" w:rsidR="00D32106" w:rsidRDefault="00000000">
            <w:r>
              <w:t>x_clause</w:t>
            </w:r>
          </w:p>
        </w:tc>
      </w:tr>
      <w:tr w:rsidR="00D32106" w14:paraId="1F544499" w14:textId="77777777">
        <w:trPr>
          <w:jc w:val="center"/>
        </w:trPr>
        <w:tc>
          <w:tcPr>
            <w:tcW w:w="1728" w:type="auto"/>
            <w:vAlign w:val="center"/>
          </w:tcPr>
          <w:p w14:paraId="0B480D3C" w14:textId="77777777" w:rsidR="00D32106" w:rsidRDefault="00000000">
            <w:r>
              <w:rPr>
                <w:sz w:val="16"/>
              </w:rPr>
              <w:t>6932beec</w:t>
            </w:r>
          </w:p>
        </w:tc>
        <w:tc>
          <w:tcPr>
            <w:tcW w:w="1728" w:type="auto"/>
          </w:tcPr>
          <w:p w14:paraId="66306E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B1C091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955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536B9D" w14:textId="766A4B5E" w:rsidR="00D32106" w:rsidRDefault="004A43DF">
            <w:proofErr w:type="spellStart"/>
            <w:r>
              <w:t>sta_ac</w:t>
            </w:r>
            <w:proofErr w:type="spellEnd"/>
          </w:p>
        </w:tc>
      </w:tr>
      <w:tr w:rsidR="00D32106" w14:paraId="286E8EDA" w14:textId="77777777">
        <w:trPr>
          <w:jc w:val="center"/>
        </w:trPr>
        <w:tc>
          <w:tcPr>
            <w:tcW w:w="1728" w:type="auto"/>
            <w:vAlign w:val="center"/>
          </w:tcPr>
          <w:p w14:paraId="7ED85DE5" w14:textId="77777777" w:rsidR="00D32106" w:rsidRDefault="00000000">
            <w:r>
              <w:rPr>
                <w:sz w:val="16"/>
              </w:rPr>
              <w:t>fa638c92</w:t>
            </w:r>
          </w:p>
        </w:tc>
        <w:tc>
          <w:tcPr>
            <w:tcW w:w="1728" w:type="auto"/>
          </w:tcPr>
          <w:p w14:paraId="4D9722D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2137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6494D2" w14:textId="77777777" w:rsidR="00D32106" w:rsidRDefault="00000000">
            <w:r>
              <w:t xml:space="preserve">תֵּדַ֖ע </w:t>
            </w:r>
          </w:p>
        </w:tc>
        <w:tc>
          <w:tcPr>
            <w:tcW w:w="1728" w:type="auto"/>
          </w:tcPr>
          <w:p w14:paraId="58AE0E7C" w14:textId="46B1DCEB" w:rsidR="00D32106" w:rsidRDefault="004A43DF">
            <w:r>
              <w:t>mod</w:t>
            </w:r>
          </w:p>
        </w:tc>
      </w:tr>
      <w:tr w:rsidR="00D32106" w14:paraId="4A4D46F5" w14:textId="77777777">
        <w:trPr>
          <w:jc w:val="center"/>
        </w:trPr>
        <w:tc>
          <w:tcPr>
            <w:tcW w:w="1728" w:type="auto"/>
            <w:vAlign w:val="center"/>
          </w:tcPr>
          <w:p w14:paraId="346B18F0" w14:textId="77777777" w:rsidR="00D32106" w:rsidRDefault="00000000">
            <w:r>
              <w:rPr>
                <w:sz w:val="16"/>
              </w:rPr>
              <w:t>77546b86</w:t>
            </w:r>
          </w:p>
        </w:tc>
        <w:tc>
          <w:tcPr>
            <w:tcW w:w="1728" w:type="auto"/>
          </w:tcPr>
          <w:p w14:paraId="0BA87D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E5D7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1760519" w14:textId="77777777" w:rsidR="00D32106" w:rsidRDefault="00000000">
            <w:r>
              <w:t xml:space="preserve">בְּיֹ֣ום </w:t>
            </w:r>
          </w:p>
        </w:tc>
        <w:tc>
          <w:tcPr>
            <w:tcW w:w="1728" w:type="auto"/>
          </w:tcPr>
          <w:p w14:paraId="07AE71B8" w14:textId="77777777" w:rsidR="00D32106" w:rsidRDefault="00000000">
            <w:r>
              <w:t>1.1.2.5.1</w:t>
            </w:r>
          </w:p>
        </w:tc>
      </w:tr>
    </w:tbl>
    <w:p w14:paraId="11A7F7CE" w14:textId="77777777" w:rsidR="00D32106" w:rsidRDefault="00000000">
      <w:r>
        <w:br/>
      </w:r>
    </w:p>
    <w:p w14:paraId="73DA424B" w14:textId="77777777" w:rsidR="00D32106" w:rsidRDefault="00000000">
      <w:pPr>
        <w:pStyle w:val="Reference"/>
      </w:pPr>
      <w:hyperlink r:id="rId519">
        <w:r>
          <w:t>1_Kings 3:18</w:t>
        </w:r>
      </w:hyperlink>
    </w:p>
    <w:p w14:paraId="172E3AC0" w14:textId="77777777" w:rsidR="00D32106" w:rsidRDefault="00000000">
      <w:pPr>
        <w:pStyle w:val="Hebrew"/>
      </w:pPr>
      <w:r>
        <w:t xml:space="preserve">וַיְהִ֞י בַּיֹּ֤ום הַשְּׁלִישִׁי֙ </w:t>
      </w:r>
    </w:p>
    <w:p w14:paraId="639082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178800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178801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178802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178803178804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178805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178806</w:t>
      </w:r>
      <w:r>
        <w:rPr>
          <w:rFonts w:ascii="Times New Roman" w:hAnsi="Times New Roman"/>
          <w:color w:val="828282"/>
          <w:rtl/>
        </w:rPr>
        <w:t xml:space="preserve">שְּׁלִישִׁי֙ </w:t>
      </w:r>
    </w:p>
    <w:p w14:paraId="39F8103A" w14:textId="77777777" w:rsidR="00D32106" w:rsidRDefault="00000000">
      <w:pPr>
        <w:pStyle w:val="Hebrew"/>
      </w:pPr>
      <w:r>
        <w:rPr>
          <w:color w:val="828282"/>
        </w:rPr>
        <w:t xml:space="preserve">וַיְהִ֞י בַּיֹּ֤ום הַשְּׁלִישִׁי֙ לְלִדְתִּ֔י וַתֵּ֖לֶד גַּם־הָאִשָּׁ֣ה הַזֹּ֑את וַאֲנַ֣חְנוּ יַחְדָּ֗ו אֵֽין־זָ֤ר אִתָּ֨נוּ֙ בַּבַּ֔יִת זוּלָתִ֥י שְׁתַּֽיִם־אֲנַ֖חְנוּ בַּבָּֽיִת׃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94"/>
        <w:gridCol w:w="1125"/>
      </w:tblGrid>
      <w:tr w:rsidR="00D32106" w14:paraId="2FE6D7C7" w14:textId="77777777">
        <w:trPr>
          <w:jc w:val="center"/>
        </w:trPr>
        <w:tc>
          <w:tcPr>
            <w:tcW w:w="1728" w:type="auto"/>
            <w:vAlign w:val="center"/>
          </w:tcPr>
          <w:p w14:paraId="7C935BA8" w14:textId="77777777" w:rsidR="00D32106" w:rsidRDefault="00000000">
            <w:r>
              <w:rPr>
                <w:sz w:val="16"/>
              </w:rPr>
              <w:t>85e1852b</w:t>
            </w:r>
          </w:p>
        </w:tc>
        <w:tc>
          <w:tcPr>
            <w:tcW w:w="1728" w:type="auto"/>
          </w:tcPr>
          <w:p w14:paraId="3C302D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3C15B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A2C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DAF9D" w14:textId="77777777" w:rsidR="00D32106" w:rsidRDefault="00000000">
            <w:r>
              <w:t>wayehi_x</w:t>
            </w:r>
          </w:p>
        </w:tc>
      </w:tr>
      <w:tr w:rsidR="00D32106" w14:paraId="67815F32" w14:textId="77777777">
        <w:trPr>
          <w:jc w:val="center"/>
        </w:trPr>
        <w:tc>
          <w:tcPr>
            <w:tcW w:w="1728" w:type="auto"/>
            <w:vAlign w:val="center"/>
          </w:tcPr>
          <w:p w14:paraId="45F0BA8B" w14:textId="77777777" w:rsidR="00D32106" w:rsidRDefault="00000000">
            <w:r>
              <w:rPr>
                <w:sz w:val="16"/>
              </w:rPr>
              <w:t>24beee11</w:t>
            </w:r>
          </w:p>
        </w:tc>
        <w:tc>
          <w:tcPr>
            <w:tcW w:w="1728" w:type="auto"/>
          </w:tcPr>
          <w:p w14:paraId="3F314A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10D82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650D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83976" w14:textId="34D5A68C" w:rsidR="00D32106" w:rsidRDefault="009F42B1">
            <w:proofErr w:type="spellStart"/>
            <w:r>
              <w:t>ach_id</w:t>
            </w:r>
            <w:proofErr w:type="spellEnd"/>
          </w:p>
        </w:tc>
      </w:tr>
      <w:tr w:rsidR="00D32106" w14:paraId="7DDF63B4" w14:textId="77777777">
        <w:trPr>
          <w:jc w:val="center"/>
        </w:trPr>
        <w:tc>
          <w:tcPr>
            <w:tcW w:w="1728" w:type="auto"/>
            <w:vAlign w:val="center"/>
          </w:tcPr>
          <w:p w14:paraId="692E009D" w14:textId="77777777" w:rsidR="00D32106" w:rsidRDefault="00000000">
            <w:r>
              <w:rPr>
                <w:sz w:val="16"/>
              </w:rPr>
              <w:t>61383347</w:t>
            </w:r>
          </w:p>
        </w:tc>
        <w:tc>
          <w:tcPr>
            <w:tcW w:w="1728" w:type="auto"/>
          </w:tcPr>
          <w:p w14:paraId="24DA86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57E2C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A39069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69E7D4E6" w14:textId="0438B4E1" w:rsidR="00D32106" w:rsidRDefault="009F42B1">
            <w:r>
              <w:t>past</w:t>
            </w:r>
          </w:p>
        </w:tc>
      </w:tr>
      <w:tr w:rsidR="00D32106" w14:paraId="27586CA1" w14:textId="77777777">
        <w:trPr>
          <w:jc w:val="center"/>
        </w:trPr>
        <w:tc>
          <w:tcPr>
            <w:tcW w:w="1728" w:type="auto"/>
            <w:vAlign w:val="center"/>
          </w:tcPr>
          <w:p w14:paraId="7E00DCA9" w14:textId="77777777" w:rsidR="00D32106" w:rsidRDefault="00000000">
            <w:r>
              <w:rPr>
                <w:sz w:val="16"/>
              </w:rPr>
              <w:t>3f97c91b</w:t>
            </w:r>
          </w:p>
        </w:tc>
        <w:tc>
          <w:tcPr>
            <w:tcW w:w="1728" w:type="auto"/>
          </w:tcPr>
          <w:p w14:paraId="021E2B5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72853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6EA265" w14:textId="77777777" w:rsidR="00D32106" w:rsidRDefault="00000000">
            <w:r>
              <w:t xml:space="preserve">בַּיֹּ֤ום הַשְּׁלִישִׁי֙ </w:t>
            </w:r>
          </w:p>
        </w:tc>
        <w:tc>
          <w:tcPr>
            <w:tcW w:w="1728" w:type="auto"/>
          </w:tcPr>
          <w:p w14:paraId="0D58EBBD" w14:textId="77777777" w:rsidR="00D32106" w:rsidRDefault="00000000">
            <w:r>
              <w:t>1.1.1.2.2</w:t>
            </w:r>
          </w:p>
        </w:tc>
      </w:tr>
    </w:tbl>
    <w:p w14:paraId="064C3475" w14:textId="77777777" w:rsidR="00D32106" w:rsidRDefault="00000000">
      <w:r>
        <w:br/>
      </w:r>
    </w:p>
    <w:p w14:paraId="3485296C" w14:textId="77777777" w:rsidR="00D32106" w:rsidRDefault="00000000">
      <w:pPr>
        <w:pStyle w:val="Reference"/>
      </w:pPr>
      <w:hyperlink r:id="rId520">
        <w:r>
          <w:t>1_Kings 3:20</w:t>
        </w:r>
      </w:hyperlink>
    </w:p>
    <w:p w14:paraId="7392E18F" w14:textId="77777777" w:rsidR="00D32106" w:rsidRDefault="00000000">
      <w:pPr>
        <w:pStyle w:val="Hebrew"/>
      </w:pPr>
      <w:r>
        <w:t xml:space="preserve">וַתָּקָם֩ בְּתֹ֨וךְ הַלַּ֜יְלָה </w:t>
      </w:r>
    </w:p>
    <w:p w14:paraId="64E416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178843</w:t>
      </w:r>
      <w:r>
        <w:rPr>
          <w:rFonts w:ascii="Times New Roman" w:hAnsi="Times New Roman"/>
          <w:color w:val="828282"/>
          <w:rtl/>
        </w:rPr>
        <w:t xml:space="preserve">תָּקָם֩ </w:t>
      </w:r>
      <w:r>
        <w:rPr>
          <w:color w:val="FF0000"/>
          <w:vertAlign w:val="superscript"/>
          <w:rtl/>
        </w:rPr>
        <w:t>178844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178845</w:t>
      </w:r>
      <w:r>
        <w:rPr>
          <w:rFonts w:ascii="Times New Roman" w:hAnsi="Times New Roman"/>
          <w:color w:val="828282"/>
          <w:rtl/>
        </w:rPr>
        <w:t xml:space="preserve">תֹ֨וךְ </w:t>
      </w:r>
      <w:r>
        <w:rPr>
          <w:color w:val="FF0000"/>
          <w:vertAlign w:val="superscript"/>
          <w:rtl/>
        </w:rPr>
        <w:t>178846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178847</w:t>
      </w:r>
      <w:r>
        <w:rPr>
          <w:rFonts w:ascii="Times New Roman" w:hAnsi="Times New Roman"/>
          <w:color w:val="828282"/>
          <w:rtl/>
        </w:rPr>
        <w:t xml:space="preserve">לַּ֜יְלָה </w:t>
      </w:r>
    </w:p>
    <w:p w14:paraId="1D336D21" w14:textId="77777777" w:rsidR="00D32106" w:rsidRDefault="00000000">
      <w:pPr>
        <w:pStyle w:val="Hebrew"/>
      </w:pPr>
      <w:r>
        <w:rPr>
          <w:color w:val="828282"/>
        </w:rPr>
        <w:t xml:space="preserve">וַתָּקָם֩ בְּתֹ֨וךְ הַלַּ֜יְלָה וַתִּקַּ֧ח אֶת־בְּנִ֣י מֵֽאֶצְלִ֗י וַאֲמָֽתְךָ֙ יְשֵׁנָ֔ה וַתַּשְׁכִּיבֵ֖הוּ בְּחֵיקָ֑הּ וְאֶת־בְּנָ֥הּ הַמֵּ֖ת הִשְׁכִּ֥יבָה בְחֵיקִֽי׃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4"/>
        <w:gridCol w:w="1440"/>
      </w:tblGrid>
      <w:tr w:rsidR="00D32106" w14:paraId="3E685E4A" w14:textId="77777777">
        <w:trPr>
          <w:jc w:val="center"/>
        </w:trPr>
        <w:tc>
          <w:tcPr>
            <w:tcW w:w="1728" w:type="auto"/>
            <w:vAlign w:val="center"/>
          </w:tcPr>
          <w:p w14:paraId="58EE47FB" w14:textId="77777777" w:rsidR="00D32106" w:rsidRDefault="00000000">
            <w:r>
              <w:rPr>
                <w:sz w:val="16"/>
              </w:rPr>
              <w:t>ef66e509</w:t>
            </w:r>
          </w:p>
        </w:tc>
        <w:tc>
          <w:tcPr>
            <w:tcW w:w="1728" w:type="auto"/>
          </w:tcPr>
          <w:p w14:paraId="484C3C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FB8FB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69235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2206B7" w14:textId="77777777" w:rsidR="00D32106" w:rsidRDefault="00000000">
            <w:r>
              <w:t>clause_x</w:t>
            </w:r>
          </w:p>
        </w:tc>
      </w:tr>
      <w:tr w:rsidR="00D32106" w14:paraId="0F4E56D9" w14:textId="77777777">
        <w:trPr>
          <w:jc w:val="center"/>
        </w:trPr>
        <w:tc>
          <w:tcPr>
            <w:tcW w:w="1728" w:type="auto"/>
            <w:vAlign w:val="center"/>
          </w:tcPr>
          <w:p w14:paraId="44F6257C" w14:textId="77777777" w:rsidR="00D32106" w:rsidRDefault="00000000">
            <w:r>
              <w:rPr>
                <w:sz w:val="16"/>
              </w:rPr>
              <w:t>a20eb647</w:t>
            </w:r>
          </w:p>
        </w:tc>
        <w:tc>
          <w:tcPr>
            <w:tcW w:w="1728" w:type="auto"/>
          </w:tcPr>
          <w:p w14:paraId="3208CF6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0975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F0ED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C7066E" w14:textId="023AFD2C" w:rsidR="00D32106" w:rsidRDefault="00630842">
            <w:proofErr w:type="spellStart"/>
            <w:r>
              <w:t>ach_</w:t>
            </w:r>
            <w:r w:rsidR="001E63BF">
              <w:t>r</w:t>
            </w:r>
            <w:r>
              <w:t>d</w:t>
            </w:r>
            <w:proofErr w:type="spellEnd"/>
          </w:p>
        </w:tc>
      </w:tr>
      <w:tr w:rsidR="00D32106" w14:paraId="5275FA76" w14:textId="77777777">
        <w:trPr>
          <w:jc w:val="center"/>
        </w:trPr>
        <w:tc>
          <w:tcPr>
            <w:tcW w:w="1728" w:type="auto"/>
            <w:vAlign w:val="center"/>
          </w:tcPr>
          <w:p w14:paraId="4B666EBD" w14:textId="77777777" w:rsidR="00D32106" w:rsidRDefault="00000000">
            <w:r>
              <w:rPr>
                <w:sz w:val="16"/>
              </w:rPr>
              <w:t>fc2561fe</w:t>
            </w:r>
          </w:p>
        </w:tc>
        <w:tc>
          <w:tcPr>
            <w:tcW w:w="1728" w:type="auto"/>
          </w:tcPr>
          <w:p w14:paraId="33B3336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C8FCF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9C9EAA" w14:textId="77777777" w:rsidR="00D32106" w:rsidRDefault="00000000">
            <w:r>
              <w:t xml:space="preserve">תָּקָם֩ </w:t>
            </w:r>
          </w:p>
        </w:tc>
        <w:tc>
          <w:tcPr>
            <w:tcW w:w="1728" w:type="auto"/>
          </w:tcPr>
          <w:p w14:paraId="247FB601" w14:textId="77777777" w:rsidR="00D32106" w:rsidRDefault="00000000">
            <w:r>
              <w:t>past</w:t>
            </w:r>
          </w:p>
        </w:tc>
      </w:tr>
      <w:tr w:rsidR="00D32106" w14:paraId="7D4031A5" w14:textId="77777777">
        <w:trPr>
          <w:jc w:val="center"/>
        </w:trPr>
        <w:tc>
          <w:tcPr>
            <w:tcW w:w="1728" w:type="auto"/>
            <w:vAlign w:val="center"/>
          </w:tcPr>
          <w:p w14:paraId="13166041" w14:textId="77777777" w:rsidR="00D32106" w:rsidRDefault="00000000">
            <w:r>
              <w:rPr>
                <w:sz w:val="16"/>
              </w:rPr>
              <w:t>75a84ad0</w:t>
            </w:r>
          </w:p>
        </w:tc>
        <w:tc>
          <w:tcPr>
            <w:tcW w:w="1728" w:type="auto"/>
          </w:tcPr>
          <w:p w14:paraId="5C7759D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BF01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B89823" w14:textId="77777777" w:rsidR="00D32106" w:rsidRDefault="00000000">
            <w:r>
              <w:t xml:space="preserve">בְּתֹ֨וךְ הַלַּ֜יְלָה </w:t>
            </w:r>
          </w:p>
        </w:tc>
        <w:tc>
          <w:tcPr>
            <w:tcW w:w="1728" w:type="auto"/>
          </w:tcPr>
          <w:p w14:paraId="47B170C6" w14:textId="18E694DA" w:rsidR="00D32106" w:rsidRDefault="00630842">
            <w:r>
              <w:t>1.1.2.5.3.2.2</w:t>
            </w:r>
          </w:p>
        </w:tc>
      </w:tr>
    </w:tbl>
    <w:p w14:paraId="22BD7F5A" w14:textId="77777777" w:rsidR="00D32106" w:rsidRDefault="00000000">
      <w:r>
        <w:br/>
      </w:r>
    </w:p>
    <w:p w14:paraId="5ACB75A3" w14:textId="77777777" w:rsidR="00D32106" w:rsidRDefault="00000000">
      <w:pPr>
        <w:pStyle w:val="Reference"/>
      </w:pPr>
      <w:hyperlink r:id="rId521">
        <w:r>
          <w:t>1_Kings 3:21</w:t>
        </w:r>
      </w:hyperlink>
    </w:p>
    <w:p w14:paraId="4A6CD52A" w14:textId="77777777" w:rsidR="00D32106" w:rsidRDefault="00000000">
      <w:pPr>
        <w:pStyle w:val="Hebrew"/>
      </w:pPr>
      <w:r>
        <w:t xml:space="preserve">וָאָקֻ֥ם בַּבֹּ֛קֶר </w:t>
      </w:r>
    </w:p>
    <w:p w14:paraId="4C3A9C2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178869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178870</w:t>
      </w:r>
      <w:r>
        <w:rPr>
          <w:rFonts w:ascii="Times New Roman" w:hAnsi="Times New Roman"/>
          <w:color w:val="828282"/>
          <w:rtl/>
        </w:rPr>
        <w:t xml:space="preserve">אָקֻ֥ם </w:t>
      </w:r>
      <w:r>
        <w:rPr>
          <w:color w:val="FF0000"/>
          <w:vertAlign w:val="superscript"/>
          <w:rtl/>
        </w:rPr>
        <w:t>178871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178872178873</w:t>
      </w:r>
      <w:r>
        <w:rPr>
          <w:rFonts w:ascii="Times New Roman" w:hAnsi="Times New Roman"/>
          <w:color w:val="828282"/>
          <w:rtl/>
        </w:rPr>
        <w:t xml:space="preserve">בֹּ֛קֶר </w:t>
      </w:r>
    </w:p>
    <w:p w14:paraId="7F8458BA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1186"/>
        <w:gridCol w:w="1423"/>
        <w:gridCol w:w="966"/>
        <w:gridCol w:w="1076"/>
      </w:tblGrid>
      <w:tr w:rsidR="00D32106" w14:paraId="72405337" w14:textId="77777777">
        <w:trPr>
          <w:jc w:val="center"/>
        </w:trPr>
        <w:tc>
          <w:tcPr>
            <w:tcW w:w="1728" w:type="auto"/>
            <w:vAlign w:val="center"/>
          </w:tcPr>
          <w:p w14:paraId="134CE75C" w14:textId="77777777" w:rsidR="00D32106" w:rsidRDefault="00000000">
            <w:r>
              <w:rPr>
                <w:sz w:val="16"/>
              </w:rPr>
              <w:t>7048f9e7</w:t>
            </w:r>
          </w:p>
        </w:tc>
        <w:tc>
          <w:tcPr>
            <w:tcW w:w="1728" w:type="auto"/>
          </w:tcPr>
          <w:p w14:paraId="08547DC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C6A0E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BB9B68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9C6E4D" w14:textId="77777777" w:rsidR="00D32106" w:rsidRDefault="00000000">
            <w:r>
              <w:t>clause_x</w:t>
            </w:r>
          </w:p>
        </w:tc>
      </w:tr>
      <w:tr w:rsidR="00D32106" w14:paraId="44474E94" w14:textId="77777777">
        <w:trPr>
          <w:jc w:val="center"/>
        </w:trPr>
        <w:tc>
          <w:tcPr>
            <w:tcW w:w="1728" w:type="auto"/>
            <w:vAlign w:val="center"/>
          </w:tcPr>
          <w:p w14:paraId="28C55D9E" w14:textId="77777777" w:rsidR="00D32106" w:rsidRDefault="00000000">
            <w:r>
              <w:rPr>
                <w:sz w:val="16"/>
              </w:rPr>
              <w:t>109a960f</w:t>
            </w:r>
          </w:p>
        </w:tc>
        <w:tc>
          <w:tcPr>
            <w:tcW w:w="1728" w:type="auto"/>
          </w:tcPr>
          <w:p w14:paraId="36A53AF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3AA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2431CD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3B57B47" w14:textId="5650066E" w:rsidR="00D32106" w:rsidRDefault="001E63BF">
            <w:proofErr w:type="spellStart"/>
            <w:r>
              <w:t>ach_rd</w:t>
            </w:r>
            <w:proofErr w:type="spellEnd"/>
          </w:p>
        </w:tc>
      </w:tr>
      <w:tr w:rsidR="00D32106" w14:paraId="14DA9685" w14:textId="77777777">
        <w:trPr>
          <w:jc w:val="center"/>
        </w:trPr>
        <w:tc>
          <w:tcPr>
            <w:tcW w:w="1728" w:type="auto"/>
            <w:vAlign w:val="center"/>
          </w:tcPr>
          <w:p w14:paraId="7E9E50F0" w14:textId="77777777" w:rsidR="00D32106" w:rsidRDefault="00000000">
            <w:r>
              <w:rPr>
                <w:sz w:val="16"/>
              </w:rPr>
              <w:t>f3f04f26</w:t>
            </w:r>
          </w:p>
        </w:tc>
        <w:tc>
          <w:tcPr>
            <w:tcW w:w="1728" w:type="auto"/>
          </w:tcPr>
          <w:p w14:paraId="1A940A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7093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5C9153B" w14:textId="77777777" w:rsidR="00D32106" w:rsidRDefault="00000000">
            <w:r>
              <w:t xml:space="preserve">אָקֻ֥ם </w:t>
            </w:r>
          </w:p>
        </w:tc>
        <w:tc>
          <w:tcPr>
            <w:tcW w:w="1728" w:type="auto"/>
          </w:tcPr>
          <w:p w14:paraId="4E4053C5" w14:textId="77777777" w:rsidR="00D32106" w:rsidRDefault="00000000">
            <w:r>
              <w:t>past</w:t>
            </w:r>
          </w:p>
        </w:tc>
      </w:tr>
      <w:tr w:rsidR="00D32106" w14:paraId="431A7380" w14:textId="77777777">
        <w:trPr>
          <w:jc w:val="center"/>
        </w:trPr>
        <w:tc>
          <w:tcPr>
            <w:tcW w:w="1728" w:type="auto"/>
            <w:vAlign w:val="center"/>
          </w:tcPr>
          <w:p w14:paraId="20CD19A6" w14:textId="77777777" w:rsidR="00D32106" w:rsidRDefault="00000000">
            <w:r>
              <w:rPr>
                <w:sz w:val="16"/>
              </w:rPr>
              <w:t>9e4c7a3a</w:t>
            </w:r>
          </w:p>
        </w:tc>
        <w:tc>
          <w:tcPr>
            <w:tcW w:w="1728" w:type="auto"/>
          </w:tcPr>
          <w:p w14:paraId="775DCB0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42773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E4C203" w14:textId="77777777" w:rsidR="00D32106" w:rsidRDefault="00000000">
            <w:r>
              <w:t xml:space="preserve">בַּבֹּ֛קֶר </w:t>
            </w:r>
          </w:p>
        </w:tc>
        <w:tc>
          <w:tcPr>
            <w:tcW w:w="1728" w:type="auto"/>
          </w:tcPr>
          <w:p w14:paraId="36F3D40B" w14:textId="77777777" w:rsidR="00D32106" w:rsidRDefault="00000000">
            <w:r>
              <w:t>1.1.1.1</w:t>
            </w:r>
          </w:p>
        </w:tc>
      </w:tr>
    </w:tbl>
    <w:p w14:paraId="68CDD69B" w14:textId="77777777" w:rsidR="00D32106" w:rsidRDefault="00000000">
      <w:r>
        <w:br/>
      </w:r>
    </w:p>
    <w:p w14:paraId="3BAEE1BC" w14:textId="77777777" w:rsidR="00D32106" w:rsidRDefault="00000000">
      <w:pPr>
        <w:pStyle w:val="Reference"/>
      </w:pPr>
      <w:hyperlink r:id="rId522">
        <w:r>
          <w:t>1_Kings 3:21</w:t>
        </w:r>
      </w:hyperlink>
    </w:p>
    <w:p w14:paraId="3F16B294" w14:textId="77777777" w:rsidR="00D32106" w:rsidRDefault="00000000">
      <w:pPr>
        <w:pStyle w:val="Hebrew"/>
      </w:pPr>
      <w:r>
        <w:t xml:space="preserve">וָאֶתְבֹּונֵ֤ן אֵלָיו֙ בַּבֹּ֔קֶר </w:t>
      </w:r>
    </w:p>
    <w:p w14:paraId="64CDA3F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178881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178882</w:t>
      </w:r>
      <w:r>
        <w:rPr>
          <w:rFonts w:ascii="Times New Roman" w:hAnsi="Times New Roman"/>
          <w:color w:val="828282"/>
          <w:rtl/>
        </w:rPr>
        <w:t xml:space="preserve">אֶתְבֹּונֵ֤ן </w:t>
      </w:r>
      <w:r>
        <w:rPr>
          <w:color w:val="FF0000"/>
          <w:vertAlign w:val="superscript"/>
          <w:rtl/>
        </w:rPr>
        <w:t>178883</w:t>
      </w:r>
      <w:r>
        <w:rPr>
          <w:rFonts w:ascii="Times New Roman" w:hAnsi="Times New Roman"/>
          <w:color w:val="828282"/>
          <w:rtl/>
        </w:rPr>
        <w:t xml:space="preserve">אֵלָיו֙ </w:t>
      </w:r>
      <w:r>
        <w:rPr>
          <w:color w:val="FF0000"/>
          <w:vertAlign w:val="superscript"/>
          <w:rtl/>
        </w:rPr>
        <w:t>178884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178885178886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40183085" w14:textId="77777777" w:rsidR="00D32106" w:rsidRDefault="00000000">
      <w:pPr>
        <w:pStyle w:val="Hebrew"/>
      </w:pPr>
      <w:r>
        <w:rPr>
          <w:color w:val="828282"/>
        </w:rPr>
        <w:t xml:space="preserve">וָאָקֻ֥ם בַּבֹּ֛קֶר לְהֵינִ֥יק אֶת־בְּנִ֖י וְהִנֵּה־מֵ֑ת וָאֶתְבֹּונֵ֤ן אֵלָיו֙ בַּבֹּ֔קֶר וְהִנֵּ֛ה לֹֽא־הָיָ֥ה בְנִ֖י אֲשֶׁ֥ר יָלָֽדְתִּי׃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966"/>
        <w:gridCol w:w="1076"/>
      </w:tblGrid>
      <w:tr w:rsidR="00D32106" w14:paraId="62924FFC" w14:textId="77777777">
        <w:trPr>
          <w:jc w:val="center"/>
        </w:trPr>
        <w:tc>
          <w:tcPr>
            <w:tcW w:w="1728" w:type="auto"/>
            <w:vAlign w:val="center"/>
          </w:tcPr>
          <w:p w14:paraId="7B0A2678" w14:textId="77777777" w:rsidR="00D32106" w:rsidRDefault="00000000">
            <w:r>
              <w:rPr>
                <w:sz w:val="16"/>
              </w:rPr>
              <w:t>bd5d4aa1</w:t>
            </w:r>
          </w:p>
        </w:tc>
        <w:tc>
          <w:tcPr>
            <w:tcW w:w="1728" w:type="auto"/>
          </w:tcPr>
          <w:p w14:paraId="4F72C6B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3E8E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E3644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8A880E" w14:textId="77777777" w:rsidR="00D32106" w:rsidRDefault="00000000">
            <w:r>
              <w:t>clause_x</w:t>
            </w:r>
          </w:p>
        </w:tc>
      </w:tr>
      <w:tr w:rsidR="00D32106" w14:paraId="1D49E2D8" w14:textId="77777777">
        <w:trPr>
          <w:jc w:val="center"/>
        </w:trPr>
        <w:tc>
          <w:tcPr>
            <w:tcW w:w="1728" w:type="auto"/>
            <w:vAlign w:val="center"/>
          </w:tcPr>
          <w:p w14:paraId="22135AA7" w14:textId="77777777" w:rsidR="00D32106" w:rsidRDefault="00000000">
            <w:r>
              <w:rPr>
                <w:sz w:val="16"/>
              </w:rPr>
              <w:t>6b2b3b67</w:t>
            </w:r>
          </w:p>
        </w:tc>
        <w:tc>
          <w:tcPr>
            <w:tcW w:w="1728" w:type="auto"/>
          </w:tcPr>
          <w:p w14:paraId="5B8985E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5E36CA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CB115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40613" w14:textId="0528DC8E" w:rsidR="00D32106" w:rsidRDefault="00AA2B6E">
            <w:proofErr w:type="spellStart"/>
            <w:r>
              <w:t>ach_id</w:t>
            </w:r>
            <w:proofErr w:type="spellEnd"/>
          </w:p>
        </w:tc>
      </w:tr>
      <w:tr w:rsidR="00D32106" w14:paraId="2F9F5F20" w14:textId="77777777">
        <w:trPr>
          <w:jc w:val="center"/>
        </w:trPr>
        <w:tc>
          <w:tcPr>
            <w:tcW w:w="1728" w:type="auto"/>
            <w:vAlign w:val="center"/>
          </w:tcPr>
          <w:p w14:paraId="36902713" w14:textId="77777777" w:rsidR="00D32106" w:rsidRDefault="00000000">
            <w:r>
              <w:rPr>
                <w:sz w:val="16"/>
              </w:rPr>
              <w:t>5553bac0</w:t>
            </w:r>
          </w:p>
        </w:tc>
        <w:tc>
          <w:tcPr>
            <w:tcW w:w="1728" w:type="auto"/>
          </w:tcPr>
          <w:p w14:paraId="5337DC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125D4F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368CA26" w14:textId="77777777" w:rsidR="00D32106" w:rsidRDefault="00000000">
            <w:r>
              <w:t xml:space="preserve">אֶתְבֹּונֵ֤ן </w:t>
            </w:r>
          </w:p>
        </w:tc>
        <w:tc>
          <w:tcPr>
            <w:tcW w:w="1728" w:type="auto"/>
          </w:tcPr>
          <w:p w14:paraId="261FDE49" w14:textId="77777777" w:rsidR="00D32106" w:rsidRDefault="00000000">
            <w:r>
              <w:t>past</w:t>
            </w:r>
          </w:p>
        </w:tc>
      </w:tr>
      <w:tr w:rsidR="00D32106" w14:paraId="5563F17C" w14:textId="77777777">
        <w:trPr>
          <w:jc w:val="center"/>
        </w:trPr>
        <w:tc>
          <w:tcPr>
            <w:tcW w:w="1728" w:type="auto"/>
            <w:vAlign w:val="center"/>
          </w:tcPr>
          <w:p w14:paraId="101128D8" w14:textId="77777777" w:rsidR="00D32106" w:rsidRDefault="00000000">
            <w:r>
              <w:rPr>
                <w:sz w:val="16"/>
              </w:rPr>
              <w:t>094be845</w:t>
            </w:r>
          </w:p>
        </w:tc>
        <w:tc>
          <w:tcPr>
            <w:tcW w:w="1728" w:type="auto"/>
          </w:tcPr>
          <w:p w14:paraId="7D588E4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9563E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B28F17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39282D70" w14:textId="77777777" w:rsidR="00D32106" w:rsidRDefault="00000000">
            <w:r>
              <w:t>1.1.1.1</w:t>
            </w:r>
          </w:p>
        </w:tc>
      </w:tr>
    </w:tbl>
    <w:p w14:paraId="76340D0B" w14:textId="77777777" w:rsidR="00D32106" w:rsidRDefault="00000000">
      <w:r>
        <w:br/>
      </w:r>
    </w:p>
    <w:p w14:paraId="45E54785" w14:textId="77777777" w:rsidR="00D32106" w:rsidRDefault="00000000">
      <w:pPr>
        <w:pStyle w:val="Reference"/>
      </w:pPr>
      <w:hyperlink r:id="rId523">
        <w:r>
          <w:t>1_Kings 6:1</w:t>
        </w:r>
      </w:hyperlink>
    </w:p>
    <w:p w14:paraId="07F5A225" w14:textId="77777777" w:rsidR="00D32106" w:rsidRDefault="00000000">
      <w:pPr>
        <w:pStyle w:val="Hebrew"/>
      </w:pPr>
      <w:r>
        <w:t xml:space="preserve">וַיְהִ֣י בִשְׁמֹונִ֣ים שָׁנָ֣ה וְאַרְבַּ֣ע מֵאֹ֣ות שָׁנָ֡ה בַּשָּׁנָ֨ה הָרְבִיעִ֜ית בְּחֹ֣דֶשׁ זִ֗ו </w:t>
      </w:r>
    </w:p>
    <w:p w14:paraId="755A1D5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180063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180064</w:t>
      </w:r>
      <w:r>
        <w:rPr>
          <w:rFonts w:ascii="Times New Roman" w:hAnsi="Times New Roman"/>
          <w:color w:val="828282"/>
          <w:rtl/>
        </w:rPr>
        <w:t xml:space="preserve">יְהִ֣י </w:t>
      </w:r>
      <w:r>
        <w:rPr>
          <w:color w:val="FF0000"/>
          <w:vertAlign w:val="superscript"/>
          <w:rtl/>
        </w:rPr>
        <w:t>180065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180066</w:t>
      </w:r>
      <w:r>
        <w:rPr>
          <w:rFonts w:ascii="Times New Roman" w:hAnsi="Times New Roman"/>
          <w:color w:val="828282"/>
          <w:rtl/>
        </w:rPr>
        <w:t xml:space="preserve">שְׁמֹונִ֣ים </w:t>
      </w:r>
      <w:r>
        <w:rPr>
          <w:color w:val="FF0000"/>
          <w:vertAlign w:val="superscript"/>
          <w:rtl/>
        </w:rPr>
        <w:t>180067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180068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180069</w:t>
      </w:r>
      <w:r>
        <w:rPr>
          <w:rFonts w:ascii="Times New Roman" w:hAnsi="Times New Roman"/>
          <w:color w:val="828282"/>
          <w:rtl/>
        </w:rPr>
        <w:t xml:space="preserve">אַרְבַּ֣ע </w:t>
      </w:r>
      <w:r>
        <w:rPr>
          <w:color w:val="FF0000"/>
          <w:vertAlign w:val="superscript"/>
          <w:rtl/>
        </w:rPr>
        <w:t>180070</w:t>
      </w:r>
      <w:r>
        <w:rPr>
          <w:rFonts w:ascii="Times New Roman" w:hAnsi="Times New Roman"/>
          <w:color w:val="828282"/>
          <w:rtl/>
        </w:rPr>
        <w:t xml:space="preserve">מֵאֹ֣ות </w:t>
      </w:r>
      <w:r>
        <w:rPr>
          <w:color w:val="FF0000"/>
          <w:vertAlign w:val="superscript"/>
          <w:rtl/>
        </w:rPr>
        <w:t>180071</w:t>
      </w:r>
      <w:r>
        <w:rPr>
          <w:rFonts w:ascii="Times New Roman" w:hAnsi="Times New Roman"/>
          <w:color w:val="828282"/>
          <w:rtl/>
        </w:rPr>
        <w:t xml:space="preserve">שָׁנָ֡ה </w:t>
      </w:r>
      <w:r>
        <w:rPr>
          <w:color w:val="FF0000"/>
          <w:vertAlign w:val="superscript"/>
          <w:rtl/>
        </w:rPr>
        <w:t>180079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180080180081</w:t>
      </w:r>
      <w:r>
        <w:rPr>
          <w:rFonts w:ascii="Times New Roman" w:hAnsi="Times New Roman"/>
          <w:color w:val="828282"/>
          <w:rtl/>
        </w:rPr>
        <w:t xml:space="preserve">שָּׁנָ֨ה </w:t>
      </w:r>
      <w:r>
        <w:rPr>
          <w:color w:val="FF0000"/>
          <w:vertAlign w:val="superscript"/>
          <w:rtl/>
        </w:rPr>
        <w:t>180082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180083</w:t>
      </w:r>
      <w:r>
        <w:rPr>
          <w:rFonts w:ascii="Times New Roman" w:hAnsi="Times New Roman"/>
          <w:color w:val="828282"/>
          <w:rtl/>
        </w:rPr>
        <w:t xml:space="preserve">רְבִיעִ֜ית </w:t>
      </w:r>
      <w:r>
        <w:rPr>
          <w:color w:val="FF0000"/>
          <w:vertAlign w:val="superscript"/>
          <w:rtl/>
        </w:rPr>
        <w:t>180084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180085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180086</w:t>
      </w:r>
      <w:r>
        <w:rPr>
          <w:rFonts w:ascii="Times New Roman" w:hAnsi="Times New Roman"/>
          <w:color w:val="828282"/>
          <w:rtl/>
        </w:rPr>
        <w:t xml:space="preserve">זִ֗ו </w:t>
      </w:r>
    </w:p>
    <w:p w14:paraId="1D24596A" w14:textId="77777777" w:rsidR="00D32106" w:rsidRDefault="00000000">
      <w:pPr>
        <w:pStyle w:val="Hebrew"/>
      </w:pPr>
      <w:r>
        <w:rPr>
          <w:color w:val="828282"/>
        </w:rPr>
        <w:t xml:space="preserve">וַיְהִ֣י בִשְׁמֹונִ֣ים שָׁנָ֣ה וְאַרְבַּ֣ע מֵאֹ֣ות שָׁנָ֡ה לְצֵ֣את בְּנֵֽי־יִשְׂרָאֵ֣ל מֵאֶֽרֶץ־מִצְרַיִם֩ בַּשָּׁנָ֨ה הָרְבִיעִ֜ית בְּחֹ֣דֶשׁ זִ֗ו ה֚וּא הַחֹ֣דֶשׁ הַשֵּׁנִ֔י לִמְלֹ֥ךְ שְׁלֹמֹ֖ה עַל־יִשְׂרָאֵ֑ל וַיִּ֥בֶן הַבַּ֖יִת לַיהוָֽה׃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565"/>
        <w:gridCol w:w="1125"/>
      </w:tblGrid>
      <w:tr w:rsidR="00D32106" w14:paraId="7587DB20" w14:textId="77777777">
        <w:trPr>
          <w:jc w:val="center"/>
        </w:trPr>
        <w:tc>
          <w:tcPr>
            <w:tcW w:w="1728" w:type="auto"/>
            <w:vAlign w:val="center"/>
          </w:tcPr>
          <w:p w14:paraId="16870403" w14:textId="77777777" w:rsidR="00D32106" w:rsidRDefault="00000000">
            <w:r>
              <w:rPr>
                <w:sz w:val="16"/>
              </w:rPr>
              <w:t>dcfe9e3e</w:t>
            </w:r>
          </w:p>
        </w:tc>
        <w:tc>
          <w:tcPr>
            <w:tcW w:w="1728" w:type="auto"/>
          </w:tcPr>
          <w:p w14:paraId="54B1AC0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F2140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A956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5E87AD" w14:textId="77777777" w:rsidR="00D32106" w:rsidRDefault="00000000">
            <w:r>
              <w:t>wayehi_x</w:t>
            </w:r>
          </w:p>
        </w:tc>
      </w:tr>
      <w:tr w:rsidR="00D32106" w14:paraId="176F8073" w14:textId="77777777">
        <w:trPr>
          <w:jc w:val="center"/>
        </w:trPr>
        <w:tc>
          <w:tcPr>
            <w:tcW w:w="1728" w:type="auto"/>
            <w:vAlign w:val="center"/>
          </w:tcPr>
          <w:p w14:paraId="77EE4E63" w14:textId="77777777" w:rsidR="00D32106" w:rsidRDefault="00000000">
            <w:r>
              <w:rPr>
                <w:sz w:val="16"/>
              </w:rPr>
              <w:t>6074e5f3</w:t>
            </w:r>
          </w:p>
        </w:tc>
        <w:tc>
          <w:tcPr>
            <w:tcW w:w="1728" w:type="auto"/>
          </w:tcPr>
          <w:p w14:paraId="0C421E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E97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53E9D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3ED49E" w14:textId="6890FBE2" w:rsidR="00D32106" w:rsidRDefault="00417D59">
            <w:proofErr w:type="spellStart"/>
            <w:r>
              <w:t>acc_in</w:t>
            </w:r>
            <w:proofErr w:type="spellEnd"/>
          </w:p>
        </w:tc>
      </w:tr>
      <w:tr w:rsidR="00D32106" w14:paraId="4DDE1AF6" w14:textId="77777777">
        <w:trPr>
          <w:jc w:val="center"/>
        </w:trPr>
        <w:tc>
          <w:tcPr>
            <w:tcW w:w="1728" w:type="auto"/>
            <w:vAlign w:val="center"/>
          </w:tcPr>
          <w:p w14:paraId="2B9F8775" w14:textId="77777777" w:rsidR="00D32106" w:rsidRDefault="00000000">
            <w:r>
              <w:rPr>
                <w:sz w:val="16"/>
              </w:rPr>
              <w:t>75c7fc7f</w:t>
            </w:r>
          </w:p>
        </w:tc>
        <w:tc>
          <w:tcPr>
            <w:tcW w:w="1728" w:type="auto"/>
          </w:tcPr>
          <w:p w14:paraId="221C58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7C7E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11615D" w14:textId="77777777" w:rsidR="00D32106" w:rsidRDefault="00000000">
            <w:r>
              <w:t xml:space="preserve">יְהִ֣י </w:t>
            </w:r>
          </w:p>
        </w:tc>
        <w:tc>
          <w:tcPr>
            <w:tcW w:w="1728" w:type="auto"/>
          </w:tcPr>
          <w:p w14:paraId="60D105F3" w14:textId="69E5CF3A" w:rsidR="00D32106" w:rsidRDefault="00417D59">
            <w:r>
              <w:t>past</w:t>
            </w:r>
          </w:p>
        </w:tc>
      </w:tr>
      <w:tr w:rsidR="00D32106" w14:paraId="1894043A" w14:textId="77777777">
        <w:trPr>
          <w:jc w:val="center"/>
        </w:trPr>
        <w:tc>
          <w:tcPr>
            <w:tcW w:w="1728" w:type="auto"/>
            <w:vAlign w:val="center"/>
          </w:tcPr>
          <w:p w14:paraId="5CBD277B" w14:textId="77777777" w:rsidR="00D32106" w:rsidRDefault="00000000">
            <w:r>
              <w:rPr>
                <w:sz w:val="16"/>
              </w:rPr>
              <w:t>f5c4bd2a</w:t>
            </w:r>
          </w:p>
        </w:tc>
        <w:tc>
          <w:tcPr>
            <w:tcW w:w="1728" w:type="auto"/>
          </w:tcPr>
          <w:p w14:paraId="5FA08AE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CFD850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4E43CFA" w14:textId="77777777" w:rsidR="00D32106" w:rsidRDefault="00000000">
            <w:commentRangeStart w:id="32"/>
            <w:r>
              <w:t xml:space="preserve">בַּשָּׁנָ֨ה הָרְבִיעִ֜ית בְּחֹ֣דֶשׁ זִ֗ו </w:t>
            </w:r>
            <w:commentRangeEnd w:id="32"/>
            <w:r w:rsidR="00417D59">
              <w:rPr>
                <w:rStyle w:val="CommentReference"/>
                <w:rFonts w:asciiTheme="minorHAnsi" w:hAnsiTheme="minorHAnsi"/>
              </w:rPr>
              <w:commentReference w:id="32"/>
            </w:r>
          </w:p>
        </w:tc>
        <w:tc>
          <w:tcPr>
            <w:tcW w:w="1728" w:type="auto"/>
          </w:tcPr>
          <w:p w14:paraId="1303EC7C" w14:textId="5DF66C93" w:rsidR="00D32106" w:rsidRDefault="00D32106"/>
        </w:tc>
      </w:tr>
      <w:tr w:rsidR="00D32106" w14:paraId="2A7946DE" w14:textId="77777777">
        <w:trPr>
          <w:jc w:val="center"/>
        </w:trPr>
        <w:tc>
          <w:tcPr>
            <w:tcW w:w="1728" w:type="auto"/>
            <w:vAlign w:val="center"/>
          </w:tcPr>
          <w:p w14:paraId="0172DADF" w14:textId="77777777" w:rsidR="00D32106" w:rsidRDefault="00000000">
            <w:r>
              <w:rPr>
                <w:sz w:val="16"/>
              </w:rPr>
              <w:t>dbae4c97</w:t>
            </w:r>
          </w:p>
        </w:tc>
        <w:tc>
          <w:tcPr>
            <w:tcW w:w="1728" w:type="auto"/>
          </w:tcPr>
          <w:p w14:paraId="2E43608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AC16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83A9820" w14:textId="77777777" w:rsidR="00D32106" w:rsidRDefault="00000000">
            <w:r>
              <w:t xml:space="preserve">בִשְׁמֹונִ֣ים שָׁנָ֣ה וְאַרְבַּ֣ע מֵאֹ֣ות שָׁנָ֡ה </w:t>
            </w:r>
          </w:p>
        </w:tc>
        <w:tc>
          <w:tcPr>
            <w:tcW w:w="1728" w:type="auto"/>
          </w:tcPr>
          <w:p w14:paraId="4AEABD9F" w14:textId="77777777" w:rsidR="00D32106" w:rsidRDefault="00D32106"/>
        </w:tc>
      </w:tr>
    </w:tbl>
    <w:p w14:paraId="09A07EC7" w14:textId="77777777" w:rsidR="00D32106" w:rsidRDefault="00000000">
      <w:r>
        <w:br/>
      </w:r>
    </w:p>
    <w:p w14:paraId="6D2C60BF" w14:textId="77777777" w:rsidR="00D32106" w:rsidRDefault="00000000">
      <w:pPr>
        <w:pStyle w:val="Reference"/>
      </w:pPr>
      <w:hyperlink r:id="rId524">
        <w:r>
          <w:t>1_Kings 6:37</w:t>
        </w:r>
      </w:hyperlink>
    </w:p>
    <w:p w14:paraId="5A887207" w14:textId="77777777" w:rsidR="00D32106" w:rsidRDefault="00000000">
      <w:pPr>
        <w:pStyle w:val="Hebrew"/>
      </w:pPr>
      <w:r>
        <w:t xml:space="preserve">בַּשָּׁנָה֙ הָֽרְבִיעִ֔ית יֻסַּ֖ד בֵּ֣ית יְהוָ֑ה בְּיֶ֖רַח זִֽו׃ </w:t>
      </w:r>
    </w:p>
    <w:p w14:paraId="3F8B4D1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180807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180808180809</w:t>
      </w:r>
      <w:r>
        <w:rPr>
          <w:rFonts w:ascii="Times New Roman" w:hAnsi="Times New Roman"/>
          <w:color w:val="828282"/>
          <w:rtl/>
        </w:rPr>
        <w:t xml:space="preserve">שָּׁנָה֙ </w:t>
      </w:r>
      <w:r>
        <w:rPr>
          <w:color w:val="FF0000"/>
          <w:vertAlign w:val="superscript"/>
          <w:rtl/>
        </w:rPr>
        <w:t>180810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180811</w:t>
      </w:r>
      <w:r>
        <w:rPr>
          <w:rFonts w:ascii="Times New Roman" w:hAnsi="Times New Roman"/>
          <w:color w:val="828282"/>
          <w:rtl/>
        </w:rPr>
        <w:t xml:space="preserve">רְבִיעִ֔ית </w:t>
      </w:r>
      <w:r>
        <w:rPr>
          <w:color w:val="FF0000"/>
          <w:vertAlign w:val="superscript"/>
          <w:rtl/>
        </w:rPr>
        <w:t>180812</w:t>
      </w:r>
      <w:r>
        <w:rPr>
          <w:rFonts w:ascii="Times New Roman" w:hAnsi="Times New Roman"/>
          <w:color w:val="828282"/>
          <w:rtl/>
        </w:rPr>
        <w:t xml:space="preserve">יֻסַּ֖ד </w:t>
      </w:r>
      <w:r>
        <w:rPr>
          <w:color w:val="FF0000"/>
          <w:vertAlign w:val="superscript"/>
          <w:rtl/>
        </w:rPr>
        <w:t>180813</w:t>
      </w:r>
      <w:r>
        <w:rPr>
          <w:rFonts w:ascii="Times New Roman" w:hAnsi="Times New Roman"/>
          <w:color w:val="828282"/>
          <w:rtl/>
        </w:rPr>
        <w:t xml:space="preserve">בֵּ֣ית </w:t>
      </w:r>
      <w:r>
        <w:rPr>
          <w:color w:val="FF0000"/>
          <w:vertAlign w:val="superscript"/>
          <w:rtl/>
        </w:rPr>
        <w:t>180814</w:t>
      </w:r>
      <w:r>
        <w:rPr>
          <w:rFonts w:ascii="Times New Roman" w:hAnsi="Times New Roman"/>
          <w:color w:val="828282"/>
          <w:rtl/>
        </w:rPr>
        <w:t xml:space="preserve">יְהוָ֑ה </w:t>
      </w:r>
      <w:r>
        <w:rPr>
          <w:color w:val="FF0000"/>
          <w:vertAlign w:val="superscript"/>
          <w:rtl/>
        </w:rPr>
        <w:t>180815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180816</w:t>
      </w:r>
      <w:r>
        <w:rPr>
          <w:rFonts w:ascii="Times New Roman" w:hAnsi="Times New Roman"/>
          <w:color w:val="828282"/>
          <w:rtl/>
        </w:rPr>
        <w:t xml:space="preserve">יֶ֖רַח </w:t>
      </w:r>
      <w:r>
        <w:rPr>
          <w:color w:val="FF0000"/>
          <w:vertAlign w:val="superscript"/>
          <w:rtl/>
        </w:rPr>
        <w:t>180817</w:t>
      </w:r>
      <w:r>
        <w:rPr>
          <w:rFonts w:ascii="Times New Roman" w:hAnsi="Times New Roman"/>
          <w:color w:val="828282"/>
          <w:rtl/>
        </w:rPr>
        <w:t xml:space="preserve">זִֽו׃ </w:t>
      </w:r>
    </w:p>
    <w:p w14:paraId="5E1916F6" w14:textId="77777777" w:rsidR="00D32106" w:rsidRDefault="00000000">
      <w:pPr>
        <w:pStyle w:val="Hebrew"/>
      </w:pPr>
      <w:r>
        <w:rPr>
          <w:color w:val="828282"/>
        </w:rPr>
        <w:t xml:space="preserve">בַּשָּׁנָה֙ הָֽרְבִיעִ֔ית יֻסַּ֖ד בֵּ֣ית יְהוָ֑ה בְּיֶ֖רַח זִֽו׃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17"/>
        <w:gridCol w:w="1440"/>
      </w:tblGrid>
      <w:tr w:rsidR="00D32106" w14:paraId="0A7A4AD5" w14:textId="77777777">
        <w:trPr>
          <w:jc w:val="center"/>
        </w:trPr>
        <w:tc>
          <w:tcPr>
            <w:tcW w:w="1728" w:type="auto"/>
            <w:vAlign w:val="center"/>
          </w:tcPr>
          <w:p w14:paraId="0392D0A2" w14:textId="77777777" w:rsidR="00D32106" w:rsidRDefault="00000000">
            <w:r>
              <w:rPr>
                <w:sz w:val="16"/>
              </w:rPr>
              <w:t>bfedf0b1</w:t>
            </w:r>
          </w:p>
        </w:tc>
        <w:tc>
          <w:tcPr>
            <w:tcW w:w="1728" w:type="auto"/>
          </w:tcPr>
          <w:p w14:paraId="325A949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0358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65D7D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167B05" w14:textId="77777777" w:rsidR="00D32106" w:rsidRDefault="00000000">
            <w:r>
              <w:t>x_clause</w:t>
            </w:r>
          </w:p>
        </w:tc>
      </w:tr>
      <w:tr w:rsidR="00D32106" w14:paraId="1D6E6522" w14:textId="77777777">
        <w:trPr>
          <w:jc w:val="center"/>
        </w:trPr>
        <w:tc>
          <w:tcPr>
            <w:tcW w:w="1728" w:type="auto"/>
            <w:vAlign w:val="center"/>
          </w:tcPr>
          <w:p w14:paraId="109582F5" w14:textId="77777777" w:rsidR="00D32106" w:rsidRDefault="00000000">
            <w:r>
              <w:rPr>
                <w:sz w:val="16"/>
              </w:rPr>
              <w:t>06d4d18a</w:t>
            </w:r>
          </w:p>
        </w:tc>
        <w:tc>
          <w:tcPr>
            <w:tcW w:w="1728" w:type="auto"/>
          </w:tcPr>
          <w:p w14:paraId="52CD9F9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570FCC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9D9D8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B22CD3" w14:textId="0BFB4AEF" w:rsidR="00D32106" w:rsidRDefault="00417D59">
            <w:proofErr w:type="spellStart"/>
            <w:r>
              <w:t>ach_id</w:t>
            </w:r>
            <w:proofErr w:type="spellEnd"/>
          </w:p>
        </w:tc>
      </w:tr>
      <w:tr w:rsidR="00D32106" w14:paraId="2820A8A1" w14:textId="77777777">
        <w:trPr>
          <w:jc w:val="center"/>
        </w:trPr>
        <w:tc>
          <w:tcPr>
            <w:tcW w:w="1728" w:type="auto"/>
            <w:vAlign w:val="center"/>
          </w:tcPr>
          <w:p w14:paraId="2F2A91F5" w14:textId="77777777" w:rsidR="00D32106" w:rsidRDefault="00000000">
            <w:r>
              <w:rPr>
                <w:sz w:val="16"/>
              </w:rPr>
              <w:t>0ded5a00</w:t>
            </w:r>
          </w:p>
        </w:tc>
        <w:tc>
          <w:tcPr>
            <w:tcW w:w="1728" w:type="auto"/>
          </w:tcPr>
          <w:p w14:paraId="0F2E3E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C15B87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853A4EB" w14:textId="77777777" w:rsidR="00D32106" w:rsidRDefault="00000000">
            <w:r>
              <w:t xml:space="preserve">יֻסַּ֖ד </w:t>
            </w:r>
          </w:p>
        </w:tc>
        <w:tc>
          <w:tcPr>
            <w:tcW w:w="1728" w:type="auto"/>
          </w:tcPr>
          <w:p w14:paraId="6BEAC1FB" w14:textId="77777777" w:rsidR="00D32106" w:rsidRDefault="00000000">
            <w:r>
              <w:t>past</w:t>
            </w:r>
          </w:p>
        </w:tc>
      </w:tr>
      <w:tr w:rsidR="00D32106" w14:paraId="067B4D20" w14:textId="77777777">
        <w:trPr>
          <w:jc w:val="center"/>
        </w:trPr>
        <w:tc>
          <w:tcPr>
            <w:tcW w:w="1728" w:type="auto"/>
            <w:vAlign w:val="center"/>
          </w:tcPr>
          <w:p w14:paraId="07F1F871" w14:textId="77777777" w:rsidR="00D32106" w:rsidRDefault="00000000">
            <w:r>
              <w:rPr>
                <w:sz w:val="16"/>
              </w:rPr>
              <w:t>994f081e</w:t>
            </w:r>
          </w:p>
        </w:tc>
        <w:tc>
          <w:tcPr>
            <w:tcW w:w="1728" w:type="auto"/>
          </w:tcPr>
          <w:p w14:paraId="68D4B34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EDCB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79B8C7A" w14:textId="77777777" w:rsidR="00D32106" w:rsidRDefault="00000000">
            <w:r>
              <w:t xml:space="preserve">בַּשָּׁנָה֙ הָֽרְבִיעִ֔ית </w:t>
            </w:r>
          </w:p>
        </w:tc>
        <w:tc>
          <w:tcPr>
            <w:tcW w:w="1728" w:type="auto"/>
          </w:tcPr>
          <w:p w14:paraId="6568F491" w14:textId="77777777" w:rsidR="00D32106" w:rsidRDefault="00000000">
            <w:r>
              <w:t>1.1.1.2.2</w:t>
            </w:r>
          </w:p>
        </w:tc>
      </w:tr>
      <w:tr w:rsidR="00D32106" w14:paraId="2FA5379D" w14:textId="77777777">
        <w:trPr>
          <w:jc w:val="center"/>
        </w:trPr>
        <w:tc>
          <w:tcPr>
            <w:tcW w:w="1728" w:type="auto"/>
            <w:vAlign w:val="center"/>
          </w:tcPr>
          <w:p w14:paraId="434A6E0F" w14:textId="77777777" w:rsidR="00D32106" w:rsidRDefault="00000000">
            <w:r>
              <w:rPr>
                <w:sz w:val="16"/>
              </w:rPr>
              <w:t>7f580808</w:t>
            </w:r>
          </w:p>
        </w:tc>
        <w:tc>
          <w:tcPr>
            <w:tcW w:w="1728" w:type="auto"/>
          </w:tcPr>
          <w:p w14:paraId="196D207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829D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FF1E8F0" w14:textId="77777777" w:rsidR="00D32106" w:rsidRDefault="00000000">
            <w:r>
              <w:t xml:space="preserve">בְּיֶ֖רַח זִֽו׃ </w:t>
            </w:r>
          </w:p>
        </w:tc>
        <w:tc>
          <w:tcPr>
            <w:tcW w:w="1728" w:type="auto"/>
          </w:tcPr>
          <w:p w14:paraId="0E82167B" w14:textId="4F4B0BE6" w:rsidR="00D32106" w:rsidRDefault="00417D59">
            <w:r>
              <w:t>1.1.2.5.3.2.1</w:t>
            </w:r>
          </w:p>
        </w:tc>
      </w:tr>
    </w:tbl>
    <w:p w14:paraId="70534E16" w14:textId="77777777" w:rsidR="00D32106" w:rsidRDefault="00000000">
      <w:r>
        <w:br/>
      </w:r>
    </w:p>
    <w:p w14:paraId="46E789D8" w14:textId="77777777" w:rsidR="00D32106" w:rsidRDefault="00000000">
      <w:pPr>
        <w:pStyle w:val="Reference"/>
      </w:pPr>
      <w:hyperlink r:id="rId525">
        <w:r>
          <w:t>1_Kings 6:38</w:t>
        </w:r>
      </w:hyperlink>
    </w:p>
    <w:p w14:paraId="3B9FF404" w14:textId="77777777" w:rsidR="00D32106" w:rsidRDefault="00000000">
      <w:pPr>
        <w:pStyle w:val="Hebrew"/>
      </w:pPr>
      <w:r>
        <w:t xml:space="preserve">וּבַשָּׁנָה֩ הָאַחַ֨ת עֶשְׂרֵ֜ה בְּיֶ֣רַח בּ֗וּל כָּלָ֣ה הַבַּ֔יִת לְכָל־דְּבָרָ֖יו וּלְכָל־מִשְׁפָּטָ֑יו </w:t>
      </w:r>
    </w:p>
    <w:p w14:paraId="0261216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180818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180819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180820180821</w:t>
      </w:r>
      <w:r>
        <w:rPr>
          <w:rFonts w:ascii="Times New Roman" w:hAnsi="Times New Roman"/>
          <w:color w:val="828282"/>
          <w:rtl/>
        </w:rPr>
        <w:t xml:space="preserve">שָּׁנָה֩ </w:t>
      </w:r>
      <w:r>
        <w:rPr>
          <w:color w:val="FF0000"/>
          <w:vertAlign w:val="superscript"/>
          <w:rtl/>
        </w:rPr>
        <w:t>180822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180823</w:t>
      </w:r>
      <w:r>
        <w:rPr>
          <w:rFonts w:ascii="Times New Roman" w:hAnsi="Times New Roman"/>
          <w:color w:val="828282"/>
          <w:rtl/>
        </w:rPr>
        <w:t xml:space="preserve">אַחַ֨ת </w:t>
      </w:r>
      <w:r>
        <w:rPr>
          <w:color w:val="FF0000"/>
          <w:vertAlign w:val="superscript"/>
          <w:rtl/>
        </w:rPr>
        <w:t>180824</w:t>
      </w:r>
      <w:r>
        <w:rPr>
          <w:rFonts w:ascii="Times New Roman" w:hAnsi="Times New Roman"/>
          <w:color w:val="828282"/>
          <w:rtl/>
        </w:rPr>
        <w:t xml:space="preserve">עֶשְׂרֵ֜ה </w:t>
      </w:r>
      <w:r>
        <w:rPr>
          <w:color w:val="FF0000"/>
          <w:vertAlign w:val="superscript"/>
          <w:rtl/>
        </w:rPr>
        <w:t>180825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180826</w:t>
      </w:r>
      <w:r>
        <w:rPr>
          <w:rFonts w:ascii="Times New Roman" w:hAnsi="Times New Roman"/>
          <w:color w:val="828282"/>
          <w:rtl/>
        </w:rPr>
        <w:t xml:space="preserve">יֶ֣רַח </w:t>
      </w:r>
      <w:r>
        <w:rPr>
          <w:color w:val="FF0000"/>
          <w:vertAlign w:val="superscript"/>
          <w:rtl/>
        </w:rPr>
        <w:t>180827</w:t>
      </w:r>
      <w:r>
        <w:rPr>
          <w:rFonts w:ascii="Times New Roman" w:hAnsi="Times New Roman"/>
          <w:color w:val="828282"/>
          <w:rtl/>
        </w:rPr>
        <w:t xml:space="preserve">בּ֗וּל </w:t>
      </w:r>
      <w:r>
        <w:rPr>
          <w:color w:val="FF0000"/>
          <w:vertAlign w:val="superscript"/>
          <w:rtl/>
        </w:rPr>
        <w:t>180833</w:t>
      </w:r>
      <w:r>
        <w:rPr>
          <w:rFonts w:ascii="Times New Roman" w:hAnsi="Times New Roman"/>
          <w:color w:val="828282"/>
          <w:rtl/>
        </w:rPr>
        <w:t xml:space="preserve">כָּלָ֣ה </w:t>
      </w:r>
      <w:r>
        <w:rPr>
          <w:color w:val="FF0000"/>
          <w:vertAlign w:val="superscript"/>
          <w:rtl/>
        </w:rPr>
        <w:t>180834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180835</w:t>
      </w:r>
      <w:r>
        <w:rPr>
          <w:rFonts w:ascii="Times New Roman" w:hAnsi="Times New Roman"/>
          <w:color w:val="828282"/>
          <w:rtl/>
        </w:rPr>
        <w:t xml:space="preserve">בַּ֔יִת </w:t>
      </w:r>
      <w:r>
        <w:rPr>
          <w:color w:val="FF0000"/>
          <w:vertAlign w:val="superscript"/>
          <w:rtl/>
        </w:rPr>
        <w:t>180836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180837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180838</w:t>
      </w:r>
      <w:r>
        <w:rPr>
          <w:rFonts w:ascii="Times New Roman" w:hAnsi="Times New Roman"/>
          <w:color w:val="828282"/>
          <w:rtl/>
        </w:rPr>
        <w:t xml:space="preserve">דְּבָרָ֖יו </w:t>
      </w:r>
      <w:r>
        <w:rPr>
          <w:color w:val="FF0000"/>
          <w:vertAlign w:val="superscript"/>
          <w:rtl/>
        </w:rPr>
        <w:t>180839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180840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180841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180842</w:t>
      </w:r>
      <w:r>
        <w:rPr>
          <w:rFonts w:ascii="Times New Roman" w:hAnsi="Times New Roman"/>
          <w:color w:val="828282"/>
          <w:rtl/>
        </w:rPr>
        <w:t xml:space="preserve">מִשְׁפָּטָ֑יו </w:t>
      </w:r>
    </w:p>
    <w:p w14:paraId="634B7875" w14:textId="77777777" w:rsidR="00D32106" w:rsidRDefault="00000000">
      <w:pPr>
        <w:pStyle w:val="Hebrew"/>
      </w:pPr>
      <w:r>
        <w:rPr>
          <w:color w:val="828282"/>
        </w:rPr>
        <w:t xml:space="preserve">וּבַשָּׁנָה֩ הָאַחַ֨ת עֶשְׂרֵ֜ה בְּיֶ֣רַח בּ֗וּל ה֚וּא הַחֹ֣דֶשׁ הַשְּׁמִינִ֔י כָּלָ֣ה הַבַּ֔יִת לְכָל־דְּבָרָ֖יו וּלְכָל־מִשְׁפָּטָ֑יו וַיִּבְנֵ֖הוּ שֶׁ֥בַע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373"/>
        <w:gridCol w:w="1076"/>
      </w:tblGrid>
      <w:tr w:rsidR="00D32106" w14:paraId="32BDB276" w14:textId="77777777">
        <w:trPr>
          <w:jc w:val="center"/>
        </w:trPr>
        <w:tc>
          <w:tcPr>
            <w:tcW w:w="1728" w:type="auto"/>
            <w:vAlign w:val="center"/>
          </w:tcPr>
          <w:p w14:paraId="61590D00" w14:textId="77777777" w:rsidR="00D32106" w:rsidRDefault="00000000">
            <w:r>
              <w:rPr>
                <w:sz w:val="16"/>
              </w:rPr>
              <w:t>85268102</w:t>
            </w:r>
          </w:p>
        </w:tc>
        <w:tc>
          <w:tcPr>
            <w:tcW w:w="1728" w:type="auto"/>
          </w:tcPr>
          <w:p w14:paraId="3054AA7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B1B8B0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1DE3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A7C1AD" w14:textId="77777777" w:rsidR="00D32106" w:rsidRDefault="00000000">
            <w:r>
              <w:t>x_clause</w:t>
            </w:r>
          </w:p>
        </w:tc>
      </w:tr>
      <w:tr w:rsidR="00D32106" w14:paraId="138C1EF5" w14:textId="77777777">
        <w:trPr>
          <w:jc w:val="center"/>
        </w:trPr>
        <w:tc>
          <w:tcPr>
            <w:tcW w:w="1728" w:type="auto"/>
            <w:vAlign w:val="center"/>
          </w:tcPr>
          <w:p w14:paraId="32741D94" w14:textId="77777777" w:rsidR="00D32106" w:rsidRDefault="00000000">
            <w:r>
              <w:rPr>
                <w:sz w:val="16"/>
              </w:rPr>
              <w:t>148f2a99</w:t>
            </w:r>
          </w:p>
        </w:tc>
        <w:tc>
          <w:tcPr>
            <w:tcW w:w="1728" w:type="auto"/>
          </w:tcPr>
          <w:p w14:paraId="2B9F7FE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0FA58D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2E47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8B4968" w14:textId="3174E5AC" w:rsidR="00D32106" w:rsidRDefault="00337F6B">
            <w:proofErr w:type="spellStart"/>
            <w:r>
              <w:t>ach_id</w:t>
            </w:r>
            <w:proofErr w:type="spellEnd"/>
          </w:p>
        </w:tc>
      </w:tr>
      <w:tr w:rsidR="00D32106" w14:paraId="566DA8E5" w14:textId="77777777">
        <w:trPr>
          <w:jc w:val="center"/>
        </w:trPr>
        <w:tc>
          <w:tcPr>
            <w:tcW w:w="1728" w:type="auto"/>
            <w:vAlign w:val="center"/>
          </w:tcPr>
          <w:p w14:paraId="018C605E" w14:textId="77777777" w:rsidR="00D32106" w:rsidRDefault="00000000">
            <w:r>
              <w:rPr>
                <w:sz w:val="16"/>
              </w:rPr>
              <w:t>a614a1a9</w:t>
            </w:r>
          </w:p>
        </w:tc>
        <w:tc>
          <w:tcPr>
            <w:tcW w:w="1728" w:type="auto"/>
          </w:tcPr>
          <w:p w14:paraId="0159B4F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97F3D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5E5C7D" w14:textId="77777777" w:rsidR="00D32106" w:rsidRDefault="00000000">
            <w:r>
              <w:t xml:space="preserve">כָּלָ֣ה </w:t>
            </w:r>
          </w:p>
        </w:tc>
        <w:tc>
          <w:tcPr>
            <w:tcW w:w="1728" w:type="auto"/>
          </w:tcPr>
          <w:p w14:paraId="2C0EFF87" w14:textId="77777777" w:rsidR="00D32106" w:rsidRDefault="00000000">
            <w:r>
              <w:t>past</w:t>
            </w:r>
          </w:p>
        </w:tc>
      </w:tr>
      <w:tr w:rsidR="00D32106" w14:paraId="3A257E6D" w14:textId="77777777">
        <w:trPr>
          <w:jc w:val="center"/>
        </w:trPr>
        <w:tc>
          <w:tcPr>
            <w:tcW w:w="1728" w:type="auto"/>
            <w:vAlign w:val="center"/>
          </w:tcPr>
          <w:p w14:paraId="47F544A3" w14:textId="77777777" w:rsidR="00D32106" w:rsidRDefault="00000000">
            <w:r>
              <w:rPr>
                <w:sz w:val="16"/>
              </w:rPr>
              <w:t>cfd9a159</w:t>
            </w:r>
          </w:p>
        </w:tc>
        <w:tc>
          <w:tcPr>
            <w:tcW w:w="1728" w:type="auto"/>
          </w:tcPr>
          <w:p w14:paraId="27570D3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1A1B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7B1A68" w14:textId="77777777" w:rsidR="00D32106" w:rsidRDefault="00000000">
            <w:commentRangeStart w:id="33"/>
            <w:r>
              <w:t xml:space="preserve">בַשָּׁנָה֩ הָאַחַ֨ת עֶשְׂרֵ֜ה בְּיֶ֣רַח בּ֗וּל </w:t>
            </w:r>
            <w:commentRangeEnd w:id="33"/>
            <w:r w:rsidR="00442C3E">
              <w:rPr>
                <w:rStyle w:val="CommentReference"/>
                <w:rFonts w:asciiTheme="minorHAnsi" w:hAnsiTheme="minorHAnsi"/>
              </w:rPr>
              <w:commentReference w:id="33"/>
            </w:r>
          </w:p>
        </w:tc>
        <w:tc>
          <w:tcPr>
            <w:tcW w:w="1728" w:type="auto"/>
          </w:tcPr>
          <w:p w14:paraId="41B0E3F1" w14:textId="77777777" w:rsidR="00D32106" w:rsidRDefault="00D32106"/>
        </w:tc>
      </w:tr>
    </w:tbl>
    <w:p w14:paraId="4B6FE853" w14:textId="77777777" w:rsidR="00D32106" w:rsidRDefault="00000000">
      <w:r>
        <w:br/>
      </w:r>
    </w:p>
    <w:p w14:paraId="1F3091FE" w14:textId="77777777" w:rsidR="00D32106" w:rsidRDefault="00000000">
      <w:pPr>
        <w:pStyle w:val="Reference"/>
      </w:pPr>
      <w:hyperlink r:id="rId526">
        <w:r>
          <w:t>1_Kings 7:24</w:t>
        </w:r>
      </w:hyperlink>
    </w:p>
    <w:p w14:paraId="255D8EF2" w14:textId="77777777" w:rsidR="00D32106" w:rsidRDefault="00000000">
      <w:pPr>
        <w:pStyle w:val="Hebrew"/>
      </w:pPr>
      <w:r>
        <w:t xml:space="preserve">שְׁנֵ֤י טוּרִים֙ הַפְּקָעִ֔ים יְצֻקִ֖ים בִּיצֻקָתֹֽו׃ </w:t>
      </w:r>
    </w:p>
    <w:p w14:paraId="1141B34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181397</w:t>
      </w:r>
      <w:r>
        <w:rPr>
          <w:rFonts w:ascii="Times New Roman" w:hAnsi="Times New Roman"/>
          <w:color w:val="828282"/>
          <w:rtl/>
        </w:rPr>
        <w:t xml:space="preserve">שְׁנֵ֤י </w:t>
      </w:r>
      <w:r>
        <w:rPr>
          <w:color w:val="FF0000"/>
          <w:vertAlign w:val="superscript"/>
          <w:rtl/>
        </w:rPr>
        <w:t>181398</w:t>
      </w:r>
      <w:r>
        <w:rPr>
          <w:rFonts w:ascii="Times New Roman" w:hAnsi="Times New Roman"/>
          <w:color w:val="828282"/>
          <w:rtl/>
        </w:rPr>
        <w:t xml:space="preserve">טוּרִים֙ </w:t>
      </w:r>
      <w:r>
        <w:rPr>
          <w:color w:val="FF0000"/>
          <w:vertAlign w:val="superscript"/>
          <w:rtl/>
        </w:rPr>
        <w:t>181399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181400</w:t>
      </w:r>
      <w:r>
        <w:rPr>
          <w:rFonts w:ascii="Times New Roman" w:hAnsi="Times New Roman"/>
          <w:color w:val="828282"/>
          <w:rtl/>
        </w:rPr>
        <w:t xml:space="preserve">פְּקָעִ֔ים </w:t>
      </w:r>
      <w:r>
        <w:rPr>
          <w:color w:val="FF0000"/>
          <w:vertAlign w:val="superscript"/>
          <w:rtl/>
        </w:rPr>
        <w:t>181401</w:t>
      </w:r>
      <w:r>
        <w:rPr>
          <w:rFonts w:ascii="Times New Roman" w:hAnsi="Times New Roman"/>
          <w:color w:val="828282"/>
          <w:rtl/>
        </w:rPr>
        <w:t xml:space="preserve">יְצֻקִ֖ים </w:t>
      </w:r>
      <w:r>
        <w:rPr>
          <w:color w:val="FF0000"/>
          <w:vertAlign w:val="superscript"/>
          <w:rtl/>
        </w:rPr>
        <w:t>181402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181403</w:t>
      </w:r>
      <w:r>
        <w:rPr>
          <w:rFonts w:ascii="Times New Roman" w:hAnsi="Times New Roman"/>
          <w:color w:val="828282"/>
          <w:rtl/>
        </w:rPr>
        <w:t xml:space="preserve">יצֻקָתֹֽו׃ </w:t>
      </w:r>
    </w:p>
    <w:p w14:paraId="20888590" w14:textId="77777777" w:rsidR="00D32106" w:rsidRDefault="00000000">
      <w:pPr>
        <w:pStyle w:val="Hebrew"/>
      </w:pPr>
      <w:r>
        <w:rPr>
          <w:color w:val="828282"/>
        </w:rPr>
        <w:t xml:space="preserve">וּפְקָעִים֩ מִתַּ֨חַת לִשְׂפָתֹ֤ו׀ סָבִיב֙ סֹבְבִ֣ים אֹתֹ֔ו עֶ֚שֶׂר בָּֽאַמָּ֔ה מַקִּפִ֥ים אֶת־הַיָּ֖ם סָבִ֑יב שְׁנֵ֤י טוּרִים֙ הַפְּקָעִ֔ים יְצֻקִ֖ים בִּיצֻקָתֹֽו׃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222"/>
      </w:tblGrid>
      <w:tr w:rsidR="00D32106" w14:paraId="11EE6DB4" w14:textId="77777777">
        <w:trPr>
          <w:jc w:val="center"/>
        </w:trPr>
        <w:tc>
          <w:tcPr>
            <w:tcW w:w="1728" w:type="auto"/>
            <w:vAlign w:val="center"/>
          </w:tcPr>
          <w:p w14:paraId="3078B111" w14:textId="77777777" w:rsidR="00D32106" w:rsidRDefault="00000000">
            <w:r>
              <w:rPr>
                <w:sz w:val="16"/>
              </w:rPr>
              <w:t>3bfb28df</w:t>
            </w:r>
          </w:p>
        </w:tc>
        <w:tc>
          <w:tcPr>
            <w:tcW w:w="1728" w:type="auto"/>
          </w:tcPr>
          <w:p w14:paraId="212DA5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F25AA0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F989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2E52C" w14:textId="0B370159" w:rsidR="00D32106" w:rsidRDefault="00D32106"/>
        </w:tc>
      </w:tr>
      <w:tr w:rsidR="00D32106" w14:paraId="6A042DC6" w14:textId="77777777">
        <w:trPr>
          <w:jc w:val="center"/>
        </w:trPr>
        <w:tc>
          <w:tcPr>
            <w:tcW w:w="1728" w:type="auto"/>
            <w:vAlign w:val="center"/>
          </w:tcPr>
          <w:p w14:paraId="02F34605" w14:textId="77777777" w:rsidR="00D32106" w:rsidRDefault="00000000">
            <w:r>
              <w:rPr>
                <w:sz w:val="16"/>
              </w:rPr>
              <w:t>d27e5a5c</w:t>
            </w:r>
          </w:p>
        </w:tc>
        <w:tc>
          <w:tcPr>
            <w:tcW w:w="1728" w:type="auto"/>
          </w:tcPr>
          <w:p w14:paraId="49D1E71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9A21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815C05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580D1F9" w14:textId="3C6F0C48" w:rsidR="00D32106" w:rsidRDefault="00D32106"/>
        </w:tc>
      </w:tr>
      <w:tr w:rsidR="00D32106" w14:paraId="085A7FEA" w14:textId="77777777">
        <w:trPr>
          <w:jc w:val="center"/>
        </w:trPr>
        <w:tc>
          <w:tcPr>
            <w:tcW w:w="1728" w:type="auto"/>
            <w:vAlign w:val="center"/>
          </w:tcPr>
          <w:p w14:paraId="3D5CE98F" w14:textId="77777777" w:rsidR="00D32106" w:rsidRDefault="00000000">
            <w:r>
              <w:rPr>
                <w:sz w:val="16"/>
              </w:rPr>
              <w:t>bcfb5639</w:t>
            </w:r>
          </w:p>
        </w:tc>
        <w:tc>
          <w:tcPr>
            <w:tcW w:w="1728" w:type="auto"/>
          </w:tcPr>
          <w:p w14:paraId="3078EA9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9CD76CF" w14:textId="77777777" w:rsidR="00D32106" w:rsidRDefault="00000000">
            <w:commentRangeStart w:id="34"/>
            <w:r>
              <w:t>verb</w:t>
            </w:r>
            <w:commentRangeEnd w:id="34"/>
            <w:r w:rsidR="00CD5244">
              <w:rPr>
                <w:rStyle w:val="CommentReference"/>
                <w:rFonts w:asciiTheme="minorHAnsi" w:hAnsiTheme="minorHAnsi"/>
              </w:rPr>
              <w:commentReference w:id="34"/>
            </w:r>
          </w:p>
        </w:tc>
        <w:tc>
          <w:tcPr>
            <w:tcW w:w="1728" w:type="auto"/>
          </w:tcPr>
          <w:p w14:paraId="4A539AA5" w14:textId="77777777" w:rsidR="00D32106" w:rsidRDefault="00000000">
            <w:r>
              <w:t xml:space="preserve">יְצֻקִ֖ים </w:t>
            </w:r>
          </w:p>
        </w:tc>
        <w:tc>
          <w:tcPr>
            <w:tcW w:w="1728" w:type="auto"/>
          </w:tcPr>
          <w:p w14:paraId="046095AB" w14:textId="77777777" w:rsidR="00D32106" w:rsidRDefault="00D32106"/>
        </w:tc>
      </w:tr>
      <w:tr w:rsidR="00D32106" w14:paraId="141F1297" w14:textId="77777777">
        <w:trPr>
          <w:jc w:val="center"/>
        </w:trPr>
        <w:tc>
          <w:tcPr>
            <w:tcW w:w="1728" w:type="auto"/>
            <w:vAlign w:val="center"/>
          </w:tcPr>
          <w:p w14:paraId="12E9EFBB" w14:textId="77777777" w:rsidR="00D32106" w:rsidRDefault="00000000">
            <w:r>
              <w:rPr>
                <w:sz w:val="16"/>
              </w:rPr>
              <w:t>cdb90be0</w:t>
            </w:r>
          </w:p>
        </w:tc>
        <w:tc>
          <w:tcPr>
            <w:tcW w:w="1728" w:type="auto"/>
          </w:tcPr>
          <w:p w14:paraId="339E837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2759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961753" w14:textId="77777777" w:rsidR="00D32106" w:rsidRDefault="00000000">
            <w:commentRangeStart w:id="35"/>
            <w:r>
              <w:t xml:space="preserve">בִּיצֻקָתֹֽו׃ </w:t>
            </w:r>
            <w:commentRangeEnd w:id="35"/>
            <w:r w:rsidR="00CD5244">
              <w:rPr>
                <w:rStyle w:val="CommentReference"/>
                <w:rFonts w:asciiTheme="minorHAnsi" w:hAnsiTheme="minorHAnsi"/>
              </w:rPr>
              <w:commentReference w:id="35"/>
            </w:r>
          </w:p>
        </w:tc>
        <w:tc>
          <w:tcPr>
            <w:tcW w:w="1728" w:type="auto"/>
          </w:tcPr>
          <w:p w14:paraId="5409B985" w14:textId="2316304E" w:rsidR="00D32106" w:rsidRDefault="00D32106"/>
        </w:tc>
      </w:tr>
    </w:tbl>
    <w:p w14:paraId="0718D438" w14:textId="77777777" w:rsidR="00D32106" w:rsidRDefault="00000000">
      <w:r>
        <w:br/>
      </w:r>
    </w:p>
    <w:p w14:paraId="5E922602" w14:textId="77777777" w:rsidR="00D32106" w:rsidRDefault="00000000">
      <w:pPr>
        <w:pStyle w:val="Reference"/>
      </w:pPr>
      <w:hyperlink r:id="rId527">
        <w:r>
          <w:t>1_Kings 8:2</w:t>
        </w:r>
      </w:hyperlink>
    </w:p>
    <w:p w14:paraId="27C90760" w14:textId="77777777" w:rsidR="00D32106" w:rsidRDefault="00000000">
      <w:pPr>
        <w:pStyle w:val="Hebrew"/>
      </w:pPr>
      <w:r>
        <w:t xml:space="preserve">וַיִּקָּ֨הֲל֜וּ אֶל־הַמֶּ֤לֶךְ שְׁלֹמֹה֙ כָּל־אִ֣ישׁ יִשְׂרָאֵ֔ל בְּיֶ֥רַח הָאֵֽתָנִ֖ים בֶּחָ֑ג </w:t>
      </w:r>
    </w:p>
    <w:p w14:paraId="662CAF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182098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182099</w:t>
      </w:r>
      <w:r>
        <w:rPr>
          <w:rFonts w:ascii="Times New Roman" w:hAnsi="Times New Roman"/>
          <w:color w:val="828282"/>
          <w:rtl/>
        </w:rPr>
        <w:t xml:space="preserve">יִּקָּ֨הֲל֜וּ </w:t>
      </w:r>
      <w:r>
        <w:rPr>
          <w:color w:val="FF0000"/>
          <w:vertAlign w:val="superscript"/>
          <w:rtl/>
        </w:rPr>
        <w:t>182100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182101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182102</w:t>
      </w:r>
      <w:r>
        <w:rPr>
          <w:rFonts w:ascii="Times New Roman" w:hAnsi="Times New Roman"/>
          <w:color w:val="828282"/>
          <w:rtl/>
        </w:rPr>
        <w:t xml:space="preserve">מֶּ֤לֶךְ </w:t>
      </w:r>
      <w:r>
        <w:rPr>
          <w:color w:val="FF0000"/>
          <w:vertAlign w:val="superscript"/>
          <w:rtl/>
        </w:rPr>
        <w:t>182103</w:t>
      </w:r>
      <w:r>
        <w:rPr>
          <w:rFonts w:ascii="Times New Roman" w:hAnsi="Times New Roman"/>
          <w:color w:val="828282"/>
          <w:rtl/>
        </w:rPr>
        <w:t xml:space="preserve">שְׁלֹמֹה֙ </w:t>
      </w:r>
      <w:r>
        <w:rPr>
          <w:color w:val="FF0000"/>
          <w:vertAlign w:val="superscript"/>
          <w:rtl/>
        </w:rPr>
        <w:t>182104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182105</w:t>
      </w:r>
      <w:r>
        <w:rPr>
          <w:rFonts w:ascii="Times New Roman" w:hAnsi="Times New Roman"/>
          <w:color w:val="828282"/>
          <w:rtl/>
        </w:rPr>
        <w:t xml:space="preserve">אִ֣ישׁ </w:t>
      </w:r>
      <w:r>
        <w:rPr>
          <w:color w:val="FF0000"/>
          <w:vertAlign w:val="superscript"/>
          <w:rtl/>
        </w:rPr>
        <w:t>182106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182107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182108</w:t>
      </w:r>
      <w:r>
        <w:rPr>
          <w:rFonts w:ascii="Times New Roman" w:hAnsi="Times New Roman"/>
          <w:color w:val="828282"/>
          <w:rtl/>
        </w:rPr>
        <w:t xml:space="preserve">יֶ֥רַח </w:t>
      </w:r>
      <w:r>
        <w:rPr>
          <w:color w:val="FF0000"/>
          <w:vertAlign w:val="superscript"/>
          <w:rtl/>
        </w:rPr>
        <w:t>182109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182110</w:t>
      </w:r>
      <w:r>
        <w:rPr>
          <w:rFonts w:ascii="Times New Roman" w:hAnsi="Times New Roman"/>
          <w:color w:val="828282"/>
          <w:rtl/>
        </w:rPr>
        <w:t xml:space="preserve">אֵֽתָנִ֖ים </w:t>
      </w:r>
      <w:r>
        <w:rPr>
          <w:color w:val="FF0000"/>
          <w:vertAlign w:val="superscript"/>
          <w:rtl/>
        </w:rPr>
        <w:t>182111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182112182113</w:t>
      </w:r>
      <w:r>
        <w:rPr>
          <w:rFonts w:ascii="Times New Roman" w:hAnsi="Times New Roman"/>
          <w:color w:val="828282"/>
          <w:rtl/>
        </w:rPr>
        <w:t xml:space="preserve">חָ֑ג </w:t>
      </w:r>
    </w:p>
    <w:p w14:paraId="5B647247" w14:textId="77777777" w:rsidR="00D32106" w:rsidRDefault="00000000">
      <w:pPr>
        <w:pStyle w:val="Hebrew"/>
      </w:pPr>
      <w:r>
        <w:rPr>
          <w:color w:val="828282"/>
        </w:rPr>
        <w:t xml:space="preserve">וַיִּקָּ֨הֲל֜וּ אֶל־הַמֶּ֤לֶךְ שְׁלֹמֹה֙ כָּל־אִ֣ישׁ יִשְׂרָאֵ֔ל בְּיֶ֥רַח הָאֵֽתָנִ֖ים בֶּחָ֑ג ה֖וּא הַחֹ֥דֶשׁ הַשְּׁבִיעִֽי׃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560"/>
        <w:gridCol w:w="1076"/>
      </w:tblGrid>
      <w:tr w:rsidR="00D32106" w14:paraId="7A453ADE" w14:textId="77777777">
        <w:trPr>
          <w:jc w:val="center"/>
        </w:trPr>
        <w:tc>
          <w:tcPr>
            <w:tcW w:w="1728" w:type="auto"/>
            <w:vAlign w:val="center"/>
          </w:tcPr>
          <w:p w14:paraId="3780ED54" w14:textId="77777777" w:rsidR="00D32106" w:rsidRDefault="00000000">
            <w:r>
              <w:rPr>
                <w:sz w:val="16"/>
              </w:rPr>
              <w:t>aa3eeb15</w:t>
            </w:r>
          </w:p>
        </w:tc>
        <w:tc>
          <w:tcPr>
            <w:tcW w:w="1728" w:type="auto"/>
          </w:tcPr>
          <w:p w14:paraId="681D79B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DD274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DD621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C38800" w14:textId="77777777" w:rsidR="00D32106" w:rsidRDefault="00000000">
            <w:r>
              <w:t>clause_x</w:t>
            </w:r>
          </w:p>
        </w:tc>
      </w:tr>
      <w:tr w:rsidR="00D32106" w14:paraId="3AE20F1E" w14:textId="77777777">
        <w:trPr>
          <w:jc w:val="center"/>
        </w:trPr>
        <w:tc>
          <w:tcPr>
            <w:tcW w:w="1728" w:type="auto"/>
            <w:vAlign w:val="center"/>
          </w:tcPr>
          <w:p w14:paraId="4CF052CE" w14:textId="77777777" w:rsidR="00D32106" w:rsidRDefault="00000000">
            <w:r>
              <w:rPr>
                <w:sz w:val="16"/>
              </w:rPr>
              <w:t>77912794</w:t>
            </w:r>
          </w:p>
        </w:tc>
        <w:tc>
          <w:tcPr>
            <w:tcW w:w="1728" w:type="auto"/>
          </w:tcPr>
          <w:p w14:paraId="3AA581E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A7639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94BCC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1BCF06" w14:textId="77E5DFBE" w:rsidR="00D32106" w:rsidRDefault="00344766">
            <w:proofErr w:type="spellStart"/>
            <w:r>
              <w:t>acc_in</w:t>
            </w:r>
            <w:proofErr w:type="spellEnd"/>
          </w:p>
        </w:tc>
      </w:tr>
      <w:tr w:rsidR="00D32106" w14:paraId="1B22D379" w14:textId="77777777">
        <w:trPr>
          <w:jc w:val="center"/>
        </w:trPr>
        <w:tc>
          <w:tcPr>
            <w:tcW w:w="1728" w:type="auto"/>
            <w:vAlign w:val="center"/>
          </w:tcPr>
          <w:p w14:paraId="0D6AC825" w14:textId="77777777" w:rsidR="00D32106" w:rsidRDefault="00000000">
            <w:r>
              <w:rPr>
                <w:sz w:val="16"/>
              </w:rPr>
              <w:t>39a6f3e8</w:t>
            </w:r>
          </w:p>
        </w:tc>
        <w:tc>
          <w:tcPr>
            <w:tcW w:w="1728" w:type="auto"/>
          </w:tcPr>
          <w:p w14:paraId="548CE9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E8328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2E6D48F" w14:textId="77777777" w:rsidR="00D32106" w:rsidRDefault="00000000">
            <w:r>
              <w:t xml:space="preserve">יִּקָּ֨הֲל֜וּ </w:t>
            </w:r>
          </w:p>
        </w:tc>
        <w:tc>
          <w:tcPr>
            <w:tcW w:w="1728" w:type="auto"/>
          </w:tcPr>
          <w:p w14:paraId="5C754D49" w14:textId="77777777" w:rsidR="00D32106" w:rsidRDefault="00000000">
            <w:r>
              <w:t>past</w:t>
            </w:r>
          </w:p>
        </w:tc>
      </w:tr>
      <w:tr w:rsidR="00D32106" w14:paraId="2C72A755" w14:textId="77777777">
        <w:trPr>
          <w:jc w:val="center"/>
        </w:trPr>
        <w:tc>
          <w:tcPr>
            <w:tcW w:w="1728" w:type="auto"/>
            <w:vAlign w:val="center"/>
          </w:tcPr>
          <w:p w14:paraId="2217764A" w14:textId="77777777" w:rsidR="00D32106" w:rsidRDefault="00000000">
            <w:r>
              <w:rPr>
                <w:sz w:val="16"/>
              </w:rPr>
              <w:t>b886a67f</w:t>
            </w:r>
          </w:p>
        </w:tc>
        <w:tc>
          <w:tcPr>
            <w:tcW w:w="1728" w:type="auto"/>
          </w:tcPr>
          <w:p w14:paraId="7921CA9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06647F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EE4B138" w14:textId="77777777" w:rsidR="00D32106" w:rsidRDefault="00000000">
            <w:commentRangeStart w:id="36"/>
            <w:r>
              <w:t xml:space="preserve">בְּיֶ֥רַח הָאֵֽתָנִ֖ים בֶּחָ֑ג </w:t>
            </w:r>
            <w:commentRangeEnd w:id="36"/>
            <w:r w:rsidR="00344766">
              <w:rPr>
                <w:rStyle w:val="CommentReference"/>
                <w:rFonts w:asciiTheme="minorHAnsi" w:hAnsiTheme="minorHAnsi"/>
              </w:rPr>
              <w:commentReference w:id="36"/>
            </w:r>
          </w:p>
        </w:tc>
        <w:tc>
          <w:tcPr>
            <w:tcW w:w="1728" w:type="auto"/>
          </w:tcPr>
          <w:p w14:paraId="766F71EE" w14:textId="77777777" w:rsidR="00D32106" w:rsidRDefault="00D32106"/>
        </w:tc>
      </w:tr>
    </w:tbl>
    <w:p w14:paraId="458A22B3" w14:textId="77777777" w:rsidR="00D32106" w:rsidRDefault="00000000">
      <w:r>
        <w:br/>
      </w:r>
    </w:p>
    <w:p w14:paraId="5F61F70E" w14:textId="77777777" w:rsidR="00D32106" w:rsidRDefault="00000000">
      <w:pPr>
        <w:pStyle w:val="Reference"/>
      </w:pPr>
      <w:hyperlink r:id="rId528">
        <w:r>
          <w:t>1_Kings 8:64</w:t>
        </w:r>
      </w:hyperlink>
    </w:p>
    <w:p w14:paraId="4C4FBF9C" w14:textId="77777777" w:rsidR="00D32106" w:rsidRDefault="00000000">
      <w:pPr>
        <w:pStyle w:val="Hebrew"/>
      </w:pPr>
      <w:r>
        <w:t xml:space="preserve">בַּיֹּ֣ום הַה֗וּא קִדַּ֨שׁ הַמֶּ֜לֶךְ אֶת־תֹּ֣וךְ הֶחָצֵ֗ר </w:t>
      </w:r>
    </w:p>
    <w:p w14:paraId="2A7690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183542183543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183544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183545</w:t>
      </w:r>
      <w:r>
        <w:rPr>
          <w:rFonts w:ascii="Times New Roman" w:hAnsi="Times New Roman"/>
          <w:color w:val="828282"/>
          <w:rtl/>
        </w:rPr>
        <w:t xml:space="preserve">ה֗וּא </w:t>
      </w:r>
      <w:r>
        <w:rPr>
          <w:color w:val="FF0000"/>
          <w:vertAlign w:val="superscript"/>
          <w:rtl/>
        </w:rPr>
        <w:t>183546</w:t>
      </w:r>
      <w:r>
        <w:rPr>
          <w:rFonts w:ascii="Times New Roman" w:hAnsi="Times New Roman"/>
          <w:color w:val="828282"/>
          <w:rtl/>
        </w:rPr>
        <w:t xml:space="preserve">קִדַּ֨שׁ </w:t>
      </w:r>
      <w:r>
        <w:rPr>
          <w:color w:val="FF0000"/>
          <w:vertAlign w:val="superscript"/>
          <w:rtl/>
        </w:rPr>
        <w:t>183547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183548</w:t>
      </w:r>
      <w:r>
        <w:rPr>
          <w:rFonts w:ascii="Times New Roman" w:hAnsi="Times New Roman"/>
          <w:color w:val="828282"/>
          <w:rtl/>
        </w:rPr>
        <w:t xml:space="preserve">מֶּ֜לֶךְ </w:t>
      </w:r>
      <w:r>
        <w:rPr>
          <w:color w:val="FF0000"/>
          <w:vertAlign w:val="superscript"/>
          <w:rtl/>
        </w:rPr>
        <w:t>183549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183550</w:t>
      </w:r>
      <w:r>
        <w:rPr>
          <w:rFonts w:ascii="Times New Roman" w:hAnsi="Times New Roman"/>
          <w:color w:val="828282"/>
          <w:rtl/>
        </w:rPr>
        <w:t xml:space="preserve">תֹּ֣וךְ </w:t>
      </w:r>
      <w:r>
        <w:rPr>
          <w:color w:val="FF0000"/>
          <w:vertAlign w:val="superscript"/>
          <w:rtl/>
        </w:rPr>
        <w:t>183551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183552</w:t>
      </w:r>
      <w:r>
        <w:rPr>
          <w:rFonts w:ascii="Times New Roman" w:hAnsi="Times New Roman"/>
          <w:color w:val="828282"/>
          <w:rtl/>
        </w:rPr>
        <w:t xml:space="preserve">חָצֵ֗ר </w:t>
      </w:r>
    </w:p>
    <w:p w14:paraId="2188B328" w14:textId="77777777" w:rsidR="00D32106" w:rsidRDefault="00000000">
      <w:pPr>
        <w:pStyle w:val="Hebrew"/>
      </w:pPr>
      <w:r>
        <w:rPr>
          <w:color w:val="828282"/>
        </w:rPr>
        <w:t xml:space="preserve">בַּיֹּ֣ום הַה֗וּא קִדַּ֨שׁ הַמֶּ֜לֶךְ אֶת־תֹּ֣וךְ הֶחָצֵ֗ר אֲשֶׁר֙ לִפְנֵ֣י בֵית־יְהוָ֔ה כִּי־עָ֣שָׂה שָׁ֗ם אֶת־הָֽעֹלָה֙ וְאֶת־הַמִּנְחָ֔ה וְאֵ֖ת חֶלְבֵ֣י הַשְּׁלָמִ֑ים כִּֽי־מִזְבַּ֤ח הַנְּחֹ֨שֶׁת֙ אֲשֶׁ֣ר לִפְנֵ֣י יְהוָ֔ה קָטֹ֗ן מֵֽהָכִיל֙ אֶת־הָעֹלָ֣ה וְאֶת־הַמִּנְחָ֔ה וְאֵ֖ת חֶלְבֵ֥י הַשְּׁלָמִֽים׃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84"/>
        <w:gridCol w:w="1256"/>
      </w:tblGrid>
      <w:tr w:rsidR="00D32106" w14:paraId="46EFF6C3" w14:textId="77777777">
        <w:trPr>
          <w:jc w:val="center"/>
        </w:trPr>
        <w:tc>
          <w:tcPr>
            <w:tcW w:w="1728" w:type="auto"/>
            <w:vAlign w:val="center"/>
          </w:tcPr>
          <w:p w14:paraId="144DB916" w14:textId="77777777" w:rsidR="00D32106" w:rsidRDefault="00000000">
            <w:r>
              <w:rPr>
                <w:sz w:val="16"/>
              </w:rPr>
              <w:t>06bafbb6</w:t>
            </w:r>
          </w:p>
        </w:tc>
        <w:tc>
          <w:tcPr>
            <w:tcW w:w="1728" w:type="auto"/>
          </w:tcPr>
          <w:p w14:paraId="04C2334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935B35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2DB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18FEB3" w14:textId="77777777" w:rsidR="00D32106" w:rsidRDefault="00000000">
            <w:r>
              <w:t>x_clause</w:t>
            </w:r>
          </w:p>
        </w:tc>
      </w:tr>
      <w:tr w:rsidR="00D32106" w14:paraId="276F7829" w14:textId="77777777">
        <w:trPr>
          <w:jc w:val="center"/>
        </w:trPr>
        <w:tc>
          <w:tcPr>
            <w:tcW w:w="1728" w:type="auto"/>
            <w:vAlign w:val="center"/>
          </w:tcPr>
          <w:p w14:paraId="7EDA7998" w14:textId="77777777" w:rsidR="00D32106" w:rsidRDefault="00000000">
            <w:r>
              <w:rPr>
                <w:sz w:val="16"/>
              </w:rPr>
              <w:t>0d41e25d</w:t>
            </w:r>
          </w:p>
        </w:tc>
        <w:tc>
          <w:tcPr>
            <w:tcW w:w="1728" w:type="auto"/>
          </w:tcPr>
          <w:p w14:paraId="1E77A5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F14B48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85F870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CAD58E" w14:textId="63CC23C9" w:rsidR="00D32106" w:rsidRDefault="0005614D">
            <w:proofErr w:type="spellStart"/>
            <w:r>
              <w:t>ach_id</w:t>
            </w:r>
            <w:proofErr w:type="spellEnd"/>
          </w:p>
        </w:tc>
      </w:tr>
      <w:tr w:rsidR="00D32106" w14:paraId="60357FBA" w14:textId="77777777">
        <w:trPr>
          <w:jc w:val="center"/>
        </w:trPr>
        <w:tc>
          <w:tcPr>
            <w:tcW w:w="1728" w:type="auto"/>
            <w:vAlign w:val="center"/>
          </w:tcPr>
          <w:p w14:paraId="7A6192FC" w14:textId="77777777" w:rsidR="00D32106" w:rsidRDefault="00000000">
            <w:r>
              <w:rPr>
                <w:sz w:val="16"/>
              </w:rPr>
              <w:t>cbb9f7b5</w:t>
            </w:r>
          </w:p>
        </w:tc>
        <w:tc>
          <w:tcPr>
            <w:tcW w:w="1728" w:type="auto"/>
          </w:tcPr>
          <w:p w14:paraId="0C50C27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4003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46322" w14:textId="77777777" w:rsidR="00D32106" w:rsidRDefault="00000000">
            <w:r>
              <w:t xml:space="preserve">קִדַּ֨שׁ </w:t>
            </w:r>
          </w:p>
        </w:tc>
        <w:tc>
          <w:tcPr>
            <w:tcW w:w="1728" w:type="auto"/>
          </w:tcPr>
          <w:p w14:paraId="57BBF1BB" w14:textId="77777777" w:rsidR="00D32106" w:rsidRDefault="00000000">
            <w:r>
              <w:t>past</w:t>
            </w:r>
          </w:p>
        </w:tc>
      </w:tr>
      <w:tr w:rsidR="00D32106" w14:paraId="6E640F10" w14:textId="77777777">
        <w:trPr>
          <w:jc w:val="center"/>
        </w:trPr>
        <w:tc>
          <w:tcPr>
            <w:tcW w:w="1728" w:type="auto"/>
            <w:vAlign w:val="center"/>
          </w:tcPr>
          <w:p w14:paraId="7F71F8E1" w14:textId="77777777" w:rsidR="00D32106" w:rsidRDefault="00000000">
            <w:r>
              <w:rPr>
                <w:sz w:val="16"/>
              </w:rPr>
              <w:t>f64e3ad1</w:t>
            </w:r>
          </w:p>
        </w:tc>
        <w:tc>
          <w:tcPr>
            <w:tcW w:w="1728" w:type="auto"/>
          </w:tcPr>
          <w:p w14:paraId="5265C8A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D04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3705E72" w14:textId="77777777" w:rsidR="00D32106" w:rsidRDefault="00000000">
            <w:r>
              <w:t xml:space="preserve">בַּיֹּ֣ום הַה֗וּא </w:t>
            </w:r>
          </w:p>
        </w:tc>
        <w:tc>
          <w:tcPr>
            <w:tcW w:w="1728" w:type="auto"/>
          </w:tcPr>
          <w:p w14:paraId="48E4036C" w14:textId="77777777" w:rsidR="00D32106" w:rsidRDefault="00000000">
            <w:r>
              <w:t>1.1.1.2.1.1</w:t>
            </w:r>
          </w:p>
        </w:tc>
      </w:tr>
    </w:tbl>
    <w:p w14:paraId="0FA2C7EF" w14:textId="77777777" w:rsidR="00D32106" w:rsidRDefault="00000000">
      <w:r>
        <w:br/>
      </w:r>
    </w:p>
    <w:p w14:paraId="72DCDDAF" w14:textId="77777777" w:rsidR="00D32106" w:rsidRDefault="00000000">
      <w:pPr>
        <w:pStyle w:val="Reference"/>
      </w:pPr>
      <w:hyperlink r:id="rId529">
        <w:r>
          <w:t>1_Kings 8:65</w:t>
        </w:r>
      </w:hyperlink>
    </w:p>
    <w:p w14:paraId="1E3175D1" w14:textId="77777777" w:rsidR="00D32106" w:rsidRDefault="00000000">
      <w:pPr>
        <w:pStyle w:val="Hebrew"/>
      </w:pPr>
      <w:r>
        <w:t xml:space="preserve">וַיַּ֣עַשׂ שְׁלֹמֹ֣ה בָֽעֵת־הַהִ֣יא׀ אֶת־הֶחָ֡ג לִפְנֵי֙ יְהוָ֣ה אֱלֹהֵ֔ינוּ שִׁבְעַ֥ת יָמִ֖ים וְשִׁבְעַ֣ת יָמִ֑ים אַרְבָּעָ֥ה עָשָׂ֖ר יֹֽום׃ </w:t>
      </w:r>
    </w:p>
    <w:p w14:paraId="6A81947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183596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183597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183598</w:t>
      </w:r>
      <w:r>
        <w:rPr>
          <w:rFonts w:ascii="Times New Roman" w:hAnsi="Times New Roman"/>
          <w:color w:val="828282"/>
          <w:rtl/>
        </w:rPr>
        <w:t xml:space="preserve">שְׁלֹמֹ֣ה </w:t>
      </w:r>
      <w:r>
        <w:rPr>
          <w:color w:val="FF0000"/>
          <w:vertAlign w:val="superscript"/>
          <w:rtl/>
        </w:rPr>
        <w:t>183599</w:t>
      </w:r>
      <w:r>
        <w:rPr>
          <w:rFonts w:ascii="Times New Roman" w:hAnsi="Times New Roman"/>
          <w:color w:val="828282"/>
          <w:rtl/>
        </w:rPr>
        <w:t>בָֽ</w:t>
      </w:r>
      <w:r>
        <w:rPr>
          <w:color w:val="FF0000"/>
          <w:vertAlign w:val="superscript"/>
          <w:rtl/>
        </w:rPr>
        <w:t>183600183601</w:t>
      </w:r>
      <w:r>
        <w:rPr>
          <w:rFonts w:ascii="Times New Roman" w:hAnsi="Times New Roman"/>
          <w:color w:val="828282"/>
          <w:rtl/>
        </w:rPr>
        <w:t>עֵת־</w:t>
      </w:r>
      <w:r>
        <w:rPr>
          <w:color w:val="FF0000"/>
          <w:vertAlign w:val="superscript"/>
          <w:rtl/>
        </w:rPr>
        <w:t>183602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183603</w:t>
      </w:r>
      <w:r>
        <w:rPr>
          <w:rFonts w:ascii="Times New Roman" w:hAnsi="Times New Roman"/>
          <w:color w:val="828282"/>
          <w:rtl/>
        </w:rPr>
        <w:t xml:space="preserve">הִ֣יא׀ </w:t>
      </w:r>
      <w:r>
        <w:rPr>
          <w:color w:val="FF0000"/>
          <w:vertAlign w:val="superscript"/>
          <w:rtl/>
        </w:rPr>
        <w:t>183604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183605</w:t>
      </w:r>
      <w:r>
        <w:rPr>
          <w:rFonts w:ascii="Times New Roman" w:hAnsi="Times New Roman"/>
          <w:color w:val="828282"/>
          <w:rtl/>
        </w:rPr>
        <w:t>הֶ</w:t>
      </w:r>
      <w:r>
        <w:rPr>
          <w:color w:val="FF0000"/>
          <w:vertAlign w:val="superscript"/>
          <w:rtl/>
        </w:rPr>
        <w:t>183606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183620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183621</w:t>
      </w:r>
      <w:r>
        <w:rPr>
          <w:rFonts w:ascii="Times New Roman" w:hAnsi="Times New Roman"/>
          <w:color w:val="828282"/>
          <w:rtl/>
        </w:rPr>
        <w:t xml:space="preserve">פְנֵי֙ </w:t>
      </w:r>
      <w:r>
        <w:rPr>
          <w:color w:val="FF0000"/>
          <w:vertAlign w:val="superscript"/>
          <w:rtl/>
        </w:rPr>
        <w:t>183622</w:t>
      </w:r>
      <w:r>
        <w:rPr>
          <w:rFonts w:ascii="Times New Roman" w:hAnsi="Times New Roman"/>
          <w:color w:val="828282"/>
          <w:rtl/>
        </w:rPr>
        <w:t xml:space="preserve">יְהוָ֣ה </w:t>
      </w:r>
      <w:r>
        <w:rPr>
          <w:color w:val="FF0000"/>
          <w:vertAlign w:val="superscript"/>
          <w:rtl/>
        </w:rPr>
        <w:t>183623</w:t>
      </w:r>
      <w:r>
        <w:rPr>
          <w:rFonts w:ascii="Times New Roman" w:hAnsi="Times New Roman"/>
          <w:color w:val="828282"/>
          <w:rtl/>
        </w:rPr>
        <w:t xml:space="preserve">אֱלֹהֵ֔ינוּ </w:t>
      </w:r>
      <w:r>
        <w:rPr>
          <w:color w:val="FF0000"/>
          <w:vertAlign w:val="superscript"/>
          <w:rtl/>
        </w:rPr>
        <w:t>183624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183625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183626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183627</w:t>
      </w:r>
      <w:r>
        <w:rPr>
          <w:rFonts w:ascii="Times New Roman" w:hAnsi="Times New Roman"/>
          <w:color w:val="828282"/>
          <w:rtl/>
        </w:rPr>
        <w:t xml:space="preserve">שִׁבְעַ֣ת </w:t>
      </w:r>
      <w:r>
        <w:rPr>
          <w:color w:val="FF0000"/>
          <w:vertAlign w:val="superscript"/>
          <w:rtl/>
        </w:rPr>
        <w:t>183628</w:t>
      </w:r>
      <w:r>
        <w:rPr>
          <w:rFonts w:ascii="Times New Roman" w:hAnsi="Times New Roman"/>
          <w:color w:val="828282"/>
          <w:rtl/>
        </w:rPr>
        <w:t xml:space="preserve">יָמִ֑ים </w:t>
      </w:r>
      <w:r>
        <w:rPr>
          <w:color w:val="FF0000"/>
          <w:vertAlign w:val="superscript"/>
          <w:rtl/>
        </w:rPr>
        <w:t>183629</w:t>
      </w:r>
      <w:r>
        <w:rPr>
          <w:rFonts w:ascii="Times New Roman" w:hAnsi="Times New Roman"/>
          <w:color w:val="828282"/>
          <w:rtl/>
        </w:rPr>
        <w:t xml:space="preserve">אַרְבָּעָ֥ה </w:t>
      </w:r>
      <w:r>
        <w:rPr>
          <w:color w:val="FF0000"/>
          <w:vertAlign w:val="superscript"/>
          <w:rtl/>
        </w:rPr>
        <w:t>183630</w:t>
      </w:r>
      <w:r>
        <w:rPr>
          <w:rFonts w:ascii="Times New Roman" w:hAnsi="Times New Roman"/>
          <w:color w:val="828282"/>
          <w:rtl/>
        </w:rPr>
        <w:t xml:space="preserve">עָשָׂ֖ר </w:t>
      </w:r>
      <w:r>
        <w:rPr>
          <w:color w:val="FF0000"/>
          <w:vertAlign w:val="superscript"/>
          <w:rtl/>
        </w:rPr>
        <w:t>183631</w:t>
      </w:r>
      <w:r>
        <w:rPr>
          <w:rFonts w:ascii="Times New Roman" w:hAnsi="Times New Roman"/>
          <w:color w:val="828282"/>
          <w:rtl/>
        </w:rPr>
        <w:t xml:space="preserve">יֹֽום׃ </w:t>
      </w:r>
    </w:p>
    <w:p w14:paraId="082A56C8" w14:textId="77777777" w:rsidR="00D32106" w:rsidRDefault="00000000">
      <w:pPr>
        <w:pStyle w:val="Hebrew"/>
      </w:pPr>
      <w:r>
        <w:rPr>
          <w:color w:val="828282"/>
        </w:rPr>
        <w:t xml:space="preserve">וַיַּ֣עַשׂ שְׁלֹמֹ֣ה בָֽעֵת־הַהִ֣יא׀ אֶת־הֶחָ֡ג וְכָל־יִשְׂרָאֵ֣ל עִמֹּו֩ קָהָ֨ל גָּדֹ֜ול מִלְּבֹ֥וא חֲמָ֣ת׀ עַד־נַ֣חַל מִצְרַ֗יִם לִפְנֵי֙ יְהוָ֣ה אֱלֹהֵ֔ינוּ שִׁבְעַ֥ת יָמִ֖ים וְשִׁבְעַ֣ת יָמִ֑ים אַרְבָּעָ֥ה עָשָׂ֖ר יֹֽום׃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41"/>
        <w:gridCol w:w="1256"/>
      </w:tblGrid>
      <w:tr w:rsidR="00D32106" w14:paraId="610CFA66" w14:textId="77777777">
        <w:trPr>
          <w:jc w:val="center"/>
        </w:trPr>
        <w:tc>
          <w:tcPr>
            <w:tcW w:w="1728" w:type="auto"/>
            <w:vAlign w:val="center"/>
          </w:tcPr>
          <w:p w14:paraId="5B4FE230" w14:textId="77777777" w:rsidR="00D32106" w:rsidRDefault="00000000">
            <w:r>
              <w:rPr>
                <w:sz w:val="16"/>
              </w:rPr>
              <w:t>81b1421f</w:t>
            </w:r>
          </w:p>
        </w:tc>
        <w:tc>
          <w:tcPr>
            <w:tcW w:w="1728" w:type="auto"/>
          </w:tcPr>
          <w:p w14:paraId="22A539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A4A32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1428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6CF558" w14:textId="77777777" w:rsidR="00D32106" w:rsidRDefault="00000000">
            <w:r>
              <w:t>medial</w:t>
            </w:r>
          </w:p>
        </w:tc>
      </w:tr>
      <w:tr w:rsidR="00D32106" w14:paraId="73F24E86" w14:textId="77777777">
        <w:trPr>
          <w:jc w:val="center"/>
        </w:trPr>
        <w:tc>
          <w:tcPr>
            <w:tcW w:w="1728" w:type="auto"/>
            <w:vAlign w:val="center"/>
          </w:tcPr>
          <w:p w14:paraId="49EEF531" w14:textId="77777777" w:rsidR="00D32106" w:rsidRDefault="00000000">
            <w:r>
              <w:rPr>
                <w:sz w:val="16"/>
              </w:rPr>
              <w:t>a49629e4</w:t>
            </w:r>
          </w:p>
        </w:tc>
        <w:tc>
          <w:tcPr>
            <w:tcW w:w="1728" w:type="auto"/>
          </w:tcPr>
          <w:p w14:paraId="6F41465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6348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1B2CF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2989E00" w14:textId="524CB8FE" w:rsidR="00D32106" w:rsidRDefault="0005614D">
            <w:proofErr w:type="spellStart"/>
            <w:r>
              <w:t>acc_in</w:t>
            </w:r>
            <w:proofErr w:type="spellEnd"/>
          </w:p>
        </w:tc>
      </w:tr>
      <w:tr w:rsidR="00D32106" w14:paraId="76BE9508" w14:textId="77777777">
        <w:trPr>
          <w:jc w:val="center"/>
        </w:trPr>
        <w:tc>
          <w:tcPr>
            <w:tcW w:w="1728" w:type="auto"/>
            <w:vAlign w:val="center"/>
          </w:tcPr>
          <w:p w14:paraId="31BB536E" w14:textId="77777777" w:rsidR="00D32106" w:rsidRDefault="00000000">
            <w:r>
              <w:rPr>
                <w:sz w:val="16"/>
              </w:rPr>
              <w:t>ffd26523</w:t>
            </w:r>
          </w:p>
        </w:tc>
        <w:tc>
          <w:tcPr>
            <w:tcW w:w="1728" w:type="auto"/>
          </w:tcPr>
          <w:p w14:paraId="7A7C7A6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709A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DBA67B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0B8E8CDC" w14:textId="77777777" w:rsidR="00D32106" w:rsidRDefault="00000000">
            <w:r>
              <w:t>past</w:t>
            </w:r>
          </w:p>
        </w:tc>
      </w:tr>
      <w:tr w:rsidR="00D32106" w14:paraId="332FBD52" w14:textId="77777777">
        <w:trPr>
          <w:jc w:val="center"/>
        </w:trPr>
        <w:tc>
          <w:tcPr>
            <w:tcW w:w="1728" w:type="auto"/>
            <w:vAlign w:val="center"/>
          </w:tcPr>
          <w:p w14:paraId="08684E31" w14:textId="77777777" w:rsidR="00D32106" w:rsidRDefault="00000000">
            <w:r>
              <w:rPr>
                <w:sz w:val="16"/>
              </w:rPr>
              <w:t>23be6da2</w:t>
            </w:r>
          </w:p>
        </w:tc>
        <w:tc>
          <w:tcPr>
            <w:tcW w:w="1728" w:type="auto"/>
          </w:tcPr>
          <w:p w14:paraId="248C72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0095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740021" w14:textId="77777777" w:rsidR="00D32106" w:rsidRDefault="00000000">
            <w:r>
              <w:t xml:space="preserve">בָֽעֵת־הַהִ֣יא׀ </w:t>
            </w:r>
          </w:p>
        </w:tc>
        <w:tc>
          <w:tcPr>
            <w:tcW w:w="1728" w:type="auto"/>
          </w:tcPr>
          <w:p w14:paraId="1D35C769" w14:textId="77777777" w:rsidR="00D32106" w:rsidRDefault="00000000">
            <w:r>
              <w:t>1.1.1.2.1.1</w:t>
            </w:r>
          </w:p>
        </w:tc>
      </w:tr>
    </w:tbl>
    <w:p w14:paraId="497EB2C7" w14:textId="77777777" w:rsidR="00D32106" w:rsidRDefault="00000000">
      <w:r>
        <w:br/>
      </w:r>
    </w:p>
    <w:p w14:paraId="1C9D5AC8" w14:textId="77777777" w:rsidR="00D32106" w:rsidRDefault="00000000">
      <w:pPr>
        <w:pStyle w:val="Reference"/>
      </w:pPr>
      <w:hyperlink r:id="rId530">
        <w:r>
          <w:t>1_Kings 8:66</w:t>
        </w:r>
      </w:hyperlink>
    </w:p>
    <w:p w14:paraId="5BB06001" w14:textId="77777777" w:rsidR="00D32106" w:rsidRDefault="00000000">
      <w:pPr>
        <w:pStyle w:val="Hebrew"/>
      </w:pPr>
      <w:r>
        <w:t xml:space="preserve">בַּיֹּ֤ום הַשְּׁמִינִי֙ שִׁלַּ֣ח אֶת־הָעָ֔ם </w:t>
      </w:r>
    </w:p>
    <w:p w14:paraId="185FECC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183632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183633183634</w:t>
      </w:r>
      <w:r>
        <w:rPr>
          <w:rFonts w:ascii="Times New Roman" w:hAnsi="Times New Roman"/>
          <w:color w:val="828282"/>
          <w:rtl/>
        </w:rPr>
        <w:t xml:space="preserve">יֹּ֤ום </w:t>
      </w:r>
      <w:r>
        <w:rPr>
          <w:color w:val="FF0000"/>
          <w:vertAlign w:val="superscript"/>
          <w:rtl/>
        </w:rPr>
        <w:t>183635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183636</w:t>
      </w:r>
      <w:r>
        <w:rPr>
          <w:rFonts w:ascii="Times New Roman" w:hAnsi="Times New Roman"/>
          <w:color w:val="828282"/>
          <w:rtl/>
        </w:rPr>
        <w:t xml:space="preserve">שְּׁמִינִי֙ </w:t>
      </w:r>
      <w:r>
        <w:rPr>
          <w:color w:val="FF0000"/>
          <w:vertAlign w:val="superscript"/>
          <w:rtl/>
        </w:rPr>
        <w:t>183637</w:t>
      </w:r>
      <w:r>
        <w:rPr>
          <w:rFonts w:ascii="Times New Roman" w:hAnsi="Times New Roman"/>
          <w:color w:val="828282"/>
          <w:rtl/>
        </w:rPr>
        <w:t xml:space="preserve">שִׁלַּ֣ח </w:t>
      </w:r>
      <w:r>
        <w:rPr>
          <w:color w:val="FF0000"/>
          <w:vertAlign w:val="superscript"/>
          <w:rtl/>
        </w:rPr>
        <w:t>183638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183639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183640</w:t>
      </w:r>
      <w:r>
        <w:rPr>
          <w:rFonts w:ascii="Times New Roman" w:hAnsi="Times New Roman"/>
          <w:color w:val="828282"/>
          <w:rtl/>
        </w:rPr>
        <w:t xml:space="preserve">עָ֔ם </w:t>
      </w:r>
    </w:p>
    <w:p w14:paraId="330BE6D6" w14:textId="77777777" w:rsidR="00D32106" w:rsidRDefault="00000000">
      <w:pPr>
        <w:pStyle w:val="Hebrew"/>
      </w:pPr>
      <w:r>
        <w:rPr>
          <w:color w:val="828282"/>
        </w:rPr>
        <w:t xml:space="preserve">בַּיֹּ֤ום הַשְּׁמִינִי֙ שִׁלַּ֣ח אֶת־הָעָ֔ם וַֽיְבָרֲכ֖וּ אֶת־הַמֶּ֑לֶךְ וַיֵּלְכ֣וּ לְאָהֳלֵיהֶ֗ם שְׂמֵחִים֙ וְטֹ֣ובֵי לֵ֔ב עַ֣ל כָּל־הַטֹּובָ֗ה אֲשֶׁ֨ר עָשָׂ֤ה יְהוָה֙ לְדָוִ֣ד עַבְדֹּ֔ו וּלְיִשְׂרָאֵ֖ל עַמֹּֽו׃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138"/>
        <w:gridCol w:w="1076"/>
      </w:tblGrid>
      <w:tr w:rsidR="00D32106" w14:paraId="204CD892" w14:textId="77777777">
        <w:trPr>
          <w:jc w:val="center"/>
        </w:trPr>
        <w:tc>
          <w:tcPr>
            <w:tcW w:w="1728" w:type="auto"/>
            <w:vAlign w:val="center"/>
          </w:tcPr>
          <w:p w14:paraId="6AA37755" w14:textId="77777777" w:rsidR="00D32106" w:rsidRDefault="00000000">
            <w:r>
              <w:rPr>
                <w:sz w:val="16"/>
              </w:rPr>
              <w:t>ff406a0f</w:t>
            </w:r>
          </w:p>
        </w:tc>
        <w:tc>
          <w:tcPr>
            <w:tcW w:w="1728" w:type="auto"/>
          </w:tcPr>
          <w:p w14:paraId="1C25DE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3DC9B2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1389D6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FC476D" w14:textId="77777777" w:rsidR="00D32106" w:rsidRDefault="00000000">
            <w:r>
              <w:t>x_clause</w:t>
            </w:r>
          </w:p>
        </w:tc>
      </w:tr>
      <w:tr w:rsidR="00D32106" w14:paraId="6A62173D" w14:textId="77777777">
        <w:trPr>
          <w:jc w:val="center"/>
        </w:trPr>
        <w:tc>
          <w:tcPr>
            <w:tcW w:w="1728" w:type="auto"/>
            <w:vAlign w:val="center"/>
          </w:tcPr>
          <w:p w14:paraId="3F1D26D1" w14:textId="77777777" w:rsidR="00D32106" w:rsidRDefault="00000000">
            <w:r>
              <w:rPr>
                <w:sz w:val="16"/>
              </w:rPr>
              <w:t>4fe2f939</w:t>
            </w:r>
          </w:p>
        </w:tc>
        <w:tc>
          <w:tcPr>
            <w:tcW w:w="1728" w:type="auto"/>
          </w:tcPr>
          <w:p w14:paraId="5C66E83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E804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F3915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1BED0F" w14:textId="0FD2DE11" w:rsidR="00D32106" w:rsidRDefault="00CC6360">
            <w:proofErr w:type="spellStart"/>
            <w:r>
              <w:t>ach_rd</w:t>
            </w:r>
            <w:proofErr w:type="spellEnd"/>
          </w:p>
        </w:tc>
      </w:tr>
      <w:tr w:rsidR="00D32106" w14:paraId="607519B7" w14:textId="77777777">
        <w:trPr>
          <w:jc w:val="center"/>
        </w:trPr>
        <w:tc>
          <w:tcPr>
            <w:tcW w:w="1728" w:type="auto"/>
            <w:vAlign w:val="center"/>
          </w:tcPr>
          <w:p w14:paraId="5022613E" w14:textId="77777777" w:rsidR="00D32106" w:rsidRDefault="00000000">
            <w:r>
              <w:rPr>
                <w:sz w:val="16"/>
              </w:rPr>
              <w:t>e8b7d9ab</w:t>
            </w:r>
          </w:p>
        </w:tc>
        <w:tc>
          <w:tcPr>
            <w:tcW w:w="1728" w:type="auto"/>
          </w:tcPr>
          <w:p w14:paraId="51F958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5C2ED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2B6EE9" w14:textId="77777777" w:rsidR="00D32106" w:rsidRDefault="00000000">
            <w:r>
              <w:t xml:space="preserve">שִׁלַּ֣ח </w:t>
            </w:r>
          </w:p>
        </w:tc>
        <w:tc>
          <w:tcPr>
            <w:tcW w:w="1728" w:type="auto"/>
          </w:tcPr>
          <w:p w14:paraId="574A8249" w14:textId="77777777" w:rsidR="00D32106" w:rsidRDefault="00000000">
            <w:r>
              <w:t>past</w:t>
            </w:r>
          </w:p>
        </w:tc>
      </w:tr>
      <w:tr w:rsidR="00D32106" w14:paraId="17563D67" w14:textId="77777777">
        <w:trPr>
          <w:jc w:val="center"/>
        </w:trPr>
        <w:tc>
          <w:tcPr>
            <w:tcW w:w="1728" w:type="auto"/>
            <w:vAlign w:val="center"/>
          </w:tcPr>
          <w:p w14:paraId="0768613E" w14:textId="77777777" w:rsidR="00D32106" w:rsidRDefault="00000000">
            <w:r>
              <w:rPr>
                <w:sz w:val="16"/>
              </w:rPr>
              <w:t>7b313f80</w:t>
            </w:r>
          </w:p>
        </w:tc>
        <w:tc>
          <w:tcPr>
            <w:tcW w:w="1728" w:type="auto"/>
          </w:tcPr>
          <w:p w14:paraId="4A6740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618779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3B1D439" w14:textId="77777777" w:rsidR="00D32106" w:rsidRDefault="00000000">
            <w:r>
              <w:t xml:space="preserve">בַּיֹּ֤ום הַשְּׁמִינִי֙ </w:t>
            </w:r>
          </w:p>
        </w:tc>
        <w:tc>
          <w:tcPr>
            <w:tcW w:w="1728" w:type="auto"/>
          </w:tcPr>
          <w:p w14:paraId="782750DE" w14:textId="77777777" w:rsidR="00D32106" w:rsidRDefault="00000000">
            <w:r>
              <w:t>1.1.1.2.2</w:t>
            </w:r>
          </w:p>
        </w:tc>
      </w:tr>
    </w:tbl>
    <w:p w14:paraId="627E497F" w14:textId="77777777" w:rsidR="00D32106" w:rsidRDefault="00000000">
      <w:r>
        <w:br/>
      </w:r>
    </w:p>
    <w:p w14:paraId="21D66601" w14:textId="77777777" w:rsidR="00D32106" w:rsidRDefault="00000000">
      <w:pPr>
        <w:pStyle w:val="Reference"/>
      </w:pPr>
      <w:hyperlink r:id="rId531">
        <w:r>
          <w:t>1_Kings 10:14</w:t>
        </w:r>
      </w:hyperlink>
    </w:p>
    <w:p w14:paraId="3913F82D" w14:textId="77777777" w:rsidR="00D32106" w:rsidRDefault="00000000">
      <w:pPr>
        <w:pStyle w:val="Hebrew"/>
      </w:pPr>
      <w:r>
        <w:t xml:space="preserve">אֲשֶׁר־בָּ֥א לִשְׁלֹמֹ֖ה בְּשָׁנָ֣ה אֶחָ֑ת </w:t>
      </w:r>
    </w:p>
    <w:p w14:paraId="4E2498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184667</w:t>
      </w:r>
      <w:r>
        <w:rPr>
          <w:rFonts w:ascii="Times New Roman" w:hAnsi="Times New Roman"/>
          <w:color w:val="828282"/>
          <w:rtl/>
        </w:rPr>
        <w:t>אֲשֶׁר־</w:t>
      </w:r>
      <w:r>
        <w:rPr>
          <w:color w:val="FF0000"/>
          <w:vertAlign w:val="superscript"/>
          <w:rtl/>
        </w:rPr>
        <w:t>184668</w:t>
      </w:r>
      <w:r>
        <w:rPr>
          <w:rFonts w:ascii="Times New Roman" w:hAnsi="Times New Roman"/>
          <w:color w:val="828282"/>
          <w:rtl/>
        </w:rPr>
        <w:t xml:space="preserve">בָּ֥א </w:t>
      </w:r>
      <w:r>
        <w:rPr>
          <w:color w:val="FF0000"/>
          <w:vertAlign w:val="superscript"/>
          <w:rtl/>
        </w:rPr>
        <w:t>184669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184670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184671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184672</w:t>
      </w:r>
      <w:r>
        <w:rPr>
          <w:rFonts w:ascii="Times New Roman" w:hAnsi="Times New Roman"/>
          <w:color w:val="828282"/>
          <w:rtl/>
        </w:rPr>
        <w:t xml:space="preserve">שָׁנָ֣ה </w:t>
      </w:r>
      <w:r>
        <w:rPr>
          <w:color w:val="FF0000"/>
          <w:vertAlign w:val="superscript"/>
          <w:rtl/>
        </w:rPr>
        <w:t>184673</w:t>
      </w:r>
      <w:r>
        <w:rPr>
          <w:rFonts w:ascii="Times New Roman" w:hAnsi="Times New Roman"/>
          <w:color w:val="828282"/>
          <w:rtl/>
        </w:rPr>
        <w:t xml:space="preserve">אֶחָ֑ת </w:t>
      </w:r>
    </w:p>
    <w:p w14:paraId="6CFE7BD8" w14:textId="77777777" w:rsidR="00D32106" w:rsidRDefault="00000000">
      <w:pPr>
        <w:pStyle w:val="Hebrew"/>
      </w:pPr>
      <w:r>
        <w:rPr>
          <w:color w:val="828282"/>
        </w:rPr>
        <w:t xml:space="preserve">וַֽיְהִי֙ מִשְׁקַ֣ל הַזָּהָ֔ב אֲשֶׁר־בָּ֥א לִשְׁלֹמֹ֖ה בְּשָׁנָ֣ה אֶחָ֑ת שֵׁ֥שׁ מֵאֹ֛ות שִׁשִּׁ֥ים וָשֵׁ֖שׁ כִּכַּ֥ר זָהָֽב׃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04"/>
        <w:gridCol w:w="1076"/>
      </w:tblGrid>
      <w:tr w:rsidR="00D32106" w14:paraId="7FDC1365" w14:textId="77777777">
        <w:trPr>
          <w:jc w:val="center"/>
        </w:trPr>
        <w:tc>
          <w:tcPr>
            <w:tcW w:w="1728" w:type="auto"/>
            <w:vAlign w:val="center"/>
          </w:tcPr>
          <w:p w14:paraId="79E20700" w14:textId="77777777" w:rsidR="00D32106" w:rsidRDefault="00000000">
            <w:r>
              <w:rPr>
                <w:sz w:val="16"/>
              </w:rPr>
              <w:t>13babbfc</w:t>
            </w:r>
          </w:p>
        </w:tc>
        <w:tc>
          <w:tcPr>
            <w:tcW w:w="1728" w:type="auto"/>
          </w:tcPr>
          <w:p w14:paraId="6F337C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548347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11B1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8B672" w14:textId="77777777" w:rsidR="00D32106" w:rsidRDefault="00000000">
            <w:r>
              <w:t>clause_x</w:t>
            </w:r>
          </w:p>
        </w:tc>
      </w:tr>
      <w:tr w:rsidR="00D32106" w14:paraId="0E7FB043" w14:textId="77777777">
        <w:trPr>
          <w:jc w:val="center"/>
        </w:trPr>
        <w:tc>
          <w:tcPr>
            <w:tcW w:w="1728" w:type="auto"/>
            <w:vAlign w:val="center"/>
          </w:tcPr>
          <w:p w14:paraId="38E0FDAE" w14:textId="77777777" w:rsidR="00D32106" w:rsidRDefault="00000000">
            <w:r>
              <w:rPr>
                <w:sz w:val="16"/>
              </w:rPr>
              <w:t>ee668233</w:t>
            </w:r>
          </w:p>
        </w:tc>
        <w:tc>
          <w:tcPr>
            <w:tcW w:w="1728" w:type="auto"/>
          </w:tcPr>
          <w:p w14:paraId="2A70DC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6D8F6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5440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BF6483" w14:textId="297BFE53" w:rsidR="00D32106" w:rsidRDefault="009244F8">
            <w:proofErr w:type="spellStart"/>
            <w:r>
              <w:t>acc_in</w:t>
            </w:r>
            <w:proofErr w:type="spellEnd"/>
          </w:p>
        </w:tc>
      </w:tr>
      <w:tr w:rsidR="00D32106" w14:paraId="594569BB" w14:textId="77777777">
        <w:trPr>
          <w:jc w:val="center"/>
        </w:trPr>
        <w:tc>
          <w:tcPr>
            <w:tcW w:w="1728" w:type="auto"/>
            <w:vAlign w:val="center"/>
          </w:tcPr>
          <w:p w14:paraId="5399B66E" w14:textId="77777777" w:rsidR="00D32106" w:rsidRDefault="00000000">
            <w:r>
              <w:rPr>
                <w:sz w:val="16"/>
              </w:rPr>
              <w:t>f8e44a9a</w:t>
            </w:r>
          </w:p>
        </w:tc>
        <w:tc>
          <w:tcPr>
            <w:tcW w:w="1728" w:type="auto"/>
          </w:tcPr>
          <w:p w14:paraId="4AF88D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61E46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83F001" w14:textId="77777777" w:rsidR="00D32106" w:rsidRDefault="00000000">
            <w:r>
              <w:t xml:space="preserve">בָּ֥א </w:t>
            </w:r>
          </w:p>
        </w:tc>
        <w:tc>
          <w:tcPr>
            <w:tcW w:w="1728" w:type="auto"/>
          </w:tcPr>
          <w:p w14:paraId="6A9B0CC2" w14:textId="77777777" w:rsidR="00D32106" w:rsidRDefault="00000000">
            <w:r>
              <w:t>past</w:t>
            </w:r>
          </w:p>
        </w:tc>
      </w:tr>
      <w:tr w:rsidR="00D32106" w14:paraId="3A94AD0B" w14:textId="77777777">
        <w:trPr>
          <w:jc w:val="center"/>
        </w:trPr>
        <w:tc>
          <w:tcPr>
            <w:tcW w:w="1728" w:type="auto"/>
            <w:vAlign w:val="center"/>
          </w:tcPr>
          <w:p w14:paraId="56F6236B" w14:textId="77777777" w:rsidR="00D32106" w:rsidRDefault="00000000">
            <w:r>
              <w:rPr>
                <w:sz w:val="16"/>
              </w:rPr>
              <w:t>968d366e</w:t>
            </w:r>
          </w:p>
        </w:tc>
        <w:tc>
          <w:tcPr>
            <w:tcW w:w="1728" w:type="auto"/>
          </w:tcPr>
          <w:p w14:paraId="3BB99CB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BDA79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8D42666" w14:textId="77777777" w:rsidR="00D32106" w:rsidRDefault="00000000">
            <w:r>
              <w:t xml:space="preserve">בְּשָׁנָ֣ה אֶחָ֑ת </w:t>
            </w:r>
          </w:p>
        </w:tc>
        <w:tc>
          <w:tcPr>
            <w:tcW w:w="1728" w:type="auto"/>
          </w:tcPr>
          <w:p w14:paraId="3DD1F444" w14:textId="70D2655D" w:rsidR="00D32106" w:rsidRDefault="0091795D">
            <w:r>
              <w:t>1.1.2.4.1</w:t>
            </w:r>
          </w:p>
        </w:tc>
      </w:tr>
    </w:tbl>
    <w:p w14:paraId="74BF5EC0" w14:textId="77777777" w:rsidR="00D32106" w:rsidRDefault="00000000">
      <w:r>
        <w:br/>
      </w:r>
    </w:p>
    <w:p w14:paraId="6CA2F132" w14:textId="77777777" w:rsidR="00D32106" w:rsidRDefault="00000000">
      <w:pPr>
        <w:pStyle w:val="Reference"/>
      </w:pPr>
      <w:hyperlink r:id="rId532">
        <w:r>
          <w:t>1_Kings 10:21</w:t>
        </w:r>
      </w:hyperlink>
    </w:p>
    <w:p w14:paraId="420BF856" w14:textId="77777777" w:rsidR="00D32106" w:rsidRDefault="00000000">
      <w:pPr>
        <w:pStyle w:val="Hebrew"/>
      </w:pPr>
      <w:r>
        <w:t xml:space="preserve">לֹ֥א נֶחְשָׁ֛ב בִּימֵ֥י שְׁלֹמֹ֖ה לִמְאֽוּמָה׃ </w:t>
      </w:r>
    </w:p>
    <w:p w14:paraId="6042C7B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184823</w:t>
      </w:r>
      <w:r>
        <w:rPr>
          <w:rFonts w:ascii="Times New Roman" w:hAnsi="Times New Roman"/>
          <w:color w:val="828282"/>
          <w:rtl/>
        </w:rPr>
        <w:t xml:space="preserve">לֹ֥א </w:t>
      </w:r>
      <w:r>
        <w:rPr>
          <w:color w:val="FF0000"/>
          <w:vertAlign w:val="superscript"/>
          <w:rtl/>
        </w:rPr>
        <w:t>184824</w:t>
      </w:r>
      <w:r>
        <w:rPr>
          <w:rFonts w:ascii="Times New Roman" w:hAnsi="Times New Roman"/>
          <w:color w:val="828282"/>
          <w:rtl/>
        </w:rPr>
        <w:t xml:space="preserve">נֶחְשָׁ֛ב </w:t>
      </w:r>
      <w:r>
        <w:rPr>
          <w:color w:val="FF0000"/>
          <w:vertAlign w:val="superscript"/>
          <w:rtl/>
        </w:rPr>
        <w:t>184825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184826</w:t>
      </w:r>
      <w:r>
        <w:rPr>
          <w:rFonts w:ascii="Times New Roman" w:hAnsi="Times New Roman"/>
          <w:color w:val="828282"/>
          <w:rtl/>
        </w:rPr>
        <w:t xml:space="preserve">ימֵ֥י </w:t>
      </w:r>
      <w:r>
        <w:rPr>
          <w:color w:val="FF0000"/>
          <w:vertAlign w:val="superscript"/>
          <w:rtl/>
        </w:rPr>
        <w:t>184827</w:t>
      </w:r>
      <w:r>
        <w:rPr>
          <w:rFonts w:ascii="Times New Roman" w:hAnsi="Times New Roman"/>
          <w:color w:val="828282"/>
          <w:rtl/>
        </w:rPr>
        <w:t xml:space="preserve">שְׁלֹמֹ֖ה </w:t>
      </w:r>
      <w:r>
        <w:rPr>
          <w:color w:val="FF0000"/>
          <w:vertAlign w:val="superscript"/>
          <w:rtl/>
        </w:rPr>
        <w:t>184828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184829</w:t>
      </w:r>
      <w:r>
        <w:rPr>
          <w:rFonts w:ascii="Times New Roman" w:hAnsi="Times New Roman"/>
          <w:color w:val="828282"/>
          <w:rtl/>
        </w:rPr>
        <w:t xml:space="preserve">מְאֽוּמָה׃ </w:t>
      </w:r>
    </w:p>
    <w:p w14:paraId="7CF5AF51" w14:textId="77777777" w:rsidR="00D32106" w:rsidRDefault="00000000">
      <w:pPr>
        <w:pStyle w:val="Hebrew"/>
      </w:pPr>
      <w:r>
        <w:rPr>
          <w:color w:val="828282"/>
        </w:rPr>
        <w:t xml:space="preserve">וְ֠כֹל כְּלֵ֞י מַשְׁקֵ֨ה הַמֶּ֤לֶךְ שְׁלֹמֹה֙ זָהָ֔ב וְכֹ֗ל כְּלֵ֛י בֵּֽית־יַ֥עַר הַלְּבָנֹ֖ון זָהָ֣ב סָג֑וּר אֵ֣ין כֶּ֗סֶף לֹ֥א נֶחְשָׁ֛ב בִּימֵ֥י שְׁלֹמֹ֖ה לִמְאֽוּמָה׃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42"/>
        <w:gridCol w:w="1256"/>
      </w:tblGrid>
      <w:tr w:rsidR="00D32106" w14:paraId="1FB40E64" w14:textId="77777777">
        <w:trPr>
          <w:jc w:val="center"/>
        </w:trPr>
        <w:tc>
          <w:tcPr>
            <w:tcW w:w="1728" w:type="auto"/>
            <w:vAlign w:val="center"/>
          </w:tcPr>
          <w:p w14:paraId="7853BAD2" w14:textId="77777777" w:rsidR="00D32106" w:rsidRDefault="00000000">
            <w:r>
              <w:rPr>
                <w:sz w:val="16"/>
              </w:rPr>
              <w:t>70e2da20</w:t>
            </w:r>
          </w:p>
        </w:tc>
        <w:tc>
          <w:tcPr>
            <w:tcW w:w="1728" w:type="auto"/>
          </w:tcPr>
          <w:p w14:paraId="3F3308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3ECD8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02B69D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8905E6" w14:textId="54176C5F" w:rsidR="00D32106" w:rsidRDefault="00083B01">
            <w:r>
              <w:t>medial</w:t>
            </w:r>
          </w:p>
        </w:tc>
      </w:tr>
      <w:tr w:rsidR="00D32106" w14:paraId="1C310ADF" w14:textId="77777777">
        <w:trPr>
          <w:jc w:val="center"/>
        </w:trPr>
        <w:tc>
          <w:tcPr>
            <w:tcW w:w="1728" w:type="auto"/>
            <w:vAlign w:val="center"/>
          </w:tcPr>
          <w:p w14:paraId="5998D0E4" w14:textId="77777777" w:rsidR="00D32106" w:rsidRDefault="00000000">
            <w:r>
              <w:rPr>
                <w:sz w:val="16"/>
              </w:rPr>
              <w:t>3f2a49a1</w:t>
            </w:r>
          </w:p>
        </w:tc>
        <w:tc>
          <w:tcPr>
            <w:tcW w:w="1728" w:type="auto"/>
          </w:tcPr>
          <w:p w14:paraId="5692AE5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438296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9A66A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0307E" w14:textId="4C4BC798" w:rsidR="00D32106" w:rsidRDefault="00083B01">
            <w:proofErr w:type="spellStart"/>
            <w:r>
              <w:t>sta_tr</w:t>
            </w:r>
            <w:proofErr w:type="spellEnd"/>
          </w:p>
        </w:tc>
      </w:tr>
      <w:tr w:rsidR="00D32106" w14:paraId="0A3A96D3" w14:textId="77777777">
        <w:trPr>
          <w:jc w:val="center"/>
        </w:trPr>
        <w:tc>
          <w:tcPr>
            <w:tcW w:w="1728" w:type="auto"/>
            <w:vAlign w:val="center"/>
          </w:tcPr>
          <w:p w14:paraId="207AD03A" w14:textId="77777777" w:rsidR="00D32106" w:rsidRDefault="00000000">
            <w:r>
              <w:rPr>
                <w:sz w:val="16"/>
              </w:rPr>
              <w:t>b9b61522</w:t>
            </w:r>
          </w:p>
        </w:tc>
        <w:tc>
          <w:tcPr>
            <w:tcW w:w="1728" w:type="auto"/>
          </w:tcPr>
          <w:p w14:paraId="2292F1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A57D5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69570A0" w14:textId="77777777" w:rsidR="00D32106" w:rsidRDefault="00000000">
            <w:r>
              <w:t xml:space="preserve">נֶחְשָׁ֛ב </w:t>
            </w:r>
          </w:p>
        </w:tc>
        <w:tc>
          <w:tcPr>
            <w:tcW w:w="1728" w:type="auto"/>
          </w:tcPr>
          <w:p w14:paraId="7E0E6B62" w14:textId="77777777" w:rsidR="00D32106" w:rsidRDefault="00000000">
            <w:r>
              <w:t>past</w:t>
            </w:r>
          </w:p>
        </w:tc>
      </w:tr>
      <w:tr w:rsidR="00D32106" w14:paraId="1B1130B5" w14:textId="77777777">
        <w:trPr>
          <w:jc w:val="center"/>
        </w:trPr>
        <w:tc>
          <w:tcPr>
            <w:tcW w:w="1728" w:type="auto"/>
            <w:vAlign w:val="center"/>
          </w:tcPr>
          <w:p w14:paraId="04B8D8D3" w14:textId="77777777" w:rsidR="00D32106" w:rsidRDefault="00000000">
            <w:r>
              <w:rPr>
                <w:sz w:val="16"/>
              </w:rPr>
              <w:t>c9e03fe3</w:t>
            </w:r>
          </w:p>
        </w:tc>
        <w:tc>
          <w:tcPr>
            <w:tcW w:w="1728" w:type="auto"/>
          </w:tcPr>
          <w:p w14:paraId="4262C4A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21F4F1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2A6BC3" w14:textId="77777777" w:rsidR="00D32106" w:rsidRDefault="00000000">
            <w:r>
              <w:t xml:space="preserve">בִּימֵ֥י שְׁלֹמֹ֖ה </w:t>
            </w:r>
          </w:p>
        </w:tc>
        <w:tc>
          <w:tcPr>
            <w:tcW w:w="1728" w:type="auto"/>
          </w:tcPr>
          <w:p w14:paraId="04751772" w14:textId="27E099A8" w:rsidR="00D32106" w:rsidRDefault="00E04929">
            <w:r>
              <w:t>1.1.2.5.3.1</w:t>
            </w:r>
          </w:p>
        </w:tc>
      </w:tr>
    </w:tbl>
    <w:p w14:paraId="7D863D62" w14:textId="77777777" w:rsidR="00D32106" w:rsidRDefault="00000000">
      <w:r>
        <w:br/>
      </w:r>
    </w:p>
    <w:p w14:paraId="21EDCA32" w14:textId="77777777" w:rsidR="00D32106" w:rsidRDefault="00000000">
      <w:pPr>
        <w:pStyle w:val="Reference"/>
      </w:pPr>
      <w:hyperlink r:id="rId533">
        <w:r>
          <w:t>1_Kings 11:12</w:t>
        </w:r>
      </w:hyperlink>
    </w:p>
    <w:p w14:paraId="3A72A1BA" w14:textId="77777777" w:rsidR="00D32106" w:rsidRDefault="00000000">
      <w:pPr>
        <w:pStyle w:val="Hebrew"/>
      </w:pPr>
      <w:r>
        <w:t xml:space="preserve">אַךְ־בְּיָמֶ֨יךָ֙ לֹ֣א אֶעֱשֶׂ֔נָּה לְמַ֖עַן דָּוִ֣ד אָבִ֑יךָ </w:t>
      </w:r>
    </w:p>
    <w:p w14:paraId="5AB333E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185235</w:t>
      </w:r>
      <w:r>
        <w:rPr>
          <w:rFonts w:ascii="Times New Roman" w:hAnsi="Times New Roman"/>
          <w:color w:val="828282"/>
          <w:rtl/>
        </w:rPr>
        <w:t>אַךְ־</w:t>
      </w:r>
      <w:r>
        <w:rPr>
          <w:color w:val="FF0000"/>
          <w:vertAlign w:val="superscript"/>
          <w:rtl/>
        </w:rPr>
        <w:t>185236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185237</w:t>
      </w:r>
      <w:r>
        <w:rPr>
          <w:rFonts w:ascii="Times New Roman" w:hAnsi="Times New Roman"/>
          <w:color w:val="828282"/>
          <w:rtl/>
        </w:rPr>
        <w:t xml:space="preserve">יָמֶ֨יךָ֙ </w:t>
      </w:r>
      <w:r>
        <w:rPr>
          <w:color w:val="FF0000"/>
          <w:vertAlign w:val="superscript"/>
          <w:rtl/>
        </w:rPr>
        <w:t>185238</w:t>
      </w:r>
      <w:r>
        <w:rPr>
          <w:rFonts w:ascii="Times New Roman" w:hAnsi="Times New Roman"/>
          <w:color w:val="828282"/>
          <w:rtl/>
        </w:rPr>
        <w:t xml:space="preserve">לֹ֣א </w:t>
      </w:r>
      <w:r>
        <w:rPr>
          <w:color w:val="FF0000"/>
          <w:vertAlign w:val="superscript"/>
          <w:rtl/>
        </w:rPr>
        <w:t>185239</w:t>
      </w:r>
      <w:r>
        <w:rPr>
          <w:rFonts w:ascii="Times New Roman" w:hAnsi="Times New Roman"/>
          <w:color w:val="828282"/>
          <w:rtl/>
        </w:rPr>
        <w:t xml:space="preserve">אֶעֱשֶׂ֔נָּה </w:t>
      </w:r>
      <w:r>
        <w:rPr>
          <w:color w:val="FF0000"/>
          <w:vertAlign w:val="superscript"/>
          <w:rtl/>
        </w:rPr>
        <w:t>185240</w:t>
      </w:r>
      <w:r>
        <w:rPr>
          <w:rFonts w:ascii="Times New Roman" w:hAnsi="Times New Roman"/>
          <w:color w:val="828282"/>
          <w:rtl/>
        </w:rPr>
        <w:t xml:space="preserve">לְמַ֖עַן </w:t>
      </w:r>
      <w:r>
        <w:rPr>
          <w:color w:val="FF0000"/>
          <w:vertAlign w:val="superscript"/>
          <w:rtl/>
        </w:rPr>
        <w:t>185241</w:t>
      </w:r>
      <w:r>
        <w:rPr>
          <w:rFonts w:ascii="Times New Roman" w:hAnsi="Times New Roman"/>
          <w:color w:val="828282"/>
          <w:rtl/>
        </w:rPr>
        <w:t xml:space="preserve">דָּוִ֣ד </w:t>
      </w:r>
      <w:r>
        <w:rPr>
          <w:color w:val="FF0000"/>
          <w:vertAlign w:val="superscript"/>
          <w:rtl/>
        </w:rPr>
        <w:t>185242</w:t>
      </w:r>
      <w:r>
        <w:rPr>
          <w:rFonts w:ascii="Times New Roman" w:hAnsi="Times New Roman"/>
          <w:color w:val="828282"/>
          <w:rtl/>
        </w:rPr>
        <w:t xml:space="preserve">אָבִ֑יךָ </w:t>
      </w:r>
    </w:p>
    <w:p w14:paraId="27DC5016" w14:textId="77777777" w:rsidR="00D32106" w:rsidRDefault="00000000">
      <w:pPr>
        <w:pStyle w:val="Hebrew"/>
      </w:pPr>
      <w:r>
        <w:rPr>
          <w:color w:val="828282"/>
        </w:rPr>
        <w:t xml:space="preserve">אַךְ־בְּיָמֶ֨יךָ֙ לֹ֣א אֶעֱשֶׂ֔נָּה לְמַ֖עַן דָּוִ֣ד אָבִ֑יךָ מִיַּ֥ד בִּנְךָ֖ אֶקְרָעֶֽנָּה׃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076"/>
      </w:tblGrid>
      <w:tr w:rsidR="00D32106" w14:paraId="4D759456" w14:textId="77777777">
        <w:trPr>
          <w:jc w:val="center"/>
        </w:trPr>
        <w:tc>
          <w:tcPr>
            <w:tcW w:w="1728" w:type="auto"/>
            <w:vAlign w:val="center"/>
          </w:tcPr>
          <w:p w14:paraId="49F923EC" w14:textId="77777777" w:rsidR="00D32106" w:rsidRDefault="00000000">
            <w:r>
              <w:rPr>
                <w:sz w:val="16"/>
              </w:rPr>
              <w:t>02d13760</w:t>
            </w:r>
          </w:p>
        </w:tc>
        <w:tc>
          <w:tcPr>
            <w:tcW w:w="1728" w:type="auto"/>
          </w:tcPr>
          <w:p w14:paraId="75E3FCF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66C36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69D07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6EA325" w14:textId="77777777" w:rsidR="00D32106" w:rsidRDefault="00000000">
            <w:r>
              <w:t>x_clause</w:t>
            </w:r>
          </w:p>
        </w:tc>
      </w:tr>
      <w:tr w:rsidR="00D32106" w14:paraId="661A3AE7" w14:textId="77777777">
        <w:trPr>
          <w:jc w:val="center"/>
        </w:trPr>
        <w:tc>
          <w:tcPr>
            <w:tcW w:w="1728" w:type="auto"/>
            <w:vAlign w:val="center"/>
          </w:tcPr>
          <w:p w14:paraId="32C8958A" w14:textId="77777777" w:rsidR="00D32106" w:rsidRDefault="00000000">
            <w:r>
              <w:rPr>
                <w:sz w:val="16"/>
              </w:rPr>
              <w:t>37723ab1</w:t>
            </w:r>
          </w:p>
        </w:tc>
        <w:tc>
          <w:tcPr>
            <w:tcW w:w="1728" w:type="auto"/>
          </w:tcPr>
          <w:p w14:paraId="541D90F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D5053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A0B0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89ACF93" w14:textId="5A61093A" w:rsidR="00D32106" w:rsidRDefault="00794EB8">
            <w:proofErr w:type="spellStart"/>
            <w:r>
              <w:t>ach_id</w:t>
            </w:r>
            <w:proofErr w:type="spellEnd"/>
          </w:p>
        </w:tc>
      </w:tr>
      <w:tr w:rsidR="00D32106" w14:paraId="1F40F4E9" w14:textId="77777777">
        <w:trPr>
          <w:jc w:val="center"/>
        </w:trPr>
        <w:tc>
          <w:tcPr>
            <w:tcW w:w="1728" w:type="auto"/>
            <w:vAlign w:val="center"/>
          </w:tcPr>
          <w:p w14:paraId="17529D8A" w14:textId="77777777" w:rsidR="00D32106" w:rsidRDefault="00000000">
            <w:r>
              <w:rPr>
                <w:sz w:val="16"/>
              </w:rPr>
              <w:t>d58eb77d</w:t>
            </w:r>
          </w:p>
        </w:tc>
        <w:tc>
          <w:tcPr>
            <w:tcW w:w="1728" w:type="auto"/>
          </w:tcPr>
          <w:p w14:paraId="577287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B2235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0231EB" w14:textId="77777777" w:rsidR="00D32106" w:rsidRDefault="00000000">
            <w:r>
              <w:t xml:space="preserve">אֶעֱשֶׂ֔נָּה </w:t>
            </w:r>
          </w:p>
        </w:tc>
        <w:tc>
          <w:tcPr>
            <w:tcW w:w="1728" w:type="auto"/>
          </w:tcPr>
          <w:p w14:paraId="7F41ED7E" w14:textId="77777777" w:rsidR="00D32106" w:rsidRDefault="00000000">
            <w:r>
              <w:t>fut</w:t>
            </w:r>
          </w:p>
        </w:tc>
      </w:tr>
      <w:tr w:rsidR="00D32106" w14:paraId="403463F7" w14:textId="77777777">
        <w:trPr>
          <w:jc w:val="center"/>
        </w:trPr>
        <w:tc>
          <w:tcPr>
            <w:tcW w:w="1728" w:type="auto"/>
            <w:vAlign w:val="center"/>
          </w:tcPr>
          <w:p w14:paraId="1A00451F" w14:textId="77777777" w:rsidR="00D32106" w:rsidRDefault="00000000">
            <w:r>
              <w:rPr>
                <w:sz w:val="16"/>
              </w:rPr>
              <w:t>7b87317f</w:t>
            </w:r>
          </w:p>
        </w:tc>
        <w:tc>
          <w:tcPr>
            <w:tcW w:w="1728" w:type="auto"/>
          </w:tcPr>
          <w:p w14:paraId="17686B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BFAE5D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3504652" w14:textId="77777777" w:rsidR="00D32106" w:rsidRDefault="00000000">
            <w:r>
              <w:t xml:space="preserve">אַךְ־בְּיָמֶ֨יךָ֙ </w:t>
            </w:r>
          </w:p>
        </w:tc>
        <w:tc>
          <w:tcPr>
            <w:tcW w:w="1728" w:type="auto"/>
          </w:tcPr>
          <w:p w14:paraId="39A669C4" w14:textId="2B021496" w:rsidR="00D32106" w:rsidRDefault="00794EB8" w:rsidP="00794EB8">
            <w:pPr>
              <w:rPr>
                <w:lang w:bidi="he-IL"/>
              </w:rPr>
            </w:pPr>
            <w:r>
              <w:rPr>
                <w:lang w:bidi="he-IL"/>
              </w:rPr>
              <w:t>1.1.2.6.1</w:t>
            </w:r>
          </w:p>
        </w:tc>
      </w:tr>
    </w:tbl>
    <w:p w14:paraId="34EBCA75" w14:textId="77777777" w:rsidR="00D32106" w:rsidRDefault="00000000">
      <w:r>
        <w:br/>
      </w:r>
    </w:p>
    <w:p w14:paraId="54C2A82B" w14:textId="77777777" w:rsidR="00D32106" w:rsidRDefault="00000000">
      <w:pPr>
        <w:pStyle w:val="Reference"/>
      </w:pPr>
      <w:hyperlink r:id="rId534">
        <w:r>
          <w:t>1_Kings 11:29</w:t>
        </w:r>
      </w:hyperlink>
    </w:p>
    <w:p w14:paraId="4ABA6644" w14:textId="77777777" w:rsidR="00D32106" w:rsidRDefault="00000000">
      <w:pPr>
        <w:pStyle w:val="Hebrew"/>
      </w:pPr>
      <w:r>
        <w:t xml:space="preserve">וַֽיְהִי֙ בָּעֵ֣ת הַהִ֔יא </w:t>
      </w:r>
    </w:p>
    <w:p w14:paraId="6BF2271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185594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185595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185596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185597185598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185599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185600</w:t>
      </w:r>
      <w:r>
        <w:rPr>
          <w:rFonts w:ascii="Times New Roman" w:hAnsi="Times New Roman"/>
          <w:color w:val="828282"/>
          <w:rtl/>
        </w:rPr>
        <w:t xml:space="preserve">הִ֔יא </w:t>
      </w:r>
    </w:p>
    <w:p w14:paraId="43D20514" w14:textId="77777777" w:rsidR="00D32106" w:rsidRDefault="00000000">
      <w:pPr>
        <w:pStyle w:val="Hebrew"/>
      </w:pPr>
      <w:r>
        <w:rPr>
          <w:color w:val="828282"/>
        </w:rPr>
        <w:t xml:space="preserve">וַֽיְהִי֙ בָּעֵ֣ת הַהִ֔יא וְיָֽרָבְעָ֖ם יָצָ֣א מִירוּשָׁלִָ֑ם וַיִּמְצָ֣א אֹתֹ֡ו אֲחִיָּה֩ הַשִּׁילֹנִ֨י הַנָּבִ֜יא בַּדֶּ֗רֶךְ וְה֤וּא מִתְכַּסֶּה֙ בְּשַׂלְמָ֣ה חֲדָשָׁ֔ה וּשְׁנֵיהֶ֥ם לְבַדָּ֖ם בַּשָּׂדֶֽה׃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5B58C15F" w14:textId="77777777">
        <w:trPr>
          <w:jc w:val="center"/>
        </w:trPr>
        <w:tc>
          <w:tcPr>
            <w:tcW w:w="1728" w:type="auto"/>
            <w:vAlign w:val="center"/>
          </w:tcPr>
          <w:p w14:paraId="6B19AFCC" w14:textId="77777777" w:rsidR="00D32106" w:rsidRDefault="00000000">
            <w:r>
              <w:rPr>
                <w:sz w:val="16"/>
              </w:rPr>
              <w:t>b335a0c0</w:t>
            </w:r>
          </w:p>
        </w:tc>
        <w:tc>
          <w:tcPr>
            <w:tcW w:w="1728" w:type="auto"/>
          </w:tcPr>
          <w:p w14:paraId="537A15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9D7A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8135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5CF92" w14:textId="77777777" w:rsidR="00D32106" w:rsidRDefault="00000000">
            <w:r>
              <w:t>wayehi_x</w:t>
            </w:r>
          </w:p>
        </w:tc>
      </w:tr>
      <w:tr w:rsidR="00D32106" w14:paraId="27D487AD" w14:textId="77777777">
        <w:trPr>
          <w:jc w:val="center"/>
        </w:trPr>
        <w:tc>
          <w:tcPr>
            <w:tcW w:w="1728" w:type="auto"/>
            <w:vAlign w:val="center"/>
          </w:tcPr>
          <w:p w14:paraId="76FF2F3A" w14:textId="77777777" w:rsidR="00D32106" w:rsidRDefault="00000000">
            <w:r>
              <w:rPr>
                <w:sz w:val="16"/>
              </w:rPr>
              <w:t>6da0875a</w:t>
            </w:r>
          </w:p>
        </w:tc>
        <w:tc>
          <w:tcPr>
            <w:tcW w:w="1728" w:type="auto"/>
          </w:tcPr>
          <w:p w14:paraId="36C3BC7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E2290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133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4E95C4" w14:textId="1EF2FEF4" w:rsidR="00D32106" w:rsidRDefault="004F422F">
            <w:proofErr w:type="spellStart"/>
            <w:r>
              <w:t>acc_in</w:t>
            </w:r>
            <w:proofErr w:type="spellEnd"/>
          </w:p>
        </w:tc>
      </w:tr>
      <w:tr w:rsidR="00D32106" w14:paraId="70CCE162" w14:textId="77777777">
        <w:trPr>
          <w:jc w:val="center"/>
        </w:trPr>
        <w:tc>
          <w:tcPr>
            <w:tcW w:w="1728" w:type="auto"/>
            <w:vAlign w:val="center"/>
          </w:tcPr>
          <w:p w14:paraId="1F65BAE9" w14:textId="77777777" w:rsidR="00D32106" w:rsidRDefault="00000000">
            <w:r>
              <w:rPr>
                <w:sz w:val="16"/>
              </w:rPr>
              <w:t>3b09592a</w:t>
            </w:r>
          </w:p>
        </w:tc>
        <w:tc>
          <w:tcPr>
            <w:tcW w:w="1728" w:type="auto"/>
          </w:tcPr>
          <w:p w14:paraId="1CC045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47614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86C966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68D28F35" w14:textId="5841E05C" w:rsidR="00D32106" w:rsidRDefault="004F422F">
            <w:r>
              <w:t>past</w:t>
            </w:r>
          </w:p>
        </w:tc>
      </w:tr>
      <w:tr w:rsidR="00D32106" w14:paraId="69D7C8E8" w14:textId="77777777">
        <w:trPr>
          <w:jc w:val="center"/>
        </w:trPr>
        <w:tc>
          <w:tcPr>
            <w:tcW w:w="1728" w:type="auto"/>
            <w:vAlign w:val="center"/>
          </w:tcPr>
          <w:p w14:paraId="7EEF5379" w14:textId="77777777" w:rsidR="00D32106" w:rsidRDefault="00000000">
            <w:r>
              <w:rPr>
                <w:sz w:val="16"/>
              </w:rPr>
              <w:t>a3d36004</w:t>
            </w:r>
          </w:p>
        </w:tc>
        <w:tc>
          <w:tcPr>
            <w:tcW w:w="1728" w:type="auto"/>
          </w:tcPr>
          <w:p w14:paraId="3E62584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DE2218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2CB0D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18896441" w14:textId="77777777" w:rsidR="00D32106" w:rsidRDefault="00000000">
            <w:r>
              <w:t>1.1.1.2.1.1</w:t>
            </w:r>
          </w:p>
        </w:tc>
      </w:tr>
    </w:tbl>
    <w:p w14:paraId="16436E6F" w14:textId="77777777" w:rsidR="00D32106" w:rsidRDefault="00000000">
      <w:r>
        <w:br/>
      </w:r>
    </w:p>
    <w:p w14:paraId="33F05F5B" w14:textId="77777777" w:rsidR="00D32106" w:rsidRDefault="00000000">
      <w:pPr>
        <w:pStyle w:val="Reference"/>
      </w:pPr>
      <w:hyperlink r:id="rId535">
        <w:r>
          <w:t>1_Kings 12:12</w:t>
        </w:r>
      </w:hyperlink>
    </w:p>
    <w:p w14:paraId="27870764" w14:textId="77777777" w:rsidR="00D32106" w:rsidRDefault="00000000">
      <w:pPr>
        <w:pStyle w:val="Hebrew"/>
      </w:pPr>
      <w:r>
        <w:t xml:space="preserve">וַיָּבֹ֨וא יָרָבְעָ֧ם וְכָל־הָעָ֛ם אֶל־רְחַבְעָ֖ם בַּיֹּ֣ום הַשְּׁלִישִׁ֑י </w:t>
      </w:r>
    </w:p>
    <w:p w14:paraId="02335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186210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186211</w:t>
      </w:r>
      <w:r>
        <w:rPr>
          <w:rFonts w:ascii="Times New Roman" w:hAnsi="Times New Roman"/>
          <w:color w:val="828282"/>
          <w:rtl/>
        </w:rPr>
        <w:t xml:space="preserve">יָּבֹ֨וא </w:t>
      </w:r>
      <w:r>
        <w:rPr>
          <w:color w:val="FF0000"/>
          <w:vertAlign w:val="superscript"/>
          <w:rtl/>
        </w:rPr>
        <w:t>186212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186213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186214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186215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186216</w:t>
      </w:r>
      <w:r>
        <w:rPr>
          <w:rFonts w:ascii="Times New Roman" w:hAnsi="Times New Roman"/>
          <w:color w:val="828282"/>
          <w:rtl/>
        </w:rPr>
        <w:t xml:space="preserve">עָ֛ם </w:t>
      </w:r>
      <w:r>
        <w:rPr>
          <w:color w:val="FF0000"/>
          <w:vertAlign w:val="superscript"/>
          <w:rtl/>
        </w:rPr>
        <w:t>186217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186218</w:t>
      </w:r>
      <w:r>
        <w:rPr>
          <w:rFonts w:ascii="Times New Roman" w:hAnsi="Times New Roman"/>
          <w:color w:val="828282"/>
          <w:rtl/>
        </w:rPr>
        <w:t xml:space="preserve">רְחַבְעָ֖ם </w:t>
      </w:r>
      <w:r>
        <w:rPr>
          <w:color w:val="FF0000"/>
          <w:vertAlign w:val="superscript"/>
          <w:rtl/>
        </w:rPr>
        <w:t>186219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186220186221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186222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186223</w:t>
      </w:r>
      <w:r>
        <w:rPr>
          <w:rFonts w:ascii="Times New Roman" w:hAnsi="Times New Roman"/>
          <w:color w:val="828282"/>
          <w:rtl/>
        </w:rPr>
        <w:t xml:space="preserve">שְּׁלִישִׁ֑י </w:t>
      </w:r>
    </w:p>
    <w:p w14:paraId="07DBA388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1194"/>
        <w:gridCol w:w="1076"/>
      </w:tblGrid>
      <w:tr w:rsidR="00D32106" w14:paraId="3270084C" w14:textId="77777777">
        <w:trPr>
          <w:jc w:val="center"/>
        </w:trPr>
        <w:tc>
          <w:tcPr>
            <w:tcW w:w="1728" w:type="auto"/>
            <w:vAlign w:val="center"/>
          </w:tcPr>
          <w:p w14:paraId="101D3F60" w14:textId="77777777" w:rsidR="00D32106" w:rsidRDefault="00000000">
            <w:r>
              <w:rPr>
                <w:sz w:val="16"/>
              </w:rPr>
              <w:t>574565c6</w:t>
            </w:r>
          </w:p>
        </w:tc>
        <w:tc>
          <w:tcPr>
            <w:tcW w:w="1728" w:type="auto"/>
          </w:tcPr>
          <w:p w14:paraId="4D14FB5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FC03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2E804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DFCB31D" w14:textId="77777777" w:rsidR="00D32106" w:rsidRDefault="00000000">
            <w:r>
              <w:t>clause_x</w:t>
            </w:r>
          </w:p>
        </w:tc>
      </w:tr>
      <w:tr w:rsidR="00D32106" w14:paraId="2C2EFD74" w14:textId="77777777">
        <w:trPr>
          <w:jc w:val="center"/>
        </w:trPr>
        <w:tc>
          <w:tcPr>
            <w:tcW w:w="1728" w:type="auto"/>
            <w:vAlign w:val="center"/>
          </w:tcPr>
          <w:p w14:paraId="0EFB1E42" w14:textId="77777777" w:rsidR="00D32106" w:rsidRDefault="00000000">
            <w:r>
              <w:rPr>
                <w:sz w:val="16"/>
              </w:rPr>
              <w:t>18824a5d</w:t>
            </w:r>
          </w:p>
        </w:tc>
        <w:tc>
          <w:tcPr>
            <w:tcW w:w="1728" w:type="auto"/>
          </w:tcPr>
          <w:p w14:paraId="52C48AD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1025A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81BB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FE632A" w14:textId="77777777" w:rsidR="00D32106" w:rsidRDefault="00000000">
            <w:r>
              <w:t>acc_in</w:t>
            </w:r>
          </w:p>
        </w:tc>
      </w:tr>
      <w:tr w:rsidR="00D32106" w14:paraId="24171797" w14:textId="77777777">
        <w:trPr>
          <w:jc w:val="center"/>
        </w:trPr>
        <w:tc>
          <w:tcPr>
            <w:tcW w:w="1728" w:type="auto"/>
            <w:vAlign w:val="center"/>
          </w:tcPr>
          <w:p w14:paraId="21BE11A6" w14:textId="77777777" w:rsidR="00D32106" w:rsidRDefault="00000000">
            <w:r>
              <w:rPr>
                <w:sz w:val="16"/>
              </w:rPr>
              <w:t>9a09fccc</w:t>
            </w:r>
          </w:p>
        </w:tc>
        <w:tc>
          <w:tcPr>
            <w:tcW w:w="1728" w:type="auto"/>
          </w:tcPr>
          <w:p w14:paraId="13B7E4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BB2D2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7C03830" w14:textId="77777777" w:rsidR="00D32106" w:rsidRDefault="00000000">
            <w:r>
              <w:t xml:space="preserve">יָּבֹ֨וא </w:t>
            </w:r>
          </w:p>
        </w:tc>
        <w:tc>
          <w:tcPr>
            <w:tcW w:w="1728" w:type="auto"/>
          </w:tcPr>
          <w:p w14:paraId="24386F6B" w14:textId="77777777" w:rsidR="00D32106" w:rsidRDefault="00000000">
            <w:r>
              <w:t>past</w:t>
            </w:r>
          </w:p>
        </w:tc>
      </w:tr>
      <w:tr w:rsidR="00D32106" w14:paraId="36B368EE" w14:textId="77777777">
        <w:trPr>
          <w:jc w:val="center"/>
        </w:trPr>
        <w:tc>
          <w:tcPr>
            <w:tcW w:w="1728" w:type="auto"/>
            <w:vAlign w:val="center"/>
          </w:tcPr>
          <w:p w14:paraId="24F0CCC8" w14:textId="77777777" w:rsidR="00D32106" w:rsidRDefault="00000000">
            <w:r>
              <w:rPr>
                <w:sz w:val="16"/>
              </w:rPr>
              <w:t>3d2bd591</w:t>
            </w:r>
          </w:p>
        </w:tc>
        <w:tc>
          <w:tcPr>
            <w:tcW w:w="1728" w:type="auto"/>
          </w:tcPr>
          <w:p w14:paraId="44ECC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BC386A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7112FF3" w14:textId="77777777" w:rsidR="00D32106" w:rsidRDefault="00000000">
            <w:r>
              <w:t xml:space="preserve">בַּיֹּ֣ום הַשְּׁלִישִׁ֑י </w:t>
            </w:r>
          </w:p>
        </w:tc>
        <w:tc>
          <w:tcPr>
            <w:tcW w:w="1728" w:type="auto"/>
          </w:tcPr>
          <w:p w14:paraId="5969461B" w14:textId="77777777" w:rsidR="00D32106" w:rsidRDefault="00000000">
            <w:r>
              <w:t>1.1.1.2.2</w:t>
            </w:r>
          </w:p>
        </w:tc>
      </w:tr>
    </w:tbl>
    <w:p w14:paraId="1BCD3440" w14:textId="77777777" w:rsidR="00D32106" w:rsidRDefault="00000000">
      <w:r>
        <w:br/>
      </w:r>
    </w:p>
    <w:p w14:paraId="2A5A4129" w14:textId="77777777" w:rsidR="00D32106" w:rsidRDefault="00000000">
      <w:pPr>
        <w:pStyle w:val="Reference"/>
      </w:pPr>
      <w:hyperlink r:id="rId536">
        <w:r>
          <w:t>1_Kings 12:12</w:t>
        </w:r>
      </w:hyperlink>
    </w:p>
    <w:p w14:paraId="6382876D" w14:textId="77777777" w:rsidR="00D32106" w:rsidRDefault="00000000">
      <w:pPr>
        <w:pStyle w:val="Hebrew"/>
      </w:pPr>
      <w:r>
        <w:t xml:space="preserve">שׁ֥וּבוּ אֵלַ֖י בַּיֹּ֥ום הַשְּׁלִישִֽׁי׃ </w:t>
      </w:r>
    </w:p>
    <w:p w14:paraId="2192500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186231</w:t>
      </w:r>
      <w:r>
        <w:rPr>
          <w:rFonts w:ascii="Times New Roman" w:hAnsi="Times New Roman"/>
          <w:color w:val="828282"/>
          <w:rtl/>
        </w:rPr>
        <w:t xml:space="preserve">שׁ֥וּבוּ </w:t>
      </w:r>
      <w:r>
        <w:rPr>
          <w:color w:val="FF0000"/>
          <w:vertAlign w:val="superscript"/>
          <w:rtl/>
        </w:rPr>
        <w:t>186232</w:t>
      </w:r>
      <w:r>
        <w:rPr>
          <w:rFonts w:ascii="Times New Roman" w:hAnsi="Times New Roman"/>
          <w:color w:val="828282"/>
          <w:rtl/>
        </w:rPr>
        <w:t xml:space="preserve">אֵלַ֖י </w:t>
      </w:r>
      <w:r>
        <w:rPr>
          <w:color w:val="FF0000"/>
          <w:vertAlign w:val="superscript"/>
          <w:rtl/>
        </w:rPr>
        <w:t>186233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186234186235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186236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186237</w:t>
      </w:r>
      <w:r>
        <w:rPr>
          <w:rFonts w:ascii="Times New Roman" w:hAnsi="Times New Roman"/>
          <w:color w:val="828282"/>
          <w:rtl/>
        </w:rPr>
        <w:t xml:space="preserve">שְּׁלִישִֽׁי׃ </w:t>
      </w:r>
    </w:p>
    <w:p w14:paraId="0514871E" w14:textId="77777777" w:rsidR="00D32106" w:rsidRDefault="00000000">
      <w:pPr>
        <w:pStyle w:val="Hebrew"/>
      </w:pPr>
      <w:r>
        <w:rPr>
          <w:color w:val="828282"/>
        </w:rPr>
        <w:t xml:space="preserve">וַיָּבֹ֨וא יָרָבְעָ֧ם וְכָל־הָעָ֛ם אֶל־רְחַבְעָ֖ם בַּיֹּ֣ום הַשְּׁלִישִׁ֑י כַּאֲשֶׁ֨ר דִּבֶּ֤ר הַמֶּ֨לֶךְ֙ לֵאמֹ֔ר שׁ֥וּבוּ אֵלַ֖י בַּיֹּ֥ום הַשְּׁלִישִֽׁי׃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255"/>
        <w:gridCol w:w="1076"/>
      </w:tblGrid>
      <w:tr w:rsidR="00D32106" w14:paraId="549A1285" w14:textId="77777777">
        <w:trPr>
          <w:jc w:val="center"/>
        </w:trPr>
        <w:tc>
          <w:tcPr>
            <w:tcW w:w="1728" w:type="auto"/>
            <w:vAlign w:val="center"/>
          </w:tcPr>
          <w:p w14:paraId="7F903F52" w14:textId="77777777" w:rsidR="00D32106" w:rsidRDefault="00000000">
            <w:r>
              <w:rPr>
                <w:sz w:val="16"/>
              </w:rPr>
              <w:t>38611f83</w:t>
            </w:r>
          </w:p>
        </w:tc>
        <w:tc>
          <w:tcPr>
            <w:tcW w:w="1728" w:type="auto"/>
          </w:tcPr>
          <w:p w14:paraId="5BDA1A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2B5E6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D193B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1DE9AA" w14:textId="7D57CB21" w:rsidR="00D32106" w:rsidRDefault="00570D30">
            <w:proofErr w:type="spellStart"/>
            <w:r>
              <w:t>clause_x</w:t>
            </w:r>
            <w:proofErr w:type="spellEnd"/>
          </w:p>
        </w:tc>
      </w:tr>
      <w:tr w:rsidR="00D32106" w14:paraId="52EE2869" w14:textId="77777777">
        <w:trPr>
          <w:jc w:val="center"/>
        </w:trPr>
        <w:tc>
          <w:tcPr>
            <w:tcW w:w="1728" w:type="auto"/>
            <w:vAlign w:val="center"/>
          </w:tcPr>
          <w:p w14:paraId="35C56A82" w14:textId="77777777" w:rsidR="00D32106" w:rsidRDefault="00000000">
            <w:r>
              <w:rPr>
                <w:sz w:val="16"/>
              </w:rPr>
              <w:t>72a9db10</w:t>
            </w:r>
          </w:p>
        </w:tc>
        <w:tc>
          <w:tcPr>
            <w:tcW w:w="1728" w:type="auto"/>
          </w:tcPr>
          <w:p w14:paraId="7193D02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A604B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0E8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DB1A404" w14:textId="77777777" w:rsidR="00D32106" w:rsidRDefault="00000000">
            <w:r>
              <w:t>acc_in</w:t>
            </w:r>
          </w:p>
        </w:tc>
      </w:tr>
      <w:tr w:rsidR="00D32106" w14:paraId="71761FA2" w14:textId="77777777">
        <w:trPr>
          <w:jc w:val="center"/>
        </w:trPr>
        <w:tc>
          <w:tcPr>
            <w:tcW w:w="1728" w:type="auto"/>
            <w:vAlign w:val="center"/>
          </w:tcPr>
          <w:p w14:paraId="159120D5" w14:textId="77777777" w:rsidR="00D32106" w:rsidRDefault="00000000">
            <w:r>
              <w:rPr>
                <w:sz w:val="16"/>
              </w:rPr>
              <w:t>092e02a2</w:t>
            </w:r>
          </w:p>
        </w:tc>
        <w:tc>
          <w:tcPr>
            <w:tcW w:w="1728" w:type="auto"/>
          </w:tcPr>
          <w:p w14:paraId="7BA559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5FDB9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77994E" w14:textId="77777777" w:rsidR="00D32106" w:rsidRDefault="00000000">
            <w:r>
              <w:t xml:space="preserve">שׁ֥וּבוּ </w:t>
            </w:r>
          </w:p>
        </w:tc>
        <w:tc>
          <w:tcPr>
            <w:tcW w:w="1728" w:type="auto"/>
          </w:tcPr>
          <w:p w14:paraId="78410552" w14:textId="77777777" w:rsidR="00D32106" w:rsidRDefault="00000000">
            <w:r>
              <w:t>impv</w:t>
            </w:r>
          </w:p>
        </w:tc>
      </w:tr>
      <w:tr w:rsidR="00D32106" w14:paraId="424DAEE8" w14:textId="77777777">
        <w:trPr>
          <w:jc w:val="center"/>
        </w:trPr>
        <w:tc>
          <w:tcPr>
            <w:tcW w:w="1728" w:type="auto"/>
            <w:vAlign w:val="center"/>
          </w:tcPr>
          <w:p w14:paraId="5BA88C00" w14:textId="77777777" w:rsidR="00D32106" w:rsidRDefault="00000000">
            <w:r>
              <w:rPr>
                <w:sz w:val="16"/>
              </w:rPr>
              <w:t>f5c64d95</w:t>
            </w:r>
          </w:p>
        </w:tc>
        <w:tc>
          <w:tcPr>
            <w:tcW w:w="1728" w:type="auto"/>
          </w:tcPr>
          <w:p w14:paraId="6C0FC9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4B0E8E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E36D0A" w14:textId="77777777" w:rsidR="00D32106" w:rsidRDefault="00000000">
            <w:r>
              <w:t xml:space="preserve">בַּיֹּ֥ום הַשְּׁלִישִֽׁי׃ </w:t>
            </w:r>
          </w:p>
        </w:tc>
        <w:tc>
          <w:tcPr>
            <w:tcW w:w="1728" w:type="auto"/>
          </w:tcPr>
          <w:p w14:paraId="0CDAD5ED" w14:textId="77777777" w:rsidR="00D32106" w:rsidRDefault="00000000">
            <w:r>
              <w:t>1.1.1.2.2</w:t>
            </w:r>
          </w:p>
        </w:tc>
      </w:tr>
    </w:tbl>
    <w:p w14:paraId="393BC188" w14:textId="77777777" w:rsidR="00D32106" w:rsidRDefault="00000000">
      <w:r>
        <w:br/>
      </w:r>
    </w:p>
    <w:p w14:paraId="447C3EFF" w14:textId="77777777" w:rsidR="00D32106" w:rsidRDefault="00000000">
      <w:pPr>
        <w:pStyle w:val="Reference"/>
      </w:pPr>
      <w:hyperlink r:id="rId537">
        <w:r>
          <w:t>1_Kings 12:32</w:t>
        </w:r>
      </w:hyperlink>
    </w:p>
    <w:p w14:paraId="6D898624" w14:textId="77777777" w:rsidR="00D32106" w:rsidRDefault="00000000">
      <w:pPr>
        <w:pStyle w:val="Hebrew"/>
      </w:pPr>
      <w:r>
        <w:t xml:space="preserve">וַיַּ֣עַשׂ יָרָבְעָ֣ם׀ חָ֡ג בַּחֹ֣דֶשׁ הַשְּׁמִינִ֣י בַּחֲמִשָּֽׁה־עָשָׂר֩ יֹ֨ום׀ לַחֹ֜דֶשׁ כֶּחָ֣ג׀ </w:t>
      </w:r>
    </w:p>
    <w:p w14:paraId="4FEBF42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186690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186691</w:t>
      </w:r>
      <w:r>
        <w:rPr>
          <w:rFonts w:ascii="Times New Roman" w:hAnsi="Times New Roman"/>
          <w:color w:val="828282"/>
          <w:rtl/>
        </w:rPr>
        <w:t xml:space="preserve">יַּ֣עַשׂ </w:t>
      </w:r>
      <w:r>
        <w:rPr>
          <w:color w:val="FF0000"/>
          <w:vertAlign w:val="superscript"/>
          <w:rtl/>
        </w:rPr>
        <w:t>186692</w:t>
      </w:r>
      <w:r>
        <w:rPr>
          <w:rFonts w:ascii="Times New Roman" w:hAnsi="Times New Roman"/>
          <w:color w:val="828282"/>
          <w:rtl/>
        </w:rPr>
        <w:t xml:space="preserve">יָרָבְעָ֣ם׀ </w:t>
      </w:r>
      <w:r>
        <w:rPr>
          <w:color w:val="FF0000"/>
          <w:vertAlign w:val="superscript"/>
          <w:rtl/>
        </w:rPr>
        <w:t>186693</w:t>
      </w:r>
      <w:r>
        <w:rPr>
          <w:rFonts w:ascii="Times New Roman" w:hAnsi="Times New Roman"/>
          <w:color w:val="828282"/>
          <w:rtl/>
        </w:rPr>
        <w:t xml:space="preserve">חָ֡ג </w:t>
      </w:r>
      <w:r>
        <w:rPr>
          <w:color w:val="FF0000"/>
          <w:vertAlign w:val="superscript"/>
          <w:rtl/>
        </w:rPr>
        <w:t>186694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186695186696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186697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186698</w:t>
      </w:r>
      <w:r>
        <w:rPr>
          <w:rFonts w:ascii="Times New Roman" w:hAnsi="Times New Roman"/>
          <w:color w:val="828282"/>
          <w:rtl/>
        </w:rPr>
        <w:t xml:space="preserve">שְּׁמִינִ֣י </w:t>
      </w:r>
      <w:r>
        <w:rPr>
          <w:color w:val="FF0000"/>
          <w:vertAlign w:val="superscript"/>
          <w:rtl/>
        </w:rPr>
        <w:t>186699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186700</w:t>
      </w:r>
      <w:r>
        <w:rPr>
          <w:rFonts w:ascii="Times New Roman" w:hAnsi="Times New Roman"/>
          <w:color w:val="828282"/>
          <w:rtl/>
        </w:rPr>
        <w:t>חֲמִשָּֽׁה־</w:t>
      </w:r>
      <w:r>
        <w:rPr>
          <w:color w:val="FF0000"/>
          <w:vertAlign w:val="superscript"/>
          <w:rtl/>
        </w:rPr>
        <w:t>186701</w:t>
      </w:r>
      <w:r>
        <w:rPr>
          <w:rFonts w:ascii="Times New Roman" w:hAnsi="Times New Roman"/>
          <w:color w:val="828282"/>
          <w:rtl/>
        </w:rPr>
        <w:t xml:space="preserve">עָשָׂר֩ </w:t>
      </w:r>
      <w:r>
        <w:rPr>
          <w:color w:val="FF0000"/>
          <w:vertAlign w:val="superscript"/>
          <w:rtl/>
        </w:rPr>
        <w:t>186702</w:t>
      </w:r>
      <w:r>
        <w:rPr>
          <w:rFonts w:ascii="Times New Roman" w:hAnsi="Times New Roman"/>
          <w:color w:val="828282"/>
          <w:rtl/>
        </w:rPr>
        <w:t xml:space="preserve">יֹ֨ום׀ </w:t>
      </w:r>
      <w:r>
        <w:rPr>
          <w:color w:val="FF0000"/>
          <w:vertAlign w:val="superscript"/>
          <w:rtl/>
        </w:rPr>
        <w:t>186703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186704186705</w:t>
      </w:r>
      <w:r>
        <w:rPr>
          <w:rFonts w:ascii="Times New Roman" w:hAnsi="Times New Roman"/>
          <w:color w:val="828282"/>
          <w:rtl/>
        </w:rPr>
        <w:t xml:space="preserve">חֹ֜דֶשׁ </w:t>
      </w:r>
      <w:r>
        <w:rPr>
          <w:color w:val="FF0000"/>
          <w:vertAlign w:val="superscript"/>
          <w:rtl/>
        </w:rPr>
        <w:t>186706</w:t>
      </w:r>
      <w:r>
        <w:rPr>
          <w:rFonts w:ascii="Times New Roman" w:hAnsi="Times New Roman"/>
          <w:color w:val="828282"/>
          <w:rtl/>
        </w:rPr>
        <w:t>כֶּ</w:t>
      </w:r>
      <w:r>
        <w:rPr>
          <w:color w:val="FF0000"/>
          <w:vertAlign w:val="superscript"/>
          <w:rtl/>
        </w:rPr>
        <w:t>186707186708</w:t>
      </w:r>
      <w:r>
        <w:rPr>
          <w:rFonts w:ascii="Times New Roman" w:hAnsi="Times New Roman"/>
          <w:color w:val="828282"/>
          <w:rtl/>
        </w:rPr>
        <w:t xml:space="preserve">חָ֣ג׀ </w:t>
      </w:r>
    </w:p>
    <w:p w14:paraId="2A039880" w14:textId="77777777" w:rsidR="00D32106" w:rsidRDefault="00000000">
      <w:pPr>
        <w:pStyle w:val="Hebrew"/>
      </w:pPr>
      <w:r>
        <w:rPr>
          <w:color w:val="828282"/>
        </w:rPr>
        <w:t xml:space="preserve">וַיַּ֣עַשׂ יָרָבְעָ֣ם׀ חָ֡ג בַּחֹ֣דֶשׁ הַשְּׁמִינִ֣י בַּחֲמִשָּֽׁה־עָשָׂר֩ יֹ֨ום׀ לַחֹ֜דֶשׁ כֶּחָ֣ג׀ אֲשֶׁ֣ר בִּיהוּדָ֗ה וַיַּ֨עַל֙ עַל־הַמִּזְבֵּ֔חַ כֵּ֤ן עָשָׂה֙ בְּבֵֽית־אֵ֔ל לְזַבֵּ֖חַ לָעֲגָלִ֣ים אֲשֶׁר־עָשָׂ֑ה וְהֶעֱמִיד֙ בְּבֵ֣ית אֵ֔ל אֶת־כֹּהֲנֵ֥י הַבָּמֹ֖ות אֲשֶׁ֥ר עָשָֽׂה׃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09"/>
        <w:gridCol w:w="1076"/>
      </w:tblGrid>
      <w:tr w:rsidR="00D32106" w14:paraId="3FD7A739" w14:textId="77777777">
        <w:trPr>
          <w:jc w:val="center"/>
        </w:trPr>
        <w:tc>
          <w:tcPr>
            <w:tcW w:w="1728" w:type="auto"/>
            <w:vAlign w:val="center"/>
          </w:tcPr>
          <w:p w14:paraId="66FE2FC7" w14:textId="77777777" w:rsidR="00D32106" w:rsidRDefault="00000000">
            <w:r>
              <w:rPr>
                <w:sz w:val="16"/>
              </w:rPr>
              <w:t>b889934f</w:t>
            </w:r>
          </w:p>
        </w:tc>
        <w:tc>
          <w:tcPr>
            <w:tcW w:w="1728" w:type="auto"/>
          </w:tcPr>
          <w:p w14:paraId="407BD7D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14E25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3C387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FEA2E" w14:textId="77777777" w:rsidR="00D32106" w:rsidRDefault="00000000">
            <w:r>
              <w:t>clause_x</w:t>
            </w:r>
          </w:p>
        </w:tc>
      </w:tr>
      <w:tr w:rsidR="00D32106" w14:paraId="1832B1D0" w14:textId="77777777">
        <w:trPr>
          <w:jc w:val="center"/>
        </w:trPr>
        <w:tc>
          <w:tcPr>
            <w:tcW w:w="1728" w:type="auto"/>
            <w:vAlign w:val="center"/>
          </w:tcPr>
          <w:p w14:paraId="4F371E9B" w14:textId="77777777" w:rsidR="00D32106" w:rsidRDefault="00000000">
            <w:r>
              <w:rPr>
                <w:sz w:val="16"/>
              </w:rPr>
              <w:t>bf2ffca1</w:t>
            </w:r>
          </w:p>
        </w:tc>
        <w:tc>
          <w:tcPr>
            <w:tcW w:w="1728" w:type="auto"/>
          </w:tcPr>
          <w:p w14:paraId="109E058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4741D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B4E21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526D29" w14:textId="3BF45296" w:rsidR="00D32106" w:rsidRDefault="00B72D46">
            <w:proofErr w:type="spellStart"/>
            <w:r>
              <w:t>acc_in</w:t>
            </w:r>
            <w:proofErr w:type="spellEnd"/>
          </w:p>
        </w:tc>
      </w:tr>
      <w:tr w:rsidR="00D32106" w14:paraId="56331C8F" w14:textId="77777777">
        <w:trPr>
          <w:jc w:val="center"/>
        </w:trPr>
        <w:tc>
          <w:tcPr>
            <w:tcW w:w="1728" w:type="auto"/>
            <w:vAlign w:val="center"/>
          </w:tcPr>
          <w:p w14:paraId="6BDC2C09" w14:textId="77777777" w:rsidR="00D32106" w:rsidRDefault="00000000">
            <w:r>
              <w:rPr>
                <w:sz w:val="16"/>
              </w:rPr>
              <w:t>79b2706b</w:t>
            </w:r>
          </w:p>
        </w:tc>
        <w:tc>
          <w:tcPr>
            <w:tcW w:w="1728" w:type="auto"/>
          </w:tcPr>
          <w:p w14:paraId="78924D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AC8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825A79D" w14:textId="77777777" w:rsidR="00D32106" w:rsidRDefault="00000000">
            <w:r>
              <w:t xml:space="preserve">יַּ֣עַשׂ </w:t>
            </w:r>
          </w:p>
        </w:tc>
        <w:tc>
          <w:tcPr>
            <w:tcW w:w="1728" w:type="auto"/>
          </w:tcPr>
          <w:p w14:paraId="179BFC84" w14:textId="77777777" w:rsidR="00D32106" w:rsidRDefault="00000000">
            <w:r>
              <w:t>past</w:t>
            </w:r>
          </w:p>
        </w:tc>
      </w:tr>
      <w:tr w:rsidR="00D32106" w14:paraId="644AC9FA" w14:textId="77777777">
        <w:trPr>
          <w:jc w:val="center"/>
        </w:trPr>
        <w:tc>
          <w:tcPr>
            <w:tcW w:w="1728" w:type="auto"/>
            <w:vAlign w:val="center"/>
          </w:tcPr>
          <w:p w14:paraId="01DB742B" w14:textId="77777777" w:rsidR="00D32106" w:rsidRDefault="00000000">
            <w:r>
              <w:rPr>
                <w:sz w:val="16"/>
              </w:rPr>
              <w:t>2e2b6f16</w:t>
            </w:r>
          </w:p>
        </w:tc>
        <w:tc>
          <w:tcPr>
            <w:tcW w:w="1728" w:type="auto"/>
          </w:tcPr>
          <w:p w14:paraId="5B043D6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B4A9E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E7F690" w14:textId="77777777" w:rsidR="00D32106" w:rsidRDefault="00000000">
            <w:commentRangeStart w:id="37"/>
            <w:r>
              <w:t xml:space="preserve">בַּחֹ֣דֶשׁ הַשְּׁמִינִ֣י בַּחֲמִשָּֽׁה־עָשָׂר֩ יֹ֨ום׀ לַחֹ֜דֶשׁ </w:t>
            </w:r>
            <w:commentRangeEnd w:id="37"/>
            <w:r w:rsidR="00B72D46">
              <w:rPr>
                <w:rStyle w:val="CommentReference"/>
                <w:rFonts w:asciiTheme="minorHAnsi" w:hAnsiTheme="minorHAnsi"/>
              </w:rPr>
              <w:commentReference w:id="37"/>
            </w:r>
          </w:p>
        </w:tc>
        <w:tc>
          <w:tcPr>
            <w:tcW w:w="1728" w:type="auto"/>
          </w:tcPr>
          <w:p w14:paraId="62EAC9C1" w14:textId="4A6428A0" w:rsidR="00D32106" w:rsidRDefault="00D32106"/>
        </w:tc>
      </w:tr>
    </w:tbl>
    <w:p w14:paraId="243365FF" w14:textId="77777777" w:rsidR="00D32106" w:rsidRDefault="00000000">
      <w:r>
        <w:br/>
      </w:r>
    </w:p>
    <w:p w14:paraId="62DCA9DF" w14:textId="77777777" w:rsidR="00D32106" w:rsidRDefault="00000000">
      <w:pPr>
        <w:pStyle w:val="Reference"/>
      </w:pPr>
      <w:hyperlink r:id="rId538">
        <w:r>
          <w:t>1_Kings 12:33</w:t>
        </w:r>
      </w:hyperlink>
    </w:p>
    <w:p w14:paraId="466DBFBB" w14:textId="77777777" w:rsidR="00D32106" w:rsidRDefault="00000000">
      <w:pPr>
        <w:pStyle w:val="Hebrew"/>
      </w:pPr>
      <w:r>
        <w:t xml:space="preserve">וַיַּ֜עַל עַֽל־הַמִּזְבֵּ֣חַ׀ בַּחֲמִשָּׁ֨ה עָשָׂ֥ר יֹום֙ בַּחֹ֣דֶשׁ הַשְּׁמִינִ֔י בַּחֹ֖דֶשׁ </w:t>
      </w:r>
    </w:p>
    <w:p w14:paraId="7B613C1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186738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186739</w:t>
      </w:r>
      <w:r>
        <w:rPr>
          <w:rFonts w:ascii="Times New Roman" w:hAnsi="Times New Roman"/>
          <w:color w:val="828282"/>
          <w:rtl/>
        </w:rPr>
        <w:t xml:space="preserve">יַּ֜עַל </w:t>
      </w:r>
      <w:r>
        <w:rPr>
          <w:color w:val="FF0000"/>
          <w:vertAlign w:val="superscript"/>
          <w:rtl/>
        </w:rPr>
        <w:t>186740</w:t>
      </w:r>
      <w:r>
        <w:rPr>
          <w:rFonts w:ascii="Times New Roman" w:hAnsi="Times New Roman"/>
          <w:color w:val="828282"/>
          <w:rtl/>
        </w:rPr>
        <w:t>עַֽל־</w:t>
      </w:r>
      <w:r>
        <w:rPr>
          <w:color w:val="FF0000"/>
          <w:vertAlign w:val="superscript"/>
          <w:rtl/>
        </w:rPr>
        <w:t>186741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186742</w:t>
      </w:r>
      <w:r>
        <w:rPr>
          <w:rFonts w:ascii="Times New Roman" w:hAnsi="Times New Roman"/>
          <w:color w:val="828282"/>
          <w:rtl/>
        </w:rPr>
        <w:t xml:space="preserve">מִּזְבֵּ֣חַ׀ </w:t>
      </w:r>
      <w:r>
        <w:rPr>
          <w:color w:val="FF0000"/>
          <w:vertAlign w:val="superscript"/>
          <w:rtl/>
        </w:rPr>
        <w:t>186747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186748</w:t>
      </w:r>
      <w:r>
        <w:rPr>
          <w:rFonts w:ascii="Times New Roman" w:hAnsi="Times New Roman"/>
          <w:color w:val="828282"/>
          <w:rtl/>
        </w:rPr>
        <w:t xml:space="preserve">חֲמִשָּׁ֨ה </w:t>
      </w:r>
      <w:r>
        <w:rPr>
          <w:color w:val="FF0000"/>
          <w:vertAlign w:val="superscript"/>
          <w:rtl/>
        </w:rPr>
        <w:t>186749</w:t>
      </w:r>
      <w:r>
        <w:rPr>
          <w:rFonts w:ascii="Times New Roman" w:hAnsi="Times New Roman"/>
          <w:color w:val="828282"/>
          <w:rtl/>
        </w:rPr>
        <w:t xml:space="preserve">עָשָׂ֥ר </w:t>
      </w:r>
      <w:r>
        <w:rPr>
          <w:color w:val="FF0000"/>
          <w:vertAlign w:val="superscript"/>
          <w:rtl/>
        </w:rPr>
        <w:t>186750</w:t>
      </w:r>
      <w:r>
        <w:rPr>
          <w:rFonts w:ascii="Times New Roman" w:hAnsi="Times New Roman"/>
          <w:color w:val="828282"/>
          <w:rtl/>
        </w:rPr>
        <w:t xml:space="preserve">יֹום֙ </w:t>
      </w:r>
      <w:r>
        <w:rPr>
          <w:color w:val="FF0000"/>
          <w:vertAlign w:val="superscript"/>
          <w:rtl/>
        </w:rPr>
        <w:t>186751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186752186753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186754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186755</w:t>
      </w:r>
      <w:r>
        <w:rPr>
          <w:rFonts w:ascii="Times New Roman" w:hAnsi="Times New Roman"/>
          <w:color w:val="828282"/>
          <w:rtl/>
        </w:rPr>
        <w:t xml:space="preserve">שְּׁמִינִ֔י </w:t>
      </w:r>
      <w:r>
        <w:rPr>
          <w:color w:val="FF0000"/>
          <w:vertAlign w:val="superscript"/>
          <w:rtl/>
        </w:rPr>
        <w:t>186756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186757186758</w:t>
      </w:r>
      <w:r>
        <w:rPr>
          <w:rFonts w:ascii="Times New Roman" w:hAnsi="Times New Roman"/>
          <w:color w:val="828282"/>
          <w:rtl/>
        </w:rPr>
        <w:t xml:space="preserve">חֹ֖דֶשׁ </w:t>
      </w:r>
    </w:p>
    <w:p w14:paraId="5C4BA31C" w14:textId="77777777" w:rsidR="00D32106" w:rsidRDefault="00000000">
      <w:pPr>
        <w:pStyle w:val="Hebrew"/>
      </w:pPr>
      <w:r>
        <w:rPr>
          <w:color w:val="828282"/>
        </w:rPr>
        <w:t xml:space="preserve">וַיַּ֜עַל עַֽל־הַמִּזְבֵּ֣חַ׀ אֲשֶׁר־עָשָׂ֣ה בְּבֵֽית־אֵ֗ל בַּחֲמִשָּׁ֨ה עָשָׂ֥ר יֹום֙ בַּחֹ֣דֶשׁ הַשְּׁמִינִ֔י בַּחֹ֖דֶשׁ אֲשֶׁר־בָּדָ֣א מִלִּבֹּ֑ו וַיַּ֤עַשׂ חָג֙ לִבְנֵ֣י יִשְׂרָאֵ֔ל וַיַּ֥עַל עַל־הַמִּזְבֵּ֖חַ לְהַקְטִֽיר׃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033"/>
        <w:gridCol w:w="1076"/>
      </w:tblGrid>
      <w:tr w:rsidR="00D32106" w14:paraId="4578E666" w14:textId="77777777">
        <w:trPr>
          <w:jc w:val="center"/>
        </w:trPr>
        <w:tc>
          <w:tcPr>
            <w:tcW w:w="1728" w:type="auto"/>
            <w:vAlign w:val="center"/>
          </w:tcPr>
          <w:p w14:paraId="5CBD5824" w14:textId="77777777" w:rsidR="00D32106" w:rsidRDefault="00000000">
            <w:r>
              <w:rPr>
                <w:sz w:val="16"/>
              </w:rPr>
              <w:t>7bedb45b</w:t>
            </w:r>
          </w:p>
        </w:tc>
        <w:tc>
          <w:tcPr>
            <w:tcW w:w="1728" w:type="auto"/>
          </w:tcPr>
          <w:p w14:paraId="66EB37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B50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C33B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DB7733" w14:textId="77777777" w:rsidR="00D32106" w:rsidRDefault="00000000">
            <w:r>
              <w:t>clause_x</w:t>
            </w:r>
          </w:p>
        </w:tc>
      </w:tr>
      <w:tr w:rsidR="00D32106" w14:paraId="34C69F41" w14:textId="77777777">
        <w:trPr>
          <w:jc w:val="center"/>
        </w:trPr>
        <w:tc>
          <w:tcPr>
            <w:tcW w:w="1728" w:type="auto"/>
            <w:vAlign w:val="center"/>
          </w:tcPr>
          <w:p w14:paraId="4A2BAF18" w14:textId="77777777" w:rsidR="00D32106" w:rsidRDefault="00000000">
            <w:r>
              <w:rPr>
                <w:sz w:val="16"/>
              </w:rPr>
              <w:t>f10b957b</w:t>
            </w:r>
          </w:p>
        </w:tc>
        <w:tc>
          <w:tcPr>
            <w:tcW w:w="1728" w:type="auto"/>
          </w:tcPr>
          <w:p w14:paraId="08E915F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FC94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D213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37ABCD" w14:textId="2B3082FB" w:rsidR="00D32106" w:rsidRDefault="00B72D46">
            <w:proofErr w:type="spellStart"/>
            <w:r>
              <w:t>acc_in</w:t>
            </w:r>
            <w:proofErr w:type="spellEnd"/>
          </w:p>
        </w:tc>
      </w:tr>
      <w:tr w:rsidR="00D32106" w14:paraId="450A400C" w14:textId="77777777">
        <w:trPr>
          <w:jc w:val="center"/>
        </w:trPr>
        <w:tc>
          <w:tcPr>
            <w:tcW w:w="1728" w:type="auto"/>
            <w:vAlign w:val="center"/>
          </w:tcPr>
          <w:p w14:paraId="42D85AE7" w14:textId="77777777" w:rsidR="00D32106" w:rsidRDefault="00000000">
            <w:r>
              <w:rPr>
                <w:sz w:val="16"/>
              </w:rPr>
              <w:t>93bb2461</w:t>
            </w:r>
          </w:p>
        </w:tc>
        <w:tc>
          <w:tcPr>
            <w:tcW w:w="1728" w:type="auto"/>
          </w:tcPr>
          <w:p w14:paraId="012425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ADB14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C778116" w14:textId="77777777" w:rsidR="00D32106" w:rsidRDefault="00000000">
            <w:r>
              <w:t xml:space="preserve">יַּ֜עַל </w:t>
            </w:r>
          </w:p>
        </w:tc>
        <w:tc>
          <w:tcPr>
            <w:tcW w:w="1728" w:type="auto"/>
          </w:tcPr>
          <w:p w14:paraId="4F9FEB14" w14:textId="77777777" w:rsidR="00D32106" w:rsidRDefault="00000000">
            <w:r>
              <w:t>past</w:t>
            </w:r>
          </w:p>
        </w:tc>
      </w:tr>
      <w:tr w:rsidR="00D32106" w14:paraId="58070341" w14:textId="77777777">
        <w:trPr>
          <w:jc w:val="center"/>
        </w:trPr>
        <w:tc>
          <w:tcPr>
            <w:tcW w:w="1728" w:type="auto"/>
            <w:vAlign w:val="center"/>
          </w:tcPr>
          <w:p w14:paraId="3547E7C6" w14:textId="77777777" w:rsidR="00D32106" w:rsidRDefault="00000000">
            <w:r>
              <w:rPr>
                <w:sz w:val="16"/>
              </w:rPr>
              <w:t>44d84a7c</w:t>
            </w:r>
          </w:p>
        </w:tc>
        <w:tc>
          <w:tcPr>
            <w:tcW w:w="1728" w:type="auto"/>
          </w:tcPr>
          <w:p w14:paraId="2293617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0FA1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B826DA" w14:textId="77777777" w:rsidR="00D32106" w:rsidRDefault="00000000">
            <w:r>
              <w:t>בַּ</w:t>
            </w:r>
            <w:commentRangeStart w:id="38"/>
            <w:r>
              <w:t xml:space="preserve">חֲמִשָּׁ֨ה עָשָׂ֥ר יֹום֙ בַּחֹ֣דֶשׁ הַשְּׁמִינִ֔י בַּחֹ֖דֶשׁ </w:t>
            </w:r>
            <w:commentRangeEnd w:id="38"/>
            <w:r w:rsidR="00B72D46">
              <w:rPr>
                <w:rStyle w:val="CommentReference"/>
                <w:rFonts w:asciiTheme="minorHAnsi" w:hAnsiTheme="minorHAnsi"/>
              </w:rPr>
              <w:commentReference w:id="38"/>
            </w:r>
          </w:p>
        </w:tc>
        <w:tc>
          <w:tcPr>
            <w:tcW w:w="1728" w:type="auto"/>
          </w:tcPr>
          <w:p w14:paraId="40B76E15" w14:textId="77777777" w:rsidR="00D32106" w:rsidRDefault="00D32106"/>
        </w:tc>
      </w:tr>
    </w:tbl>
    <w:p w14:paraId="2014B679" w14:textId="77777777" w:rsidR="00D32106" w:rsidRDefault="00000000">
      <w:r>
        <w:br/>
      </w:r>
    </w:p>
    <w:p w14:paraId="55A8FBF9" w14:textId="77777777" w:rsidR="00D32106" w:rsidRDefault="00000000">
      <w:pPr>
        <w:pStyle w:val="Reference"/>
      </w:pPr>
      <w:hyperlink r:id="rId539">
        <w:r>
          <w:t>1_Kings 13:3</w:t>
        </w:r>
      </w:hyperlink>
    </w:p>
    <w:p w14:paraId="4ED76C41" w14:textId="77777777" w:rsidR="00D32106" w:rsidRDefault="00000000">
      <w:pPr>
        <w:pStyle w:val="Hebrew"/>
      </w:pPr>
      <w:r>
        <w:t xml:space="preserve">וְנָתַן֩ בַּיֹּ֨ום הַה֤וּא מֹופֵת֙ </w:t>
      </w:r>
    </w:p>
    <w:p w14:paraId="3960C99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186834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186835</w:t>
      </w:r>
      <w:r>
        <w:rPr>
          <w:rFonts w:ascii="Times New Roman" w:hAnsi="Times New Roman"/>
          <w:color w:val="828282"/>
          <w:rtl/>
        </w:rPr>
        <w:t xml:space="preserve">נָתַן֩ </w:t>
      </w:r>
      <w:r>
        <w:rPr>
          <w:color w:val="FF0000"/>
          <w:vertAlign w:val="superscript"/>
          <w:rtl/>
        </w:rPr>
        <w:t>186836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186837186838</w:t>
      </w:r>
      <w:r>
        <w:rPr>
          <w:rFonts w:ascii="Times New Roman" w:hAnsi="Times New Roman"/>
          <w:color w:val="828282"/>
          <w:rtl/>
        </w:rPr>
        <w:t xml:space="preserve">יֹּ֨ום </w:t>
      </w:r>
      <w:r>
        <w:rPr>
          <w:color w:val="FF0000"/>
          <w:vertAlign w:val="superscript"/>
          <w:rtl/>
        </w:rPr>
        <w:t>186839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186840</w:t>
      </w:r>
      <w:r>
        <w:rPr>
          <w:rFonts w:ascii="Times New Roman" w:hAnsi="Times New Roman"/>
          <w:color w:val="828282"/>
          <w:rtl/>
        </w:rPr>
        <w:t xml:space="preserve">ה֤וּא </w:t>
      </w:r>
      <w:r>
        <w:rPr>
          <w:color w:val="FF0000"/>
          <w:vertAlign w:val="superscript"/>
          <w:rtl/>
        </w:rPr>
        <w:t>186841</w:t>
      </w:r>
      <w:r>
        <w:rPr>
          <w:rFonts w:ascii="Times New Roman" w:hAnsi="Times New Roman"/>
          <w:color w:val="828282"/>
          <w:rtl/>
        </w:rPr>
        <w:t xml:space="preserve">מֹופֵת֙ </w:t>
      </w:r>
    </w:p>
    <w:p w14:paraId="51216BE2" w14:textId="77777777" w:rsidR="00D32106" w:rsidRDefault="00000000">
      <w:pPr>
        <w:pStyle w:val="Hebrew"/>
      </w:pPr>
      <w:r>
        <w:rPr>
          <w:color w:val="828282"/>
        </w:rPr>
        <w:t xml:space="preserve">וְנָתַן֩ בַּיֹּ֨ום הַה֤וּא מֹופֵת֙ לֵאמֹ֔ר זֶ֣ה הַמֹּופֵ֔ת אֲשֶׁ֖ר דִּבֶּ֣ר יְהוָ֑ה הִנֵּ֤ה הַמִּזְבֵּ֨חַ֙ נִקְרָ֔ע וְנִשְׁפַּ֖ךְ הַדֶּ֥שֶׁן אֲשֶׁר־עָלָֽיו׃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0A0D2826" w14:textId="77777777">
        <w:trPr>
          <w:jc w:val="center"/>
        </w:trPr>
        <w:tc>
          <w:tcPr>
            <w:tcW w:w="1728" w:type="auto"/>
            <w:vAlign w:val="center"/>
          </w:tcPr>
          <w:p w14:paraId="0A349D63" w14:textId="77777777" w:rsidR="00D32106" w:rsidRDefault="00000000">
            <w:r>
              <w:rPr>
                <w:sz w:val="16"/>
              </w:rPr>
              <w:t>db870866</w:t>
            </w:r>
          </w:p>
        </w:tc>
        <w:tc>
          <w:tcPr>
            <w:tcW w:w="1728" w:type="auto"/>
          </w:tcPr>
          <w:p w14:paraId="1F86A21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B058FB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6667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6A6DA2F" w14:textId="77777777" w:rsidR="00D32106" w:rsidRDefault="00000000">
            <w:r>
              <w:t>medial</w:t>
            </w:r>
          </w:p>
        </w:tc>
      </w:tr>
      <w:tr w:rsidR="00D32106" w14:paraId="3DEF089F" w14:textId="77777777">
        <w:trPr>
          <w:jc w:val="center"/>
        </w:trPr>
        <w:tc>
          <w:tcPr>
            <w:tcW w:w="1728" w:type="auto"/>
            <w:vAlign w:val="center"/>
          </w:tcPr>
          <w:p w14:paraId="35CA02F0" w14:textId="77777777" w:rsidR="00D32106" w:rsidRDefault="00000000">
            <w:r>
              <w:rPr>
                <w:sz w:val="16"/>
              </w:rPr>
              <w:t>42da3d7a</w:t>
            </w:r>
          </w:p>
        </w:tc>
        <w:tc>
          <w:tcPr>
            <w:tcW w:w="1728" w:type="auto"/>
          </w:tcPr>
          <w:p w14:paraId="21DF6F7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38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FFDA8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13A201E" w14:textId="3DDC6EA3" w:rsidR="00D32106" w:rsidRDefault="00F21828">
            <w:proofErr w:type="spellStart"/>
            <w:r>
              <w:t>ach_id</w:t>
            </w:r>
            <w:proofErr w:type="spellEnd"/>
          </w:p>
        </w:tc>
      </w:tr>
      <w:tr w:rsidR="00D32106" w14:paraId="25A30374" w14:textId="77777777">
        <w:trPr>
          <w:jc w:val="center"/>
        </w:trPr>
        <w:tc>
          <w:tcPr>
            <w:tcW w:w="1728" w:type="auto"/>
            <w:vAlign w:val="center"/>
          </w:tcPr>
          <w:p w14:paraId="162AA0EB" w14:textId="77777777" w:rsidR="00D32106" w:rsidRDefault="00000000">
            <w:r>
              <w:rPr>
                <w:sz w:val="16"/>
              </w:rPr>
              <w:t>b4039ab5</w:t>
            </w:r>
          </w:p>
        </w:tc>
        <w:tc>
          <w:tcPr>
            <w:tcW w:w="1728" w:type="auto"/>
          </w:tcPr>
          <w:p w14:paraId="7C6C13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9252A4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1D3C63B" w14:textId="77777777" w:rsidR="00D32106" w:rsidRDefault="00000000">
            <w:r>
              <w:t xml:space="preserve">נָתַן֩ </w:t>
            </w:r>
          </w:p>
        </w:tc>
        <w:tc>
          <w:tcPr>
            <w:tcW w:w="1728" w:type="auto"/>
          </w:tcPr>
          <w:p w14:paraId="34687025" w14:textId="77777777" w:rsidR="00D32106" w:rsidRDefault="00000000">
            <w:r>
              <w:t>past</w:t>
            </w:r>
          </w:p>
        </w:tc>
      </w:tr>
      <w:tr w:rsidR="00D32106" w14:paraId="3462D433" w14:textId="77777777">
        <w:trPr>
          <w:jc w:val="center"/>
        </w:trPr>
        <w:tc>
          <w:tcPr>
            <w:tcW w:w="1728" w:type="auto"/>
            <w:vAlign w:val="center"/>
          </w:tcPr>
          <w:p w14:paraId="79C8329C" w14:textId="77777777" w:rsidR="00D32106" w:rsidRDefault="00000000">
            <w:r>
              <w:rPr>
                <w:sz w:val="16"/>
              </w:rPr>
              <w:t>e525b453</w:t>
            </w:r>
          </w:p>
        </w:tc>
        <w:tc>
          <w:tcPr>
            <w:tcW w:w="1728" w:type="auto"/>
          </w:tcPr>
          <w:p w14:paraId="104A70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2D3525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0A5AA6" w14:textId="77777777" w:rsidR="00D32106" w:rsidRDefault="00000000">
            <w:r>
              <w:t xml:space="preserve">בַּיֹּ֨ום הַה֤וּא </w:t>
            </w:r>
          </w:p>
        </w:tc>
        <w:tc>
          <w:tcPr>
            <w:tcW w:w="1728" w:type="auto"/>
          </w:tcPr>
          <w:p w14:paraId="38446EFE" w14:textId="77777777" w:rsidR="00D32106" w:rsidRDefault="00000000">
            <w:r>
              <w:t>1.1.1.2.1.1</w:t>
            </w:r>
          </w:p>
        </w:tc>
      </w:tr>
    </w:tbl>
    <w:p w14:paraId="4E737EC5" w14:textId="77777777" w:rsidR="00D32106" w:rsidRDefault="00000000">
      <w:r>
        <w:br/>
      </w:r>
    </w:p>
    <w:p w14:paraId="3FD32807" w14:textId="77777777" w:rsidR="00D32106" w:rsidRDefault="00000000">
      <w:pPr>
        <w:pStyle w:val="Reference"/>
      </w:pPr>
      <w:hyperlink r:id="rId540">
        <w:r>
          <w:t>1_Kings 14:1</w:t>
        </w:r>
      </w:hyperlink>
    </w:p>
    <w:p w14:paraId="22B373EE" w14:textId="77777777" w:rsidR="00D32106" w:rsidRDefault="00000000">
      <w:pPr>
        <w:pStyle w:val="Hebrew"/>
      </w:pPr>
      <w:r>
        <w:t xml:space="preserve">בָּעֵ֣ת הַהִ֔יא חָלָ֖ה אֲבִיָּ֥ה בֶן־יָרָבְעָֽם׃ </w:t>
      </w:r>
    </w:p>
    <w:p w14:paraId="59732D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187643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187644187645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187646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187647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187648</w:t>
      </w:r>
      <w:r>
        <w:rPr>
          <w:rFonts w:ascii="Times New Roman" w:hAnsi="Times New Roman"/>
          <w:color w:val="828282"/>
          <w:rtl/>
        </w:rPr>
        <w:t xml:space="preserve">חָלָ֖ה </w:t>
      </w:r>
      <w:r>
        <w:rPr>
          <w:color w:val="FF0000"/>
          <w:vertAlign w:val="superscript"/>
          <w:rtl/>
        </w:rPr>
        <w:t>187649</w:t>
      </w:r>
      <w:r>
        <w:rPr>
          <w:rFonts w:ascii="Times New Roman" w:hAnsi="Times New Roman"/>
          <w:color w:val="828282"/>
          <w:rtl/>
        </w:rPr>
        <w:t xml:space="preserve">אֲבִיָּ֥ה </w:t>
      </w:r>
      <w:r>
        <w:rPr>
          <w:color w:val="FF0000"/>
          <w:vertAlign w:val="superscript"/>
          <w:rtl/>
        </w:rPr>
        <w:t>187650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187651</w:t>
      </w:r>
      <w:r>
        <w:rPr>
          <w:rFonts w:ascii="Times New Roman" w:hAnsi="Times New Roman"/>
          <w:color w:val="828282"/>
          <w:rtl/>
        </w:rPr>
        <w:t xml:space="preserve">יָרָבְעָֽם׃ </w:t>
      </w:r>
    </w:p>
    <w:p w14:paraId="32AD2DBB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חָלָ֖ה אֲבִיָּ֥ה בֶן־יָרָבְעָֽם׃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6EF24D18" w14:textId="77777777">
        <w:trPr>
          <w:jc w:val="center"/>
        </w:trPr>
        <w:tc>
          <w:tcPr>
            <w:tcW w:w="1728" w:type="auto"/>
            <w:vAlign w:val="center"/>
          </w:tcPr>
          <w:p w14:paraId="38C02285" w14:textId="77777777" w:rsidR="00D32106" w:rsidRDefault="00000000">
            <w:r>
              <w:rPr>
                <w:sz w:val="16"/>
              </w:rPr>
              <w:t>af589477</w:t>
            </w:r>
          </w:p>
        </w:tc>
        <w:tc>
          <w:tcPr>
            <w:tcW w:w="1728" w:type="auto"/>
          </w:tcPr>
          <w:p w14:paraId="3DF91C0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8B474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F1FB3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74075C2" w14:textId="77777777" w:rsidR="00D32106" w:rsidRDefault="00000000">
            <w:r>
              <w:t>x_clause</w:t>
            </w:r>
          </w:p>
        </w:tc>
      </w:tr>
      <w:tr w:rsidR="00D32106" w14:paraId="148BC2BE" w14:textId="77777777">
        <w:trPr>
          <w:jc w:val="center"/>
        </w:trPr>
        <w:tc>
          <w:tcPr>
            <w:tcW w:w="1728" w:type="auto"/>
            <w:vAlign w:val="center"/>
          </w:tcPr>
          <w:p w14:paraId="608485B5" w14:textId="77777777" w:rsidR="00D32106" w:rsidRDefault="00000000">
            <w:r>
              <w:rPr>
                <w:sz w:val="16"/>
              </w:rPr>
              <w:t>14590bab</w:t>
            </w:r>
          </w:p>
        </w:tc>
        <w:tc>
          <w:tcPr>
            <w:tcW w:w="1728" w:type="auto"/>
          </w:tcPr>
          <w:p w14:paraId="570A517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1E4EEF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B1642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5C4339" w14:textId="330D67CA" w:rsidR="00D32106" w:rsidRDefault="007E0583">
            <w:proofErr w:type="spellStart"/>
            <w:r>
              <w:t>ach_rd</w:t>
            </w:r>
            <w:proofErr w:type="spellEnd"/>
          </w:p>
        </w:tc>
      </w:tr>
      <w:tr w:rsidR="00D32106" w14:paraId="5D5E27E5" w14:textId="77777777">
        <w:trPr>
          <w:jc w:val="center"/>
        </w:trPr>
        <w:tc>
          <w:tcPr>
            <w:tcW w:w="1728" w:type="auto"/>
            <w:vAlign w:val="center"/>
          </w:tcPr>
          <w:p w14:paraId="50BAAF1E" w14:textId="77777777" w:rsidR="00D32106" w:rsidRDefault="00000000">
            <w:r>
              <w:rPr>
                <w:sz w:val="16"/>
              </w:rPr>
              <w:t>5e6ad06f</w:t>
            </w:r>
          </w:p>
        </w:tc>
        <w:tc>
          <w:tcPr>
            <w:tcW w:w="1728" w:type="auto"/>
          </w:tcPr>
          <w:p w14:paraId="24DCDF4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6F58C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2AE836A" w14:textId="77777777" w:rsidR="00D32106" w:rsidRDefault="00000000">
            <w:r>
              <w:t xml:space="preserve">חָלָ֖ה </w:t>
            </w:r>
          </w:p>
        </w:tc>
        <w:tc>
          <w:tcPr>
            <w:tcW w:w="1728" w:type="auto"/>
          </w:tcPr>
          <w:p w14:paraId="2BF47CA2" w14:textId="77777777" w:rsidR="00D32106" w:rsidRDefault="00000000">
            <w:r>
              <w:t>past</w:t>
            </w:r>
          </w:p>
        </w:tc>
      </w:tr>
      <w:tr w:rsidR="00D32106" w14:paraId="01E996A8" w14:textId="77777777">
        <w:trPr>
          <w:jc w:val="center"/>
        </w:trPr>
        <w:tc>
          <w:tcPr>
            <w:tcW w:w="1728" w:type="auto"/>
            <w:vAlign w:val="center"/>
          </w:tcPr>
          <w:p w14:paraId="002D5C41" w14:textId="77777777" w:rsidR="00D32106" w:rsidRDefault="00000000">
            <w:r>
              <w:rPr>
                <w:sz w:val="16"/>
              </w:rPr>
              <w:t>cec5585f</w:t>
            </w:r>
          </w:p>
        </w:tc>
        <w:tc>
          <w:tcPr>
            <w:tcW w:w="1728" w:type="auto"/>
          </w:tcPr>
          <w:p w14:paraId="6738D7D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ABD56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C9C38FA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0427E07" w14:textId="77777777" w:rsidR="00D32106" w:rsidRDefault="00000000">
            <w:r>
              <w:t>1.1.1.2.1.1</w:t>
            </w:r>
          </w:p>
        </w:tc>
      </w:tr>
    </w:tbl>
    <w:p w14:paraId="794562C6" w14:textId="77777777" w:rsidR="00D32106" w:rsidRDefault="00000000">
      <w:r>
        <w:br/>
      </w:r>
    </w:p>
    <w:p w14:paraId="75EB4B87" w14:textId="77777777" w:rsidR="00D32106" w:rsidRDefault="00000000">
      <w:pPr>
        <w:pStyle w:val="Reference"/>
      </w:pPr>
      <w:hyperlink r:id="rId541">
        <w:r>
          <w:t>1_Kings 14:25</w:t>
        </w:r>
      </w:hyperlink>
    </w:p>
    <w:p w14:paraId="5EBD65B7" w14:textId="77777777" w:rsidR="00D32106" w:rsidRDefault="00000000">
      <w:pPr>
        <w:pStyle w:val="Hebrew"/>
      </w:pPr>
      <w:r>
        <w:t xml:space="preserve">וַיְהִ֛י בַּשָּׁנָ֥ה הַחֲמִישִׁ֖ית לַמֶּ֣לֶךְ רְחַבְעָ֑ם </w:t>
      </w:r>
    </w:p>
    <w:p w14:paraId="22F3F81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188228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188229</w:t>
      </w:r>
      <w:r>
        <w:rPr>
          <w:rFonts w:ascii="Times New Roman" w:hAnsi="Times New Roman"/>
          <w:color w:val="828282"/>
          <w:rtl/>
        </w:rPr>
        <w:t xml:space="preserve">יְהִ֛י </w:t>
      </w:r>
      <w:r>
        <w:rPr>
          <w:color w:val="FF0000"/>
          <w:vertAlign w:val="superscript"/>
          <w:rtl/>
        </w:rPr>
        <w:t>188230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188231188232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188233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188234</w:t>
      </w:r>
      <w:r>
        <w:rPr>
          <w:rFonts w:ascii="Times New Roman" w:hAnsi="Times New Roman"/>
          <w:color w:val="828282"/>
          <w:rtl/>
        </w:rPr>
        <w:t xml:space="preserve">חֲמִישִׁ֖ית </w:t>
      </w:r>
      <w:r>
        <w:rPr>
          <w:color w:val="FF0000"/>
          <w:vertAlign w:val="superscript"/>
          <w:rtl/>
        </w:rPr>
        <w:t>188235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188236188237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188238</w:t>
      </w:r>
      <w:r>
        <w:rPr>
          <w:rFonts w:ascii="Times New Roman" w:hAnsi="Times New Roman"/>
          <w:color w:val="828282"/>
          <w:rtl/>
        </w:rPr>
        <w:t xml:space="preserve">רְחַבְעָ֑ם </w:t>
      </w:r>
    </w:p>
    <w:p w14:paraId="0480952C" w14:textId="77777777" w:rsidR="00D32106" w:rsidRDefault="00000000">
      <w:pPr>
        <w:pStyle w:val="Hebrew"/>
      </w:pPr>
      <w:r>
        <w:rPr>
          <w:color w:val="828282"/>
        </w:rPr>
        <w:t xml:space="preserve">וַיְהִ֛י בַּשָּׁנָ֥ה הַחֲמִישִׁ֖ית לַמֶּ֣לֶךְ רְחַבְעָ֑ם עָלָ֛ה שִׁישַׁ֥ק מֶֽלֶךְ־מִצְרַ֖יִם עַל־יְרוּשָׁלִָֽם׃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186"/>
        <w:gridCol w:w="1423"/>
        <w:gridCol w:w="2398"/>
        <w:gridCol w:w="1125"/>
      </w:tblGrid>
      <w:tr w:rsidR="00D32106" w14:paraId="2928F041" w14:textId="77777777">
        <w:trPr>
          <w:jc w:val="center"/>
        </w:trPr>
        <w:tc>
          <w:tcPr>
            <w:tcW w:w="1728" w:type="auto"/>
            <w:vAlign w:val="center"/>
          </w:tcPr>
          <w:p w14:paraId="53E7692A" w14:textId="77777777" w:rsidR="00D32106" w:rsidRDefault="00000000">
            <w:r>
              <w:rPr>
                <w:sz w:val="16"/>
              </w:rPr>
              <w:t>c02c9f82</w:t>
            </w:r>
          </w:p>
        </w:tc>
        <w:tc>
          <w:tcPr>
            <w:tcW w:w="1728" w:type="auto"/>
          </w:tcPr>
          <w:p w14:paraId="6FBA423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78BA05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92C1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0530AA" w14:textId="77777777" w:rsidR="00D32106" w:rsidRDefault="00000000">
            <w:r>
              <w:t>wayehi_x</w:t>
            </w:r>
          </w:p>
        </w:tc>
      </w:tr>
      <w:tr w:rsidR="00D32106" w14:paraId="2EED1127" w14:textId="77777777">
        <w:trPr>
          <w:jc w:val="center"/>
        </w:trPr>
        <w:tc>
          <w:tcPr>
            <w:tcW w:w="1728" w:type="auto"/>
            <w:vAlign w:val="center"/>
          </w:tcPr>
          <w:p w14:paraId="2295C941" w14:textId="77777777" w:rsidR="00D32106" w:rsidRDefault="00000000">
            <w:r>
              <w:rPr>
                <w:sz w:val="16"/>
              </w:rPr>
              <w:t>95e6f34f</w:t>
            </w:r>
          </w:p>
        </w:tc>
        <w:tc>
          <w:tcPr>
            <w:tcW w:w="1728" w:type="auto"/>
          </w:tcPr>
          <w:p w14:paraId="67567BB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D4B85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B045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00142" w14:textId="27E5455B" w:rsidR="00D32106" w:rsidRDefault="000B0DBC">
            <w:proofErr w:type="spellStart"/>
            <w:r>
              <w:t>act_di</w:t>
            </w:r>
            <w:proofErr w:type="spellEnd"/>
          </w:p>
        </w:tc>
      </w:tr>
      <w:tr w:rsidR="00D32106" w14:paraId="5BE4A2BB" w14:textId="77777777">
        <w:trPr>
          <w:jc w:val="center"/>
        </w:trPr>
        <w:tc>
          <w:tcPr>
            <w:tcW w:w="1728" w:type="auto"/>
            <w:vAlign w:val="center"/>
          </w:tcPr>
          <w:p w14:paraId="57B7C648" w14:textId="77777777" w:rsidR="00D32106" w:rsidRDefault="00000000">
            <w:r>
              <w:rPr>
                <w:sz w:val="16"/>
              </w:rPr>
              <w:t>dc0f9541</w:t>
            </w:r>
          </w:p>
        </w:tc>
        <w:tc>
          <w:tcPr>
            <w:tcW w:w="1728" w:type="auto"/>
          </w:tcPr>
          <w:p w14:paraId="403E8C1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A909F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44C3BA" w14:textId="77777777" w:rsidR="00D32106" w:rsidRDefault="00000000">
            <w:r>
              <w:t xml:space="preserve">יְהִ֛י </w:t>
            </w:r>
          </w:p>
        </w:tc>
        <w:tc>
          <w:tcPr>
            <w:tcW w:w="1728" w:type="auto"/>
          </w:tcPr>
          <w:p w14:paraId="3E158D90" w14:textId="02740F8A" w:rsidR="00D32106" w:rsidRDefault="000B0DBC">
            <w:r>
              <w:t>past</w:t>
            </w:r>
          </w:p>
        </w:tc>
      </w:tr>
      <w:tr w:rsidR="00D32106" w14:paraId="010A625A" w14:textId="77777777">
        <w:trPr>
          <w:jc w:val="center"/>
        </w:trPr>
        <w:tc>
          <w:tcPr>
            <w:tcW w:w="1728" w:type="auto"/>
            <w:vAlign w:val="center"/>
          </w:tcPr>
          <w:p w14:paraId="6D43BC78" w14:textId="77777777" w:rsidR="00D32106" w:rsidRDefault="00000000">
            <w:r>
              <w:rPr>
                <w:sz w:val="16"/>
              </w:rPr>
              <w:t>4add777f</w:t>
            </w:r>
          </w:p>
        </w:tc>
        <w:tc>
          <w:tcPr>
            <w:tcW w:w="1728" w:type="auto"/>
          </w:tcPr>
          <w:p w14:paraId="5AA22DF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C97B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E959382" w14:textId="77777777" w:rsidR="00D32106" w:rsidRDefault="00000000">
            <w:r>
              <w:t xml:space="preserve">בַּשָּׁנָ֥ה הַחֲמִישִׁ֖ית לַמֶּ֣לֶךְ רְחַבְעָ֑ם </w:t>
            </w:r>
          </w:p>
        </w:tc>
        <w:tc>
          <w:tcPr>
            <w:tcW w:w="1728" w:type="auto"/>
          </w:tcPr>
          <w:p w14:paraId="0B48C06A" w14:textId="77777777" w:rsidR="00D32106" w:rsidRDefault="00000000">
            <w:r>
              <w:t>1.1.1.2.2</w:t>
            </w:r>
          </w:p>
        </w:tc>
      </w:tr>
    </w:tbl>
    <w:p w14:paraId="066BC0E2" w14:textId="77777777" w:rsidR="00D32106" w:rsidRDefault="00000000">
      <w:r>
        <w:br/>
      </w:r>
    </w:p>
    <w:p w14:paraId="6ED35BB1" w14:textId="77777777" w:rsidR="00D32106" w:rsidRDefault="00000000">
      <w:pPr>
        <w:pStyle w:val="Reference"/>
      </w:pPr>
      <w:hyperlink r:id="rId542">
        <w:r>
          <w:t>1_Kings 15:1</w:t>
        </w:r>
      </w:hyperlink>
    </w:p>
    <w:p w14:paraId="3D71867A" w14:textId="77777777" w:rsidR="00D32106" w:rsidRDefault="00000000">
      <w:pPr>
        <w:pStyle w:val="Hebrew"/>
      </w:pPr>
      <w:r>
        <w:t xml:space="preserve">וּבִשְׁנַת֙ שְׁמֹנֶ֣ה עֶשְׂרֵ֔ה לַמֶּ֖לֶךְ יָרָבְעָ֣ם בֶּן־נְבָ֑ט מָלַ֥ךְ אֲבִיָּ֖ם עַל־יְהוּדָֽה׃ </w:t>
      </w:r>
    </w:p>
    <w:p w14:paraId="4740C3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188365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188366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188367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188368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188369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188370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188371188372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188373</w:t>
      </w:r>
      <w:r>
        <w:rPr>
          <w:rFonts w:ascii="Times New Roman" w:hAnsi="Times New Roman"/>
          <w:color w:val="828282"/>
          <w:rtl/>
        </w:rPr>
        <w:t xml:space="preserve">יָרָבְעָ֣ם </w:t>
      </w:r>
      <w:r>
        <w:rPr>
          <w:color w:val="FF0000"/>
          <w:vertAlign w:val="superscript"/>
          <w:rtl/>
        </w:rPr>
        <w:t>188374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188375</w:t>
      </w:r>
      <w:r>
        <w:rPr>
          <w:rFonts w:ascii="Times New Roman" w:hAnsi="Times New Roman"/>
          <w:color w:val="828282"/>
          <w:rtl/>
        </w:rPr>
        <w:t xml:space="preserve">נְבָ֑ט </w:t>
      </w:r>
      <w:r>
        <w:rPr>
          <w:color w:val="FF0000"/>
          <w:vertAlign w:val="superscript"/>
          <w:rtl/>
        </w:rPr>
        <w:t>188376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188377</w:t>
      </w:r>
      <w:r>
        <w:rPr>
          <w:rFonts w:ascii="Times New Roman" w:hAnsi="Times New Roman"/>
          <w:color w:val="828282"/>
          <w:rtl/>
        </w:rPr>
        <w:t xml:space="preserve">אֲבִיָּ֖ם </w:t>
      </w:r>
      <w:r>
        <w:rPr>
          <w:color w:val="FF0000"/>
          <w:vertAlign w:val="superscript"/>
          <w:rtl/>
        </w:rPr>
        <w:t>188378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188379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A9B9C4C" w14:textId="77777777" w:rsidR="00D32106" w:rsidRDefault="00000000">
      <w:pPr>
        <w:pStyle w:val="Hebrew"/>
      </w:pPr>
      <w:r>
        <w:rPr>
          <w:color w:val="828282"/>
        </w:rPr>
        <w:t xml:space="preserve">וּבִשְׁנַת֙ שְׁמֹנֶ֣ה עֶשְׂרֵ֔ה לַמֶּ֖לֶךְ יָרָבְעָ֣ם בֶּן־נְבָ֑ט מָלַ֥ךְ אֲבִיָּ֖ם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7"/>
        <w:gridCol w:w="1076"/>
      </w:tblGrid>
      <w:tr w:rsidR="00D32106" w14:paraId="15BA2C6F" w14:textId="77777777">
        <w:trPr>
          <w:jc w:val="center"/>
        </w:trPr>
        <w:tc>
          <w:tcPr>
            <w:tcW w:w="1728" w:type="auto"/>
            <w:vAlign w:val="center"/>
          </w:tcPr>
          <w:p w14:paraId="5EC7C46F" w14:textId="77777777" w:rsidR="00D32106" w:rsidRDefault="00000000">
            <w:r>
              <w:rPr>
                <w:sz w:val="16"/>
              </w:rPr>
              <w:t>d8f98ab2</w:t>
            </w:r>
          </w:p>
        </w:tc>
        <w:tc>
          <w:tcPr>
            <w:tcW w:w="1728" w:type="auto"/>
          </w:tcPr>
          <w:p w14:paraId="30C7B25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1169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EFCDE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5F79273" w14:textId="77777777" w:rsidR="00D32106" w:rsidRDefault="00000000">
            <w:r>
              <w:t>x_clause</w:t>
            </w:r>
          </w:p>
        </w:tc>
      </w:tr>
      <w:tr w:rsidR="00D32106" w14:paraId="10A2D917" w14:textId="77777777">
        <w:trPr>
          <w:jc w:val="center"/>
        </w:trPr>
        <w:tc>
          <w:tcPr>
            <w:tcW w:w="1728" w:type="auto"/>
            <w:vAlign w:val="center"/>
          </w:tcPr>
          <w:p w14:paraId="22474BF5" w14:textId="77777777" w:rsidR="00D32106" w:rsidRDefault="00000000">
            <w:r>
              <w:rPr>
                <w:sz w:val="16"/>
              </w:rPr>
              <w:t>8546d522</w:t>
            </w:r>
          </w:p>
        </w:tc>
        <w:tc>
          <w:tcPr>
            <w:tcW w:w="1728" w:type="auto"/>
          </w:tcPr>
          <w:p w14:paraId="2439C13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6B6DC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308C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95F348" w14:textId="111303E4" w:rsidR="00D32106" w:rsidRDefault="00816E05">
            <w:proofErr w:type="spellStart"/>
            <w:r>
              <w:t>ach_id</w:t>
            </w:r>
            <w:proofErr w:type="spellEnd"/>
          </w:p>
        </w:tc>
      </w:tr>
      <w:tr w:rsidR="00D32106" w14:paraId="0CC6D1B3" w14:textId="77777777">
        <w:trPr>
          <w:jc w:val="center"/>
        </w:trPr>
        <w:tc>
          <w:tcPr>
            <w:tcW w:w="1728" w:type="auto"/>
            <w:vAlign w:val="center"/>
          </w:tcPr>
          <w:p w14:paraId="526F0937" w14:textId="77777777" w:rsidR="00D32106" w:rsidRDefault="00000000">
            <w:r>
              <w:rPr>
                <w:sz w:val="16"/>
              </w:rPr>
              <w:t>79168357</w:t>
            </w:r>
          </w:p>
        </w:tc>
        <w:tc>
          <w:tcPr>
            <w:tcW w:w="1728" w:type="auto"/>
          </w:tcPr>
          <w:p w14:paraId="08C1763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0E12A2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919B0B1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499C5071" w14:textId="77777777" w:rsidR="00D32106" w:rsidRDefault="00000000">
            <w:r>
              <w:t>past</w:t>
            </w:r>
          </w:p>
        </w:tc>
      </w:tr>
      <w:tr w:rsidR="00D32106" w14:paraId="322367B0" w14:textId="77777777">
        <w:trPr>
          <w:jc w:val="center"/>
        </w:trPr>
        <w:tc>
          <w:tcPr>
            <w:tcW w:w="1728" w:type="auto"/>
            <w:vAlign w:val="center"/>
          </w:tcPr>
          <w:p w14:paraId="426780EA" w14:textId="77777777" w:rsidR="00D32106" w:rsidRDefault="00000000">
            <w:r>
              <w:rPr>
                <w:sz w:val="16"/>
              </w:rPr>
              <w:t>de47a4c8</w:t>
            </w:r>
          </w:p>
        </w:tc>
        <w:tc>
          <w:tcPr>
            <w:tcW w:w="1728" w:type="auto"/>
          </w:tcPr>
          <w:p w14:paraId="17C976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6CF849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21E596B" w14:textId="77777777" w:rsidR="00D32106" w:rsidRDefault="00000000">
            <w:r>
              <w:t xml:space="preserve">בִשְׁנַת֙ שְׁמֹנֶ֣ה עֶשְׂרֵ֔ה לַמֶּ֖לֶךְ יָרָבְעָ֣ם בֶּן־נְבָ֑ט </w:t>
            </w:r>
          </w:p>
        </w:tc>
        <w:tc>
          <w:tcPr>
            <w:tcW w:w="1728" w:type="auto"/>
          </w:tcPr>
          <w:p w14:paraId="61591910" w14:textId="77777777" w:rsidR="00D32106" w:rsidRDefault="00000000">
            <w:r>
              <w:t>1.1.2.5.2</w:t>
            </w:r>
          </w:p>
        </w:tc>
      </w:tr>
    </w:tbl>
    <w:p w14:paraId="134D927F" w14:textId="77777777" w:rsidR="00D32106" w:rsidRDefault="00000000">
      <w:r>
        <w:br/>
      </w:r>
    </w:p>
    <w:p w14:paraId="21F9D786" w14:textId="77777777" w:rsidR="00D32106" w:rsidRDefault="00000000">
      <w:pPr>
        <w:pStyle w:val="Reference"/>
      </w:pPr>
      <w:hyperlink r:id="rId543">
        <w:r>
          <w:t>1_Kings 15:9</w:t>
        </w:r>
      </w:hyperlink>
    </w:p>
    <w:p w14:paraId="08CDEACD" w14:textId="77777777" w:rsidR="00D32106" w:rsidRDefault="00000000">
      <w:pPr>
        <w:pStyle w:val="Hebrew"/>
      </w:pPr>
      <w:r>
        <w:t xml:space="preserve">וּבִשְׁנַ֣ת עֶשְׂרִ֔ים לְיָרָבְעָ֖ם מֶ֣לֶךְ יִשְׂרָאֵ֑ל מָלַ֥ךְ אָסָ֖א מֶ֥לֶךְ יְהוּדָֽה׃ </w:t>
      </w:r>
    </w:p>
    <w:p w14:paraId="5EB57A0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188513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188514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188515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188516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188517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188518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188519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188520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188521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188522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188523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188524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7316A020" w14:textId="77777777" w:rsidR="00D32106" w:rsidRDefault="00000000">
      <w:pPr>
        <w:pStyle w:val="Hebrew"/>
      </w:pPr>
      <w:r>
        <w:rPr>
          <w:color w:val="828282"/>
        </w:rPr>
        <w:t xml:space="preserve">וּבִשְׁנַ֣ת עֶשְׂרִ֔ים לְיָרָבְעָ֖ם מֶ֣לֶךְ יִשְׂרָאֵ֑ל מָלַ֥ךְ אָסָ֖א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747"/>
        <w:gridCol w:w="1076"/>
      </w:tblGrid>
      <w:tr w:rsidR="00D32106" w14:paraId="425D9EB2" w14:textId="77777777">
        <w:trPr>
          <w:jc w:val="center"/>
        </w:trPr>
        <w:tc>
          <w:tcPr>
            <w:tcW w:w="1728" w:type="auto"/>
            <w:vAlign w:val="center"/>
          </w:tcPr>
          <w:p w14:paraId="4609E010" w14:textId="77777777" w:rsidR="00D32106" w:rsidRDefault="00000000">
            <w:r>
              <w:rPr>
                <w:sz w:val="16"/>
              </w:rPr>
              <w:t>9a8b7d1d</w:t>
            </w:r>
          </w:p>
        </w:tc>
        <w:tc>
          <w:tcPr>
            <w:tcW w:w="1728" w:type="auto"/>
          </w:tcPr>
          <w:p w14:paraId="03E5AA2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BD09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B181AB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C4AE41" w14:textId="77777777" w:rsidR="00D32106" w:rsidRDefault="00000000">
            <w:r>
              <w:t>x_clause</w:t>
            </w:r>
          </w:p>
        </w:tc>
      </w:tr>
      <w:tr w:rsidR="00D32106" w14:paraId="0899F832" w14:textId="77777777">
        <w:trPr>
          <w:jc w:val="center"/>
        </w:trPr>
        <w:tc>
          <w:tcPr>
            <w:tcW w:w="1728" w:type="auto"/>
            <w:vAlign w:val="center"/>
          </w:tcPr>
          <w:p w14:paraId="1C9DFD84" w14:textId="77777777" w:rsidR="00D32106" w:rsidRDefault="00000000">
            <w:r>
              <w:rPr>
                <w:sz w:val="16"/>
              </w:rPr>
              <w:t>796c50e5</w:t>
            </w:r>
          </w:p>
        </w:tc>
        <w:tc>
          <w:tcPr>
            <w:tcW w:w="1728" w:type="auto"/>
          </w:tcPr>
          <w:p w14:paraId="741365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1D605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05C02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943C7" w14:textId="2BA4C083" w:rsidR="00D32106" w:rsidRDefault="0085513B">
            <w:proofErr w:type="spellStart"/>
            <w:r>
              <w:t>ach_id</w:t>
            </w:r>
            <w:proofErr w:type="spellEnd"/>
          </w:p>
        </w:tc>
      </w:tr>
      <w:tr w:rsidR="00D32106" w14:paraId="2C3D6004" w14:textId="77777777">
        <w:trPr>
          <w:jc w:val="center"/>
        </w:trPr>
        <w:tc>
          <w:tcPr>
            <w:tcW w:w="1728" w:type="auto"/>
            <w:vAlign w:val="center"/>
          </w:tcPr>
          <w:p w14:paraId="15D353E8" w14:textId="77777777" w:rsidR="00D32106" w:rsidRDefault="00000000">
            <w:r>
              <w:rPr>
                <w:sz w:val="16"/>
              </w:rPr>
              <w:t>91c843a3</w:t>
            </w:r>
          </w:p>
        </w:tc>
        <w:tc>
          <w:tcPr>
            <w:tcW w:w="1728" w:type="auto"/>
          </w:tcPr>
          <w:p w14:paraId="6746B88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F221DA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8B794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6707AB24" w14:textId="77777777" w:rsidR="00D32106" w:rsidRDefault="00000000">
            <w:r>
              <w:t>past</w:t>
            </w:r>
          </w:p>
        </w:tc>
      </w:tr>
      <w:tr w:rsidR="00D32106" w14:paraId="5F7F0863" w14:textId="77777777">
        <w:trPr>
          <w:jc w:val="center"/>
        </w:trPr>
        <w:tc>
          <w:tcPr>
            <w:tcW w:w="1728" w:type="auto"/>
            <w:vAlign w:val="center"/>
          </w:tcPr>
          <w:p w14:paraId="49994E6C" w14:textId="77777777" w:rsidR="00D32106" w:rsidRDefault="00000000">
            <w:r>
              <w:rPr>
                <w:sz w:val="16"/>
              </w:rPr>
              <w:t>a1471c08</w:t>
            </w:r>
          </w:p>
        </w:tc>
        <w:tc>
          <w:tcPr>
            <w:tcW w:w="1728" w:type="auto"/>
          </w:tcPr>
          <w:p w14:paraId="19625E5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C96ED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AF16E2" w14:textId="77777777" w:rsidR="00D32106" w:rsidRDefault="00000000">
            <w:r>
              <w:t xml:space="preserve">בִשְׁנַ֣ת עֶשְׂרִ֔ים לְיָרָבְעָ֖ם מֶ֣לֶךְ יִשְׂרָאֵ֑ל </w:t>
            </w:r>
          </w:p>
        </w:tc>
        <w:tc>
          <w:tcPr>
            <w:tcW w:w="1728" w:type="auto"/>
          </w:tcPr>
          <w:p w14:paraId="4F0DCD05" w14:textId="77777777" w:rsidR="00D32106" w:rsidRDefault="00000000">
            <w:r>
              <w:t>1.1.2.5.2</w:t>
            </w:r>
          </w:p>
        </w:tc>
      </w:tr>
    </w:tbl>
    <w:p w14:paraId="2771BA6C" w14:textId="77777777" w:rsidR="00D32106" w:rsidRDefault="00000000">
      <w:r>
        <w:br/>
      </w:r>
    </w:p>
    <w:p w14:paraId="51098FC2" w14:textId="77777777" w:rsidR="00D32106" w:rsidRDefault="00000000">
      <w:pPr>
        <w:pStyle w:val="Reference"/>
      </w:pPr>
      <w:hyperlink r:id="rId544">
        <w:r>
          <w:t>1_Kings 15:25</w:t>
        </w:r>
      </w:hyperlink>
    </w:p>
    <w:p w14:paraId="76DCED19" w14:textId="77777777" w:rsidR="00D32106" w:rsidRDefault="00000000">
      <w:pPr>
        <w:pStyle w:val="Hebrew"/>
      </w:pPr>
      <w:r>
        <w:t xml:space="preserve">וְנָדָ֣ב בֶּן־יָרָבְעָ֗ם מָלַךְ֙ עַל־יִשְׂרָאֵ֔ל בִּשְׁנַ֣ת שְׁתַּ֔יִם לְאָסָ֖א מֶ֣לֶךְ יְהוּדָ֑ה </w:t>
      </w:r>
    </w:p>
    <w:p w14:paraId="1480E04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188868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188869</w:t>
      </w:r>
      <w:r>
        <w:rPr>
          <w:rFonts w:ascii="Times New Roman" w:hAnsi="Times New Roman"/>
          <w:color w:val="828282"/>
          <w:rtl/>
        </w:rPr>
        <w:t xml:space="preserve">נָדָ֣ב </w:t>
      </w:r>
      <w:r>
        <w:rPr>
          <w:color w:val="FF0000"/>
          <w:vertAlign w:val="superscript"/>
          <w:rtl/>
        </w:rPr>
        <w:t>188870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188871</w:t>
      </w:r>
      <w:r>
        <w:rPr>
          <w:rFonts w:ascii="Times New Roman" w:hAnsi="Times New Roman"/>
          <w:color w:val="828282"/>
          <w:rtl/>
        </w:rPr>
        <w:t xml:space="preserve">יָרָבְעָ֗ם </w:t>
      </w:r>
      <w:r>
        <w:rPr>
          <w:color w:val="FF0000"/>
          <w:vertAlign w:val="superscript"/>
          <w:rtl/>
        </w:rPr>
        <w:t>188872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188873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188874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188875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188876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188877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188878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188879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188880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188881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F29CC81" w14:textId="77777777" w:rsidR="00D32106" w:rsidRDefault="00000000">
      <w:pPr>
        <w:pStyle w:val="Hebrew"/>
      </w:pPr>
      <w:r>
        <w:rPr>
          <w:color w:val="828282"/>
        </w:rPr>
        <w:t xml:space="preserve">וְנָדָ֣ב בֶּן־יָרָבְעָ֗ם מָלַךְ֙ עַל־יִשְׂרָאֵ֔ל בִּשְׁנַ֣ת שְׁתַּ֔יִם לְאָסָ֖א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419"/>
        <w:gridCol w:w="1076"/>
      </w:tblGrid>
      <w:tr w:rsidR="00D32106" w14:paraId="79C389AD" w14:textId="77777777">
        <w:trPr>
          <w:jc w:val="center"/>
        </w:trPr>
        <w:tc>
          <w:tcPr>
            <w:tcW w:w="1728" w:type="auto"/>
            <w:vAlign w:val="center"/>
          </w:tcPr>
          <w:p w14:paraId="7197453B" w14:textId="77777777" w:rsidR="00D32106" w:rsidRDefault="00000000">
            <w:r>
              <w:rPr>
                <w:sz w:val="16"/>
              </w:rPr>
              <w:t>04d23520</w:t>
            </w:r>
          </w:p>
        </w:tc>
        <w:tc>
          <w:tcPr>
            <w:tcW w:w="1728" w:type="auto"/>
          </w:tcPr>
          <w:p w14:paraId="5347D68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FCE6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1A522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CFB79B" w14:textId="77777777" w:rsidR="00D32106" w:rsidRDefault="00000000">
            <w:r>
              <w:t>clause_x</w:t>
            </w:r>
          </w:p>
        </w:tc>
      </w:tr>
      <w:tr w:rsidR="00D32106" w14:paraId="08AEEF0E" w14:textId="77777777">
        <w:trPr>
          <w:jc w:val="center"/>
        </w:trPr>
        <w:tc>
          <w:tcPr>
            <w:tcW w:w="1728" w:type="auto"/>
            <w:vAlign w:val="center"/>
          </w:tcPr>
          <w:p w14:paraId="5D859FEA" w14:textId="77777777" w:rsidR="00D32106" w:rsidRDefault="00000000">
            <w:r>
              <w:rPr>
                <w:sz w:val="16"/>
              </w:rPr>
              <w:t>ae4bf392</w:t>
            </w:r>
          </w:p>
        </w:tc>
        <w:tc>
          <w:tcPr>
            <w:tcW w:w="1728" w:type="auto"/>
          </w:tcPr>
          <w:p w14:paraId="6A54CDC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266B8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9BD76A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47E9F39" w14:textId="1B48384D" w:rsidR="00D32106" w:rsidRDefault="002660F6">
            <w:proofErr w:type="spellStart"/>
            <w:r>
              <w:t>ach_id</w:t>
            </w:r>
            <w:proofErr w:type="spellEnd"/>
          </w:p>
        </w:tc>
      </w:tr>
      <w:tr w:rsidR="00D32106" w14:paraId="6DADB075" w14:textId="77777777">
        <w:trPr>
          <w:jc w:val="center"/>
        </w:trPr>
        <w:tc>
          <w:tcPr>
            <w:tcW w:w="1728" w:type="auto"/>
            <w:vAlign w:val="center"/>
          </w:tcPr>
          <w:p w14:paraId="3A15990B" w14:textId="77777777" w:rsidR="00D32106" w:rsidRDefault="00000000">
            <w:r>
              <w:rPr>
                <w:sz w:val="16"/>
              </w:rPr>
              <w:t>31e0d0e8</w:t>
            </w:r>
          </w:p>
        </w:tc>
        <w:tc>
          <w:tcPr>
            <w:tcW w:w="1728" w:type="auto"/>
          </w:tcPr>
          <w:p w14:paraId="699D143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1E287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0297C7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38855229" w14:textId="77777777" w:rsidR="00D32106" w:rsidRDefault="00000000">
            <w:r>
              <w:t>past</w:t>
            </w:r>
          </w:p>
        </w:tc>
      </w:tr>
      <w:tr w:rsidR="00D32106" w14:paraId="41904435" w14:textId="77777777">
        <w:trPr>
          <w:jc w:val="center"/>
        </w:trPr>
        <w:tc>
          <w:tcPr>
            <w:tcW w:w="1728" w:type="auto"/>
            <w:vAlign w:val="center"/>
          </w:tcPr>
          <w:p w14:paraId="3B5766E0" w14:textId="77777777" w:rsidR="00D32106" w:rsidRDefault="00000000">
            <w:r>
              <w:rPr>
                <w:sz w:val="16"/>
              </w:rPr>
              <w:t>0132b677</w:t>
            </w:r>
          </w:p>
        </w:tc>
        <w:tc>
          <w:tcPr>
            <w:tcW w:w="1728" w:type="auto"/>
          </w:tcPr>
          <w:p w14:paraId="2312684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43761E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BB2D8C5" w14:textId="77777777" w:rsidR="00D32106" w:rsidRDefault="00000000">
            <w:r>
              <w:t xml:space="preserve">בִּשְׁנַ֣ת שְׁתַּ֔יִם לְאָסָ֖א מֶ֣לֶךְ יְהוּדָ֑ה </w:t>
            </w:r>
          </w:p>
        </w:tc>
        <w:tc>
          <w:tcPr>
            <w:tcW w:w="1728" w:type="auto"/>
          </w:tcPr>
          <w:p w14:paraId="0732C3DA" w14:textId="77777777" w:rsidR="00D32106" w:rsidRDefault="00000000">
            <w:r>
              <w:t>1.1.2.5.2</w:t>
            </w:r>
          </w:p>
        </w:tc>
      </w:tr>
    </w:tbl>
    <w:p w14:paraId="56958011" w14:textId="77777777" w:rsidR="00D32106" w:rsidRDefault="00000000">
      <w:r>
        <w:br/>
      </w:r>
    </w:p>
    <w:p w14:paraId="405EEBB6" w14:textId="77777777" w:rsidR="00D32106" w:rsidRDefault="00000000">
      <w:pPr>
        <w:pStyle w:val="Reference"/>
      </w:pPr>
      <w:hyperlink r:id="rId545">
        <w:r>
          <w:t>1_Kings 15:28</w:t>
        </w:r>
      </w:hyperlink>
    </w:p>
    <w:p w14:paraId="14856F4D" w14:textId="77777777" w:rsidR="00D32106" w:rsidRDefault="00000000">
      <w:pPr>
        <w:pStyle w:val="Hebrew"/>
      </w:pPr>
      <w:r>
        <w:t xml:space="preserve">וַיְמִתֵ֣הוּ בַעְשָׁ֔א בִּשְׁנַ֣ת שָׁלֹ֔שׁ לְאָסָ֖א מֶ֣לֶךְ יְהוּדָ֑ה </w:t>
      </w:r>
    </w:p>
    <w:p w14:paraId="5E0B89B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188932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188933</w:t>
      </w:r>
      <w:r>
        <w:rPr>
          <w:rFonts w:ascii="Times New Roman" w:hAnsi="Times New Roman"/>
          <w:color w:val="828282"/>
          <w:rtl/>
        </w:rPr>
        <w:t xml:space="preserve">יְמִתֵ֣הוּ </w:t>
      </w:r>
      <w:r>
        <w:rPr>
          <w:color w:val="FF0000"/>
          <w:vertAlign w:val="superscript"/>
          <w:rtl/>
        </w:rPr>
        <w:t>188934</w:t>
      </w:r>
      <w:r>
        <w:rPr>
          <w:rFonts w:ascii="Times New Roman" w:hAnsi="Times New Roman"/>
          <w:color w:val="828282"/>
          <w:rtl/>
        </w:rPr>
        <w:t xml:space="preserve">בַעְשָׁ֔א </w:t>
      </w:r>
      <w:r>
        <w:rPr>
          <w:color w:val="FF0000"/>
          <w:vertAlign w:val="superscript"/>
          <w:rtl/>
        </w:rPr>
        <w:t>188935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188936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188937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188938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188939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188940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188941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7BAEA916" w14:textId="77777777" w:rsidR="00D32106" w:rsidRDefault="00000000">
      <w:pPr>
        <w:pStyle w:val="Hebrew"/>
      </w:pPr>
      <w:r>
        <w:rPr>
          <w:color w:val="828282"/>
        </w:rPr>
        <w:t xml:space="preserve">וַיְמִתֵ֣הוּ בַעְשָׁ֔א בִּשְׁנַ֣ת שָׁלֹ֔שׁ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68"/>
        <w:gridCol w:w="1076"/>
      </w:tblGrid>
      <w:tr w:rsidR="00D32106" w14:paraId="5BA74A39" w14:textId="77777777">
        <w:trPr>
          <w:jc w:val="center"/>
        </w:trPr>
        <w:tc>
          <w:tcPr>
            <w:tcW w:w="1728" w:type="auto"/>
            <w:vAlign w:val="center"/>
          </w:tcPr>
          <w:p w14:paraId="7699A401" w14:textId="77777777" w:rsidR="00D32106" w:rsidRDefault="00000000">
            <w:r>
              <w:rPr>
                <w:sz w:val="16"/>
              </w:rPr>
              <w:t>7dd4495d</w:t>
            </w:r>
          </w:p>
        </w:tc>
        <w:tc>
          <w:tcPr>
            <w:tcW w:w="1728" w:type="auto"/>
          </w:tcPr>
          <w:p w14:paraId="7F35B3A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A3AAA5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7A4E7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A9F8B" w14:textId="77777777" w:rsidR="00D32106" w:rsidRDefault="00000000">
            <w:r>
              <w:t>clause_x</w:t>
            </w:r>
          </w:p>
        </w:tc>
      </w:tr>
      <w:tr w:rsidR="00D32106" w14:paraId="1CA12905" w14:textId="77777777">
        <w:trPr>
          <w:jc w:val="center"/>
        </w:trPr>
        <w:tc>
          <w:tcPr>
            <w:tcW w:w="1728" w:type="auto"/>
            <w:vAlign w:val="center"/>
          </w:tcPr>
          <w:p w14:paraId="3BD7456C" w14:textId="77777777" w:rsidR="00D32106" w:rsidRDefault="00000000">
            <w:r>
              <w:rPr>
                <w:sz w:val="16"/>
              </w:rPr>
              <w:t>a6516488</w:t>
            </w:r>
          </w:p>
        </w:tc>
        <w:tc>
          <w:tcPr>
            <w:tcW w:w="1728" w:type="auto"/>
          </w:tcPr>
          <w:p w14:paraId="4C8F1C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94418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6A494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8A9C75" w14:textId="2DA987C5" w:rsidR="00D32106" w:rsidRDefault="00367B3C">
            <w:proofErr w:type="spellStart"/>
            <w:r>
              <w:t>ach_id</w:t>
            </w:r>
            <w:proofErr w:type="spellEnd"/>
          </w:p>
        </w:tc>
      </w:tr>
      <w:tr w:rsidR="00D32106" w14:paraId="4D0D7307" w14:textId="77777777">
        <w:trPr>
          <w:jc w:val="center"/>
        </w:trPr>
        <w:tc>
          <w:tcPr>
            <w:tcW w:w="1728" w:type="auto"/>
            <w:vAlign w:val="center"/>
          </w:tcPr>
          <w:p w14:paraId="6DAF69AC" w14:textId="77777777" w:rsidR="00D32106" w:rsidRDefault="00000000">
            <w:r>
              <w:rPr>
                <w:sz w:val="16"/>
              </w:rPr>
              <w:t>13308a41</w:t>
            </w:r>
          </w:p>
        </w:tc>
        <w:tc>
          <w:tcPr>
            <w:tcW w:w="1728" w:type="auto"/>
          </w:tcPr>
          <w:p w14:paraId="7D75E8E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7535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E93FBEC" w14:textId="77777777" w:rsidR="00D32106" w:rsidRDefault="00000000">
            <w:r>
              <w:t xml:space="preserve">יְמִתֵ֣הוּ </w:t>
            </w:r>
          </w:p>
        </w:tc>
        <w:tc>
          <w:tcPr>
            <w:tcW w:w="1728" w:type="auto"/>
          </w:tcPr>
          <w:p w14:paraId="4E347230" w14:textId="77777777" w:rsidR="00D32106" w:rsidRDefault="00000000">
            <w:r>
              <w:t>past</w:t>
            </w:r>
          </w:p>
        </w:tc>
      </w:tr>
      <w:tr w:rsidR="00D32106" w14:paraId="36E4876B" w14:textId="77777777">
        <w:trPr>
          <w:jc w:val="center"/>
        </w:trPr>
        <w:tc>
          <w:tcPr>
            <w:tcW w:w="1728" w:type="auto"/>
            <w:vAlign w:val="center"/>
          </w:tcPr>
          <w:p w14:paraId="1802BA59" w14:textId="77777777" w:rsidR="00D32106" w:rsidRDefault="00000000">
            <w:r>
              <w:rPr>
                <w:sz w:val="16"/>
              </w:rPr>
              <w:t>6ca9e2c4</w:t>
            </w:r>
          </w:p>
        </w:tc>
        <w:tc>
          <w:tcPr>
            <w:tcW w:w="1728" w:type="auto"/>
          </w:tcPr>
          <w:p w14:paraId="3BB3A3E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5A397E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0076198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5637D49E" w14:textId="77777777" w:rsidR="00D32106" w:rsidRDefault="00000000">
            <w:r>
              <w:t>1.1.2.5.2</w:t>
            </w:r>
          </w:p>
        </w:tc>
      </w:tr>
    </w:tbl>
    <w:p w14:paraId="782BDB6D" w14:textId="77777777" w:rsidR="00D32106" w:rsidRDefault="00000000">
      <w:r>
        <w:br/>
      </w:r>
    </w:p>
    <w:p w14:paraId="458DD058" w14:textId="77777777" w:rsidR="00D32106" w:rsidRDefault="00000000">
      <w:pPr>
        <w:pStyle w:val="Reference"/>
      </w:pPr>
      <w:hyperlink r:id="rId546">
        <w:r>
          <w:t>1_Kings 15:33</w:t>
        </w:r>
      </w:hyperlink>
    </w:p>
    <w:p w14:paraId="6C7EA199" w14:textId="77777777" w:rsidR="00D32106" w:rsidRDefault="00000000">
      <w:pPr>
        <w:pStyle w:val="Hebrew"/>
      </w:pPr>
      <w: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p w14:paraId="510A5E6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189023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189024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189025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189026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189027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189028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189029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189030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189031</w:t>
      </w:r>
      <w:r>
        <w:rPr>
          <w:rFonts w:ascii="Times New Roman" w:hAnsi="Times New Roman"/>
          <w:color w:val="828282"/>
          <w:rtl/>
        </w:rPr>
        <w:t xml:space="preserve">בַּעְשָׁ֨א </w:t>
      </w:r>
      <w:r>
        <w:rPr>
          <w:color w:val="FF0000"/>
          <w:vertAlign w:val="superscript"/>
          <w:rtl/>
        </w:rPr>
        <w:t>189032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189033</w:t>
      </w:r>
      <w:r>
        <w:rPr>
          <w:rFonts w:ascii="Times New Roman" w:hAnsi="Times New Roman"/>
          <w:color w:val="828282"/>
          <w:rtl/>
        </w:rPr>
        <w:t xml:space="preserve">אֲחִיָּ֤ה </w:t>
      </w:r>
      <w:r>
        <w:rPr>
          <w:color w:val="FF0000"/>
          <w:vertAlign w:val="superscript"/>
          <w:rtl/>
        </w:rPr>
        <w:t>189034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189035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189036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189037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189038</w:t>
      </w:r>
      <w:r>
        <w:rPr>
          <w:rFonts w:ascii="Times New Roman" w:hAnsi="Times New Roman"/>
          <w:color w:val="828282"/>
          <w:rtl/>
        </w:rPr>
        <w:t xml:space="preserve">תִרְצָ֔ה </w:t>
      </w:r>
      <w:r>
        <w:rPr>
          <w:color w:val="FF0000"/>
          <w:vertAlign w:val="superscript"/>
          <w:rtl/>
        </w:rPr>
        <w:t>189039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189040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189041</w:t>
      </w:r>
      <w:r>
        <w:rPr>
          <w:rFonts w:ascii="Times New Roman" w:hAnsi="Times New Roman"/>
          <w:color w:val="828282"/>
          <w:rtl/>
        </w:rPr>
        <w:t xml:space="preserve">אַרְבַּ֖ע </w:t>
      </w:r>
      <w:r>
        <w:rPr>
          <w:color w:val="FF0000"/>
          <w:vertAlign w:val="superscript"/>
          <w:rtl/>
        </w:rPr>
        <w:t>189042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15D5282F" w14:textId="77777777" w:rsidR="00D32106" w:rsidRDefault="00000000">
      <w:pPr>
        <w:pStyle w:val="Hebrew"/>
      </w:pPr>
      <w:r>
        <w:rPr>
          <w:color w:val="828282"/>
        </w:rPr>
        <w:t xml:space="preserve">בִּשְׁנַ֣ת שָׁלֹ֔שׁ לְאָסָ֖א מֶ֣לֶךְ יְהוּדָ֑ה מָ֠לַךְ בַּעְשָׁ֨א בֶן־אֲחִיָּ֤ה עַל־כָּל־יִשְׂרָאֵל֙ בְּתִרְצָ֔ה עֶשְׂרִ֥ים וְאַרְבַּ֖ע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2368"/>
        <w:gridCol w:w="1076"/>
      </w:tblGrid>
      <w:tr w:rsidR="00D32106" w14:paraId="614E02E4" w14:textId="77777777">
        <w:trPr>
          <w:jc w:val="center"/>
        </w:trPr>
        <w:tc>
          <w:tcPr>
            <w:tcW w:w="1728" w:type="auto"/>
            <w:vAlign w:val="center"/>
          </w:tcPr>
          <w:p w14:paraId="2D734979" w14:textId="77777777" w:rsidR="00D32106" w:rsidRDefault="00000000">
            <w:r>
              <w:rPr>
                <w:sz w:val="16"/>
              </w:rPr>
              <w:t>ad471ed5</w:t>
            </w:r>
          </w:p>
        </w:tc>
        <w:tc>
          <w:tcPr>
            <w:tcW w:w="1728" w:type="auto"/>
          </w:tcPr>
          <w:p w14:paraId="3AD67BD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5A2C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B62FC4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47233" w14:textId="77777777" w:rsidR="00D32106" w:rsidRDefault="00000000">
            <w:r>
              <w:t>x_clause</w:t>
            </w:r>
          </w:p>
        </w:tc>
      </w:tr>
      <w:tr w:rsidR="00D32106" w14:paraId="036F7CE7" w14:textId="77777777">
        <w:trPr>
          <w:jc w:val="center"/>
        </w:trPr>
        <w:tc>
          <w:tcPr>
            <w:tcW w:w="1728" w:type="auto"/>
            <w:vAlign w:val="center"/>
          </w:tcPr>
          <w:p w14:paraId="08D1C21E" w14:textId="77777777" w:rsidR="00D32106" w:rsidRDefault="00000000">
            <w:r>
              <w:rPr>
                <w:sz w:val="16"/>
              </w:rPr>
              <w:t>eb3dcbe3</w:t>
            </w:r>
          </w:p>
        </w:tc>
        <w:tc>
          <w:tcPr>
            <w:tcW w:w="1728" w:type="auto"/>
          </w:tcPr>
          <w:p w14:paraId="7210B1D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5838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E2F6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115826" w14:textId="26F0115F" w:rsidR="00D32106" w:rsidRDefault="00795CBB">
            <w:proofErr w:type="spellStart"/>
            <w:r>
              <w:t>ach_id</w:t>
            </w:r>
            <w:proofErr w:type="spellEnd"/>
          </w:p>
        </w:tc>
      </w:tr>
      <w:tr w:rsidR="00D32106" w14:paraId="381A6575" w14:textId="77777777">
        <w:trPr>
          <w:jc w:val="center"/>
        </w:trPr>
        <w:tc>
          <w:tcPr>
            <w:tcW w:w="1728" w:type="auto"/>
            <w:vAlign w:val="center"/>
          </w:tcPr>
          <w:p w14:paraId="67176E40" w14:textId="77777777" w:rsidR="00D32106" w:rsidRDefault="00000000">
            <w:r>
              <w:rPr>
                <w:sz w:val="16"/>
              </w:rPr>
              <w:t>bb57dd17</w:t>
            </w:r>
          </w:p>
        </w:tc>
        <w:tc>
          <w:tcPr>
            <w:tcW w:w="1728" w:type="auto"/>
          </w:tcPr>
          <w:p w14:paraId="08ED804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A5E839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6EA743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B787B2D" w14:textId="77777777" w:rsidR="00D32106" w:rsidRDefault="00000000">
            <w:r>
              <w:t>past</w:t>
            </w:r>
          </w:p>
        </w:tc>
      </w:tr>
      <w:tr w:rsidR="00D32106" w14:paraId="78EA3A7B" w14:textId="77777777">
        <w:trPr>
          <w:jc w:val="center"/>
        </w:trPr>
        <w:tc>
          <w:tcPr>
            <w:tcW w:w="1728" w:type="auto"/>
            <w:vAlign w:val="center"/>
          </w:tcPr>
          <w:p w14:paraId="67B319DC" w14:textId="77777777" w:rsidR="00D32106" w:rsidRDefault="00000000">
            <w:r>
              <w:rPr>
                <w:sz w:val="16"/>
              </w:rPr>
              <w:t>fd650fb8</w:t>
            </w:r>
          </w:p>
        </w:tc>
        <w:tc>
          <w:tcPr>
            <w:tcW w:w="1728" w:type="auto"/>
          </w:tcPr>
          <w:p w14:paraId="5CF3FD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74CB1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409DF5" w14:textId="77777777" w:rsidR="00D32106" w:rsidRDefault="00000000">
            <w:r>
              <w:t xml:space="preserve">בִּשְׁנַ֣ת שָׁלֹ֔שׁ לְאָסָ֖א מֶ֣לֶךְ יְהוּדָ֑ה </w:t>
            </w:r>
          </w:p>
        </w:tc>
        <w:tc>
          <w:tcPr>
            <w:tcW w:w="1728" w:type="auto"/>
          </w:tcPr>
          <w:p w14:paraId="6DF8B2A4" w14:textId="77777777" w:rsidR="00D32106" w:rsidRDefault="00000000">
            <w:r>
              <w:t>1.1.2.5.2</w:t>
            </w:r>
          </w:p>
        </w:tc>
      </w:tr>
    </w:tbl>
    <w:p w14:paraId="4CD27918" w14:textId="77777777" w:rsidR="00D32106" w:rsidRDefault="00000000">
      <w:r>
        <w:br/>
      </w:r>
    </w:p>
    <w:p w14:paraId="417C63A9" w14:textId="77777777" w:rsidR="00D32106" w:rsidRDefault="00000000">
      <w:pPr>
        <w:pStyle w:val="Reference"/>
      </w:pPr>
      <w:hyperlink r:id="rId547">
        <w:r>
          <w:t>1_Kings 16:8</w:t>
        </w:r>
      </w:hyperlink>
    </w:p>
    <w:p w14:paraId="5C083158" w14:textId="77777777" w:rsidR="00D32106" w:rsidRDefault="00000000">
      <w:pPr>
        <w:pStyle w:val="Hebrew"/>
      </w:pPr>
      <w: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p w14:paraId="4159EC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189214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189215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189216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189217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189218</w:t>
      </w:r>
      <w:r>
        <w:rPr>
          <w:rFonts w:ascii="Times New Roman" w:hAnsi="Times New Roman"/>
          <w:color w:val="828282"/>
          <w:rtl/>
        </w:rPr>
        <w:t xml:space="preserve">שֵׁשׁ֙ </w:t>
      </w:r>
      <w:r>
        <w:rPr>
          <w:color w:val="FF0000"/>
          <w:vertAlign w:val="superscript"/>
          <w:rtl/>
        </w:rPr>
        <w:t>189219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189220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189221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189222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189223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189224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189225</w:t>
      </w:r>
      <w:r>
        <w:rPr>
          <w:rFonts w:ascii="Times New Roman" w:hAnsi="Times New Roman"/>
          <w:color w:val="828282"/>
          <w:rtl/>
        </w:rPr>
        <w:t xml:space="preserve">אֵלָ֨ה </w:t>
      </w:r>
      <w:r>
        <w:rPr>
          <w:color w:val="FF0000"/>
          <w:vertAlign w:val="superscript"/>
          <w:rtl/>
        </w:rPr>
        <w:t>189226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189227</w:t>
      </w:r>
      <w:r>
        <w:rPr>
          <w:rFonts w:ascii="Times New Roman" w:hAnsi="Times New Roman"/>
          <w:color w:val="828282"/>
          <w:rtl/>
        </w:rPr>
        <w:t xml:space="preserve">בַּעְשָׁ֧א </w:t>
      </w:r>
      <w:r>
        <w:rPr>
          <w:color w:val="FF0000"/>
          <w:vertAlign w:val="superscript"/>
          <w:rtl/>
        </w:rPr>
        <w:t>189228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189229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189230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189231</w:t>
      </w:r>
      <w:r>
        <w:rPr>
          <w:rFonts w:ascii="Times New Roman" w:hAnsi="Times New Roman"/>
          <w:color w:val="828282"/>
          <w:rtl/>
        </w:rPr>
        <w:t xml:space="preserve">תִרְצָ֖ה </w:t>
      </w:r>
      <w:r>
        <w:rPr>
          <w:color w:val="FF0000"/>
          <w:vertAlign w:val="superscript"/>
          <w:rtl/>
        </w:rPr>
        <w:t>189232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31DFAED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וָשֵׁשׁ֙ שָׁנָ֔ה לְאָסָ֖א מֶ֣לֶךְ יְהוּדָ֑ה מָ֠לַךְ אֵלָ֨ה בֶן־בַּעְשָׁ֧א עַל־יִשְׂרָאֵ֛ל בְּתִרְצָ֖ה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269"/>
        <w:gridCol w:w="1076"/>
      </w:tblGrid>
      <w:tr w:rsidR="00D32106" w14:paraId="38B1E52F" w14:textId="77777777">
        <w:trPr>
          <w:jc w:val="center"/>
        </w:trPr>
        <w:tc>
          <w:tcPr>
            <w:tcW w:w="1728" w:type="auto"/>
            <w:vAlign w:val="center"/>
          </w:tcPr>
          <w:p w14:paraId="6D43A441" w14:textId="77777777" w:rsidR="00D32106" w:rsidRDefault="00000000">
            <w:r>
              <w:rPr>
                <w:sz w:val="16"/>
              </w:rPr>
              <w:t>a857b8e5</w:t>
            </w:r>
          </w:p>
        </w:tc>
        <w:tc>
          <w:tcPr>
            <w:tcW w:w="1728" w:type="auto"/>
          </w:tcPr>
          <w:p w14:paraId="5701414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6314D5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C706CE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DB3A7" w14:textId="77777777" w:rsidR="00D32106" w:rsidRDefault="00000000">
            <w:r>
              <w:t>x_clause</w:t>
            </w:r>
          </w:p>
        </w:tc>
      </w:tr>
      <w:tr w:rsidR="00D32106" w14:paraId="3852FF27" w14:textId="77777777">
        <w:trPr>
          <w:jc w:val="center"/>
        </w:trPr>
        <w:tc>
          <w:tcPr>
            <w:tcW w:w="1728" w:type="auto"/>
            <w:vAlign w:val="center"/>
          </w:tcPr>
          <w:p w14:paraId="1BB21BE9" w14:textId="77777777" w:rsidR="00D32106" w:rsidRDefault="00000000">
            <w:r>
              <w:rPr>
                <w:sz w:val="16"/>
              </w:rPr>
              <w:t>fedbcd4f</w:t>
            </w:r>
          </w:p>
        </w:tc>
        <w:tc>
          <w:tcPr>
            <w:tcW w:w="1728" w:type="auto"/>
          </w:tcPr>
          <w:p w14:paraId="1AE579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06C9AD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7D896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0CA642" w14:textId="6E72980C" w:rsidR="00D32106" w:rsidRDefault="00811C28">
            <w:proofErr w:type="spellStart"/>
            <w:r>
              <w:t>ach_id</w:t>
            </w:r>
            <w:proofErr w:type="spellEnd"/>
          </w:p>
        </w:tc>
      </w:tr>
      <w:tr w:rsidR="00D32106" w14:paraId="02B18F72" w14:textId="77777777">
        <w:trPr>
          <w:jc w:val="center"/>
        </w:trPr>
        <w:tc>
          <w:tcPr>
            <w:tcW w:w="1728" w:type="auto"/>
            <w:vAlign w:val="center"/>
          </w:tcPr>
          <w:p w14:paraId="63135874" w14:textId="77777777" w:rsidR="00D32106" w:rsidRDefault="00000000">
            <w:r>
              <w:rPr>
                <w:sz w:val="16"/>
              </w:rPr>
              <w:t>d524bd90</w:t>
            </w:r>
          </w:p>
        </w:tc>
        <w:tc>
          <w:tcPr>
            <w:tcW w:w="1728" w:type="auto"/>
          </w:tcPr>
          <w:p w14:paraId="7835397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CE9CC6B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053DE0B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4C7A162D" w14:textId="77777777" w:rsidR="00D32106" w:rsidRDefault="00000000">
            <w:r>
              <w:t>past</w:t>
            </w:r>
          </w:p>
        </w:tc>
      </w:tr>
      <w:tr w:rsidR="00D32106" w14:paraId="2F5A6A49" w14:textId="77777777">
        <w:trPr>
          <w:jc w:val="center"/>
        </w:trPr>
        <w:tc>
          <w:tcPr>
            <w:tcW w:w="1728" w:type="auto"/>
            <w:vAlign w:val="center"/>
          </w:tcPr>
          <w:p w14:paraId="70D8CCBF" w14:textId="77777777" w:rsidR="00D32106" w:rsidRDefault="00000000">
            <w:r>
              <w:rPr>
                <w:sz w:val="16"/>
              </w:rPr>
              <w:t>3202ef84</w:t>
            </w:r>
          </w:p>
        </w:tc>
        <w:tc>
          <w:tcPr>
            <w:tcW w:w="1728" w:type="auto"/>
          </w:tcPr>
          <w:p w14:paraId="4833AE6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1B68F4C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A3FCF9" w14:textId="77777777" w:rsidR="00D32106" w:rsidRDefault="00000000">
            <w:r>
              <w:t xml:space="preserve">בִּשְׁנַ֨ת עֶשְׂרִ֤ים וָשֵׁשׁ֙ שָׁנָ֔ה לְאָסָ֖א מֶ֣לֶךְ יְהוּדָ֑ה </w:t>
            </w:r>
          </w:p>
        </w:tc>
        <w:tc>
          <w:tcPr>
            <w:tcW w:w="1728" w:type="auto"/>
          </w:tcPr>
          <w:p w14:paraId="552CB64C" w14:textId="77777777" w:rsidR="00D32106" w:rsidRDefault="00000000">
            <w:r>
              <w:t>1.1.2.5.2</w:t>
            </w:r>
          </w:p>
        </w:tc>
      </w:tr>
    </w:tbl>
    <w:p w14:paraId="3AAC42D8" w14:textId="77777777" w:rsidR="00D32106" w:rsidRDefault="00000000">
      <w:r>
        <w:br/>
      </w:r>
    </w:p>
    <w:p w14:paraId="7D8D2784" w14:textId="77777777" w:rsidR="00D32106" w:rsidRDefault="00000000">
      <w:pPr>
        <w:pStyle w:val="Reference"/>
      </w:pPr>
      <w:hyperlink r:id="rId548">
        <w:r>
          <w:t>1_Kings 16:10</w:t>
        </w:r>
      </w:hyperlink>
    </w:p>
    <w:p w14:paraId="2B31E4FF" w14:textId="77777777" w:rsidR="00D32106" w:rsidRDefault="00000000">
      <w:pPr>
        <w:pStyle w:val="Hebrew"/>
      </w:pPr>
      <w:r>
        <w:t xml:space="preserve">וַיְמִיתֵ֔הוּ בִּשְׁנַת֙ עֶשְׂרִ֣ים וָשֶׁ֔בַע לְאָסָ֖א מֶ֣לֶךְ יְהוּדָ֑ה </w:t>
      </w:r>
    </w:p>
    <w:p w14:paraId="342ACF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189261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189262</w:t>
      </w:r>
      <w:r>
        <w:rPr>
          <w:rFonts w:ascii="Times New Roman" w:hAnsi="Times New Roman"/>
          <w:color w:val="828282"/>
          <w:rtl/>
        </w:rPr>
        <w:t xml:space="preserve">יְמִיתֵ֔הוּ </w:t>
      </w:r>
      <w:r>
        <w:rPr>
          <w:color w:val="FF0000"/>
          <w:vertAlign w:val="superscript"/>
          <w:rtl/>
        </w:rPr>
        <w:t>189263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189264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189265</w:t>
      </w:r>
      <w:r>
        <w:rPr>
          <w:rFonts w:ascii="Times New Roman" w:hAnsi="Times New Roman"/>
          <w:color w:val="828282"/>
          <w:rtl/>
        </w:rPr>
        <w:t xml:space="preserve">עֶשְׂרִ֣ים </w:t>
      </w:r>
      <w:r>
        <w:rPr>
          <w:color w:val="FF0000"/>
          <w:vertAlign w:val="superscript"/>
          <w:rtl/>
        </w:rPr>
        <w:t>189266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189267</w:t>
      </w:r>
      <w:r>
        <w:rPr>
          <w:rFonts w:ascii="Times New Roman" w:hAnsi="Times New Roman"/>
          <w:color w:val="828282"/>
          <w:rtl/>
        </w:rPr>
        <w:t xml:space="preserve">שֶׁ֔בַע </w:t>
      </w:r>
      <w:r>
        <w:rPr>
          <w:color w:val="FF0000"/>
          <w:vertAlign w:val="superscript"/>
          <w:rtl/>
        </w:rPr>
        <w:t>189268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189269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189270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189271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697291AF" w14:textId="77777777" w:rsidR="00D32106" w:rsidRDefault="00000000">
      <w:pPr>
        <w:pStyle w:val="Hebrew"/>
      </w:pPr>
      <w:r>
        <w:rPr>
          <w:color w:val="828282"/>
        </w:rPr>
        <w:t xml:space="preserve">וַיָּבֹ֤א זִמְרִי֙ וַיַּכֵּ֣הוּ וַיְמִיתֵ֔הוּ בִּשְׁנַת֙ עֶשְׂרִ֣ים וָשֶׁ֔בַע לְאָסָ֖א מֶ֣לֶךְ יְהוּדָ֑ה וַיִּמְלֹ֖ךְ תַּחְתָּֽיו׃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2969"/>
        <w:gridCol w:w="1076"/>
      </w:tblGrid>
      <w:tr w:rsidR="00D32106" w14:paraId="381022A3" w14:textId="77777777">
        <w:trPr>
          <w:jc w:val="center"/>
        </w:trPr>
        <w:tc>
          <w:tcPr>
            <w:tcW w:w="1728" w:type="auto"/>
            <w:vAlign w:val="center"/>
          </w:tcPr>
          <w:p w14:paraId="6B4BD8D6" w14:textId="77777777" w:rsidR="00D32106" w:rsidRDefault="00000000">
            <w:r>
              <w:rPr>
                <w:sz w:val="16"/>
              </w:rPr>
              <w:t>4cfdc0c2</w:t>
            </w:r>
          </w:p>
        </w:tc>
        <w:tc>
          <w:tcPr>
            <w:tcW w:w="1728" w:type="auto"/>
          </w:tcPr>
          <w:p w14:paraId="57CA8A0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DBA7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86EF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94D87" w14:textId="77777777" w:rsidR="00D32106" w:rsidRDefault="00000000">
            <w:r>
              <w:t>clause_x</w:t>
            </w:r>
          </w:p>
        </w:tc>
      </w:tr>
      <w:tr w:rsidR="00D32106" w14:paraId="2C89EE1A" w14:textId="77777777">
        <w:trPr>
          <w:jc w:val="center"/>
        </w:trPr>
        <w:tc>
          <w:tcPr>
            <w:tcW w:w="1728" w:type="auto"/>
            <w:vAlign w:val="center"/>
          </w:tcPr>
          <w:p w14:paraId="5E0DA4F3" w14:textId="77777777" w:rsidR="00D32106" w:rsidRDefault="00000000">
            <w:r>
              <w:rPr>
                <w:sz w:val="16"/>
              </w:rPr>
              <w:t>97921202</w:t>
            </w:r>
          </w:p>
        </w:tc>
        <w:tc>
          <w:tcPr>
            <w:tcW w:w="1728" w:type="auto"/>
          </w:tcPr>
          <w:p w14:paraId="4C7DE10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ED92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4E9B6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D2C51" w14:textId="431E0240" w:rsidR="00D32106" w:rsidRDefault="008918C9">
            <w:proofErr w:type="spellStart"/>
            <w:r>
              <w:t>ach_id</w:t>
            </w:r>
            <w:proofErr w:type="spellEnd"/>
          </w:p>
        </w:tc>
      </w:tr>
      <w:tr w:rsidR="00D32106" w14:paraId="2D13C8E0" w14:textId="77777777">
        <w:trPr>
          <w:jc w:val="center"/>
        </w:trPr>
        <w:tc>
          <w:tcPr>
            <w:tcW w:w="1728" w:type="auto"/>
            <w:vAlign w:val="center"/>
          </w:tcPr>
          <w:p w14:paraId="42802AA5" w14:textId="77777777" w:rsidR="00D32106" w:rsidRDefault="00000000">
            <w:r>
              <w:rPr>
                <w:sz w:val="16"/>
              </w:rPr>
              <w:t>17475041</w:t>
            </w:r>
          </w:p>
        </w:tc>
        <w:tc>
          <w:tcPr>
            <w:tcW w:w="1728" w:type="auto"/>
          </w:tcPr>
          <w:p w14:paraId="49F0D58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73D8BB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F25D13C" w14:textId="77777777" w:rsidR="00D32106" w:rsidRDefault="00000000">
            <w:r>
              <w:t xml:space="preserve">יְמִיתֵ֔הוּ </w:t>
            </w:r>
          </w:p>
        </w:tc>
        <w:tc>
          <w:tcPr>
            <w:tcW w:w="1728" w:type="auto"/>
          </w:tcPr>
          <w:p w14:paraId="78D8B7E5" w14:textId="77777777" w:rsidR="00D32106" w:rsidRDefault="00000000">
            <w:r>
              <w:t>past</w:t>
            </w:r>
          </w:p>
        </w:tc>
      </w:tr>
      <w:tr w:rsidR="00D32106" w14:paraId="43166741" w14:textId="77777777">
        <w:trPr>
          <w:jc w:val="center"/>
        </w:trPr>
        <w:tc>
          <w:tcPr>
            <w:tcW w:w="1728" w:type="auto"/>
            <w:vAlign w:val="center"/>
          </w:tcPr>
          <w:p w14:paraId="6B0DF670" w14:textId="77777777" w:rsidR="00D32106" w:rsidRDefault="00000000">
            <w:r>
              <w:rPr>
                <w:sz w:val="16"/>
              </w:rPr>
              <w:t>e01c0b14</w:t>
            </w:r>
          </w:p>
        </w:tc>
        <w:tc>
          <w:tcPr>
            <w:tcW w:w="1728" w:type="auto"/>
          </w:tcPr>
          <w:p w14:paraId="11B428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77B683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59058D" w14:textId="77777777" w:rsidR="00D32106" w:rsidRDefault="00000000">
            <w:r>
              <w:t xml:space="preserve">בִּשְׁנַת֙ עֶשְׂרִ֣ים וָשֶׁ֔בַע לְאָסָ֖א מֶ֣לֶךְ יְהוּדָ֑ה </w:t>
            </w:r>
          </w:p>
        </w:tc>
        <w:tc>
          <w:tcPr>
            <w:tcW w:w="1728" w:type="auto"/>
          </w:tcPr>
          <w:p w14:paraId="4636E5B0" w14:textId="77777777" w:rsidR="00D32106" w:rsidRDefault="00000000">
            <w:r>
              <w:t>1.1.2.5.2</w:t>
            </w:r>
          </w:p>
        </w:tc>
      </w:tr>
    </w:tbl>
    <w:p w14:paraId="4D840C0B" w14:textId="77777777" w:rsidR="00D32106" w:rsidRDefault="00000000">
      <w:r>
        <w:br/>
      </w:r>
    </w:p>
    <w:p w14:paraId="5DCEDD42" w14:textId="77777777" w:rsidR="00D32106" w:rsidRDefault="00000000">
      <w:pPr>
        <w:pStyle w:val="Reference"/>
      </w:pPr>
      <w:hyperlink r:id="rId549">
        <w:r>
          <w:t>1_Kings 16:15</w:t>
        </w:r>
      </w:hyperlink>
    </w:p>
    <w:p w14:paraId="640B0FF4" w14:textId="77777777" w:rsidR="00D32106" w:rsidRDefault="00000000">
      <w:pPr>
        <w:pStyle w:val="Hebrew"/>
      </w:pPr>
      <w:r>
        <w:t xml:space="preserve">בִּשְׁנַת֩ עֶשְׂרִ֨ים וָשֶׁ֜בַע שָׁנָ֗ה לְאָסָא֙ מֶ֣לֶךְ יְהוּדָ֔ה מָלַ֥ךְ זִמְרִ֛י שִׁבְעַ֥ת יָמִ֖ים בְּתִרְצָ֑ה </w:t>
      </w:r>
    </w:p>
    <w:p w14:paraId="177001D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189360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189361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189362</w:t>
      </w:r>
      <w:r>
        <w:rPr>
          <w:rFonts w:ascii="Times New Roman" w:hAnsi="Times New Roman"/>
          <w:color w:val="828282"/>
          <w:rtl/>
        </w:rPr>
        <w:t xml:space="preserve">עֶשְׂרִ֨ים </w:t>
      </w:r>
      <w:r>
        <w:rPr>
          <w:color w:val="FF0000"/>
          <w:vertAlign w:val="superscript"/>
          <w:rtl/>
        </w:rPr>
        <w:t>189363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189364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189365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189366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189367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189368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189369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189370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189371</w:t>
      </w:r>
      <w:r>
        <w:rPr>
          <w:rFonts w:ascii="Times New Roman" w:hAnsi="Times New Roman"/>
          <w:color w:val="828282"/>
          <w:rtl/>
        </w:rPr>
        <w:t xml:space="preserve">זִמְרִ֛י </w:t>
      </w:r>
      <w:r>
        <w:rPr>
          <w:color w:val="FF0000"/>
          <w:vertAlign w:val="superscript"/>
          <w:rtl/>
        </w:rPr>
        <w:t>189372</w:t>
      </w:r>
      <w:r>
        <w:rPr>
          <w:rFonts w:ascii="Times New Roman" w:hAnsi="Times New Roman"/>
          <w:color w:val="828282"/>
          <w:rtl/>
        </w:rPr>
        <w:t xml:space="preserve">שִׁבְעַ֥ת </w:t>
      </w:r>
      <w:r>
        <w:rPr>
          <w:color w:val="FF0000"/>
          <w:vertAlign w:val="superscript"/>
          <w:rtl/>
        </w:rPr>
        <w:t>189373</w:t>
      </w:r>
      <w:r>
        <w:rPr>
          <w:rFonts w:ascii="Times New Roman" w:hAnsi="Times New Roman"/>
          <w:color w:val="828282"/>
          <w:rtl/>
        </w:rPr>
        <w:t xml:space="preserve">יָמִ֖ים </w:t>
      </w:r>
      <w:r>
        <w:rPr>
          <w:color w:val="FF0000"/>
          <w:vertAlign w:val="superscript"/>
          <w:rtl/>
        </w:rPr>
        <w:t>189374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189375</w:t>
      </w:r>
      <w:r>
        <w:rPr>
          <w:rFonts w:ascii="Times New Roman" w:hAnsi="Times New Roman"/>
          <w:color w:val="828282"/>
          <w:rtl/>
        </w:rPr>
        <w:t xml:space="preserve">תִרְצָ֑ה </w:t>
      </w:r>
    </w:p>
    <w:p w14:paraId="3F02AAA2" w14:textId="77777777" w:rsidR="00D32106" w:rsidRDefault="00000000">
      <w:pPr>
        <w:pStyle w:val="Hebrew"/>
      </w:pPr>
      <w:r>
        <w:rPr>
          <w:color w:val="828282"/>
        </w:rPr>
        <w:t xml:space="preserve">בִּשְׁנַת֩ עֶשְׂרִ֨ים וָשֶׁ֜בַע שָׁנָ֗ה לְאָסָא֙ מֶ֣לֶךְ יְהוּדָ֔ה מָלַ֥ךְ זִמְרִ֛י שִׁבְעַ֥ת יָמִ֖ים בְּתִרְצָ֑ה וְהָעָ֣ם חֹנִ֔ים עַֽל־גִּבְּתֹ֖ון אֲשֶׁ֥ר לַפְּלִשְׁתִּֽים׃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3335"/>
        <w:gridCol w:w="1076"/>
      </w:tblGrid>
      <w:tr w:rsidR="00D32106" w14:paraId="70A8E933" w14:textId="77777777">
        <w:trPr>
          <w:jc w:val="center"/>
        </w:trPr>
        <w:tc>
          <w:tcPr>
            <w:tcW w:w="1728" w:type="auto"/>
            <w:vAlign w:val="center"/>
          </w:tcPr>
          <w:p w14:paraId="6458DE6B" w14:textId="77777777" w:rsidR="00D32106" w:rsidRDefault="00000000">
            <w:r>
              <w:rPr>
                <w:sz w:val="16"/>
              </w:rPr>
              <w:t>3dca761f</w:t>
            </w:r>
          </w:p>
        </w:tc>
        <w:tc>
          <w:tcPr>
            <w:tcW w:w="1728" w:type="auto"/>
          </w:tcPr>
          <w:p w14:paraId="4059995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85CA3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E9158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EAA42C" w14:textId="77777777" w:rsidR="00D32106" w:rsidRDefault="00000000">
            <w:r>
              <w:t>x_clause</w:t>
            </w:r>
          </w:p>
        </w:tc>
      </w:tr>
      <w:tr w:rsidR="00D32106" w14:paraId="5F4522A1" w14:textId="77777777">
        <w:trPr>
          <w:jc w:val="center"/>
        </w:trPr>
        <w:tc>
          <w:tcPr>
            <w:tcW w:w="1728" w:type="auto"/>
            <w:vAlign w:val="center"/>
          </w:tcPr>
          <w:p w14:paraId="1B0732BB" w14:textId="77777777" w:rsidR="00D32106" w:rsidRDefault="00000000">
            <w:r>
              <w:rPr>
                <w:sz w:val="16"/>
              </w:rPr>
              <w:t>19c731c1</w:t>
            </w:r>
          </w:p>
        </w:tc>
        <w:tc>
          <w:tcPr>
            <w:tcW w:w="1728" w:type="auto"/>
          </w:tcPr>
          <w:p w14:paraId="7E31E44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B1083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88962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F536D3" w14:textId="04BD5A28" w:rsidR="00D32106" w:rsidRDefault="006F5130">
            <w:proofErr w:type="spellStart"/>
            <w:r>
              <w:t>ach_id</w:t>
            </w:r>
            <w:proofErr w:type="spellEnd"/>
          </w:p>
        </w:tc>
      </w:tr>
      <w:tr w:rsidR="00D32106" w14:paraId="19BC83C7" w14:textId="77777777">
        <w:trPr>
          <w:jc w:val="center"/>
        </w:trPr>
        <w:tc>
          <w:tcPr>
            <w:tcW w:w="1728" w:type="auto"/>
            <w:vAlign w:val="center"/>
          </w:tcPr>
          <w:p w14:paraId="7A4E5C7E" w14:textId="77777777" w:rsidR="00D32106" w:rsidRDefault="00000000">
            <w:r>
              <w:rPr>
                <w:sz w:val="16"/>
              </w:rPr>
              <w:t>74e2865e</w:t>
            </w:r>
          </w:p>
        </w:tc>
        <w:tc>
          <w:tcPr>
            <w:tcW w:w="1728" w:type="auto"/>
          </w:tcPr>
          <w:p w14:paraId="2B3F3E1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43DDCF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4538737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53771063" w14:textId="77777777" w:rsidR="00D32106" w:rsidRDefault="00000000">
            <w:r>
              <w:t>past</w:t>
            </w:r>
          </w:p>
        </w:tc>
      </w:tr>
      <w:tr w:rsidR="00D32106" w14:paraId="66FD4BF4" w14:textId="77777777">
        <w:trPr>
          <w:jc w:val="center"/>
        </w:trPr>
        <w:tc>
          <w:tcPr>
            <w:tcW w:w="1728" w:type="auto"/>
            <w:vAlign w:val="center"/>
          </w:tcPr>
          <w:p w14:paraId="70182CA7" w14:textId="77777777" w:rsidR="00D32106" w:rsidRDefault="00000000">
            <w:r>
              <w:rPr>
                <w:sz w:val="16"/>
              </w:rPr>
              <w:t>7fc69d8e</w:t>
            </w:r>
          </w:p>
        </w:tc>
        <w:tc>
          <w:tcPr>
            <w:tcW w:w="1728" w:type="auto"/>
          </w:tcPr>
          <w:p w14:paraId="6A75E7D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84B458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AB6DE2E" w14:textId="77777777" w:rsidR="00D32106" w:rsidRDefault="00000000">
            <w:r>
              <w:t xml:space="preserve">בִּשְׁנַת֩ עֶשְׂרִ֨ים וָשֶׁ֜בַע שָׁנָ֗ה לְאָסָא֙ מֶ֣לֶךְ יְהוּדָ֔ה </w:t>
            </w:r>
          </w:p>
        </w:tc>
        <w:tc>
          <w:tcPr>
            <w:tcW w:w="1728" w:type="auto"/>
          </w:tcPr>
          <w:p w14:paraId="24763C8A" w14:textId="77777777" w:rsidR="00D32106" w:rsidRDefault="00000000">
            <w:r>
              <w:t>1.1.2.5.2</w:t>
            </w:r>
          </w:p>
        </w:tc>
      </w:tr>
    </w:tbl>
    <w:p w14:paraId="1E57B6F8" w14:textId="77777777" w:rsidR="00D32106" w:rsidRDefault="00000000">
      <w:r>
        <w:br/>
      </w:r>
    </w:p>
    <w:p w14:paraId="26130E14" w14:textId="77777777" w:rsidR="00D32106" w:rsidRDefault="00000000">
      <w:pPr>
        <w:pStyle w:val="Reference"/>
      </w:pPr>
      <w:hyperlink r:id="rId550">
        <w:r>
          <w:t>1_Kings 16:16</w:t>
        </w:r>
      </w:hyperlink>
    </w:p>
    <w:p w14:paraId="440FE1C4" w14:textId="77777777" w:rsidR="00D32106" w:rsidRDefault="00000000">
      <w:pPr>
        <w:pStyle w:val="Hebrew"/>
      </w:pPr>
      <w:r>
        <w:t xml:space="preserve">וַיַּמְלִ֣כוּ כָֽל־יִ֠שְׂרָאֵל אֶת־עָמְרִ֨י שַׂר־צָבָ֧א עַל־יִשְׂרָאֵ֛ל בַּיֹּ֥ום הַה֖וּא בַּֽמַּחֲנֶֽה׃ </w:t>
      </w:r>
    </w:p>
    <w:p w14:paraId="305507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189402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189403</w:t>
      </w:r>
      <w:r>
        <w:rPr>
          <w:rFonts w:ascii="Times New Roman" w:hAnsi="Times New Roman"/>
          <w:color w:val="828282"/>
          <w:rtl/>
        </w:rPr>
        <w:t xml:space="preserve">יַּמְלִ֣כוּ </w:t>
      </w:r>
      <w:r>
        <w:rPr>
          <w:color w:val="FF0000"/>
          <w:vertAlign w:val="superscript"/>
          <w:rtl/>
        </w:rPr>
        <w:t>189404</w:t>
      </w:r>
      <w:r>
        <w:rPr>
          <w:rFonts w:ascii="Times New Roman" w:hAnsi="Times New Roman"/>
          <w:color w:val="828282"/>
          <w:rtl/>
        </w:rPr>
        <w:t>כָֽל־</w:t>
      </w:r>
      <w:r>
        <w:rPr>
          <w:color w:val="FF0000"/>
          <w:vertAlign w:val="superscript"/>
          <w:rtl/>
        </w:rPr>
        <w:t>189405</w:t>
      </w:r>
      <w:r>
        <w:rPr>
          <w:rFonts w:ascii="Times New Roman" w:hAnsi="Times New Roman"/>
          <w:color w:val="828282"/>
          <w:rtl/>
        </w:rPr>
        <w:t xml:space="preserve">יִ֠שְׂרָאֵל </w:t>
      </w:r>
      <w:r>
        <w:rPr>
          <w:color w:val="FF0000"/>
          <w:vertAlign w:val="superscript"/>
          <w:rtl/>
        </w:rPr>
        <w:t>189406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189407</w:t>
      </w:r>
      <w:r>
        <w:rPr>
          <w:rFonts w:ascii="Times New Roman" w:hAnsi="Times New Roman"/>
          <w:color w:val="828282"/>
          <w:rtl/>
        </w:rPr>
        <w:t xml:space="preserve">עָמְרִ֨י </w:t>
      </w:r>
      <w:r>
        <w:rPr>
          <w:color w:val="FF0000"/>
          <w:vertAlign w:val="superscript"/>
          <w:rtl/>
        </w:rPr>
        <w:t>189408</w:t>
      </w:r>
      <w:r>
        <w:rPr>
          <w:rFonts w:ascii="Times New Roman" w:hAnsi="Times New Roman"/>
          <w:color w:val="828282"/>
          <w:rtl/>
        </w:rPr>
        <w:t>שַׂר־</w:t>
      </w:r>
      <w:r>
        <w:rPr>
          <w:color w:val="FF0000"/>
          <w:vertAlign w:val="superscript"/>
          <w:rtl/>
        </w:rPr>
        <w:t>189409</w:t>
      </w:r>
      <w:r>
        <w:rPr>
          <w:rFonts w:ascii="Times New Roman" w:hAnsi="Times New Roman"/>
          <w:color w:val="828282"/>
          <w:rtl/>
        </w:rPr>
        <w:t xml:space="preserve">צָבָ֧א </w:t>
      </w:r>
      <w:r>
        <w:rPr>
          <w:color w:val="FF0000"/>
          <w:vertAlign w:val="superscript"/>
          <w:rtl/>
        </w:rPr>
        <w:t>189410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189411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189412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189413189414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189415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189416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189417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189418189419</w:t>
      </w:r>
      <w:r>
        <w:rPr>
          <w:rFonts w:ascii="Times New Roman" w:hAnsi="Times New Roman"/>
          <w:color w:val="828282"/>
          <w:rtl/>
        </w:rPr>
        <w:t xml:space="preserve">מַּחֲנֶֽה׃ </w:t>
      </w:r>
    </w:p>
    <w:p w14:paraId="490D9789" w14:textId="77777777" w:rsidR="00D32106" w:rsidRDefault="00000000">
      <w:pPr>
        <w:pStyle w:val="Hebrew"/>
      </w:pPr>
      <w:r>
        <w:rPr>
          <w:color w:val="828282"/>
        </w:rPr>
        <w:t xml:space="preserve">וַיִּשְׁמַ֤ע הָעָם֙ הַחֹנִ֣ים לֵאמֹ֔ר קָשַׁ֣ר זִמְרִ֔י וְגַ֖ם הִכָּ֣ה אֶת־הַמֶּ֑לֶךְ וַיַּמְלִ֣כוּ כָֽל־יִ֠שְׂרָאֵל אֶת־עָמְרִ֨י שַׂר־צָבָ֧א עַל־יִשְׂרָאֵ֛ל בַּיֹּ֥ום הַה֖וּא בַּֽמַּחֲנֶֽה׃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84"/>
        <w:gridCol w:w="1256"/>
      </w:tblGrid>
      <w:tr w:rsidR="00D32106" w14:paraId="229A248B" w14:textId="77777777">
        <w:trPr>
          <w:jc w:val="center"/>
        </w:trPr>
        <w:tc>
          <w:tcPr>
            <w:tcW w:w="1728" w:type="auto"/>
            <w:vAlign w:val="center"/>
          </w:tcPr>
          <w:p w14:paraId="297B3B09" w14:textId="77777777" w:rsidR="00D32106" w:rsidRDefault="00000000">
            <w:r>
              <w:rPr>
                <w:sz w:val="16"/>
              </w:rPr>
              <w:t>d52075fa</w:t>
            </w:r>
          </w:p>
        </w:tc>
        <w:tc>
          <w:tcPr>
            <w:tcW w:w="1728" w:type="auto"/>
          </w:tcPr>
          <w:p w14:paraId="7794A10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BF39FA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C40B6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A1E350" w14:textId="77777777" w:rsidR="00D32106" w:rsidRDefault="00000000">
            <w:r>
              <w:t>clause_x</w:t>
            </w:r>
          </w:p>
        </w:tc>
      </w:tr>
      <w:tr w:rsidR="00D32106" w14:paraId="1477DE6B" w14:textId="77777777">
        <w:trPr>
          <w:jc w:val="center"/>
        </w:trPr>
        <w:tc>
          <w:tcPr>
            <w:tcW w:w="1728" w:type="auto"/>
            <w:vAlign w:val="center"/>
          </w:tcPr>
          <w:p w14:paraId="0E78AFFB" w14:textId="77777777" w:rsidR="00D32106" w:rsidRDefault="00000000">
            <w:r>
              <w:rPr>
                <w:sz w:val="16"/>
              </w:rPr>
              <w:t>71bab755</w:t>
            </w:r>
          </w:p>
        </w:tc>
        <w:tc>
          <w:tcPr>
            <w:tcW w:w="1728" w:type="auto"/>
          </w:tcPr>
          <w:p w14:paraId="4703EE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CE549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3575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ED7395" w14:textId="08B69827" w:rsidR="00D32106" w:rsidRDefault="0037313F">
            <w:proofErr w:type="spellStart"/>
            <w:r>
              <w:t>ach_id</w:t>
            </w:r>
            <w:proofErr w:type="spellEnd"/>
          </w:p>
        </w:tc>
      </w:tr>
      <w:tr w:rsidR="00D32106" w14:paraId="7F349607" w14:textId="77777777">
        <w:trPr>
          <w:jc w:val="center"/>
        </w:trPr>
        <w:tc>
          <w:tcPr>
            <w:tcW w:w="1728" w:type="auto"/>
            <w:vAlign w:val="center"/>
          </w:tcPr>
          <w:p w14:paraId="559C7DB2" w14:textId="77777777" w:rsidR="00D32106" w:rsidRDefault="00000000">
            <w:r>
              <w:rPr>
                <w:sz w:val="16"/>
              </w:rPr>
              <w:t>1440b1b6</w:t>
            </w:r>
          </w:p>
        </w:tc>
        <w:tc>
          <w:tcPr>
            <w:tcW w:w="1728" w:type="auto"/>
          </w:tcPr>
          <w:p w14:paraId="6F8EF2C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A0573D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E3A0980" w14:textId="77777777" w:rsidR="00D32106" w:rsidRDefault="00000000">
            <w:r>
              <w:t xml:space="preserve">יַּמְלִ֣כוּ </w:t>
            </w:r>
          </w:p>
        </w:tc>
        <w:tc>
          <w:tcPr>
            <w:tcW w:w="1728" w:type="auto"/>
          </w:tcPr>
          <w:p w14:paraId="338B39C9" w14:textId="77777777" w:rsidR="00D32106" w:rsidRDefault="00000000">
            <w:r>
              <w:t>past</w:t>
            </w:r>
          </w:p>
        </w:tc>
      </w:tr>
      <w:tr w:rsidR="00D32106" w14:paraId="24C2F17C" w14:textId="77777777">
        <w:trPr>
          <w:jc w:val="center"/>
        </w:trPr>
        <w:tc>
          <w:tcPr>
            <w:tcW w:w="1728" w:type="auto"/>
            <w:vAlign w:val="center"/>
          </w:tcPr>
          <w:p w14:paraId="1F6C8BB9" w14:textId="77777777" w:rsidR="00D32106" w:rsidRDefault="00000000">
            <w:r>
              <w:rPr>
                <w:sz w:val="16"/>
              </w:rPr>
              <w:t>08202313</w:t>
            </w:r>
          </w:p>
        </w:tc>
        <w:tc>
          <w:tcPr>
            <w:tcW w:w="1728" w:type="auto"/>
          </w:tcPr>
          <w:p w14:paraId="2238F16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D90E0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FE3BF8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694F5D80" w14:textId="77777777" w:rsidR="00D32106" w:rsidRDefault="00000000">
            <w:r>
              <w:t>1.1.1.2.1.1</w:t>
            </w:r>
          </w:p>
        </w:tc>
      </w:tr>
    </w:tbl>
    <w:p w14:paraId="65B6F0CB" w14:textId="77777777" w:rsidR="00D32106" w:rsidRDefault="00000000">
      <w:r>
        <w:br/>
      </w:r>
    </w:p>
    <w:p w14:paraId="36409847" w14:textId="77777777" w:rsidR="00D32106" w:rsidRDefault="00000000">
      <w:pPr>
        <w:pStyle w:val="Reference"/>
      </w:pPr>
      <w:hyperlink r:id="rId551">
        <w:r>
          <w:t>1_Kings 16:23</w:t>
        </w:r>
      </w:hyperlink>
    </w:p>
    <w:p w14:paraId="671EB149" w14:textId="77777777" w:rsidR="00D32106" w:rsidRDefault="00000000">
      <w:pPr>
        <w:pStyle w:val="Hebrew"/>
      </w:pPr>
      <w: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</w:t>
      </w:r>
    </w:p>
    <w:p w14:paraId="1F8421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189549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189550</w:t>
      </w:r>
      <w:r>
        <w:rPr>
          <w:rFonts w:ascii="Times New Roman" w:hAnsi="Times New Roman"/>
          <w:color w:val="828282"/>
          <w:rtl/>
        </w:rPr>
        <w:t xml:space="preserve">שְׁנַת֩ </w:t>
      </w:r>
      <w:r>
        <w:rPr>
          <w:color w:val="FF0000"/>
          <w:vertAlign w:val="superscript"/>
          <w:rtl/>
        </w:rPr>
        <w:t>189551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189552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189553</w:t>
      </w:r>
      <w:r>
        <w:rPr>
          <w:rFonts w:ascii="Times New Roman" w:hAnsi="Times New Roman"/>
          <w:color w:val="828282"/>
          <w:rtl/>
        </w:rPr>
        <w:t xml:space="preserve">אַחַ֜ת </w:t>
      </w:r>
      <w:r>
        <w:rPr>
          <w:color w:val="FF0000"/>
          <w:vertAlign w:val="superscript"/>
          <w:rtl/>
        </w:rPr>
        <w:t>189554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189555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189556</w:t>
      </w:r>
      <w:r>
        <w:rPr>
          <w:rFonts w:ascii="Times New Roman" w:hAnsi="Times New Roman"/>
          <w:color w:val="828282"/>
          <w:rtl/>
        </w:rPr>
        <w:t xml:space="preserve">אָסָא֙ </w:t>
      </w:r>
      <w:r>
        <w:rPr>
          <w:color w:val="FF0000"/>
          <w:vertAlign w:val="superscript"/>
          <w:rtl/>
        </w:rPr>
        <w:t>189557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189558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189559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189560</w:t>
      </w:r>
      <w:r>
        <w:rPr>
          <w:rFonts w:ascii="Times New Roman" w:hAnsi="Times New Roman"/>
          <w:color w:val="828282"/>
          <w:rtl/>
        </w:rPr>
        <w:t xml:space="preserve">עָמְרִי֙ </w:t>
      </w:r>
      <w:r>
        <w:rPr>
          <w:color w:val="FF0000"/>
          <w:vertAlign w:val="superscript"/>
          <w:rtl/>
        </w:rPr>
        <w:t>189561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189562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189563</w:t>
      </w:r>
      <w:r>
        <w:rPr>
          <w:rFonts w:ascii="Times New Roman" w:hAnsi="Times New Roman"/>
          <w:color w:val="828282"/>
          <w:rtl/>
        </w:rPr>
        <w:t xml:space="preserve">שְׁתֵּ֥ים </w:t>
      </w:r>
      <w:r>
        <w:rPr>
          <w:color w:val="FF0000"/>
          <w:vertAlign w:val="superscript"/>
          <w:rtl/>
        </w:rPr>
        <w:t>189564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189565</w:t>
      </w:r>
      <w:r>
        <w:rPr>
          <w:rFonts w:ascii="Times New Roman" w:hAnsi="Times New Roman"/>
          <w:color w:val="828282"/>
          <w:rtl/>
        </w:rPr>
        <w:t xml:space="preserve">שָׁנָ֑ה </w:t>
      </w:r>
    </w:p>
    <w:p w14:paraId="2AF3C56A" w14:textId="77777777" w:rsidR="00D32106" w:rsidRDefault="00000000">
      <w:pPr>
        <w:pStyle w:val="Hebrew"/>
      </w:pPr>
      <w:r>
        <w:rPr>
          <w:color w:val="828282"/>
        </w:rPr>
        <w:t xml:space="preserve">בִּשְׁנַת֩ שְׁלֹשִׁ֨ים וְאַחַ֜ת שָׁנָ֗ה לְאָסָא֙ מֶ֣לֶךְ יְהוּדָ֔ה מָלַ֤ךְ עָמְרִי֙ עַל־יִשְׂרָאֵ֔ל שְׁתֵּ֥ים עֶשְׂרֵ֖ה שָׁנָ֑ה בְּתִרְצָ֖ה מָלַ֥ךְ שֵׁשׁ־שָׁנִֽים׃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3348"/>
        <w:gridCol w:w="1076"/>
      </w:tblGrid>
      <w:tr w:rsidR="00D32106" w14:paraId="6FE19F08" w14:textId="77777777">
        <w:trPr>
          <w:jc w:val="center"/>
        </w:trPr>
        <w:tc>
          <w:tcPr>
            <w:tcW w:w="1728" w:type="auto"/>
            <w:vAlign w:val="center"/>
          </w:tcPr>
          <w:p w14:paraId="64E92C00" w14:textId="77777777" w:rsidR="00D32106" w:rsidRDefault="00000000">
            <w:r>
              <w:rPr>
                <w:sz w:val="16"/>
              </w:rPr>
              <w:t>327c2a26</w:t>
            </w:r>
          </w:p>
        </w:tc>
        <w:tc>
          <w:tcPr>
            <w:tcW w:w="1728" w:type="auto"/>
          </w:tcPr>
          <w:p w14:paraId="6049F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1DEB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DCDC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F4E429" w14:textId="77777777" w:rsidR="00D32106" w:rsidRDefault="00000000">
            <w:r>
              <w:t>x_clause</w:t>
            </w:r>
          </w:p>
        </w:tc>
      </w:tr>
      <w:tr w:rsidR="00D32106" w14:paraId="21D77208" w14:textId="77777777">
        <w:trPr>
          <w:jc w:val="center"/>
        </w:trPr>
        <w:tc>
          <w:tcPr>
            <w:tcW w:w="1728" w:type="auto"/>
            <w:vAlign w:val="center"/>
          </w:tcPr>
          <w:p w14:paraId="3D9EE134" w14:textId="77777777" w:rsidR="00D32106" w:rsidRDefault="00000000">
            <w:r>
              <w:rPr>
                <w:sz w:val="16"/>
              </w:rPr>
              <w:t>0a49f788</w:t>
            </w:r>
          </w:p>
        </w:tc>
        <w:tc>
          <w:tcPr>
            <w:tcW w:w="1728" w:type="auto"/>
          </w:tcPr>
          <w:p w14:paraId="133265E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F7D0D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76819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C55C79C" w14:textId="4076B916" w:rsidR="00D32106" w:rsidRDefault="0085405A">
            <w:proofErr w:type="spellStart"/>
            <w:r>
              <w:t>ach_id</w:t>
            </w:r>
            <w:proofErr w:type="spellEnd"/>
          </w:p>
        </w:tc>
      </w:tr>
      <w:tr w:rsidR="00D32106" w14:paraId="56555A07" w14:textId="77777777">
        <w:trPr>
          <w:jc w:val="center"/>
        </w:trPr>
        <w:tc>
          <w:tcPr>
            <w:tcW w:w="1728" w:type="auto"/>
            <w:vAlign w:val="center"/>
          </w:tcPr>
          <w:p w14:paraId="613E65E2" w14:textId="77777777" w:rsidR="00D32106" w:rsidRDefault="00000000">
            <w:r>
              <w:rPr>
                <w:sz w:val="16"/>
              </w:rPr>
              <w:t>a5a32b57</w:t>
            </w:r>
          </w:p>
        </w:tc>
        <w:tc>
          <w:tcPr>
            <w:tcW w:w="1728" w:type="auto"/>
          </w:tcPr>
          <w:p w14:paraId="31D78C2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28BA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68547B5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721CCF9B" w14:textId="77777777" w:rsidR="00D32106" w:rsidRDefault="00000000">
            <w:r>
              <w:t>past</w:t>
            </w:r>
          </w:p>
        </w:tc>
      </w:tr>
      <w:tr w:rsidR="00D32106" w14:paraId="01CDAEAE" w14:textId="77777777">
        <w:trPr>
          <w:jc w:val="center"/>
        </w:trPr>
        <w:tc>
          <w:tcPr>
            <w:tcW w:w="1728" w:type="auto"/>
            <w:vAlign w:val="center"/>
          </w:tcPr>
          <w:p w14:paraId="236BADF7" w14:textId="77777777" w:rsidR="00D32106" w:rsidRDefault="00000000">
            <w:r>
              <w:rPr>
                <w:sz w:val="16"/>
              </w:rPr>
              <w:t>9a3fa0bc</w:t>
            </w:r>
          </w:p>
        </w:tc>
        <w:tc>
          <w:tcPr>
            <w:tcW w:w="1728" w:type="auto"/>
          </w:tcPr>
          <w:p w14:paraId="74FD94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F24AC5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CF3FFFC" w14:textId="77777777" w:rsidR="00D32106" w:rsidRDefault="00000000">
            <w:r>
              <w:t xml:space="preserve">בִּשְׁנַת֩ שְׁלֹשִׁ֨ים וְאַחַ֜ת שָׁנָ֗ה לְאָסָא֙ מֶ֣לֶךְ יְהוּדָ֔ה </w:t>
            </w:r>
          </w:p>
        </w:tc>
        <w:tc>
          <w:tcPr>
            <w:tcW w:w="1728" w:type="auto"/>
          </w:tcPr>
          <w:p w14:paraId="37B04ED9" w14:textId="77777777" w:rsidR="00D32106" w:rsidRDefault="00000000">
            <w:r>
              <w:t>1.1.2.5.2</w:t>
            </w:r>
          </w:p>
        </w:tc>
      </w:tr>
    </w:tbl>
    <w:p w14:paraId="4AB30681" w14:textId="77777777" w:rsidR="00D32106" w:rsidRDefault="00000000">
      <w:r>
        <w:br/>
      </w:r>
    </w:p>
    <w:p w14:paraId="510D4CAB" w14:textId="77777777" w:rsidR="00D32106" w:rsidRDefault="00000000">
      <w:pPr>
        <w:pStyle w:val="Reference"/>
      </w:pPr>
      <w:hyperlink r:id="rId552">
        <w:r>
          <w:t>1_Kings 16:29</w:t>
        </w:r>
      </w:hyperlink>
    </w:p>
    <w:p w14:paraId="064329BF" w14:textId="77777777" w:rsidR="00D32106" w:rsidRDefault="00000000">
      <w:pPr>
        <w:pStyle w:val="Hebrew"/>
      </w:pPr>
      <w:r>
        <w:t xml:space="preserve">וְאַחְאָ֣ב בֶּן־עָמְרִ֗י מָלַךְ֙ עַל־יִשְׂרָאֵ֔ל בִּשְׁנַ֨ת שְׁלֹשִׁ֤ים וּשְׁמֹנֶה֙ שָׁנָ֔ה לְאָסָ֖א מֶ֣לֶךְ יְהוּדָ֑ה </w:t>
      </w:r>
    </w:p>
    <w:p w14:paraId="59A52DE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189678</w:t>
      </w:r>
      <w:r>
        <w:rPr>
          <w:rFonts w:ascii="Times New Roman" w:hAnsi="Times New Roman"/>
          <w:color w:val="828282"/>
          <w:rtl/>
        </w:rPr>
        <w:t xml:space="preserve">אַחְאָ֣ב </w:t>
      </w:r>
      <w:r>
        <w:rPr>
          <w:color w:val="FF0000"/>
          <w:vertAlign w:val="superscript"/>
          <w:rtl/>
        </w:rPr>
        <w:t>189679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189680</w:t>
      </w:r>
      <w:r>
        <w:rPr>
          <w:rFonts w:ascii="Times New Roman" w:hAnsi="Times New Roman"/>
          <w:color w:val="828282"/>
          <w:rtl/>
        </w:rPr>
        <w:t xml:space="preserve">עָמְרִ֗י </w:t>
      </w:r>
      <w:r>
        <w:rPr>
          <w:color w:val="FF0000"/>
          <w:vertAlign w:val="superscript"/>
          <w:rtl/>
        </w:rPr>
        <w:t>189681</w:t>
      </w:r>
      <w:r>
        <w:rPr>
          <w:rFonts w:ascii="Times New Roman" w:hAnsi="Times New Roman"/>
          <w:color w:val="828282"/>
          <w:rtl/>
        </w:rPr>
        <w:t xml:space="preserve">מָלַךְ֙ </w:t>
      </w:r>
      <w:r>
        <w:rPr>
          <w:color w:val="FF0000"/>
          <w:vertAlign w:val="superscript"/>
          <w:rtl/>
        </w:rPr>
        <w:t>189682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189683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189684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189685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189686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189687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189688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189689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189690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189691</w:t>
      </w:r>
      <w:r>
        <w:rPr>
          <w:rFonts w:ascii="Times New Roman" w:hAnsi="Times New Roman"/>
          <w:color w:val="828282"/>
          <w:rtl/>
        </w:rPr>
        <w:t xml:space="preserve">אָסָ֖א </w:t>
      </w:r>
      <w:r>
        <w:rPr>
          <w:color w:val="FF0000"/>
          <w:vertAlign w:val="superscript"/>
          <w:rtl/>
        </w:rPr>
        <w:t>189692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189693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0DE9C29" w14:textId="77777777" w:rsidR="00D32106" w:rsidRDefault="00000000">
      <w:pPr>
        <w:pStyle w:val="Hebrew"/>
      </w:pPr>
      <w:r>
        <w:rPr>
          <w:color w:val="828282"/>
        </w:rPr>
        <w:t xml:space="preserve">וְאַחְאָ֣ב בֶּן־עָמְרִ֗י מָלַךְ֙ עַל־יִשְׂרָאֵ֔ל בִּשְׁנַ֨ת שְׁלֹשִׁ֤ים וּשְׁמֹנֶה֙ שָׁנָ֔ה לְאָסָ֖א מֶ֣לֶךְ יְהוּדָ֑ה וַ֠יִּמְלֹךְ אַחְאָ֨ב בֶּן־עָמְרִ֤י עַל־יִשְׂרָאֵל֙ בְּשֹׁ֣מְרֹ֔ון עֶשְׂרִ֥ים וּשְׁתַּ֖יִם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39"/>
        <w:gridCol w:w="1076"/>
      </w:tblGrid>
      <w:tr w:rsidR="00D32106" w14:paraId="0518FEA3" w14:textId="77777777">
        <w:trPr>
          <w:jc w:val="center"/>
        </w:trPr>
        <w:tc>
          <w:tcPr>
            <w:tcW w:w="1728" w:type="auto"/>
            <w:vAlign w:val="center"/>
          </w:tcPr>
          <w:p w14:paraId="67198EEF" w14:textId="77777777" w:rsidR="00D32106" w:rsidRDefault="00000000">
            <w:r>
              <w:rPr>
                <w:sz w:val="16"/>
              </w:rPr>
              <w:t>b09e6605</w:t>
            </w:r>
          </w:p>
        </w:tc>
        <w:tc>
          <w:tcPr>
            <w:tcW w:w="1728" w:type="auto"/>
          </w:tcPr>
          <w:p w14:paraId="5A8D4FF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0F10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6C360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2385C" w14:textId="77777777" w:rsidR="00D32106" w:rsidRDefault="00000000">
            <w:r>
              <w:t>clause_x</w:t>
            </w:r>
          </w:p>
        </w:tc>
      </w:tr>
      <w:tr w:rsidR="00D32106" w14:paraId="762532A0" w14:textId="77777777">
        <w:trPr>
          <w:jc w:val="center"/>
        </w:trPr>
        <w:tc>
          <w:tcPr>
            <w:tcW w:w="1728" w:type="auto"/>
            <w:vAlign w:val="center"/>
          </w:tcPr>
          <w:p w14:paraId="2AED6532" w14:textId="77777777" w:rsidR="00D32106" w:rsidRDefault="00000000">
            <w:r>
              <w:rPr>
                <w:sz w:val="16"/>
              </w:rPr>
              <w:t>fd1ba4ad</w:t>
            </w:r>
          </w:p>
        </w:tc>
        <w:tc>
          <w:tcPr>
            <w:tcW w:w="1728" w:type="auto"/>
          </w:tcPr>
          <w:p w14:paraId="704FE88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499950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741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8868B1" w14:textId="5BD5B684" w:rsidR="00D32106" w:rsidRDefault="00043785">
            <w:proofErr w:type="spellStart"/>
            <w:r>
              <w:t>ach_id</w:t>
            </w:r>
            <w:proofErr w:type="spellEnd"/>
          </w:p>
        </w:tc>
      </w:tr>
      <w:tr w:rsidR="00D32106" w14:paraId="6BB23771" w14:textId="77777777">
        <w:trPr>
          <w:jc w:val="center"/>
        </w:trPr>
        <w:tc>
          <w:tcPr>
            <w:tcW w:w="1728" w:type="auto"/>
            <w:vAlign w:val="center"/>
          </w:tcPr>
          <w:p w14:paraId="0C142CB9" w14:textId="77777777" w:rsidR="00D32106" w:rsidRDefault="00000000">
            <w:r>
              <w:rPr>
                <w:sz w:val="16"/>
              </w:rPr>
              <w:t>a1ec125d</w:t>
            </w:r>
          </w:p>
        </w:tc>
        <w:tc>
          <w:tcPr>
            <w:tcW w:w="1728" w:type="auto"/>
          </w:tcPr>
          <w:p w14:paraId="7D046D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F44A7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FD911FF" w14:textId="77777777" w:rsidR="00D32106" w:rsidRDefault="00000000">
            <w:r>
              <w:t xml:space="preserve">מָלַךְ֙ </w:t>
            </w:r>
          </w:p>
        </w:tc>
        <w:tc>
          <w:tcPr>
            <w:tcW w:w="1728" w:type="auto"/>
          </w:tcPr>
          <w:p w14:paraId="15940C8D" w14:textId="77777777" w:rsidR="00D32106" w:rsidRDefault="00000000">
            <w:r>
              <w:t>past</w:t>
            </w:r>
          </w:p>
        </w:tc>
      </w:tr>
      <w:tr w:rsidR="00D32106" w14:paraId="2E15C7A1" w14:textId="77777777">
        <w:trPr>
          <w:jc w:val="center"/>
        </w:trPr>
        <w:tc>
          <w:tcPr>
            <w:tcW w:w="1728" w:type="auto"/>
            <w:vAlign w:val="center"/>
          </w:tcPr>
          <w:p w14:paraId="2F05C910" w14:textId="77777777" w:rsidR="00D32106" w:rsidRDefault="00000000">
            <w:r>
              <w:rPr>
                <w:sz w:val="16"/>
              </w:rPr>
              <w:t>aa6a1f05</w:t>
            </w:r>
          </w:p>
        </w:tc>
        <w:tc>
          <w:tcPr>
            <w:tcW w:w="1728" w:type="auto"/>
          </w:tcPr>
          <w:p w14:paraId="0BFF2A9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711395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AD1CD0B" w14:textId="77777777" w:rsidR="00D32106" w:rsidRDefault="00000000">
            <w:r>
              <w:t xml:space="preserve">בִּשְׁנַ֨ת שְׁלֹשִׁ֤ים וּשְׁמֹנֶה֙ שָׁנָ֔ה לְאָסָ֖א מֶ֣לֶךְ יְהוּדָ֑ה </w:t>
            </w:r>
          </w:p>
        </w:tc>
        <w:tc>
          <w:tcPr>
            <w:tcW w:w="1728" w:type="auto"/>
          </w:tcPr>
          <w:p w14:paraId="6DB4044C" w14:textId="77777777" w:rsidR="00D32106" w:rsidRDefault="00000000">
            <w:r>
              <w:t>1.1.2.5.2</w:t>
            </w:r>
          </w:p>
        </w:tc>
      </w:tr>
    </w:tbl>
    <w:p w14:paraId="1498343F" w14:textId="77777777" w:rsidR="00D32106" w:rsidRDefault="00000000">
      <w:r>
        <w:br/>
      </w:r>
    </w:p>
    <w:p w14:paraId="2E1916AD" w14:textId="77777777" w:rsidR="00D32106" w:rsidRDefault="00000000">
      <w:pPr>
        <w:pStyle w:val="Reference"/>
      </w:pPr>
      <w:hyperlink r:id="rId553">
        <w:r>
          <w:t>1_Kings 16:34</w:t>
        </w:r>
      </w:hyperlink>
    </w:p>
    <w:p w14:paraId="1387B0C2" w14:textId="77777777" w:rsidR="00D32106" w:rsidRDefault="00000000">
      <w:pPr>
        <w:pStyle w:val="Hebrew"/>
      </w:pPr>
      <w:r>
        <w:t xml:space="preserve">בְּיָמָ֞יו בָּנָ֥ה חִיאֵ֛ל בֵּ֥ית הָאֱלִ֖י אֶת־יְרִיחֹ֑ה </w:t>
      </w:r>
    </w:p>
    <w:p w14:paraId="5794C80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189789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189790</w:t>
      </w:r>
      <w:r>
        <w:rPr>
          <w:rFonts w:ascii="Times New Roman" w:hAnsi="Times New Roman"/>
          <w:color w:val="828282"/>
          <w:rtl/>
        </w:rPr>
        <w:t xml:space="preserve">יָמָ֞יו </w:t>
      </w:r>
      <w:r>
        <w:rPr>
          <w:color w:val="FF0000"/>
          <w:vertAlign w:val="superscript"/>
          <w:rtl/>
        </w:rPr>
        <w:t>189791</w:t>
      </w:r>
      <w:r>
        <w:rPr>
          <w:rFonts w:ascii="Times New Roman" w:hAnsi="Times New Roman"/>
          <w:color w:val="828282"/>
          <w:rtl/>
        </w:rPr>
        <w:t xml:space="preserve">בָּנָ֥ה </w:t>
      </w:r>
      <w:r>
        <w:rPr>
          <w:color w:val="FF0000"/>
          <w:vertAlign w:val="superscript"/>
          <w:rtl/>
        </w:rPr>
        <w:t>189792</w:t>
      </w:r>
      <w:r>
        <w:rPr>
          <w:rFonts w:ascii="Times New Roman" w:hAnsi="Times New Roman"/>
          <w:color w:val="828282"/>
          <w:rtl/>
        </w:rPr>
        <w:t xml:space="preserve">חִיאֵ֛ל </w:t>
      </w:r>
      <w:r>
        <w:rPr>
          <w:color w:val="FF0000"/>
          <w:vertAlign w:val="superscript"/>
          <w:rtl/>
        </w:rPr>
        <w:t>189793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189794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189795</w:t>
      </w:r>
      <w:r>
        <w:rPr>
          <w:rFonts w:ascii="Times New Roman" w:hAnsi="Times New Roman"/>
          <w:color w:val="828282"/>
          <w:rtl/>
        </w:rPr>
        <w:t xml:space="preserve">אֱלִ֖י </w:t>
      </w:r>
      <w:r>
        <w:rPr>
          <w:color w:val="FF0000"/>
          <w:vertAlign w:val="superscript"/>
          <w:rtl/>
        </w:rPr>
        <w:t>189796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189797</w:t>
      </w:r>
      <w:r>
        <w:rPr>
          <w:rFonts w:ascii="Times New Roman" w:hAnsi="Times New Roman"/>
          <w:color w:val="828282"/>
          <w:rtl/>
        </w:rPr>
        <w:t xml:space="preserve">יְרִיחֹ֑ה </w:t>
      </w:r>
    </w:p>
    <w:p w14:paraId="01C9E426" w14:textId="77777777" w:rsidR="00D32106" w:rsidRDefault="00000000">
      <w:pPr>
        <w:pStyle w:val="Hebrew"/>
      </w:pPr>
      <w:r>
        <w:rPr>
          <w:color w:val="828282"/>
        </w:rPr>
        <w:t xml:space="preserve">בְּיָמָ֞יו בָּנָ֥ה חִיאֵ֛ל בֵּ֥ית הָאֱלִ֖י אֶת־יְרִיחֹ֑ה בַּאֲבִירָ֨ם בְּכֹרֹ֜ו יִסְּדָ֗הּ וּבִשְׂג֤וּב צְעִירֹו֙ הִצִּ֣יב דְּלָתֶ֔יהָ כִּדְבַ֣ר יְהוָ֔ה אֲשֶׁ֣ר דִּבֶּ֔ר בְּיַ֖ד יְהֹושֻׁ֥עַ בִּן־נֽוּן׃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198F5F37" w14:textId="77777777">
        <w:trPr>
          <w:jc w:val="center"/>
        </w:trPr>
        <w:tc>
          <w:tcPr>
            <w:tcW w:w="1728" w:type="auto"/>
            <w:vAlign w:val="center"/>
          </w:tcPr>
          <w:p w14:paraId="39423D1A" w14:textId="77777777" w:rsidR="00D32106" w:rsidRDefault="00000000">
            <w:r>
              <w:rPr>
                <w:sz w:val="16"/>
              </w:rPr>
              <w:t>dc4754aa</w:t>
            </w:r>
          </w:p>
        </w:tc>
        <w:tc>
          <w:tcPr>
            <w:tcW w:w="1728" w:type="auto"/>
          </w:tcPr>
          <w:p w14:paraId="3D2EEA3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BDCDDD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3370C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ECEEBC" w14:textId="77777777" w:rsidR="00D32106" w:rsidRDefault="00000000">
            <w:r>
              <w:t>x_clause</w:t>
            </w:r>
          </w:p>
        </w:tc>
      </w:tr>
      <w:tr w:rsidR="00D32106" w14:paraId="0C97DC0C" w14:textId="77777777">
        <w:trPr>
          <w:jc w:val="center"/>
        </w:trPr>
        <w:tc>
          <w:tcPr>
            <w:tcW w:w="1728" w:type="auto"/>
            <w:vAlign w:val="center"/>
          </w:tcPr>
          <w:p w14:paraId="2C448E4F" w14:textId="77777777" w:rsidR="00D32106" w:rsidRDefault="00000000">
            <w:r>
              <w:rPr>
                <w:sz w:val="16"/>
              </w:rPr>
              <w:t>103d2885</w:t>
            </w:r>
          </w:p>
        </w:tc>
        <w:tc>
          <w:tcPr>
            <w:tcW w:w="1728" w:type="auto"/>
          </w:tcPr>
          <w:p w14:paraId="5D1431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ABE120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C5FF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F4B384" w14:textId="470779F5" w:rsidR="00D32106" w:rsidRDefault="00135104">
            <w:proofErr w:type="spellStart"/>
            <w:r>
              <w:t>acc_in</w:t>
            </w:r>
            <w:proofErr w:type="spellEnd"/>
          </w:p>
        </w:tc>
      </w:tr>
      <w:tr w:rsidR="00D32106" w14:paraId="391620A0" w14:textId="77777777">
        <w:trPr>
          <w:jc w:val="center"/>
        </w:trPr>
        <w:tc>
          <w:tcPr>
            <w:tcW w:w="1728" w:type="auto"/>
            <w:vAlign w:val="center"/>
          </w:tcPr>
          <w:p w14:paraId="38E16D09" w14:textId="77777777" w:rsidR="00D32106" w:rsidRDefault="00000000">
            <w:r>
              <w:rPr>
                <w:sz w:val="16"/>
              </w:rPr>
              <w:t>ef663220</w:t>
            </w:r>
          </w:p>
        </w:tc>
        <w:tc>
          <w:tcPr>
            <w:tcW w:w="1728" w:type="auto"/>
          </w:tcPr>
          <w:p w14:paraId="3B20C0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27FD42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CFA8A07" w14:textId="77777777" w:rsidR="00D32106" w:rsidRDefault="00000000">
            <w:r>
              <w:t xml:space="preserve">בָּנָ֥ה </w:t>
            </w:r>
          </w:p>
        </w:tc>
        <w:tc>
          <w:tcPr>
            <w:tcW w:w="1728" w:type="auto"/>
          </w:tcPr>
          <w:p w14:paraId="228DE851" w14:textId="77777777" w:rsidR="00D32106" w:rsidRDefault="00000000">
            <w:r>
              <w:t>past</w:t>
            </w:r>
          </w:p>
        </w:tc>
      </w:tr>
      <w:tr w:rsidR="00D32106" w14:paraId="573E6A3F" w14:textId="77777777">
        <w:trPr>
          <w:jc w:val="center"/>
        </w:trPr>
        <w:tc>
          <w:tcPr>
            <w:tcW w:w="1728" w:type="auto"/>
            <w:vAlign w:val="center"/>
          </w:tcPr>
          <w:p w14:paraId="20EE729E" w14:textId="77777777" w:rsidR="00D32106" w:rsidRDefault="00000000">
            <w:r>
              <w:rPr>
                <w:sz w:val="16"/>
              </w:rPr>
              <w:t>c0008b92</w:t>
            </w:r>
          </w:p>
        </w:tc>
        <w:tc>
          <w:tcPr>
            <w:tcW w:w="1728" w:type="auto"/>
          </w:tcPr>
          <w:p w14:paraId="76AFDEB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0082C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2A5D3DA" w14:textId="77777777" w:rsidR="00D32106" w:rsidRDefault="00000000">
            <w:r>
              <w:t xml:space="preserve">בְּיָמָ֞יו </w:t>
            </w:r>
          </w:p>
        </w:tc>
        <w:tc>
          <w:tcPr>
            <w:tcW w:w="1728" w:type="auto"/>
          </w:tcPr>
          <w:p w14:paraId="1EBD1795" w14:textId="77777777" w:rsidR="00D32106" w:rsidRDefault="00000000">
            <w:r>
              <w:t>1.1.2.6</w:t>
            </w:r>
          </w:p>
        </w:tc>
      </w:tr>
    </w:tbl>
    <w:p w14:paraId="107ED8CB" w14:textId="77777777" w:rsidR="00D32106" w:rsidRDefault="00000000">
      <w:r>
        <w:br/>
      </w:r>
    </w:p>
    <w:p w14:paraId="6D4F986B" w14:textId="77777777" w:rsidR="00D32106" w:rsidRDefault="00000000">
      <w:pPr>
        <w:pStyle w:val="Reference"/>
      </w:pPr>
      <w:hyperlink r:id="rId554">
        <w:r>
          <w:t>1_Kings 17:6</w:t>
        </w:r>
      </w:hyperlink>
    </w:p>
    <w:p w14:paraId="21973550" w14:textId="77777777" w:rsidR="00D32106" w:rsidRDefault="00000000">
      <w:pPr>
        <w:pStyle w:val="Hebrew"/>
      </w:pPr>
      <w:r>
        <w:t xml:space="preserve">וְהָעֹרְבִ֗ים מְבִיאִ֨ים לֹ֜ו לֶ֤חֶם וּבָשָׂר֙ בַּבֹּ֔קֶר </w:t>
      </w:r>
    </w:p>
    <w:p w14:paraId="40E4FC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189907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189908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189909</w:t>
      </w:r>
      <w:r>
        <w:rPr>
          <w:rFonts w:ascii="Times New Roman" w:hAnsi="Times New Roman"/>
          <w:color w:val="828282"/>
          <w:rtl/>
        </w:rPr>
        <w:t xml:space="preserve">עֹרְבִ֗ים </w:t>
      </w:r>
      <w:r>
        <w:rPr>
          <w:color w:val="FF0000"/>
          <w:vertAlign w:val="superscript"/>
          <w:rtl/>
        </w:rPr>
        <w:t>189910</w:t>
      </w:r>
      <w:r>
        <w:rPr>
          <w:rFonts w:ascii="Times New Roman" w:hAnsi="Times New Roman"/>
          <w:color w:val="828282"/>
          <w:rtl/>
        </w:rPr>
        <w:t xml:space="preserve">מְבִיאִ֨ים </w:t>
      </w:r>
      <w:r>
        <w:rPr>
          <w:color w:val="FF0000"/>
          <w:vertAlign w:val="superscript"/>
          <w:rtl/>
        </w:rPr>
        <w:t>189911</w:t>
      </w:r>
      <w:r>
        <w:rPr>
          <w:rFonts w:ascii="Times New Roman" w:hAnsi="Times New Roman"/>
          <w:color w:val="828282"/>
          <w:rtl/>
        </w:rPr>
        <w:t xml:space="preserve">לֹ֜ו </w:t>
      </w:r>
      <w:r>
        <w:rPr>
          <w:color w:val="FF0000"/>
          <w:vertAlign w:val="superscript"/>
          <w:rtl/>
        </w:rPr>
        <w:t>189912</w:t>
      </w:r>
      <w:r>
        <w:rPr>
          <w:rFonts w:ascii="Times New Roman" w:hAnsi="Times New Roman"/>
          <w:color w:val="828282"/>
          <w:rtl/>
        </w:rPr>
        <w:t xml:space="preserve">לֶ֤חֶם </w:t>
      </w:r>
      <w:r>
        <w:rPr>
          <w:color w:val="FF0000"/>
          <w:vertAlign w:val="superscript"/>
          <w:rtl/>
        </w:rPr>
        <w:t>189913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189914</w:t>
      </w:r>
      <w:r>
        <w:rPr>
          <w:rFonts w:ascii="Times New Roman" w:hAnsi="Times New Roman"/>
          <w:color w:val="828282"/>
          <w:rtl/>
        </w:rPr>
        <w:t xml:space="preserve">בָשָׂר֙ </w:t>
      </w:r>
      <w:r>
        <w:rPr>
          <w:color w:val="FF0000"/>
          <w:vertAlign w:val="superscript"/>
          <w:rtl/>
        </w:rPr>
        <w:t>189915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189916189917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2BA57AB3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162"/>
      </w:tblGrid>
      <w:tr w:rsidR="00D32106" w14:paraId="3ED424F6" w14:textId="77777777">
        <w:trPr>
          <w:jc w:val="center"/>
        </w:trPr>
        <w:tc>
          <w:tcPr>
            <w:tcW w:w="1728" w:type="auto"/>
            <w:vAlign w:val="center"/>
          </w:tcPr>
          <w:p w14:paraId="0660FCEC" w14:textId="77777777" w:rsidR="00D32106" w:rsidRDefault="00000000">
            <w:r>
              <w:rPr>
                <w:sz w:val="16"/>
              </w:rPr>
              <w:t>77199c0e</w:t>
            </w:r>
          </w:p>
        </w:tc>
        <w:tc>
          <w:tcPr>
            <w:tcW w:w="1728" w:type="auto"/>
          </w:tcPr>
          <w:p w14:paraId="51D39FA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A1CE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980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9D459" w14:textId="28E8B5F3" w:rsidR="00D32106" w:rsidRDefault="00433783">
            <w:proofErr w:type="spellStart"/>
            <w:r>
              <w:t>clause_x</w:t>
            </w:r>
            <w:proofErr w:type="spellEnd"/>
          </w:p>
        </w:tc>
      </w:tr>
      <w:tr w:rsidR="00D32106" w14:paraId="50F02198" w14:textId="77777777">
        <w:trPr>
          <w:jc w:val="center"/>
        </w:trPr>
        <w:tc>
          <w:tcPr>
            <w:tcW w:w="1728" w:type="auto"/>
            <w:vAlign w:val="center"/>
          </w:tcPr>
          <w:p w14:paraId="6B9AC7E8" w14:textId="77777777" w:rsidR="00D32106" w:rsidRDefault="00000000">
            <w:r>
              <w:rPr>
                <w:sz w:val="16"/>
              </w:rPr>
              <w:t>f3f60c81</w:t>
            </w:r>
          </w:p>
        </w:tc>
        <w:tc>
          <w:tcPr>
            <w:tcW w:w="1728" w:type="auto"/>
          </w:tcPr>
          <w:p w14:paraId="2BF4079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BD5077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B927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7E5783" w14:textId="3C95C7EA" w:rsidR="00D32106" w:rsidRDefault="00433783">
            <w:proofErr w:type="spellStart"/>
            <w:r>
              <w:t>act_di</w:t>
            </w:r>
            <w:proofErr w:type="spellEnd"/>
          </w:p>
        </w:tc>
      </w:tr>
      <w:tr w:rsidR="00D32106" w14:paraId="17B87014" w14:textId="77777777">
        <w:trPr>
          <w:jc w:val="center"/>
        </w:trPr>
        <w:tc>
          <w:tcPr>
            <w:tcW w:w="1728" w:type="auto"/>
            <w:vAlign w:val="center"/>
          </w:tcPr>
          <w:p w14:paraId="2745985D" w14:textId="77777777" w:rsidR="00D32106" w:rsidRDefault="00000000">
            <w:r>
              <w:rPr>
                <w:sz w:val="16"/>
              </w:rPr>
              <w:t>e522c82c</w:t>
            </w:r>
          </w:p>
        </w:tc>
        <w:tc>
          <w:tcPr>
            <w:tcW w:w="1728" w:type="auto"/>
          </w:tcPr>
          <w:p w14:paraId="33F300F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7849F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DBA3A7B" w14:textId="77777777" w:rsidR="00D32106" w:rsidRDefault="00000000">
            <w:r>
              <w:t xml:space="preserve">מְבִיאִ֨ים </w:t>
            </w:r>
          </w:p>
        </w:tc>
        <w:tc>
          <w:tcPr>
            <w:tcW w:w="1728" w:type="auto"/>
          </w:tcPr>
          <w:p w14:paraId="6C6271E6" w14:textId="713319D0" w:rsidR="00D32106" w:rsidRDefault="00433783">
            <w:r>
              <w:t>past prog</w:t>
            </w:r>
          </w:p>
        </w:tc>
      </w:tr>
      <w:tr w:rsidR="00D32106" w14:paraId="0F86B778" w14:textId="77777777">
        <w:trPr>
          <w:jc w:val="center"/>
        </w:trPr>
        <w:tc>
          <w:tcPr>
            <w:tcW w:w="1728" w:type="auto"/>
            <w:vAlign w:val="center"/>
          </w:tcPr>
          <w:p w14:paraId="19B07BEC" w14:textId="77777777" w:rsidR="00D32106" w:rsidRDefault="00000000">
            <w:r>
              <w:rPr>
                <w:sz w:val="16"/>
              </w:rPr>
              <w:t>d637d0be</w:t>
            </w:r>
          </w:p>
        </w:tc>
        <w:tc>
          <w:tcPr>
            <w:tcW w:w="1728" w:type="auto"/>
          </w:tcPr>
          <w:p w14:paraId="228EB93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865555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286DD71" w14:textId="77777777" w:rsidR="00D32106" w:rsidRDefault="00000000">
            <w:r>
              <w:t xml:space="preserve">בַּבֹּ֔קֶר </w:t>
            </w:r>
          </w:p>
        </w:tc>
        <w:tc>
          <w:tcPr>
            <w:tcW w:w="1728" w:type="auto"/>
          </w:tcPr>
          <w:p w14:paraId="4AEA09CC" w14:textId="77777777" w:rsidR="00D32106" w:rsidRDefault="00000000">
            <w:r>
              <w:t>1.1.1.1</w:t>
            </w:r>
          </w:p>
        </w:tc>
      </w:tr>
    </w:tbl>
    <w:p w14:paraId="3E3940B3" w14:textId="77777777" w:rsidR="00D32106" w:rsidRDefault="00000000">
      <w:r>
        <w:br/>
      </w:r>
    </w:p>
    <w:p w14:paraId="3573DF28" w14:textId="77777777" w:rsidR="00D32106" w:rsidRDefault="00000000">
      <w:pPr>
        <w:pStyle w:val="Reference"/>
      </w:pPr>
      <w:hyperlink r:id="rId555">
        <w:r>
          <w:t>1_Kings 17:6</w:t>
        </w:r>
      </w:hyperlink>
    </w:p>
    <w:p w14:paraId="3944C9FD" w14:textId="77777777" w:rsidR="00D32106" w:rsidRDefault="00000000">
      <w:pPr>
        <w:pStyle w:val="Hebrew"/>
      </w:pPr>
      <w:r>
        <w:t xml:space="preserve">וְלֶ֥חֶם וּבָשָׂ֖ר בָּעָ֑רֶב </w:t>
      </w:r>
    </w:p>
    <w:p w14:paraId="1F05BB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189918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189919</w:t>
      </w:r>
      <w:r>
        <w:rPr>
          <w:rFonts w:ascii="Times New Roman" w:hAnsi="Times New Roman"/>
          <w:color w:val="828282"/>
          <w:rtl/>
        </w:rPr>
        <w:t xml:space="preserve">לֶ֥חֶם </w:t>
      </w:r>
      <w:r>
        <w:rPr>
          <w:color w:val="FF0000"/>
          <w:vertAlign w:val="superscript"/>
          <w:rtl/>
        </w:rPr>
        <w:t>189920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189921</w:t>
      </w:r>
      <w:r>
        <w:rPr>
          <w:rFonts w:ascii="Times New Roman" w:hAnsi="Times New Roman"/>
          <w:color w:val="828282"/>
          <w:rtl/>
        </w:rPr>
        <w:t xml:space="preserve">בָשָׂ֖ר </w:t>
      </w:r>
      <w:r>
        <w:rPr>
          <w:color w:val="FF0000"/>
          <w:vertAlign w:val="superscript"/>
          <w:rtl/>
        </w:rPr>
        <w:t>189922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189923189924</w:t>
      </w:r>
      <w:r>
        <w:rPr>
          <w:rFonts w:ascii="Times New Roman" w:hAnsi="Times New Roman"/>
          <w:color w:val="828282"/>
          <w:rtl/>
        </w:rPr>
        <w:t xml:space="preserve">עָ֑רֶב </w:t>
      </w:r>
    </w:p>
    <w:p w14:paraId="39EAF6D5" w14:textId="77777777" w:rsidR="00D32106" w:rsidRDefault="00000000">
      <w:pPr>
        <w:pStyle w:val="Hebrew"/>
      </w:pPr>
      <w:r>
        <w:rPr>
          <w:color w:val="828282"/>
        </w:rPr>
        <w:t xml:space="preserve">וְהָעֹרְבִ֗ים מְבִיאִ֨ים לֹ֜ו לֶ֤חֶם וּבָשָׂר֙ בַּבֹּ֔קֶר וְלֶ֥חֶם וּבָשָׂ֖ר בָּעָ֑רֶב וּמִן־הַנַּ֖חַל יִשְׁתֶּֽה׃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889"/>
      </w:tblGrid>
      <w:tr w:rsidR="00D32106" w14:paraId="3C47A213" w14:textId="77777777">
        <w:trPr>
          <w:jc w:val="center"/>
        </w:trPr>
        <w:tc>
          <w:tcPr>
            <w:tcW w:w="1728" w:type="auto"/>
            <w:vAlign w:val="center"/>
          </w:tcPr>
          <w:p w14:paraId="060C0D6B" w14:textId="77777777" w:rsidR="00D32106" w:rsidRDefault="00000000">
            <w:r>
              <w:rPr>
                <w:sz w:val="16"/>
              </w:rPr>
              <w:t>2a2ebf7f</w:t>
            </w:r>
          </w:p>
        </w:tc>
        <w:tc>
          <w:tcPr>
            <w:tcW w:w="1728" w:type="auto"/>
          </w:tcPr>
          <w:p w14:paraId="176B72A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1A2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5680B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93C70A" w14:textId="67EA1AB5" w:rsidR="00D32106" w:rsidRDefault="000F6149">
            <w:proofErr w:type="spellStart"/>
            <w:r>
              <w:t>ellp</w:t>
            </w:r>
            <w:proofErr w:type="spellEnd"/>
          </w:p>
        </w:tc>
      </w:tr>
      <w:tr w:rsidR="00D32106" w14:paraId="40B96345" w14:textId="77777777">
        <w:trPr>
          <w:jc w:val="center"/>
        </w:trPr>
        <w:tc>
          <w:tcPr>
            <w:tcW w:w="1728" w:type="auto"/>
            <w:vAlign w:val="center"/>
          </w:tcPr>
          <w:p w14:paraId="23218BC5" w14:textId="77777777" w:rsidR="00D32106" w:rsidRDefault="00000000">
            <w:r>
              <w:rPr>
                <w:sz w:val="16"/>
              </w:rPr>
              <w:t>925b3efe</w:t>
            </w:r>
          </w:p>
        </w:tc>
        <w:tc>
          <w:tcPr>
            <w:tcW w:w="1728" w:type="auto"/>
          </w:tcPr>
          <w:p w14:paraId="58FBC86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42F3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8358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EEDB805" w14:textId="363A346D" w:rsidR="00D32106" w:rsidRDefault="000F6149">
            <w:r>
              <w:t>none</w:t>
            </w:r>
          </w:p>
        </w:tc>
      </w:tr>
      <w:tr w:rsidR="00D32106" w14:paraId="46FF83FF" w14:textId="77777777">
        <w:trPr>
          <w:jc w:val="center"/>
        </w:trPr>
        <w:tc>
          <w:tcPr>
            <w:tcW w:w="1728" w:type="auto"/>
            <w:vAlign w:val="center"/>
          </w:tcPr>
          <w:p w14:paraId="23222489" w14:textId="77777777" w:rsidR="00D32106" w:rsidRDefault="00000000">
            <w:r>
              <w:rPr>
                <w:sz w:val="16"/>
              </w:rPr>
              <w:t>c775c8cb</w:t>
            </w:r>
          </w:p>
        </w:tc>
        <w:tc>
          <w:tcPr>
            <w:tcW w:w="1728" w:type="auto"/>
          </w:tcPr>
          <w:p w14:paraId="6FE066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ED38CF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4D32A01" w14:textId="77777777" w:rsidR="00D32106" w:rsidRDefault="00000000">
            <w:r>
              <w:t xml:space="preserve">בָּעָ֑רֶב </w:t>
            </w:r>
          </w:p>
        </w:tc>
        <w:tc>
          <w:tcPr>
            <w:tcW w:w="1728" w:type="auto"/>
          </w:tcPr>
          <w:p w14:paraId="13FF5F81" w14:textId="77777777" w:rsidR="00D32106" w:rsidRDefault="00000000">
            <w:r>
              <w:t>1.1.1.1</w:t>
            </w:r>
          </w:p>
        </w:tc>
      </w:tr>
    </w:tbl>
    <w:p w14:paraId="5377A6F3" w14:textId="77777777" w:rsidR="00D32106" w:rsidRDefault="00000000">
      <w:r>
        <w:br/>
      </w:r>
    </w:p>
    <w:p w14:paraId="304CA5E6" w14:textId="77777777" w:rsidR="00D32106" w:rsidRDefault="00000000">
      <w:pPr>
        <w:pStyle w:val="Reference"/>
      </w:pPr>
      <w:hyperlink r:id="rId556">
        <w:r>
          <w:t>1_Kings 17:13</w:t>
        </w:r>
      </w:hyperlink>
    </w:p>
    <w:p w14:paraId="0785386F" w14:textId="77777777" w:rsidR="00D32106" w:rsidRDefault="00000000">
      <w:pPr>
        <w:pStyle w:val="Hebrew"/>
      </w:pPr>
      <w:r>
        <w:t xml:space="preserve">אַ֣ךְ עֲשִׂי־לִ֣י מִ֠שָּׁם עֻגָ֨ה קְטַנָּ֤ה בָרִאשֹׁנָה֙ </w:t>
      </w:r>
    </w:p>
    <w:p w14:paraId="1CD29F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190068</w:t>
      </w:r>
      <w:r>
        <w:rPr>
          <w:rFonts w:ascii="Times New Roman" w:hAnsi="Times New Roman"/>
          <w:color w:val="828282"/>
          <w:rtl/>
        </w:rPr>
        <w:t xml:space="preserve">אַ֣ךְ </w:t>
      </w:r>
      <w:r>
        <w:rPr>
          <w:color w:val="FF0000"/>
          <w:vertAlign w:val="superscript"/>
          <w:rtl/>
        </w:rPr>
        <w:t>190069</w:t>
      </w:r>
      <w:r>
        <w:rPr>
          <w:rFonts w:ascii="Times New Roman" w:hAnsi="Times New Roman"/>
          <w:color w:val="828282"/>
          <w:rtl/>
        </w:rPr>
        <w:t>עֲשִׂי־</w:t>
      </w:r>
      <w:r>
        <w:rPr>
          <w:color w:val="FF0000"/>
          <w:vertAlign w:val="superscript"/>
          <w:rtl/>
        </w:rPr>
        <w:t>190070</w:t>
      </w:r>
      <w:r>
        <w:rPr>
          <w:rFonts w:ascii="Times New Roman" w:hAnsi="Times New Roman"/>
          <w:color w:val="828282"/>
          <w:rtl/>
        </w:rPr>
        <w:t xml:space="preserve">לִ֣י </w:t>
      </w:r>
      <w:r>
        <w:rPr>
          <w:color w:val="FF0000"/>
          <w:vertAlign w:val="superscript"/>
          <w:rtl/>
        </w:rPr>
        <w:t>190071</w:t>
      </w:r>
      <w:r>
        <w:rPr>
          <w:rFonts w:ascii="Times New Roman" w:hAnsi="Times New Roman"/>
          <w:color w:val="828282"/>
          <w:rtl/>
        </w:rPr>
        <w:t>מִ֠</w:t>
      </w:r>
      <w:r>
        <w:rPr>
          <w:color w:val="FF0000"/>
          <w:vertAlign w:val="superscript"/>
          <w:rtl/>
        </w:rPr>
        <w:t>190072</w:t>
      </w:r>
      <w:r>
        <w:rPr>
          <w:rFonts w:ascii="Times New Roman" w:hAnsi="Times New Roman"/>
          <w:color w:val="828282"/>
          <w:rtl/>
        </w:rPr>
        <w:t xml:space="preserve">שָּׁם </w:t>
      </w:r>
      <w:r>
        <w:rPr>
          <w:color w:val="FF0000"/>
          <w:vertAlign w:val="superscript"/>
          <w:rtl/>
        </w:rPr>
        <w:t>190073</w:t>
      </w:r>
      <w:r>
        <w:rPr>
          <w:rFonts w:ascii="Times New Roman" w:hAnsi="Times New Roman"/>
          <w:color w:val="828282"/>
          <w:rtl/>
        </w:rPr>
        <w:t xml:space="preserve">עֻגָ֨ה </w:t>
      </w:r>
      <w:r>
        <w:rPr>
          <w:color w:val="FF0000"/>
          <w:vertAlign w:val="superscript"/>
          <w:rtl/>
        </w:rPr>
        <w:t>190074</w:t>
      </w:r>
      <w:r>
        <w:rPr>
          <w:rFonts w:ascii="Times New Roman" w:hAnsi="Times New Roman"/>
          <w:color w:val="828282"/>
          <w:rtl/>
        </w:rPr>
        <w:t xml:space="preserve">קְטַנָּ֤ה </w:t>
      </w:r>
      <w:r>
        <w:rPr>
          <w:color w:val="FF0000"/>
          <w:vertAlign w:val="superscript"/>
          <w:rtl/>
        </w:rPr>
        <w:t>190075</w:t>
      </w:r>
      <w:r>
        <w:rPr>
          <w:rFonts w:ascii="Times New Roman" w:hAnsi="Times New Roman"/>
          <w:color w:val="828282"/>
          <w:rtl/>
        </w:rPr>
        <w:t>בָ</w:t>
      </w:r>
      <w:r>
        <w:rPr>
          <w:color w:val="FF0000"/>
          <w:vertAlign w:val="superscript"/>
          <w:rtl/>
        </w:rPr>
        <w:t>190076190077</w:t>
      </w:r>
      <w:r>
        <w:rPr>
          <w:rFonts w:ascii="Times New Roman" w:hAnsi="Times New Roman"/>
          <w:color w:val="828282"/>
          <w:rtl/>
        </w:rPr>
        <w:t xml:space="preserve">רִאשֹׁנָה֙ </w:t>
      </w:r>
    </w:p>
    <w:p w14:paraId="57403BB7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40B85AD5" w14:textId="77777777">
        <w:trPr>
          <w:jc w:val="center"/>
        </w:trPr>
        <w:tc>
          <w:tcPr>
            <w:tcW w:w="1728" w:type="auto"/>
            <w:vAlign w:val="center"/>
          </w:tcPr>
          <w:p w14:paraId="563FC49B" w14:textId="77777777" w:rsidR="00D32106" w:rsidRDefault="00000000">
            <w:r>
              <w:rPr>
                <w:sz w:val="16"/>
              </w:rPr>
              <w:t>54c934a9</w:t>
            </w:r>
          </w:p>
        </w:tc>
        <w:tc>
          <w:tcPr>
            <w:tcW w:w="1728" w:type="auto"/>
          </w:tcPr>
          <w:p w14:paraId="676642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901D5F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679BF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B6F3EA" w14:textId="3B3B53F8" w:rsidR="00D32106" w:rsidRDefault="00901BD6">
            <w:proofErr w:type="spellStart"/>
            <w:r>
              <w:t>clause_x</w:t>
            </w:r>
            <w:proofErr w:type="spellEnd"/>
          </w:p>
        </w:tc>
      </w:tr>
      <w:tr w:rsidR="00D32106" w14:paraId="0CC8F126" w14:textId="77777777">
        <w:trPr>
          <w:jc w:val="center"/>
        </w:trPr>
        <w:tc>
          <w:tcPr>
            <w:tcW w:w="1728" w:type="auto"/>
            <w:vAlign w:val="center"/>
          </w:tcPr>
          <w:p w14:paraId="7B817CE9" w14:textId="77777777" w:rsidR="00D32106" w:rsidRDefault="00000000">
            <w:r>
              <w:rPr>
                <w:sz w:val="16"/>
              </w:rPr>
              <w:t>3ae0fffe</w:t>
            </w:r>
          </w:p>
        </w:tc>
        <w:tc>
          <w:tcPr>
            <w:tcW w:w="1728" w:type="auto"/>
          </w:tcPr>
          <w:p w14:paraId="31A1E73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B2EEF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ADDE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4AEF3E" w14:textId="258C6488" w:rsidR="00D32106" w:rsidRDefault="00901BD6">
            <w:proofErr w:type="spellStart"/>
            <w:r>
              <w:t>acc_in</w:t>
            </w:r>
            <w:proofErr w:type="spellEnd"/>
          </w:p>
        </w:tc>
      </w:tr>
      <w:tr w:rsidR="00D32106" w14:paraId="6C057381" w14:textId="77777777">
        <w:trPr>
          <w:jc w:val="center"/>
        </w:trPr>
        <w:tc>
          <w:tcPr>
            <w:tcW w:w="1728" w:type="auto"/>
            <w:vAlign w:val="center"/>
          </w:tcPr>
          <w:p w14:paraId="13D7E732" w14:textId="77777777" w:rsidR="00D32106" w:rsidRDefault="00000000">
            <w:r>
              <w:rPr>
                <w:sz w:val="16"/>
              </w:rPr>
              <w:t>15b26f25</w:t>
            </w:r>
          </w:p>
        </w:tc>
        <w:tc>
          <w:tcPr>
            <w:tcW w:w="1728" w:type="auto"/>
          </w:tcPr>
          <w:p w14:paraId="5CCD18F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3B7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E6D900" w14:textId="77777777" w:rsidR="00D32106" w:rsidRDefault="00000000">
            <w:r>
              <w:t>עֲשִׂי־</w:t>
            </w:r>
          </w:p>
        </w:tc>
        <w:tc>
          <w:tcPr>
            <w:tcW w:w="1728" w:type="auto"/>
          </w:tcPr>
          <w:p w14:paraId="0E1F90DF" w14:textId="77777777" w:rsidR="00D32106" w:rsidRDefault="00000000">
            <w:r>
              <w:t>impv</w:t>
            </w:r>
          </w:p>
        </w:tc>
      </w:tr>
      <w:tr w:rsidR="00D32106" w14:paraId="6223641D" w14:textId="77777777">
        <w:trPr>
          <w:jc w:val="center"/>
        </w:trPr>
        <w:tc>
          <w:tcPr>
            <w:tcW w:w="1728" w:type="auto"/>
            <w:vAlign w:val="center"/>
          </w:tcPr>
          <w:p w14:paraId="282D1A6B" w14:textId="77777777" w:rsidR="00D32106" w:rsidRDefault="00000000">
            <w:r>
              <w:rPr>
                <w:sz w:val="16"/>
              </w:rPr>
              <w:t>6d5cde32</w:t>
            </w:r>
          </w:p>
        </w:tc>
        <w:tc>
          <w:tcPr>
            <w:tcW w:w="1728" w:type="auto"/>
          </w:tcPr>
          <w:p w14:paraId="655B4CC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A9CE9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0B6955C" w14:textId="77777777" w:rsidR="00D32106" w:rsidRDefault="00000000">
            <w:r>
              <w:t xml:space="preserve">בָרִאשֹׁנָה֙ </w:t>
            </w:r>
          </w:p>
        </w:tc>
        <w:tc>
          <w:tcPr>
            <w:tcW w:w="1728" w:type="auto"/>
          </w:tcPr>
          <w:p w14:paraId="278CDDBD" w14:textId="6A8EE073" w:rsidR="00D32106" w:rsidRDefault="00000000">
            <w:r>
              <w:t>1.1.1.</w:t>
            </w:r>
            <w:r w:rsidR="002E0504">
              <w:t>1</w:t>
            </w:r>
          </w:p>
        </w:tc>
      </w:tr>
    </w:tbl>
    <w:p w14:paraId="02C49F2E" w14:textId="77777777" w:rsidR="00D32106" w:rsidRDefault="00000000">
      <w:r>
        <w:br/>
      </w:r>
    </w:p>
    <w:p w14:paraId="4C1B57BD" w14:textId="77777777" w:rsidR="00D32106" w:rsidRDefault="00000000">
      <w:pPr>
        <w:pStyle w:val="Reference"/>
      </w:pPr>
      <w:hyperlink r:id="rId557">
        <w:r>
          <w:t>1_Kings 17:13</w:t>
        </w:r>
      </w:hyperlink>
    </w:p>
    <w:p w14:paraId="5001D80F" w14:textId="77777777" w:rsidR="00D32106" w:rsidRDefault="00000000">
      <w:pPr>
        <w:pStyle w:val="Hebrew"/>
      </w:pPr>
      <w:r>
        <w:t xml:space="preserve">וְלָ֣ךְ וְלִבְנֵ֔ךְ תַּעֲשִׂ֖י בָּאַחֲרֹנָֽה׃ ס </w:t>
      </w:r>
    </w:p>
    <w:p w14:paraId="71CAA59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190081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190082</w:t>
      </w:r>
      <w:r>
        <w:rPr>
          <w:rFonts w:ascii="Times New Roman" w:hAnsi="Times New Roman"/>
          <w:color w:val="828282"/>
          <w:rtl/>
        </w:rPr>
        <w:t xml:space="preserve">לָ֣ךְ </w:t>
      </w:r>
      <w:r>
        <w:rPr>
          <w:color w:val="FF0000"/>
          <w:vertAlign w:val="superscript"/>
          <w:rtl/>
        </w:rPr>
        <w:t>190083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190084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190085</w:t>
      </w:r>
      <w:r>
        <w:rPr>
          <w:rFonts w:ascii="Times New Roman" w:hAnsi="Times New Roman"/>
          <w:color w:val="828282"/>
          <w:rtl/>
        </w:rPr>
        <w:t xml:space="preserve">בְנֵ֔ךְ </w:t>
      </w:r>
      <w:r>
        <w:rPr>
          <w:color w:val="FF0000"/>
          <w:vertAlign w:val="superscript"/>
          <w:rtl/>
        </w:rPr>
        <w:t>190086</w:t>
      </w:r>
      <w:r>
        <w:rPr>
          <w:rFonts w:ascii="Times New Roman" w:hAnsi="Times New Roman"/>
          <w:color w:val="828282"/>
          <w:rtl/>
        </w:rPr>
        <w:t xml:space="preserve">תַּעֲשִׂ֖י </w:t>
      </w:r>
      <w:r>
        <w:rPr>
          <w:color w:val="FF0000"/>
          <w:vertAlign w:val="superscript"/>
          <w:rtl/>
        </w:rPr>
        <w:t>190087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190088190089</w:t>
      </w:r>
      <w:r>
        <w:rPr>
          <w:rFonts w:ascii="Times New Roman" w:hAnsi="Times New Roman"/>
          <w:color w:val="828282"/>
          <w:rtl/>
        </w:rPr>
        <w:t xml:space="preserve">אַחֲרֹנָֽה׃ ס </w:t>
      </w:r>
    </w:p>
    <w:p w14:paraId="063F9283" w14:textId="77777777" w:rsidR="00D32106" w:rsidRDefault="00000000">
      <w:pPr>
        <w:pStyle w:val="Hebrew"/>
      </w:pPr>
      <w:r>
        <w:rPr>
          <w:color w:val="828282"/>
        </w:rPr>
        <w:t xml:space="preserve">וַיֹּ֨אמֶר אֵלֶ֤יהָ אֵלִיָּ֨הוּ֙ אַל־תִּ֣ירְאִ֔י בֹּ֖אִי עֲשִׂ֣י כִדְבָרֵ֑ךְ אַ֣ךְ עֲשִׂי־לִ֣י מִ֠שָּׁם עֻגָ֨ה קְטַנָּ֤ה בָרִאשֹׁנָה֙ וְהֹוצֵ֣אתְ לִ֔י וְלָ֣ךְ וְלִבְנֵ֔ךְ תַּעֲשִׂ֖י בָּאַחֲרֹנָֽה׃ ס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28"/>
        <w:gridCol w:w="1076"/>
      </w:tblGrid>
      <w:tr w:rsidR="00D32106" w14:paraId="6F623F8B" w14:textId="77777777">
        <w:trPr>
          <w:jc w:val="center"/>
        </w:trPr>
        <w:tc>
          <w:tcPr>
            <w:tcW w:w="1728" w:type="auto"/>
            <w:vAlign w:val="center"/>
          </w:tcPr>
          <w:p w14:paraId="4FE45A6B" w14:textId="77777777" w:rsidR="00D32106" w:rsidRDefault="00000000">
            <w:r>
              <w:rPr>
                <w:sz w:val="16"/>
              </w:rPr>
              <w:t>91634f84</w:t>
            </w:r>
          </w:p>
        </w:tc>
        <w:tc>
          <w:tcPr>
            <w:tcW w:w="1728" w:type="auto"/>
          </w:tcPr>
          <w:p w14:paraId="066DA8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7F4190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6FF2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B199B3" w14:textId="77777777" w:rsidR="00D32106" w:rsidRDefault="00000000">
            <w:r>
              <w:t>clause_x</w:t>
            </w:r>
          </w:p>
        </w:tc>
      </w:tr>
      <w:tr w:rsidR="00D32106" w14:paraId="7DF03D49" w14:textId="77777777">
        <w:trPr>
          <w:jc w:val="center"/>
        </w:trPr>
        <w:tc>
          <w:tcPr>
            <w:tcW w:w="1728" w:type="auto"/>
            <w:vAlign w:val="center"/>
          </w:tcPr>
          <w:p w14:paraId="272C9755" w14:textId="77777777" w:rsidR="00D32106" w:rsidRDefault="00000000">
            <w:r>
              <w:rPr>
                <w:sz w:val="16"/>
              </w:rPr>
              <w:t>ccadbfc0</w:t>
            </w:r>
          </w:p>
        </w:tc>
        <w:tc>
          <w:tcPr>
            <w:tcW w:w="1728" w:type="auto"/>
          </w:tcPr>
          <w:p w14:paraId="74B657A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4D1E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398BC8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85ED60" w14:textId="2FEA81A8" w:rsidR="00D32106" w:rsidRDefault="00A35181">
            <w:proofErr w:type="spellStart"/>
            <w:r>
              <w:t>acc_in</w:t>
            </w:r>
            <w:proofErr w:type="spellEnd"/>
          </w:p>
        </w:tc>
      </w:tr>
      <w:tr w:rsidR="00D32106" w14:paraId="5D9664C3" w14:textId="77777777">
        <w:trPr>
          <w:jc w:val="center"/>
        </w:trPr>
        <w:tc>
          <w:tcPr>
            <w:tcW w:w="1728" w:type="auto"/>
            <w:vAlign w:val="center"/>
          </w:tcPr>
          <w:p w14:paraId="046C0951" w14:textId="77777777" w:rsidR="00D32106" w:rsidRDefault="00000000">
            <w:r>
              <w:rPr>
                <w:sz w:val="16"/>
              </w:rPr>
              <w:t>c85f6466</w:t>
            </w:r>
          </w:p>
        </w:tc>
        <w:tc>
          <w:tcPr>
            <w:tcW w:w="1728" w:type="auto"/>
          </w:tcPr>
          <w:p w14:paraId="3FAE1C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7CBE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D94A7CE" w14:textId="77777777" w:rsidR="00D32106" w:rsidRDefault="00000000">
            <w:r>
              <w:t xml:space="preserve">תַּעֲשִׂ֖י </w:t>
            </w:r>
          </w:p>
        </w:tc>
        <w:tc>
          <w:tcPr>
            <w:tcW w:w="1728" w:type="auto"/>
          </w:tcPr>
          <w:p w14:paraId="7AF67FEB" w14:textId="20926252" w:rsidR="00D32106" w:rsidRDefault="00A35181">
            <w:r>
              <w:t>mod</w:t>
            </w:r>
          </w:p>
        </w:tc>
      </w:tr>
      <w:tr w:rsidR="00D32106" w14:paraId="5D7D48FE" w14:textId="77777777">
        <w:trPr>
          <w:jc w:val="center"/>
        </w:trPr>
        <w:tc>
          <w:tcPr>
            <w:tcW w:w="1728" w:type="auto"/>
            <w:vAlign w:val="center"/>
          </w:tcPr>
          <w:p w14:paraId="6DA4798F" w14:textId="77777777" w:rsidR="00D32106" w:rsidRDefault="00000000">
            <w:r>
              <w:rPr>
                <w:sz w:val="16"/>
              </w:rPr>
              <w:t>18d84288</w:t>
            </w:r>
          </w:p>
        </w:tc>
        <w:tc>
          <w:tcPr>
            <w:tcW w:w="1728" w:type="auto"/>
          </w:tcPr>
          <w:p w14:paraId="59D852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D9DE1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29DFD6" w14:textId="77777777" w:rsidR="00D32106" w:rsidRDefault="00000000">
            <w:r>
              <w:t xml:space="preserve">בָּאַחֲרֹנָֽה׃ ס </w:t>
            </w:r>
          </w:p>
        </w:tc>
        <w:tc>
          <w:tcPr>
            <w:tcW w:w="1728" w:type="auto"/>
          </w:tcPr>
          <w:p w14:paraId="287CF986" w14:textId="77777777" w:rsidR="00D32106" w:rsidRDefault="00000000">
            <w:r>
              <w:t>1.1.1.1</w:t>
            </w:r>
          </w:p>
        </w:tc>
      </w:tr>
    </w:tbl>
    <w:p w14:paraId="2A6624C5" w14:textId="77777777" w:rsidR="00D32106" w:rsidRDefault="00000000">
      <w:r>
        <w:br/>
      </w:r>
    </w:p>
    <w:p w14:paraId="2B9D7402" w14:textId="77777777" w:rsidR="00D32106" w:rsidRDefault="00000000">
      <w:pPr>
        <w:pStyle w:val="Reference"/>
      </w:pPr>
      <w:hyperlink r:id="rId558">
        <w:r>
          <w:t>1_Kings 18:1</w:t>
        </w:r>
      </w:hyperlink>
    </w:p>
    <w:p w14:paraId="52782D6B" w14:textId="77777777" w:rsidR="00D32106" w:rsidRDefault="00000000">
      <w:pPr>
        <w:pStyle w:val="Hebrew"/>
      </w:pPr>
      <w:r>
        <w:t xml:space="preserve">וּדְבַר־יְהוָ֗ה הָיָה֙ אֶל־אֵ֣לִיָּ֔הוּ בַּשָּׁנָ֥ה הַשְּׁלִישִׁ֖ית </w:t>
      </w:r>
    </w:p>
    <w:p w14:paraId="677340A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190328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190329</w:t>
      </w:r>
      <w:r>
        <w:rPr>
          <w:rFonts w:ascii="Times New Roman" w:hAnsi="Times New Roman"/>
          <w:color w:val="828282"/>
          <w:rtl/>
        </w:rPr>
        <w:t>דְבַר־</w:t>
      </w:r>
      <w:r>
        <w:rPr>
          <w:color w:val="FF0000"/>
          <w:vertAlign w:val="superscript"/>
          <w:rtl/>
        </w:rPr>
        <w:t>190330</w:t>
      </w:r>
      <w:r>
        <w:rPr>
          <w:rFonts w:ascii="Times New Roman" w:hAnsi="Times New Roman"/>
          <w:color w:val="828282"/>
          <w:rtl/>
        </w:rPr>
        <w:t xml:space="preserve">יְהוָ֗ה </w:t>
      </w:r>
      <w:r>
        <w:rPr>
          <w:color w:val="FF0000"/>
          <w:vertAlign w:val="superscript"/>
          <w:rtl/>
        </w:rPr>
        <w:t>190331</w:t>
      </w:r>
      <w:r>
        <w:rPr>
          <w:rFonts w:ascii="Times New Roman" w:hAnsi="Times New Roman"/>
          <w:color w:val="828282"/>
          <w:rtl/>
        </w:rPr>
        <w:t xml:space="preserve">הָיָה֙ </w:t>
      </w:r>
      <w:r>
        <w:rPr>
          <w:color w:val="FF0000"/>
          <w:vertAlign w:val="superscript"/>
          <w:rtl/>
        </w:rPr>
        <w:t>190332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190333</w:t>
      </w:r>
      <w:r>
        <w:rPr>
          <w:rFonts w:ascii="Times New Roman" w:hAnsi="Times New Roman"/>
          <w:color w:val="828282"/>
          <w:rtl/>
        </w:rPr>
        <w:t xml:space="preserve">אֵ֣לִיָּ֔הוּ </w:t>
      </w:r>
      <w:r>
        <w:rPr>
          <w:color w:val="FF0000"/>
          <w:vertAlign w:val="superscript"/>
          <w:rtl/>
        </w:rPr>
        <w:t>190334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190335190336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190337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190338</w:t>
      </w:r>
      <w:r>
        <w:rPr>
          <w:rFonts w:ascii="Times New Roman" w:hAnsi="Times New Roman"/>
          <w:color w:val="828282"/>
          <w:rtl/>
        </w:rPr>
        <w:t xml:space="preserve">שְּׁלִישִׁ֖ית </w:t>
      </w:r>
    </w:p>
    <w:p w14:paraId="4B843E41" w14:textId="77777777" w:rsidR="00D32106" w:rsidRDefault="00000000">
      <w:pPr>
        <w:pStyle w:val="Hebrew"/>
      </w:pPr>
      <w:r>
        <w:rPr>
          <w:color w:val="828282"/>
        </w:rPr>
        <w:t xml:space="preserve">וַיְהִי֙ יָמִ֣ים רַבִּ֔ים וּדְבַר־יְהוָ֗ה הָיָה֙ אֶל־אֵ֣לִיָּ֔הוּ בַּשָּׁנָ֥ה הַשְּׁלִישִׁ֖ית לֵאמֹ֑ר לֵ֚ךְ הֵרָאֵ֣ה אֶל־אַחְאָ֔ב וְאֶתְּנָ֥ה מָטָ֖ר עַל־פְּנֵ֥י הָאֲדָמָֽה׃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"/>
        <w:gridCol w:w="1186"/>
        <w:gridCol w:w="1423"/>
        <w:gridCol w:w="1377"/>
        <w:gridCol w:w="1076"/>
      </w:tblGrid>
      <w:tr w:rsidR="00D32106" w14:paraId="2F223C27" w14:textId="77777777">
        <w:trPr>
          <w:jc w:val="center"/>
        </w:trPr>
        <w:tc>
          <w:tcPr>
            <w:tcW w:w="1728" w:type="auto"/>
            <w:vAlign w:val="center"/>
          </w:tcPr>
          <w:p w14:paraId="2B55198F" w14:textId="77777777" w:rsidR="00D32106" w:rsidRDefault="00000000">
            <w:r>
              <w:rPr>
                <w:sz w:val="16"/>
              </w:rPr>
              <w:t>db789dd5</w:t>
            </w:r>
          </w:p>
        </w:tc>
        <w:tc>
          <w:tcPr>
            <w:tcW w:w="1728" w:type="auto"/>
          </w:tcPr>
          <w:p w14:paraId="7AC2438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9A5CEA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8F524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822716" w14:textId="77777777" w:rsidR="00D32106" w:rsidRDefault="00000000">
            <w:r>
              <w:t>clause_x</w:t>
            </w:r>
          </w:p>
        </w:tc>
      </w:tr>
      <w:tr w:rsidR="00D32106" w14:paraId="3023D26B" w14:textId="77777777">
        <w:trPr>
          <w:jc w:val="center"/>
        </w:trPr>
        <w:tc>
          <w:tcPr>
            <w:tcW w:w="1728" w:type="auto"/>
            <w:vAlign w:val="center"/>
          </w:tcPr>
          <w:p w14:paraId="4F6A70BE" w14:textId="77777777" w:rsidR="00D32106" w:rsidRDefault="00000000">
            <w:r>
              <w:rPr>
                <w:sz w:val="16"/>
              </w:rPr>
              <w:t>13db519e</w:t>
            </w:r>
          </w:p>
        </w:tc>
        <w:tc>
          <w:tcPr>
            <w:tcW w:w="1728" w:type="auto"/>
          </w:tcPr>
          <w:p w14:paraId="41741B4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E47BF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95CD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031405" w14:textId="6C506240" w:rsidR="00D32106" w:rsidRDefault="0010503A">
            <w:proofErr w:type="spellStart"/>
            <w:r>
              <w:t>ach_cy</w:t>
            </w:r>
            <w:proofErr w:type="spellEnd"/>
          </w:p>
        </w:tc>
      </w:tr>
      <w:tr w:rsidR="00D32106" w14:paraId="6D8E765A" w14:textId="77777777">
        <w:trPr>
          <w:jc w:val="center"/>
        </w:trPr>
        <w:tc>
          <w:tcPr>
            <w:tcW w:w="1728" w:type="auto"/>
            <w:vAlign w:val="center"/>
          </w:tcPr>
          <w:p w14:paraId="694C1B1A" w14:textId="77777777" w:rsidR="00D32106" w:rsidRDefault="00000000">
            <w:r>
              <w:rPr>
                <w:sz w:val="16"/>
              </w:rPr>
              <w:t>d435d1c0</w:t>
            </w:r>
          </w:p>
        </w:tc>
        <w:tc>
          <w:tcPr>
            <w:tcW w:w="1728" w:type="auto"/>
          </w:tcPr>
          <w:p w14:paraId="27B892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CCD17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28CAB81" w14:textId="77777777" w:rsidR="00D32106" w:rsidRDefault="00000000">
            <w:r>
              <w:t xml:space="preserve">הָיָה֙ </w:t>
            </w:r>
          </w:p>
        </w:tc>
        <w:tc>
          <w:tcPr>
            <w:tcW w:w="1728" w:type="auto"/>
          </w:tcPr>
          <w:p w14:paraId="299C55A5" w14:textId="77777777" w:rsidR="00D32106" w:rsidRDefault="00000000">
            <w:r>
              <w:t>past</w:t>
            </w:r>
          </w:p>
        </w:tc>
      </w:tr>
      <w:tr w:rsidR="00D32106" w14:paraId="48DB8A64" w14:textId="77777777">
        <w:trPr>
          <w:jc w:val="center"/>
        </w:trPr>
        <w:tc>
          <w:tcPr>
            <w:tcW w:w="1728" w:type="auto"/>
            <w:vAlign w:val="center"/>
          </w:tcPr>
          <w:p w14:paraId="0D5F4B9E" w14:textId="77777777" w:rsidR="00D32106" w:rsidRDefault="00000000">
            <w:r>
              <w:rPr>
                <w:sz w:val="16"/>
              </w:rPr>
              <w:t>29cfd56f</w:t>
            </w:r>
          </w:p>
        </w:tc>
        <w:tc>
          <w:tcPr>
            <w:tcW w:w="1728" w:type="auto"/>
          </w:tcPr>
          <w:p w14:paraId="1BE495B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B4F37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916329F" w14:textId="77777777" w:rsidR="00D32106" w:rsidRDefault="00000000">
            <w:r>
              <w:t xml:space="preserve">בַּשָּׁנָ֥ה הַשְּׁלִישִׁ֖ית </w:t>
            </w:r>
          </w:p>
        </w:tc>
        <w:tc>
          <w:tcPr>
            <w:tcW w:w="1728" w:type="auto"/>
          </w:tcPr>
          <w:p w14:paraId="03A0BF67" w14:textId="77777777" w:rsidR="00D32106" w:rsidRDefault="00000000">
            <w:r>
              <w:t>1.1.1.2.2</w:t>
            </w:r>
          </w:p>
        </w:tc>
      </w:tr>
    </w:tbl>
    <w:p w14:paraId="2958EC1B" w14:textId="77777777" w:rsidR="00D32106" w:rsidRDefault="00000000">
      <w:r>
        <w:br/>
      </w:r>
    </w:p>
    <w:p w14:paraId="5366901D" w14:textId="77777777" w:rsidR="00D32106" w:rsidRDefault="00000000">
      <w:pPr>
        <w:pStyle w:val="Reference"/>
      </w:pPr>
      <w:hyperlink r:id="rId559">
        <w:r>
          <w:t>1_Kings 18:27</w:t>
        </w:r>
      </w:hyperlink>
    </w:p>
    <w:p w14:paraId="20B38D3E" w14:textId="77777777" w:rsidR="00D32106" w:rsidRDefault="00000000">
      <w:pPr>
        <w:pStyle w:val="Hebrew"/>
      </w:pPr>
      <w:r>
        <w:t xml:space="preserve">וַיְהִ֨י בַֽצָּהֳרַ֜יִם </w:t>
      </w:r>
    </w:p>
    <w:p w14:paraId="233E3B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190942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190943</w:t>
      </w:r>
      <w:r>
        <w:rPr>
          <w:rFonts w:ascii="Times New Roman" w:hAnsi="Times New Roman"/>
          <w:color w:val="828282"/>
          <w:rtl/>
        </w:rPr>
        <w:t xml:space="preserve">יְהִ֨י </w:t>
      </w:r>
      <w:r>
        <w:rPr>
          <w:color w:val="FF0000"/>
          <w:vertAlign w:val="superscript"/>
          <w:rtl/>
        </w:rPr>
        <w:t>190944</w:t>
      </w:r>
      <w:r>
        <w:rPr>
          <w:rFonts w:ascii="Times New Roman" w:hAnsi="Times New Roman"/>
          <w:color w:val="828282"/>
          <w:rtl/>
        </w:rPr>
        <w:t>בַֽ</w:t>
      </w:r>
      <w:r>
        <w:rPr>
          <w:color w:val="FF0000"/>
          <w:vertAlign w:val="superscript"/>
          <w:rtl/>
        </w:rPr>
        <w:t>190945190946</w:t>
      </w:r>
      <w:r>
        <w:rPr>
          <w:rFonts w:ascii="Times New Roman" w:hAnsi="Times New Roman"/>
          <w:color w:val="828282"/>
          <w:rtl/>
        </w:rPr>
        <w:t xml:space="preserve">צָּהֳרַ֜יִם </w:t>
      </w:r>
    </w:p>
    <w:p w14:paraId="2588C466" w14:textId="77777777" w:rsidR="00D32106" w:rsidRDefault="00000000">
      <w:pPr>
        <w:pStyle w:val="Hebrew"/>
      </w:pPr>
      <w:r>
        <w:rPr>
          <w:color w:val="828282"/>
        </w:rPr>
        <w:t xml:space="preserve">וַיְהִ֨י בַֽצָּהֳרַ֜יִם וַיְהַתֵּ֧ל בָּהֶ֣ם אֵלִיָּ֗הוּ וַיֹּ֨אמֶר֙ קִרְא֤וּ בְקֹול־גָּדֹול֙ כִּֽי־אֱלֹהִ֣ים ה֔וּא כִּ֣י שִׂ֧יחַ וְכִֽי־שִׂ֛יג לֹ֖ו וְכִֽי־דֶ֣רֶךְ לֹ֑ו אוּלַ֛י יָשֵׁ֥ן ה֖וּא וְיִקָֽץ׃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125"/>
      </w:tblGrid>
      <w:tr w:rsidR="00D32106" w14:paraId="34F4AB3A" w14:textId="77777777">
        <w:trPr>
          <w:jc w:val="center"/>
        </w:trPr>
        <w:tc>
          <w:tcPr>
            <w:tcW w:w="1728" w:type="auto"/>
            <w:vAlign w:val="center"/>
          </w:tcPr>
          <w:p w14:paraId="0AE334E1" w14:textId="77777777" w:rsidR="00D32106" w:rsidRDefault="00000000">
            <w:r>
              <w:rPr>
                <w:sz w:val="16"/>
              </w:rPr>
              <w:t>729a0b9d</w:t>
            </w:r>
          </w:p>
        </w:tc>
        <w:tc>
          <w:tcPr>
            <w:tcW w:w="1728" w:type="auto"/>
          </w:tcPr>
          <w:p w14:paraId="49705B9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6760D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E99A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C67149" w14:textId="77777777" w:rsidR="00D32106" w:rsidRDefault="00000000">
            <w:r>
              <w:t>wayehi_x</w:t>
            </w:r>
          </w:p>
        </w:tc>
      </w:tr>
      <w:tr w:rsidR="00D32106" w14:paraId="1A33CF52" w14:textId="77777777">
        <w:trPr>
          <w:jc w:val="center"/>
        </w:trPr>
        <w:tc>
          <w:tcPr>
            <w:tcW w:w="1728" w:type="auto"/>
            <w:vAlign w:val="center"/>
          </w:tcPr>
          <w:p w14:paraId="2959A245" w14:textId="77777777" w:rsidR="00D32106" w:rsidRDefault="00000000">
            <w:r>
              <w:rPr>
                <w:sz w:val="16"/>
              </w:rPr>
              <w:t>0e4449c6</w:t>
            </w:r>
          </w:p>
        </w:tc>
        <w:tc>
          <w:tcPr>
            <w:tcW w:w="1728" w:type="auto"/>
          </w:tcPr>
          <w:p w14:paraId="6EB305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E7414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BF9D0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F8E346" w14:textId="22E105AB" w:rsidR="00D32106" w:rsidRDefault="0089403B">
            <w:proofErr w:type="spellStart"/>
            <w:r>
              <w:t>act_un</w:t>
            </w:r>
            <w:proofErr w:type="spellEnd"/>
          </w:p>
        </w:tc>
      </w:tr>
      <w:tr w:rsidR="00D32106" w14:paraId="100292EE" w14:textId="77777777">
        <w:trPr>
          <w:jc w:val="center"/>
        </w:trPr>
        <w:tc>
          <w:tcPr>
            <w:tcW w:w="1728" w:type="auto"/>
            <w:vAlign w:val="center"/>
          </w:tcPr>
          <w:p w14:paraId="50A53CED" w14:textId="77777777" w:rsidR="00D32106" w:rsidRDefault="00000000">
            <w:r>
              <w:rPr>
                <w:sz w:val="16"/>
              </w:rPr>
              <w:t>1f09f599</w:t>
            </w:r>
          </w:p>
        </w:tc>
        <w:tc>
          <w:tcPr>
            <w:tcW w:w="1728" w:type="auto"/>
          </w:tcPr>
          <w:p w14:paraId="6E1F3C8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F618D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93F59" w14:textId="77777777" w:rsidR="00D32106" w:rsidRDefault="00000000">
            <w:r>
              <w:t xml:space="preserve">יְהִ֨י </w:t>
            </w:r>
          </w:p>
        </w:tc>
        <w:tc>
          <w:tcPr>
            <w:tcW w:w="1728" w:type="auto"/>
          </w:tcPr>
          <w:p w14:paraId="584FFF50" w14:textId="132AB9F7" w:rsidR="00D32106" w:rsidRDefault="0089403B">
            <w:r>
              <w:t>past</w:t>
            </w:r>
          </w:p>
        </w:tc>
      </w:tr>
      <w:tr w:rsidR="00D32106" w14:paraId="3D325365" w14:textId="77777777">
        <w:trPr>
          <w:jc w:val="center"/>
        </w:trPr>
        <w:tc>
          <w:tcPr>
            <w:tcW w:w="1728" w:type="auto"/>
            <w:vAlign w:val="center"/>
          </w:tcPr>
          <w:p w14:paraId="4DCB7965" w14:textId="77777777" w:rsidR="00D32106" w:rsidRDefault="00000000">
            <w:r>
              <w:rPr>
                <w:sz w:val="16"/>
              </w:rPr>
              <w:t>902f20e6</w:t>
            </w:r>
          </w:p>
        </w:tc>
        <w:tc>
          <w:tcPr>
            <w:tcW w:w="1728" w:type="auto"/>
          </w:tcPr>
          <w:p w14:paraId="11FCF5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6BB8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F9EC289" w14:textId="77777777" w:rsidR="00D32106" w:rsidRDefault="00000000">
            <w:r>
              <w:t xml:space="preserve">בַֽצָּהֳרַ֜יִם </w:t>
            </w:r>
          </w:p>
        </w:tc>
        <w:tc>
          <w:tcPr>
            <w:tcW w:w="1728" w:type="auto"/>
          </w:tcPr>
          <w:p w14:paraId="7899BE9C" w14:textId="77777777" w:rsidR="00D32106" w:rsidRDefault="00000000">
            <w:r>
              <w:t>1.1.1.1</w:t>
            </w:r>
          </w:p>
        </w:tc>
      </w:tr>
    </w:tbl>
    <w:p w14:paraId="4EB612BF" w14:textId="77777777" w:rsidR="00D32106" w:rsidRDefault="00000000">
      <w:r>
        <w:br/>
      </w:r>
    </w:p>
    <w:p w14:paraId="39FA070C" w14:textId="77777777" w:rsidR="00D32106" w:rsidRDefault="00000000">
      <w:pPr>
        <w:pStyle w:val="Reference"/>
      </w:pPr>
      <w:hyperlink r:id="rId560">
        <w:r>
          <w:t>1_Kings 18:44</w:t>
        </w:r>
      </w:hyperlink>
    </w:p>
    <w:p w14:paraId="47ED3325" w14:textId="77777777" w:rsidR="00D32106" w:rsidRDefault="00000000">
      <w:pPr>
        <w:pStyle w:val="Hebrew"/>
      </w:pPr>
      <w:r>
        <w:t xml:space="preserve">וַֽיְהִי֙ בַּשְּׁבִעִ֔ית </w:t>
      </w:r>
    </w:p>
    <w:p w14:paraId="71CFFF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191327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191328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191329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191330191331</w:t>
      </w:r>
      <w:r>
        <w:rPr>
          <w:rFonts w:ascii="Times New Roman" w:hAnsi="Times New Roman"/>
          <w:color w:val="828282"/>
          <w:rtl/>
        </w:rPr>
        <w:t xml:space="preserve">שְּׁבִעִ֔ית </w:t>
      </w:r>
    </w:p>
    <w:p w14:paraId="53969613" w14:textId="77777777" w:rsidR="00D32106" w:rsidRDefault="00000000">
      <w:pPr>
        <w:pStyle w:val="Hebrew"/>
      </w:pPr>
      <w:r>
        <w:rPr>
          <w:color w:val="828282"/>
        </w:rPr>
        <w:t xml:space="preserve">וַֽיְהִי֙ בַּשְּׁבִעִ֔ית וַיֹּ֗אמֶר הִנֵּה־עָ֛ב קְטַנָּ֥ה כְּכַף־אִ֖ישׁ עֹלָ֣ה מִיָּ֑ם וַיֹּ֗אמֶר עֲלֵ֨ה אֱמֹ֤ר אֶל־אַחְאָב֙ אֱסֹ֣ר וָרֵ֔ד וְלֹ֥א יַעַצָרְכָ֖ה הַגָּֽשֶׁם׃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4390C10A" w14:textId="77777777">
        <w:trPr>
          <w:jc w:val="center"/>
        </w:trPr>
        <w:tc>
          <w:tcPr>
            <w:tcW w:w="1728" w:type="auto"/>
            <w:vAlign w:val="center"/>
          </w:tcPr>
          <w:p w14:paraId="53082EF1" w14:textId="77777777" w:rsidR="00D32106" w:rsidRDefault="00000000">
            <w:r>
              <w:rPr>
                <w:sz w:val="16"/>
              </w:rPr>
              <w:t>c91f6a14</w:t>
            </w:r>
          </w:p>
        </w:tc>
        <w:tc>
          <w:tcPr>
            <w:tcW w:w="1728" w:type="auto"/>
          </w:tcPr>
          <w:p w14:paraId="7BFDBDC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0672AA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DD1A8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D4F3AD4" w14:textId="77777777" w:rsidR="00D32106" w:rsidRDefault="00000000">
            <w:r>
              <w:t>wayehi_x</w:t>
            </w:r>
          </w:p>
        </w:tc>
      </w:tr>
      <w:tr w:rsidR="00D32106" w14:paraId="13EF7600" w14:textId="77777777">
        <w:trPr>
          <w:jc w:val="center"/>
        </w:trPr>
        <w:tc>
          <w:tcPr>
            <w:tcW w:w="1728" w:type="auto"/>
            <w:vAlign w:val="center"/>
          </w:tcPr>
          <w:p w14:paraId="234A774C" w14:textId="77777777" w:rsidR="00D32106" w:rsidRDefault="00000000">
            <w:r>
              <w:rPr>
                <w:sz w:val="16"/>
              </w:rPr>
              <w:t>5072ee0a</w:t>
            </w:r>
          </w:p>
        </w:tc>
        <w:tc>
          <w:tcPr>
            <w:tcW w:w="1728" w:type="auto"/>
          </w:tcPr>
          <w:p w14:paraId="7ACF703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31073A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2863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52F78C" w14:textId="293C235F" w:rsidR="00D32106" w:rsidRDefault="00E40948">
            <w:proofErr w:type="spellStart"/>
            <w:r>
              <w:t>acc_in</w:t>
            </w:r>
            <w:proofErr w:type="spellEnd"/>
          </w:p>
        </w:tc>
      </w:tr>
      <w:tr w:rsidR="00D32106" w14:paraId="262B0BC0" w14:textId="77777777">
        <w:trPr>
          <w:jc w:val="center"/>
        </w:trPr>
        <w:tc>
          <w:tcPr>
            <w:tcW w:w="1728" w:type="auto"/>
            <w:vAlign w:val="center"/>
          </w:tcPr>
          <w:p w14:paraId="648EA40E" w14:textId="77777777" w:rsidR="00D32106" w:rsidRDefault="00000000">
            <w:r>
              <w:rPr>
                <w:sz w:val="16"/>
              </w:rPr>
              <w:t>cf137e1d</w:t>
            </w:r>
          </w:p>
        </w:tc>
        <w:tc>
          <w:tcPr>
            <w:tcW w:w="1728" w:type="auto"/>
          </w:tcPr>
          <w:p w14:paraId="4F38A6E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686C8C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0191546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D51CCCF" w14:textId="796FDEDA" w:rsidR="00D32106" w:rsidRDefault="00E40948">
            <w:r>
              <w:t>past</w:t>
            </w:r>
          </w:p>
        </w:tc>
      </w:tr>
      <w:tr w:rsidR="00D32106" w14:paraId="65F69FA3" w14:textId="77777777">
        <w:trPr>
          <w:jc w:val="center"/>
        </w:trPr>
        <w:tc>
          <w:tcPr>
            <w:tcW w:w="1728" w:type="auto"/>
            <w:vAlign w:val="center"/>
          </w:tcPr>
          <w:p w14:paraId="5C6E911A" w14:textId="77777777" w:rsidR="00D32106" w:rsidRDefault="00000000">
            <w:r>
              <w:rPr>
                <w:sz w:val="16"/>
              </w:rPr>
              <w:t>65978870</w:t>
            </w:r>
          </w:p>
        </w:tc>
        <w:tc>
          <w:tcPr>
            <w:tcW w:w="1728" w:type="auto"/>
          </w:tcPr>
          <w:p w14:paraId="18C16FC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EB181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08E80E" w14:textId="77777777" w:rsidR="00D32106" w:rsidRDefault="00000000">
            <w:r>
              <w:t xml:space="preserve">בַּשְּׁבִעִ֔ית </w:t>
            </w:r>
          </w:p>
        </w:tc>
        <w:tc>
          <w:tcPr>
            <w:tcW w:w="1728" w:type="auto"/>
          </w:tcPr>
          <w:p w14:paraId="35BB1A8F" w14:textId="0EDF5C15" w:rsidR="00D32106" w:rsidRDefault="00000000">
            <w:r>
              <w:t>1.1.1.</w:t>
            </w:r>
            <w:r w:rsidR="00637649">
              <w:t>1</w:t>
            </w:r>
          </w:p>
        </w:tc>
      </w:tr>
    </w:tbl>
    <w:p w14:paraId="41571931" w14:textId="77777777" w:rsidR="00D32106" w:rsidRDefault="00000000">
      <w:r>
        <w:br/>
      </w:r>
    </w:p>
    <w:p w14:paraId="456E32A2" w14:textId="77777777" w:rsidR="00D32106" w:rsidRDefault="00000000">
      <w:pPr>
        <w:pStyle w:val="Reference"/>
      </w:pPr>
      <w:hyperlink r:id="rId561">
        <w:r>
          <w:t>1_Kings 20:16</w:t>
        </w:r>
      </w:hyperlink>
    </w:p>
    <w:p w14:paraId="2F9955C8" w14:textId="77777777" w:rsidR="00D32106" w:rsidRDefault="00000000">
      <w:pPr>
        <w:pStyle w:val="Hebrew"/>
      </w:pPr>
      <w:r>
        <w:t xml:space="preserve">וַיֵּצְא֖וּ בַּֽצָּהֳרָ֑יִם </w:t>
      </w:r>
    </w:p>
    <w:p w14:paraId="287CA6D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192294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192295</w:t>
      </w:r>
      <w:r>
        <w:rPr>
          <w:rFonts w:ascii="Times New Roman" w:hAnsi="Times New Roman"/>
          <w:color w:val="828282"/>
          <w:rtl/>
        </w:rPr>
        <w:t xml:space="preserve">יֵּצְא֖וּ </w:t>
      </w:r>
      <w:r>
        <w:rPr>
          <w:color w:val="FF0000"/>
          <w:vertAlign w:val="superscript"/>
          <w:rtl/>
        </w:rPr>
        <w:t>192296</w:t>
      </w:r>
      <w:r>
        <w:rPr>
          <w:rFonts w:ascii="Times New Roman" w:hAnsi="Times New Roman"/>
          <w:color w:val="828282"/>
          <w:rtl/>
        </w:rPr>
        <w:t>בַּֽ</w:t>
      </w:r>
      <w:r>
        <w:rPr>
          <w:color w:val="FF0000"/>
          <w:vertAlign w:val="superscript"/>
          <w:rtl/>
        </w:rPr>
        <w:t>192297192298</w:t>
      </w:r>
      <w:r>
        <w:rPr>
          <w:rFonts w:ascii="Times New Roman" w:hAnsi="Times New Roman"/>
          <w:color w:val="828282"/>
          <w:rtl/>
        </w:rPr>
        <w:t xml:space="preserve">צָּהֳרָ֑יִם </w:t>
      </w:r>
    </w:p>
    <w:p w14:paraId="511916AA" w14:textId="77777777" w:rsidR="00D32106" w:rsidRDefault="00000000">
      <w:pPr>
        <w:pStyle w:val="Hebrew"/>
      </w:pPr>
      <w:r>
        <w:rPr>
          <w:color w:val="828282"/>
        </w:rPr>
        <w:t xml:space="preserve">וַיֵּצְא֖וּ בַּֽצָּהֳרָ֑יִם וּבֶן־הֲדַד֩ שֹׁתֶ֨ה שִׁכֹּ֜ור בַּסֻּכֹּ֗ות ה֧וּא וְהַמְּלָכִ֛ים שְׁלֹשִֽׁים־וּשְׁנַ֥יִם מֶ֖לֶךְ עֹזֵ֥ר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076"/>
      </w:tblGrid>
      <w:tr w:rsidR="00D32106" w14:paraId="30B5EFD2" w14:textId="77777777">
        <w:trPr>
          <w:jc w:val="center"/>
        </w:trPr>
        <w:tc>
          <w:tcPr>
            <w:tcW w:w="1728" w:type="auto"/>
            <w:vAlign w:val="center"/>
          </w:tcPr>
          <w:p w14:paraId="4A875711" w14:textId="77777777" w:rsidR="00D32106" w:rsidRDefault="00000000">
            <w:r>
              <w:rPr>
                <w:sz w:val="16"/>
              </w:rPr>
              <w:t>ca6056ff</w:t>
            </w:r>
          </w:p>
        </w:tc>
        <w:tc>
          <w:tcPr>
            <w:tcW w:w="1728" w:type="auto"/>
          </w:tcPr>
          <w:p w14:paraId="452402D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8CC50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6F3A6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61FE58C" w14:textId="77777777" w:rsidR="00D32106" w:rsidRDefault="00000000">
            <w:r>
              <w:t>clause_x</w:t>
            </w:r>
          </w:p>
        </w:tc>
      </w:tr>
      <w:tr w:rsidR="00D32106" w14:paraId="088ED9A1" w14:textId="77777777">
        <w:trPr>
          <w:jc w:val="center"/>
        </w:trPr>
        <w:tc>
          <w:tcPr>
            <w:tcW w:w="1728" w:type="auto"/>
            <w:vAlign w:val="center"/>
          </w:tcPr>
          <w:p w14:paraId="4EBE1B76" w14:textId="77777777" w:rsidR="00D32106" w:rsidRDefault="00000000">
            <w:r>
              <w:rPr>
                <w:sz w:val="16"/>
              </w:rPr>
              <w:t>852afade</w:t>
            </w:r>
          </w:p>
        </w:tc>
        <w:tc>
          <w:tcPr>
            <w:tcW w:w="1728" w:type="auto"/>
          </w:tcPr>
          <w:p w14:paraId="6E30655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1ACB4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A453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0145F0A" w14:textId="09E08DB4" w:rsidR="00D32106" w:rsidRDefault="0083773E">
            <w:proofErr w:type="spellStart"/>
            <w:r>
              <w:t>acc_in</w:t>
            </w:r>
            <w:proofErr w:type="spellEnd"/>
          </w:p>
        </w:tc>
      </w:tr>
      <w:tr w:rsidR="00D32106" w14:paraId="49FDAA65" w14:textId="77777777">
        <w:trPr>
          <w:jc w:val="center"/>
        </w:trPr>
        <w:tc>
          <w:tcPr>
            <w:tcW w:w="1728" w:type="auto"/>
            <w:vAlign w:val="center"/>
          </w:tcPr>
          <w:p w14:paraId="6B3FA48A" w14:textId="77777777" w:rsidR="00D32106" w:rsidRDefault="00000000">
            <w:r>
              <w:rPr>
                <w:sz w:val="16"/>
              </w:rPr>
              <w:t>a27b2a08</w:t>
            </w:r>
          </w:p>
        </w:tc>
        <w:tc>
          <w:tcPr>
            <w:tcW w:w="1728" w:type="auto"/>
          </w:tcPr>
          <w:p w14:paraId="0398450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39D2A5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6DE455" w14:textId="77777777" w:rsidR="00D32106" w:rsidRDefault="00000000">
            <w:r>
              <w:t xml:space="preserve">יֵּצְא֖וּ </w:t>
            </w:r>
          </w:p>
        </w:tc>
        <w:tc>
          <w:tcPr>
            <w:tcW w:w="1728" w:type="auto"/>
          </w:tcPr>
          <w:p w14:paraId="75DD6878" w14:textId="77777777" w:rsidR="00D32106" w:rsidRDefault="00000000">
            <w:r>
              <w:t>past</w:t>
            </w:r>
          </w:p>
        </w:tc>
      </w:tr>
      <w:tr w:rsidR="00D32106" w14:paraId="613272CE" w14:textId="77777777">
        <w:trPr>
          <w:jc w:val="center"/>
        </w:trPr>
        <w:tc>
          <w:tcPr>
            <w:tcW w:w="1728" w:type="auto"/>
            <w:vAlign w:val="center"/>
          </w:tcPr>
          <w:p w14:paraId="237EC6A0" w14:textId="77777777" w:rsidR="00D32106" w:rsidRDefault="00000000">
            <w:r>
              <w:rPr>
                <w:sz w:val="16"/>
              </w:rPr>
              <w:t>765a6218</w:t>
            </w:r>
          </w:p>
        </w:tc>
        <w:tc>
          <w:tcPr>
            <w:tcW w:w="1728" w:type="auto"/>
          </w:tcPr>
          <w:p w14:paraId="5196AB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2F39D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CB0A27" w14:textId="77777777" w:rsidR="00D32106" w:rsidRDefault="00000000">
            <w:r>
              <w:t xml:space="preserve">בַּֽצָּהֳרָ֑יִם </w:t>
            </w:r>
          </w:p>
        </w:tc>
        <w:tc>
          <w:tcPr>
            <w:tcW w:w="1728" w:type="auto"/>
          </w:tcPr>
          <w:p w14:paraId="3A516F95" w14:textId="77777777" w:rsidR="00D32106" w:rsidRDefault="00000000">
            <w:r>
              <w:t>1.1.1.1</w:t>
            </w:r>
          </w:p>
        </w:tc>
      </w:tr>
    </w:tbl>
    <w:p w14:paraId="676B3435" w14:textId="77777777" w:rsidR="00D32106" w:rsidRDefault="00000000">
      <w:r>
        <w:br/>
      </w:r>
    </w:p>
    <w:p w14:paraId="16BEBA43" w14:textId="77777777" w:rsidR="00D32106" w:rsidRDefault="00000000">
      <w:pPr>
        <w:pStyle w:val="Reference"/>
      </w:pPr>
      <w:hyperlink r:id="rId562">
        <w:r>
          <w:t>1_Kings 20:29</w:t>
        </w:r>
      </w:hyperlink>
    </w:p>
    <w:p w14:paraId="2DFC4A1F" w14:textId="77777777" w:rsidR="00D32106" w:rsidRDefault="00000000">
      <w:pPr>
        <w:pStyle w:val="Hebrew"/>
      </w:pPr>
      <w:r>
        <w:t xml:space="preserve">וַיְהִ֣י׀ בַּיֹּ֣ום הַשְּׁבִיעִ֗י </w:t>
      </w:r>
    </w:p>
    <w:p w14:paraId="42B4606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192608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192609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192610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192611192612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192613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192614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1CE41549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65"/>
        <w:gridCol w:w="1125"/>
      </w:tblGrid>
      <w:tr w:rsidR="00D32106" w14:paraId="13726670" w14:textId="77777777">
        <w:trPr>
          <w:jc w:val="center"/>
        </w:trPr>
        <w:tc>
          <w:tcPr>
            <w:tcW w:w="1728" w:type="auto"/>
            <w:vAlign w:val="center"/>
          </w:tcPr>
          <w:p w14:paraId="75114345" w14:textId="77777777" w:rsidR="00D32106" w:rsidRDefault="00000000">
            <w:r>
              <w:rPr>
                <w:sz w:val="16"/>
              </w:rPr>
              <w:t>e92dfaea</w:t>
            </w:r>
          </w:p>
        </w:tc>
        <w:tc>
          <w:tcPr>
            <w:tcW w:w="1728" w:type="auto"/>
          </w:tcPr>
          <w:p w14:paraId="324E9F4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D4178A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BF77C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634C4A" w14:textId="77777777" w:rsidR="00D32106" w:rsidRDefault="00000000">
            <w:r>
              <w:t>wayehi_x</w:t>
            </w:r>
          </w:p>
        </w:tc>
      </w:tr>
      <w:tr w:rsidR="00D32106" w14:paraId="7E0A8762" w14:textId="77777777">
        <w:trPr>
          <w:jc w:val="center"/>
        </w:trPr>
        <w:tc>
          <w:tcPr>
            <w:tcW w:w="1728" w:type="auto"/>
            <w:vAlign w:val="center"/>
          </w:tcPr>
          <w:p w14:paraId="26D088F7" w14:textId="77777777" w:rsidR="00D32106" w:rsidRDefault="00000000">
            <w:r>
              <w:rPr>
                <w:sz w:val="16"/>
              </w:rPr>
              <w:t>584861b5</w:t>
            </w:r>
          </w:p>
        </w:tc>
        <w:tc>
          <w:tcPr>
            <w:tcW w:w="1728" w:type="auto"/>
          </w:tcPr>
          <w:p w14:paraId="292341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8816B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09BB2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85E8B16" w14:textId="40341D27" w:rsidR="00D32106" w:rsidRDefault="000E22C4">
            <w:proofErr w:type="spellStart"/>
            <w:r>
              <w:t>ac</w:t>
            </w:r>
            <w:r w:rsidR="00020690">
              <w:t>t_di</w:t>
            </w:r>
            <w:proofErr w:type="spellEnd"/>
          </w:p>
        </w:tc>
      </w:tr>
      <w:tr w:rsidR="00D32106" w14:paraId="19F7D437" w14:textId="77777777">
        <w:trPr>
          <w:jc w:val="center"/>
        </w:trPr>
        <w:tc>
          <w:tcPr>
            <w:tcW w:w="1728" w:type="auto"/>
            <w:vAlign w:val="center"/>
          </w:tcPr>
          <w:p w14:paraId="74F8A3DF" w14:textId="77777777" w:rsidR="00D32106" w:rsidRDefault="00000000">
            <w:r>
              <w:rPr>
                <w:sz w:val="16"/>
              </w:rPr>
              <w:t>2610e7ed</w:t>
            </w:r>
          </w:p>
        </w:tc>
        <w:tc>
          <w:tcPr>
            <w:tcW w:w="1728" w:type="auto"/>
          </w:tcPr>
          <w:p w14:paraId="01B3AA2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4939C0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D53D58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489F1510" w14:textId="4D546512" w:rsidR="00D32106" w:rsidRDefault="000E22C4">
            <w:r>
              <w:t>past</w:t>
            </w:r>
          </w:p>
        </w:tc>
      </w:tr>
      <w:tr w:rsidR="00D32106" w14:paraId="16DE0EEB" w14:textId="77777777">
        <w:trPr>
          <w:jc w:val="center"/>
        </w:trPr>
        <w:tc>
          <w:tcPr>
            <w:tcW w:w="1728" w:type="auto"/>
            <w:vAlign w:val="center"/>
          </w:tcPr>
          <w:p w14:paraId="53950DCF" w14:textId="77777777" w:rsidR="00D32106" w:rsidRDefault="00000000">
            <w:r>
              <w:rPr>
                <w:sz w:val="16"/>
              </w:rPr>
              <w:t>3acca735</w:t>
            </w:r>
          </w:p>
        </w:tc>
        <w:tc>
          <w:tcPr>
            <w:tcW w:w="1728" w:type="auto"/>
          </w:tcPr>
          <w:p w14:paraId="183F912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9B0153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2A40C9" w14:textId="77777777" w:rsidR="00D32106" w:rsidRDefault="00000000">
            <w:r>
              <w:t xml:space="preserve">בַּיֹּ֣ום הַשְּׁבִיעִ֗י </w:t>
            </w:r>
          </w:p>
        </w:tc>
        <w:tc>
          <w:tcPr>
            <w:tcW w:w="1728" w:type="auto"/>
          </w:tcPr>
          <w:p w14:paraId="17043125" w14:textId="77777777" w:rsidR="00D32106" w:rsidRDefault="00000000">
            <w:r>
              <w:t>1.1.1.2.2</w:t>
            </w:r>
          </w:p>
        </w:tc>
      </w:tr>
    </w:tbl>
    <w:p w14:paraId="5FEF02DE" w14:textId="77777777" w:rsidR="00D32106" w:rsidRDefault="00000000">
      <w:r>
        <w:br/>
      </w:r>
    </w:p>
    <w:p w14:paraId="6F4DF302" w14:textId="77777777" w:rsidR="00D32106" w:rsidRDefault="00000000">
      <w:pPr>
        <w:pStyle w:val="Reference"/>
      </w:pPr>
      <w:hyperlink r:id="rId563">
        <w:r>
          <w:t>1_Kings 20:29</w:t>
        </w:r>
      </w:hyperlink>
    </w:p>
    <w:p w14:paraId="1C70974E" w14:textId="77777777" w:rsidR="00D32106" w:rsidRDefault="00000000">
      <w:pPr>
        <w:pStyle w:val="Hebrew"/>
      </w:pPr>
      <w:r>
        <w:t xml:space="preserve">וַיַּכּ֨וּ בְנֵֽי־יִשְׂרָאֵ֧ל אֶת־אֲרָ֛ם מֵאָה־אֶ֥לֶף רַגְלִ֖י בְּיֹ֥ום אֶחָֽד׃ </w:t>
      </w:r>
    </w:p>
    <w:p w14:paraId="26693D5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192619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192620</w:t>
      </w:r>
      <w:r>
        <w:rPr>
          <w:rFonts w:ascii="Times New Roman" w:hAnsi="Times New Roman"/>
          <w:color w:val="828282"/>
          <w:rtl/>
        </w:rPr>
        <w:t xml:space="preserve">יַּכּ֨וּ </w:t>
      </w:r>
      <w:r>
        <w:rPr>
          <w:color w:val="FF0000"/>
          <w:vertAlign w:val="superscript"/>
          <w:rtl/>
        </w:rPr>
        <w:t>192621</w:t>
      </w:r>
      <w:r>
        <w:rPr>
          <w:rFonts w:ascii="Times New Roman" w:hAnsi="Times New Roman"/>
          <w:color w:val="828282"/>
          <w:rtl/>
        </w:rPr>
        <w:t>בְנֵֽי־</w:t>
      </w:r>
      <w:r>
        <w:rPr>
          <w:color w:val="FF0000"/>
          <w:vertAlign w:val="superscript"/>
          <w:rtl/>
        </w:rPr>
        <w:t>192622</w:t>
      </w:r>
      <w:r>
        <w:rPr>
          <w:rFonts w:ascii="Times New Roman" w:hAnsi="Times New Roman"/>
          <w:color w:val="828282"/>
          <w:rtl/>
        </w:rPr>
        <w:t xml:space="preserve">יִשְׂרָאֵ֧ל </w:t>
      </w:r>
      <w:r>
        <w:rPr>
          <w:color w:val="FF0000"/>
          <w:vertAlign w:val="superscript"/>
          <w:rtl/>
        </w:rPr>
        <w:t>192623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192624</w:t>
      </w:r>
      <w:r>
        <w:rPr>
          <w:rFonts w:ascii="Times New Roman" w:hAnsi="Times New Roman"/>
          <w:color w:val="828282"/>
          <w:rtl/>
        </w:rPr>
        <w:t xml:space="preserve">אֲרָ֛ם </w:t>
      </w:r>
      <w:r>
        <w:rPr>
          <w:color w:val="FF0000"/>
          <w:vertAlign w:val="superscript"/>
          <w:rtl/>
        </w:rPr>
        <w:t>192625</w:t>
      </w:r>
      <w:r>
        <w:rPr>
          <w:rFonts w:ascii="Times New Roman" w:hAnsi="Times New Roman"/>
          <w:color w:val="828282"/>
          <w:rtl/>
        </w:rPr>
        <w:t>מֵאָה־</w:t>
      </w:r>
      <w:r>
        <w:rPr>
          <w:color w:val="FF0000"/>
          <w:vertAlign w:val="superscript"/>
          <w:rtl/>
        </w:rPr>
        <w:t>192626</w:t>
      </w:r>
      <w:r>
        <w:rPr>
          <w:rFonts w:ascii="Times New Roman" w:hAnsi="Times New Roman"/>
          <w:color w:val="828282"/>
          <w:rtl/>
        </w:rPr>
        <w:t xml:space="preserve">אֶ֥לֶף </w:t>
      </w:r>
      <w:r>
        <w:rPr>
          <w:color w:val="FF0000"/>
          <w:vertAlign w:val="superscript"/>
          <w:rtl/>
        </w:rPr>
        <w:t>192627</w:t>
      </w:r>
      <w:r>
        <w:rPr>
          <w:rFonts w:ascii="Times New Roman" w:hAnsi="Times New Roman"/>
          <w:color w:val="828282"/>
          <w:rtl/>
        </w:rPr>
        <w:t xml:space="preserve">רַגְלִ֖י </w:t>
      </w:r>
      <w:r>
        <w:rPr>
          <w:color w:val="FF0000"/>
          <w:vertAlign w:val="superscript"/>
          <w:rtl/>
        </w:rPr>
        <w:t>192628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192629</w:t>
      </w:r>
      <w:r>
        <w:rPr>
          <w:rFonts w:ascii="Times New Roman" w:hAnsi="Times New Roman"/>
          <w:color w:val="828282"/>
          <w:rtl/>
        </w:rPr>
        <w:t xml:space="preserve">יֹ֥ום </w:t>
      </w:r>
      <w:r>
        <w:rPr>
          <w:color w:val="FF0000"/>
          <w:vertAlign w:val="superscript"/>
          <w:rtl/>
        </w:rPr>
        <w:t>192630</w:t>
      </w:r>
      <w:r>
        <w:rPr>
          <w:rFonts w:ascii="Times New Roman" w:hAnsi="Times New Roman"/>
          <w:color w:val="828282"/>
          <w:rtl/>
        </w:rPr>
        <w:t xml:space="preserve">אֶחָֽד׃ </w:t>
      </w:r>
    </w:p>
    <w:p w14:paraId="2E6205D2" w14:textId="77777777" w:rsidR="00D32106" w:rsidRDefault="00000000">
      <w:pPr>
        <w:pStyle w:val="Hebrew"/>
      </w:pPr>
      <w:r>
        <w:rPr>
          <w:color w:val="828282"/>
        </w:rPr>
        <w:t xml:space="preserve">וַֽיַּחֲנ֧וּ אֵ֦לֶּה נֹ֥כַח אֵ֖לֶּה שִׁבְעַ֣ת יָמִ֑ים וַיְהִ֣י׀ בַּיֹּ֣ום הַשְּׁבִיעִ֗י וַתִּקְרַב֙ הַמִּלְחָמָ֔ה וַיַּכּ֨וּ בְנֵֽי־יִשְׂרָאֵ֧ל אֶת־אֲרָ֛ם מֵאָה־אֶ֥לֶף רַגְלִ֖י בְּיֹ֥ום אֶחָֽד׃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73"/>
        <w:gridCol w:w="1076"/>
      </w:tblGrid>
      <w:tr w:rsidR="00D32106" w14:paraId="74F38038" w14:textId="77777777">
        <w:trPr>
          <w:jc w:val="center"/>
        </w:trPr>
        <w:tc>
          <w:tcPr>
            <w:tcW w:w="1728" w:type="auto"/>
            <w:vAlign w:val="center"/>
          </w:tcPr>
          <w:p w14:paraId="01862861" w14:textId="77777777" w:rsidR="00D32106" w:rsidRDefault="00000000">
            <w:r>
              <w:rPr>
                <w:sz w:val="16"/>
              </w:rPr>
              <w:t>0f283ed6</w:t>
            </w:r>
          </w:p>
        </w:tc>
        <w:tc>
          <w:tcPr>
            <w:tcW w:w="1728" w:type="auto"/>
          </w:tcPr>
          <w:p w14:paraId="12C7B19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F5732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4EAC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4D639E" w14:textId="77777777" w:rsidR="00D32106" w:rsidRDefault="00000000">
            <w:r>
              <w:t>clause_x</w:t>
            </w:r>
          </w:p>
        </w:tc>
      </w:tr>
      <w:tr w:rsidR="00D32106" w14:paraId="67741359" w14:textId="77777777">
        <w:trPr>
          <w:jc w:val="center"/>
        </w:trPr>
        <w:tc>
          <w:tcPr>
            <w:tcW w:w="1728" w:type="auto"/>
            <w:vAlign w:val="center"/>
          </w:tcPr>
          <w:p w14:paraId="3C8AE868" w14:textId="77777777" w:rsidR="00D32106" w:rsidRDefault="00000000">
            <w:r>
              <w:rPr>
                <w:sz w:val="16"/>
              </w:rPr>
              <w:t>a6812261</w:t>
            </w:r>
          </w:p>
        </w:tc>
        <w:tc>
          <w:tcPr>
            <w:tcW w:w="1728" w:type="auto"/>
          </w:tcPr>
          <w:p w14:paraId="3802A9F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3FF7F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618D3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7B04CE" w14:textId="65D5329A" w:rsidR="00D32106" w:rsidRDefault="00E657F0">
            <w:proofErr w:type="spellStart"/>
            <w:r>
              <w:t>a</w:t>
            </w:r>
            <w:r w:rsidR="005049A4">
              <w:t>cc_in</w:t>
            </w:r>
            <w:proofErr w:type="spellEnd"/>
          </w:p>
        </w:tc>
      </w:tr>
      <w:tr w:rsidR="00D32106" w14:paraId="1F5A6248" w14:textId="77777777">
        <w:trPr>
          <w:jc w:val="center"/>
        </w:trPr>
        <w:tc>
          <w:tcPr>
            <w:tcW w:w="1728" w:type="auto"/>
            <w:vAlign w:val="center"/>
          </w:tcPr>
          <w:p w14:paraId="6B17263B" w14:textId="77777777" w:rsidR="00D32106" w:rsidRDefault="00000000">
            <w:r>
              <w:rPr>
                <w:sz w:val="16"/>
              </w:rPr>
              <w:t>66412b21</w:t>
            </w:r>
          </w:p>
        </w:tc>
        <w:tc>
          <w:tcPr>
            <w:tcW w:w="1728" w:type="auto"/>
          </w:tcPr>
          <w:p w14:paraId="7222961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E62AA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FFF5190" w14:textId="77777777" w:rsidR="00D32106" w:rsidRDefault="00000000">
            <w:r>
              <w:t xml:space="preserve">יַּכּ֨וּ </w:t>
            </w:r>
          </w:p>
        </w:tc>
        <w:tc>
          <w:tcPr>
            <w:tcW w:w="1728" w:type="auto"/>
          </w:tcPr>
          <w:p w14:paraId="20E8D5AF" w14:textId="77777777" w:rsidR="00D32106" w:rsidRDefault="00000000">
            <w:r>
              <w:t>past</w:t>
            </w:r>
          </w:p>
        </w:tc>
      </w:tr>
      <w:tr w:rsidR="00D32106" w14:paraId="53B5C117" w14:textId="77777777">
        <w:trPr>
          <w:jc w:val="center"/>
        </w:trPr>
        <w:tc>
          <w:tcPr>
            <w:tcW w:w="1728" w:type="auto"/>
            <w:vAlign w:val="center"/>
          </w:tcPr>
          <w:p w14:paraId="69793779" w14:textId="77777777" w:rsidR="00D32106" w:rsidRDefault="00000000">
            <w:r>
              <w:rPr>
                <w:sz w:val="16"/>
              </w:rPr>
              <w:t>ba440958</w:t>
            </w:r>
          </w:p>
        </w:tc>
        <w:tc>
          <w:tcPr>
            <w:tcW w:w="1728" w:type="auto"/>
          </w:tcPr>
          <w:p w14:paraId="6A521C8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B1E809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C3867F2" w14:textId="77777777" w:rsidR="00D32106" w:rsidRDefault="00000000">
            <w:r>
              <w:t xml:space="preserve">בְּיֹ֥ום אֶחָֽד׃ </w:t>
            </w:r>
          </w:p>
        </w:tc>
        <w:tc>
          <w:tcPr>
            <w:tcW w:w="1728" w:type="auto"/>
          </w:tcPr>
          <w:p w14:paraId="6AF853DA" w14:textId="7B27885A" w:rsidR="00D32106" w:rsidRDefault="00E01CF7">
            <w:r>
              <w:t>1.1.2.4.1</w:t>
            </w:r>
          </w:p>
        </w:tc>
      </w:tr>
    </w:tbl>
    <w:p w14:paraId="7EBD6299" w14:textId="77777777" w:rsidR="00D32106" w:rsidRDefault="00000000">
      <w:r>
        <w:br/>
      </w:r>
    </w:p>
    <w:p w14:paraId="427C8037" w14:textId="77777777" w:rsidR="00D32106" w:rsidRDefault="00000000">
      <w:pPr>
        <w:pStyle w:val="Reference"/>
      </w:pPr>
      <w:hyperlink r:id="rId564">
        <w:r>
          <w:t>1_Kings 21:29</w:t>
        </w:r>
      </w:hyperlink>
    </w:p>
    <w:p w14:paraId="3D4FA8E7" w14:textId="77777777" w:rsidR="00D32106" w:rsidRDefault="00000000">
      <w:pPr>
        <w:pStyle w:val="Hebrew"/>
      </w:pPr>
      <w:r>
        <w:t xml:space="preserve">לֹֽא־אָבִ֤יא הָֽרָעָה֙ בְּיָמָ֔יו </w:t>
      </w:r>
    </w:p>
    <w:p w14:paraId="340F877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193641</w:t>
      </w:r>
      <w:r>
        <w:rPr>
          <w:rFonts w:ascii="Times New Roman" w:hAnsi="Times New Roman"/>
          <w:color w:val="828282"/>
          <w:rtl/>
        </w:rPr>
        <w:t>לֹֽא־</w:t>
      </w:r>
      <w:r>
        <w:rPr>
          <w:color w:val="FF0000"/>
          <w:vertAlign w:val="superscript"/>
          <w:rtl/>
        </w:rPr>
        <w:t>193642</w:t>
      </w:r>
      <w:r>
        <w:rPr>
          <w:rFonts w:ascii="Times New Roman" w:hAnsi="Times New Roman"/>
          <w:color w:val="828282"/>
          <w:rtl/>
        </w:rPr>
        <w:t xml:space="preserve">אָבִ֤יא </w:t>
      </w:r>
      <w:r>
        <w:rPr>
          <w:color w:val="FF0000"/>
          <w:vertAlign w:val="superscript"/>
          <w:rtl/>
        </w:rPr>
        <w:t>193643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193644</w:t>
      </w:r>
      <w:r>
        <w:rPr>
          <w:rFonts w:ascii="Times New Roman" w:hAnsi="Times New Roman"/>
          <w:color w:val="828282"/>
          <w:rtl/>
        </w:rPr>
        <w:t xml:space="preserve">רָעָה֙ </w:t>
      </w:r>
      <w:r>
        <w:rPr>
          <w:color w:val="FF0000"/>
          <w:vertAlign w:val="superscript"/>
          <w:rtl/>
        </w:rPr>
        <w:t>193645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193646</w:t>
      </w:r>
      <w:r>
        <w:rPr>
          <w:rFonts w:ascii="Times New Roman" w:hAnsi="Times New Roman"/>
          <w:color w:val="828282"/>
          <w:rtl/>
        </w:rPr>
        <w:t xml:space="preserve">יָמָ֔יו </w:t>
      </w:r>
    </w:p>
    <w:p w14:paraId="52CD19D4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66"/>
        <w:gridCol w:w="1076"/>
      </w:tblGrid>
      <w:tr w:rsidR="00D32106" w14:paraId="0DF11967" w14:textId="77777777">
        <w:trPr>
          <w:jc w:val="center"/>
        </w:trPr>
        <w:tc>
          <w:tcPr>
            <w:tcW w:w="1728" w:type="auto"/>
            <w:vAlign w:val="center"/>
          </w:tcPr>
          <w:p w14:paraId="2164B0EF" w14:textId="77777777" w:rsidR="00D32106" w:rsidRDefault="00000000">
            <w:r>
              <w:rPr>
                <w:sz w:val="16"/>
              </w:rPr>
              <w:t>03a3f78c</w:t>
            </w:r>
          </w:p>
        </w:tc>
        <w:tc>
          <w:tcPr>
            <w:tcW w:w="1728" w:type="auto"/>
          </w:tcPr>
          <w:p w14:paraId="2EE48F4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59511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889E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477219" w14:textId="77777777" w:rsidR="00D32106" w:rsidRDefault="00000000">
            <w:r>
              <w:t>clause_x</w:t>
            </w:r>
          </w:p>
        </w:tc>
      </w:tr>
      <w:tr w:rsidR="00D32106" w14:paraId="2EF58FD5" w14:textId="77777777">
        <w:trPr>
          <w:jc w:val="center"/>
        </w:trPr>
        <w:tc>
          <w:tcPr>
            <w:tcW w:w="1728" w:type="auto"/>
            <w:vAlign w:val="center"/>
          </w:tcPr>
          <w:p w14:paraId="7568429B" w14:textId="77777777" w:rsidR="00D32106" w:rsidRDefault="00000000">
            <w:r>
              <w:rPr>
                <w:sz w:val="16"/>
              </w:rPr>
              <w:t>4fc4e928</w:t>
            </w:r>
          </w:p>
        </w:tc>
        <w:tc>
          <w:tcPr>
            <w:tcW w:w="1728" w:type="auto"/>
          </w:tcPr>
          <w:p w14:paraId="3BD02B5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C1CA71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43E7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25CB4F" w14:textId="310A3B04" w:rsidR="00D32106" w:rsidRDefault="009C2B5D">
            <w:proofErr w:type="spellStart"/>
            <w:r>
              <w:t>acc_in</w:t>
            </w:r>
            <w:proofErr w:type="spellEnd"/>
          </w:p>
        </w:tc>
      </w:tr>
      <w:tr w:rsidR="00D32106" w14:paraId="4E1F7EFF" w14:textId="77777777">
        <w:trPr>
          <w:jc w:val="center"/>
        </w:trPr>
        <w:tc>
          <w:tcPr>
            <w:tcW w:w="1728" w:type="auto"/>
            <w:vAlign w:val="center"/>
          </w:tcPr>
          <w:p w14:paraId="1D9BBB38" w14:textId="77777777" w:rsidR="00D32106" w:rsidRDefault="00000000">
            <w:r>
              <w:rPr>
                <w:sz w:val="16"/>
              </w:rPr>
              <w:t>588c4faa</w:t>
            </w:r>
          </w:p>
        </w:tc>
        <w:tc>
          <w:tcPr>
            <w:tcW w:w="1728" w:type="auto"/>
          </w:tcPr>
          <w:p w14:paraId="7A6A08D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E214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381CE2" w14:textId="77777777" w:rsidR="00D32106" w:rsidRDefault="00000000">
            <w:r>
              <w:t xml:space="preserve">אָבִ֤יא </w:t>
            </w:r>
          </w:p>
        </w:tc>
        <w:tc>
          <w:tcPr>
            <w:tcW w:w="1728" w:type="auto"/>
          </w:tcPr>
          <w:p w14:paraId="5FB8C30C" w14:textId="77777777" w:rsidR="00D32106" w:rsidRDefault="00000000">
            <w:r>
              <w:t>fut</w:t>
            </w:r>
          </w:p>
        </w:tc>
      </w:tr>
      <w:tr w:rsidR="00D32106" w14:paraId="1C10B5EF" w14:textId="77777777">
        <w:trPr>
          <w:jc w:val="center"/>
        </w:trPr>
        <w:tc>
          <w:tcPr>
            <w:tcW w:w="1728" w:type="auto"/>
            <w:vAlign w:val="center"/>
          </w:tcPr>
          <w:p w14:paraId="2957DC19" w14:textId="77777777" w:rsidR="00D32106" w:rsidRDefault="00000000">
            <w:r>
              <w:rPr>
                <w:sz w:val="16"/>
              </w:rPr>
              <w:t>5dc874ae</w:t>
            </w:r>
          </w:p>
        </w:tc>
        <w:tc>
          <w:tcPr>
            <w:tcW w:w="1728" w:type="auto"/>
          </w:tcPr>
          <w:p w14:paraId="2AA36E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ACB0A7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A5D3B31" w14:textId="77777777" w:rsidR="00D32106" w:rsidRDefault="00000000">
            <w:r>
              <w:t xml:space="preserve">בְּיָמָ֔יו </w:t>
            </w:r>
          </w:p>
        </w:tc>
        <w:tc>
          <w:tcPr>
            <w:tcW w:w="1728" w:type="auto"/>
          </w:tcPr>
          <w:p w14:paraId="25B496FA" w14:textId="77777777" w:rsidR="00D32106" w:rsidRDefault="00000000">
            <w:r>
              <w:t>1.1.2.6</w:t>
            </w:r>
          </w:p>
        </w:tc>
      </w:tr>
    </w:tbl>
    <w:p w14:paraId="482065BE" w14:textId="77777777" w:rsidR="00D32106" w:rsidRDefault="00000000">
      <w:r>
        <w:br/>
      </w:r>
    </w:p>
    <w:p w14:paraId="1DEC14A6" w14:textId="77777777" w:rsidR="00D32106" w:rsidRDefault="00000000">
      <w:pPr>
        <w:pStyle w:val="Reference"/>
      </w:pPr>
      <w:hyperlink r:id="rId565">
        <w:r>
          <w:t>1_Kings 21:29</w:t>
        </w:r>
      </w:hyperlink>
    </w:p>
    <w:p w14:paraId="04E0E9FE" w14:textId="77777777" w:rsidR="00D32106" w:rsidRDefault="00000000">
      <w:pPr>
        <w:pStyle w:val="Hebrew"/>
      </w:pPr>
      <w:r>
        <w:t xml:space="preserve">בִּימֵ֣י בְנֹ֔ו אָבִ֥יא הָרָעָ֖ה עַל־בֵּיתֹֽו׃ </w:t>
      </w:r>
    </w:p>
    <w:p w14:paraId="437D65E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193647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193648</w:t>
      </w:r>
      <w:r>
        <w:rPr>
          <w:rFonts w:ascii="Times New Roman" w:hAnsi="Times New Roman"/>
          <w:color w:val="828282"/>
          <w:rtl/>
        </w:rPr>
        <w:t xml:space="preserve">ימֵ֣י </w:t>
      </w:r>
      <w:r>
        <w:rPr>
          <w:color w:val="FF0000"/>
          <w:vertAlign w:val="superscript"/>
          <w:rtl/>
        </w:rPr>
        <w:t>193649</w:t>
      </w:r>
      <w:r>
        <w:rPr>
          <w:rFonts w:ascii="Times New Roman" w:hAnsi="Times New Roman"/>
          <w:color w:val="828282"/>
          <w:rtl/>
        </w:rPr>
        <w:t xml:space="preserve">בְנֹ֔ו </w:t>
      </w:r>
      <w:r>
        <w:rPr>
          <w:color w:val="FF0000"/>
          <w:vertAlign w:val="superscript"/>
          <w:rtl/>
        </w:rPr>
        <w:t>193650</w:t>
      </w:r>
      <w:r>
        <w:rPr>
          <w:rFonts w:ascii="Times New Roman" w:hAnsi="Times New Roman"/>
          <w:color w:val="828282"/>
          <w:rtl/>
        </w:rPr>
        <w:t xml:space="preserve">אָבִ֥יא </w:t>
      </w:r>
      <w:r>
        <w:rPr>
          <w:color w:val="FF0000"/>
          <w:vertAlign w:val="superscript"/>
          <w:rtl/>
        </w:rPr>
        <w:t>193651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193652</w:t>
      </w:r>
      <w:r>
        <w:rPr>
          <w:rFonts w:ascii="Times New Roman" w:hAnsi="Times New Roman"/>
          <w:color w:val="828282"/>
          <w:rtl/>
        </w:rPr>
        <w:t xml:space="preserve">רָעָ֖ה </w:t>
      </w:r>
      <w:r>
        <w:rPr>
          <w:color w:val="FF0000"/>
          <w:vertAlign w:val="superscript"/>
          <w:rtl/>
        </w:rPr>
        <w:t>193653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193654</w:t>
      </w:r>
      <w:r>
        <w:rPr>
          <w:rFonts w:ascii="Times New Roman" w:hAnsi="Times New Roman"/>
          <w:color w:val="828282"/>
          <w:rtl/>
        </w:rPr>
        <w:t xml:space="preserve">בֵּיתֹֽו׃ </w:t>
      </w:r>
    </w:p>
    <w:p w14:paraId="3CBB2456" w14:textId="77777777" w:rsidR="00D32106" w:rsidRDefault="00000000">
      <w:pPr>
        <w:pStyle w:val="Hebrew"/>
      </w:pPr>
      <w:r>
        <w:rPr>
          <w:color w:val="828282"/>
        </w:rPr>
        <w:t xml:space="preserve">הֲֽרָאִ֔יתָ כִּֽי־נִכְנַ֥ע אַחְאָ֖ב מִלְּפָנָ֑י יַ֜עַן כִּֽי־נִכְנַ֣ע מִפָּנַ֗י לֹֽא־אָבִ֤יא הָֽרָעָה֙ בְּיָמָ֔יו בִּימֵ֣י בְנֹ֔ו אָבִ֥יא הָרָעָ֖ה עַל־בֵּיתֹֽו׃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966"/>
        <w:gridCol w:w="1256"/>
      </w:tblGrid>
      <w:tr w:rsidR="00D32106" w14:paraId="07186461" w14:textId="77777777">
        <w:trPr>
          <w:jc w:val="center"/>
        </w:trPr>
        <w:tc>
          <w:tcPr>
            <w:tcW w:w="1728" w:type="auto"/>
            <w:vAlign w:val="center"/>
          </w:tcPr>
          <w:p w14:paraId="726DD3C7" w14:textId="77777777" w:rsidR="00D32106" w:rsidRDefault="00000000">
            <w:r>
              <w:rPr>
                <w:sz w:val="16"/>
              </w:rPr>
              <w:t>b084cd1d</w:t>
            </w:r>
          </w:p>
        </w:tc>
        <w:tc>
          <w:tcPr>
            <w:tcW w:w="1728" w:type="auto"/>
          </w:tcPr>
          <w:p w14:paraId="7A625F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FC1B9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4BAC0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6970C8" w14:textId="77777777" w:rsidR="00D32106" w:rsidRDefault="00000000">
            <w:r>
              <w:t>x_clause</w:t>
            </w:r>
          </w:p>
        </w:tc>
      </w:tr>
      <w:tr w:rsidR="00D32106" w14:paraId="00A7186E" w14:textId="77777777">
        <w:trPr>
          <w:jc w:val="center"/>
        </w:trPr>
        <w:tc>
          <w:tcPr>
            <w:tcW w:w="1728" w:type="auto"/>
            <w:vAlign w:val="center"/>
          </w:tcPr>
          <w:p w14:paraId="4DCF87CC" w14:textId="77777777" w:rsidR="00D32106" w:rsidRDefault="00000000">
            <w:r>
              <w:rPr>
                <w:sz w:val="16"/>
              </w:rPr>
              <w:t>a957ac03</w:t>
            </w:r>
          </w:p>
        </w:tc>
        <w:tc>
          <w:tcPr>
            <w:tcW w:w="1728" w:type="auto"/>
          </w:tcPr>
          <w:p w14:paraId="2D997D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720E9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A5BF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9EF844" w14:textId="28B4AA8A" w:rsidR="00D32106" w:rsidRDefault="00F44089">
            <w:proofErr w:type="spellStart"/>
            <w:r>
              <w:t>acc_in</w:t>
            </w:r>
            <w:proofErr w:type="spellEnd"/>
          </w:p>
        </w:tc>
      </w:tr>
      <w:tr w:rsidR="00D32106" w14:paraId="10BE1A19" w14:textId="77777777">
        <w:trPr>
          <w:jc w:val="center"/>
        </w:trPr>
        <w:tc>
          <w:tcPr>
            <w:tcW w:w="1728" w:type="auto"/>
            <w:vAlign w:val="center"/>
          </w:tcPr>
          <w:p w14:paraId="2560F1A1" w14:textId="77777777" w:rsidR="00D32106" w:rsidRDefault="00000000">
            <w:r>
              <w:rPr>
                <w:sz w:val="16"/>
              </w:rPr>
              <w:t>f81e57f2</w:t>
            </w:r>
          </w:p>
        </w:tc>
        <w:tc>
          <w:tcPr>
            <w:tcW w:w="1728" w:type="auto"/>
          </w:tcPr>
          <w:p w14:paraId="132273C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C040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751884" w14:textId="77777777" w:rsidR="00D32106" w:rsidRDefault="00000000">
            <w:r>
              <w:t xml:space="preserve">אָבִ֥יא </w:t>
            </w:r>
          </w:p>
        </w:tc>
        <w:tc>
          <w:tcPr>
            <w:tcW w:w="1728" w:type="auto"/>
          </w:tcPr>
          <w:p w14:paraId="6C3A3988" w14:textId="77777777" w:rsidR="00D32106" w:rsidRDefault="00000000">
            <w:r>
              <w:t>fut</w:t>
            </w:r>
          </w:p>
        </w:tc>
      </w:tr>
      <w:tr w:rsidR="00D32106" w14:paraId="4F460631" w14:textId="77777777">
        <w:trPr>
          <w:jc w:val="center"/>
        </w:trPr>
        <w:tc>
          <w:tcPr>
            <w:tcW w:w="1728" w:type="auto"/>
            <w:vAlign w:val="center"/>
          </w:tcPr>
          <w:p w14:paraId="67FBDA5E" w14:textId="77777777" w:rsidR="00D32106" w:rsidRDefault="00000000">
            <w:r>
              <w:rPr>
                <w:sz w:val="16"/>
              </w:rPr>
              <w:t>25851d99</w:t>
            </w:r>
          </w:p>
        </w:tc>
        <w:tc>
          <w:tcPr>
            <w:tcW w:w="1728" w:type="auto"/>
          </w:tcPr>
          <w:p w14:paraId="43F525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A153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DFACED0" w14:textId="77777777" w:rsidR="00D32106" w:rsidRDefault="00000000">
            <w:r>
              <w:t xml:space="preserve">בִּימֵ֣י בְנֹ֔ו </w:t>
            </w:r>
          </w:p>
        </w:tc>
        <w:tc>
          <w:tcPr>
            <w:tcW w:w="1728" w:type="auto"/>
          </w:tcPr>
          <w:p w14:paraId="19DD0643" w14:textId="65420CEB" w:rsidR="00D32106" w:rsidRDefault="00F44089">
            <w:r>
              <w:t>1.1.2.5.3.1</w:t>
            </w:r>
          </w:p>
        </w:tc>
      </w:tr>
    </w:tbl>
    <w:p w14:paraId="4C685513" w14:textId="77777777" w:rsidR="00D32106" w:rsidRDefault="00000000">
      <w:r>
        <w:br/>
      </w:r>
    </w:p>
    <w:p w14:paraId="59949A7C" w14:textId="77777777" w:rsidR="00D32106" w:rsidRDefault="00000000">
      <w:pPr>
        <w:pStyle w:val="Reference"/>
      </w:pPr>
      <w:hyperlink r:id="rId566">
        <w:r>
          <w:t>1_Kings 22:2</w:t>
        </w:r>
      </w:hyperlink>
    </w:p>
    <w:p w14:paraId="34F7660F" w14:textId="77777777" w:rsidR="00D32106" w:rsidRDefault="00000000">
      <w:pPr>
        <w:pStyle w:val="Hebrew"/>
      </w:pPr>
      <w:r>
        <w:t xml:space="preserve">וַיְהִ֖י בַּשָּׁנָ֣ה הַשְּׁלִישִׁ֑ית </w:t>
      </w:r>
    </w:p>
    <w:p w14:paraId="12130D3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193666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193667</w:t>
      </w:r>
      <w:r>
        <w:rPr>
          <w:rFonts w:ascii="Times New Roman" w:hAnsi="Times New Roman"/>
          <w:color w:val="828282"/>
          <w:rtl/>
        </w:rPr>
        <w:t xml:space="preserve">יְהִ֖י </w:t>
      </w:r>
      <w:r>
        <w:rPr>
          <w:color w:val="FF0000"/>
          <w:vertAlign w:val="superscript"/>
          <w:rtl/>
        </w:rPr>
        <w:t>193668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193669193670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193671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193672</w:t>
      </w:r>
      <w:r>
        <w:rPr>
          <w:rFonts w:ascii="Times New Roman" w:hAnsi="Times New Roman"/>
          <w:color w:val="828282"/>
          <w:rtl/>
        </w:rPr>
        <w:t xml:space="preserve">שְּׁלִישִׁ֑ית </w:t>
      </w:r>
    </w:p>
    <w:p w14:paraId="7FEEC08E" w14:textId="77777777" w:rsidR="00D32106" w:rsidRDefault="00000000">
      <w:pPr>
        <w:pStyle w:val="Hebrew"/>
      </w:pPr>
      <w:r>
        <w:rPr>
          <w:color w:val="828282"/>
        </w:rPr>
        <w:t xml:space="preserve">וַיְהִ֖י בַּשָּׁנָ֣ה הַשְּׁלִישִׁ֑ית וַיֵּ֛רֶד יְהֹושָׁפָ֥ט מֶֽלֶךְ־יְהוּדָ֖ה אֶל־מֶ֥לֶךְ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77"/>
        <w:gridCol w:w="1125"/>
      </w:tblGrid>
      <w:tr w:rsidR="00D32106" w14:paraId="3AF4029B" w14:textId="77777777">
        <w:trPr>
          <w:jc w:val="center"/>
        </w:trPr>
        <w:tc>
          <w:tcPr>
            <w:tcW w:w="1728" w:type="auto"/>
            <w:vAlign w:val="center"/>
          </w:tcPr>
          <w:p w14:paraId="055E1607" w14:textId="77777777" w:rsidR="00D32106" w:rsidRDefault="00000000">
            <w:r>
              <w:rPr>
                <w:sz w:val="16"/>
              </w:rPr>
              <w:t>6d6a181f</w:t>
            </w:r>
          </w:p>
        </w:tc>
        <w:tc>
          <w:tcPr>
            <w:tcW w:w="1728" w:type="auto"/>
          </w:tcPr>
          <w:p w14:paraId="057FC9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264439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122F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2718ED" w14:textId="77777777" w:rsidR="00D32106" w:rsidRDefault="00000000">
            <w:r>
              <w:t>wayehi_x</w:t>
            </w:r>
          </w:p>
        </w:tc>
      </w:tr>
      <w:tr w:rsidR="00D32106" w14:paraId="5A4284D5" w14:textId="77777777">
        <w:trPr>
          <w:jc w:val="center"/>
        </w:trPr>
        <w:tc>
          <w:tcPr>
            <w:tcW w:w="1728" w:type="auto"/>
            <w:vAlign w:val="center"/>
          </w:tcPr>
          <w:p w14:paraId="3E14CB3A" w14:textId="77777777" w:rsidR="00D32106" w:rsidRDefault="00000000">
            <w:r>
              <w:rPr>
                <w:sz w:val="16"/>
              </w:rPr>
              <w:t>743a0688</w:t>
            </w:r>
          </w:p>
        </w:tc>
        <w:tc>
          <w:tcPr>
            <w:tcW w:w="1728" w:type="auto"/>
          </w:tcPr>
          <w:p w14:paraId="3EC53E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FFC54F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54BA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3811655" w14:textId="60ED694E" w:rsidR="00D32106" w:rsidRDefault="003F6F94">
            <w:proofErr w:type="spellStart"/>
            <w:r>
              <w:t>acc_in</w:t>
            </w:r>
            <w:proofErr w:type="spellEnd"/>
          </w:p>
        </w:tc>
      </w:tr>
      <w:tr w:rsidR="00D32106" w14:paraId="0B91ED79" w14:textId="77777777">
        <w:trPr>
          <w:jc w:val="center"/>
        </w:trPr>
        <w:tc>
          <w:tcPr>
            <w:tcW w:w="1728" w:type="auto"/>
            <w:vAlign w:val="center"/>
          </w:tcPr>
          <w:p w14:paraId="44EEC3EF" w14:textId="77777777" w:rsidR="00D32106" w:rsidRDefault="00000000">
            <w:r>
              <w:rPr>
                <w:sz w:val="16"/>
              </w:rPr>
              <w:t>dfaa52cc</w:t>
            </w:r>
          </w:p>
        </w:tc>
        <w:tc>
          <w:tcPr>
            <w:tcW w:w="1728" w:type="auto"/>
          </w:tcPr>
          <w:p w14:paraId="16DF788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61F783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05366B0" w14:textId="77777777" w:rsidR="00D32106" w:rsidRDefault="00000000">
            <w:r>
              <w:t xml:space="preserve">יְהִ֖י </w:t>
            </w:r>
          </w:p>
        </w:tc>
        <w:tc>
          <w:tcPr>
            <w:tcW w:w="1728" w:type="auto"/>
          </w:tcPr>
          <w:p w14:paraId="2A975B2F" w14:textId="5DB806AB" w:rsidR="00D32106" w:rsidRDefault="00522FFA">
            <w:r>
              <w:t>past</w:t>
            </w:r>
          </w:p>
        </w:tc>
      </w:tr>
      <w:tr w:rsidR="00D32106" w14:paraId="3E2D7CD5" w14:textId="77777777">
        <w:trPr>
          <w:jc w:val="center"/>
        </w:trPr>
        <w:tc>
          <w:tcPr>
            <w:tcW w:w="1728" w:type="auto"/>
            <w:vAlign w:val="center"/>
          </w:tcPr>
          <w:p w14:paraId="784FF4CC" w14:textId="77777777" w:rsidR="00D32106" w:rsidRDefault="00000000">
            <w:r>
              <w:rPr>
                <w:sz w:val="16"/>
              </w:rPr>
              <w:t>0851ed09</w:t>
            </w:r>
          </w:p>
        </w:tc>
        <w:tc>
          <w:tcPr>
            <w:tcW w:w="1728" w:type="auto"/>
          </w:tcPr>
          <w:p w14:paraId="2E6F3F0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CD0DDC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3DA1CDF" w14:textId="77777777" w:rsidR="00D32106" w:rsidRDefault="00000000">
            <w:r>
              <w:t xml:space="preserve">בַּשָּׁנָ֣ה הַשְּׁלִישִׁ֑ית </w:t>
            </w:r>
          </w:p>
        </w:tc>
        <w:tc>
          <w:tcPr>
            <w:tcW w:w="1728" w:type="auto"/>
          </w:tcPr>
          <w:p w14:paraId="11928CBA" w14:textId="77777777" w:rsidR="00D32106" w:rsidRDefault="00000000">
            <w:r>
              <w:t>1.1.1.2.2</w:t>
            </w:r>
          </w:p>
        </w:tc>
      </w:tr>
    </w:tbl>
    <w:p w14:paraId="721AD93C" w14:textId="77777777" w:rsidR="00D32106" w:rsidRDefault="00000000">
      <w:r>
        <w:br/>
      </w:r>
    </w:p>
    <w:p w14:paraId="0B0CB52E" w14:textId="77777777" w:rsidR="00D32106" w:rsidRDefault="00000000">
      <w:pPr>
        <w:pStyle w:val="Reference"/>
      </w:pPr>
      <w:hyperlink r:id="rId567">
        <w:r>
          <w:t>1_Kings 22:25</w:t>
        </w:r>
      </w:hyperlink>
    </w:p>
    <w:p w14:paraId="018F6C39" w14:textId="77777777" w:rsidR="00D32106" w:rsidRDefault="00000000">
      <w:pPr>
        <w:pStyle w:val="Hebrew"/>
      </w:pPr>
      <w:r>
        <w:t xml:space="preserve">הִנְּךָ֥ רֹאֶ֖ה בַּיֹּ֣ום הַה֑וּא </w:t>
      </w:r>
    </w:p>
    <w:p w14:paraId="7637774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194187</w:t>
      </w:r>
      <w:r>
        <w:rPr>
          <w:rFonts w:ascii="Times New Roman" w:hAnsi="Times New Roman"/>
          <w:color w:val="828282"/>
          <w:rtl/>
        </w:rPr>
        <w:t xml:space="preserve">הִנְּךָ֥ </w:t>
      </w:r>
      <w:r>
        <w:rPr>
          <w:color w:val="FF0000"/>
          <w:vertAlign w:val="superscript"/>
          <w:rtl/>
        </w:rPr>
        <w:t>194188</w:t>
      </w:r>
      <w:r>
        <w:rPr>
          <w:rFonts w:ascii="Times New Roman" w:hAnsi="Times New Roman"/>
          <w:color w:val="828282"/>
          <w:rtl/>
        </w:rPr>
        <w:t xml:space="preserve">רֹאֶ֖ה </w:t>
      </w:r>
      <w:r>
        <w:rPr>
          <w:color w:val="FF0000"/>
          <w:vertAlign w:val="superscript"/>
          <w:rtl/>
        </w:rPr>
        <w:t>194189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194190194191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194192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194193</w:t>
      </w:r>
      <w:r>
        <w:rPr>
          <w:rFonts w:ascii="Times New Roman" w:hAnsi="Times New Roman"/>
          <w:color w:val="828282"/>
          <w:rtl/>
        </w:rPr>
        <w:t xml:space="preserve">ה֑וּא </w:t>
      </w:r>
    </w:p>
    <w:p w14:paraId="48E713CA" w14:textId="77777777" w:rsidR="00D32106" w:rsidRDefault="00000000">
      <w:pPr>
        <w:pStyle w:val="Hebrew"/>
      </w:pPr>
      <w:r>
        <w:rPr>
          <w:color w:val="828282"/>
        </w:rPr>
        <w:t xml:space="preserve">וַיֹּ֣אמֶר מִיכָ֔יְהוּ הִנְּךָ֥ רֹאֶ֖ה בַּיֹּ֣ום הַה֑וּא אֲשֶׁ֥ר תָּבֹ֛א חֶ֥דֶר בְּחֶ֖דֶר לְהֵחָבֵֽה׃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84"/>
        <w:gridCol w:w="1256"/>
      </w:tblGrid>
      <w:tr w:rsidR="00D32106" w14:paraId="303E9E93" w14:textId="77777777">
        <w:trPr>
          <w:jc w:val="center"/>
        </w:trPr>
        <w:tc>
          <w:tcPr>
            <w:tcW w:w="1728" w:type="auto"/>
            <w:vAlign w:val="center"/>
          </w:tcPr>
          <w:p w14:paraId="63EF18A7" w14:textId="77777777" w:rsidR="00D32106" w:rsidRDefault="00000000">
            <w:r>
              <w:rPr>
                <w:sz w:val="16"/>
              </w:rPr>
              <w:t>0c643840</w:t>
            </w:r>
          </w:p>
        </w:tc>
        <w:tc>
          <w:tcPr>
            <w:tcW w:w="1728" w:type="auto"/>
          </w:tcPr>
          <w:p w14:paraId="6691AA9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D4945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F04F49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284727" w14:textId="54F319F3" w:rsidR="00D32106" w:rsidRDefault="00421C89">
            <w:proofErr w:type="spellStart"/>
            <w:r>
              <w:t>clause_x</w:t>
            </w:r>
            <w:proofErr w:type="spellEnd"/>
          </w:p>
        </w:tc>
      </w:tr>
      <w:tr w:rsidR="00D32106" w14:paraId="64DDC5B0" w14:textId="77777777">
        <w:trPr>
          <w:jc w:val="center"/>
        </w:trPr>
        <w:tc>
          <w:tcPr>
            <w:tcW w:w="1728" w:type="auto"/>
            <w:vAlign w:val="center"/>
          </w:tcPr>
          <w:p w14:paraId="6D564D88" w14:textId="77777777" w:rsidR="00D32106" w:rsidRDefault="00000000">
            <w:r>
              <w:rPr>
                <w:sz w:val="16"/>
              </w:rPr>
              <w:t>7f95faee</w:t>
            </w:r>
          </w:p>
        </w:tc>
        <w:tc>
          <w:tcPr>
            <w:tcW w:w="1728" w:type="auto"/>
          </w:tcPr>
          <w:p w14:paraId="22E95C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D8801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AF209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A81E93D" w14:textId="25D93807" w:rsidR="00D32106" w:rsidRDefault="00421C89">
            <w:proofErr w:type="spellStart"/>
            <w:r>
              <w:t>ach_id</w:t>
            </w:r>
            <w:proofErr w:type="spellEnd"/>
          </w:p>
        </w:tc>
      </w:tr>
      <w:tr w:rsidR="00D32106" w14:paraId="743C0092" w14:textId="77777777">
        <w:trPr>
          <w:jc w:val="center"/>
        </w:trPr>
        <w:tc>
          <w:tcPr>
            <w:tcW w:w="1728" w:type="auto"/>
            <w:vAlign w:val="center"/>
          </w:tcPr>
          <w:p w14:paraId="2AF5ECF2" w14:textId="77777777" w:rsidR="00D32106" w:rsidRDefault="00000000">
            <w:r>
              <w:rPr>
                <w:sz w:val="16"/>
              </w:rPr>
              <w:t>7248ba15</w:t>
            </w:r>
          </w:p>
        </w:tc>
        <w:tc>
          <w:tcPr>
            <w:tcW w:w="1728" w:type="auto"/>
          </w:tcPr>
          <w:p w14:paraId="378FCAF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26B4C4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95985F4" w14:textId="77777777" w:rsidR="00D32106" w:rsidRDefault="00000000">
            <w:r>
              <w:t xml:space="preserve">רֹאֶ֖ה </w:t>
            </w:r>
          </w:p>
        </w:tc>
        <w:tc>
          <w:tcPr>
            <w:tcW w:w="1728" w:type="auto"/>
          </w:tcPr>
          <w:p w14:paraId="4A748C6D" w14:textId="77777777" w:rsidR="00D32106" w:rsidRDefault="00000000">
            <w:r>
              <w:t>mod</w:t>
            </w:r>
          </w:p>
        </w:tc>
      </w:tr>
      <w:tr w:rsidR="00D32106" w14:paraId="500B2728" w14:textId="77777777">
        <w:trPr>
          <w:jc w:val="center"/>
        </w:trPr>
        <w:tc>
          <w:tcPr>
            <w:tcW w:w="1728" w:type="auto"/>
            <w:vAlign w:val="center"/>
          </w:tcPr>
          <w:p w14:paraId="3CEECC1D" w14:textId="77777777" w:rsidR="00D32106" w:rsidRDefault="00000000">
            <w:r>
              <w:rPr>
                <w:sz w:val="16"/>
              </w:rPr>
              <w:t>105c2f03</w:t>
            </w:r>
          </w:p>
        </w:tc>
        <w:tc>
          <w:tcPr>
            <w:tcW w:w="1728" w:type="auto"/>
          </w:tcPr>
          <w:p w14:paraId="30193DB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36267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202287" w14:textId="77777777" w:rsidR="00D32106" w:rsidRDefault="00000000">
            <w:r>
              <w:t xml:space="preserve">בַּיֹּ֣ום הַה֑וּא </w:t>
            </w:r>
          </w:p>
        </w:tc>
        <w:tc>
          <w:tcPr>
            <w:tcW w:w="1728" w:type="auto"/>
          </w:tcPr>
          <w:p w14:paraId="48D93676" w14:textId="77777777" w:rsidR="00D32106" w:rsidRDefault="00000000">
            <w:r>
              <w:t>1.1.1.2.1.1</w:t>
            </w:r>
          </w:p>
        </w:tc>
      </w:tr>
    </w:tbl>
    <w:p w14:paraId="56EA0A1D" w14:textId="77777777" w:rsidR="00D32106" w:rsidRDefault="00000000">
      <w:r>
        <w:br/>
      </w:r>
    </w:p>
    <w:p w14:paraId="6B92D98B" w14:textId="77777777" w:rsidR="00D32106" w:rsidRDefault="00000000">
      <w:pPr>
        <w:pStyle w:val="Reference"/>
      </w:pPr>
      <w:hyperlink r:id="rId568">
        <w:r>
          <w:t>1_Kings 22:35</w:t>
        </w:r>
      </w:hyperlink>
    </w:p>
    <w:p w14:paraId="7BB08F9F" w14:textId="77777777" w:rsidR="00D32106" w:rsidRDefault="00000000">
      <w:pPr>
        <w:pStyle w:val="Hebrew"/>
      </w:pPr>
      <w:r>
        <w:t xml:space="preserve">וַתַּעֲלֶ֤ה הַמִּלְחָמָה֙ בַּיֹּ֣ום הַה֔וּא </w:t>
      </w:r>
    </w:p>
    <w:p w14:paraId="3F82B6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194398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194399</w:t>
      </w:r>
      <w:r>
        <w:rPr>
          <w:rFonts w:ascii="Times New Roman" w:hAnsi="Times New Roman"/>
          <w:color w:val="828282"/>
          <w:rtl/>
        </w:rPr>
        <w:t xml:space="preserve">תַּעֲלֶ֤ה </w:t>
      </w:r>
      <w:r>
        <w:rPr>
          <w:color w:val="FF0000"/>
          <w:vertAlign w:val="superscript"/>
          <w:rtl/>
        </w:rPr>
        <w:t>194400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194401</w:t>
      </w:r>
      <w:r>
        <w:rPr>
          <w:rFonts w:ascii="Times New Roman" w:hAnsi="Times New Roman"/>
          <w:color w:val="828282"/>
          <w:rtl/>
        </w:rPr>
        <w:t xml:space="preserve">מִּלְחָמָה֙ </w:t>
      </w:r>
      <w:r>
        <w:rPr>
          <w:color w:val="FF0000"/>
          <w:vertAlign w:val="superscript"/>
          <w:rtl/>
        </w:rPr>
        <w:t>194402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194403194404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194405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194406</w:t>
      </w:r>
      <w:r>
        <w:rPr>
          <w:rFonts w:ascii="Times New Roman" w:hAnsi="Times New Roman"/>
          <w:color w:val="828282"/>
          <w:rtl/>
        </w:rPr>
        <w:t xml:space="preserve">ה֔וּא </w:t>
      </w:r>
    </w:p>
    <w:p w14:paraId="14AADF6A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984"/>
        <w:gridCol w:w="1256"/>
      </w:tblGrid>
      <w:tr w:rsidR="00D32106" w14:paraId="0CFE4B87" w14:textId="77777777">
        <w:trPr>
          <w:jc w:val="center"/>
        </w:trPr>
        <w:tc>
          <w:tcPr>
            <w:tcW w:w="1728" w:type="auto"/>
            <w:vAlign w:val="center"/>
          </w:tcPr>
          <w:p w14:paraId="7A49A74B" w14:textId="77777777" w:rsidR="00D32106" w:rsidRDefault="00000000">
            <w:r>
              <w:rPr>
                <w:sz w:val="16"/>
              </w:rPr>
              <w:t>fb724761</w:t>
            </w:r>
          </w:p>
        </w:tc>
        <w:tc>
          <w:tcPr>
            <w:tcW w:w="1728" w:type="auto"/>
          </w:tcPr>
          <w:p w14:paraId="76A3D48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61CB7E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C8CF3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0C191AC" w14:textId="77777777" w:rsidR="00D32106" w:rsidRDefault="00000000">
            <w:r>
              <w:t>clause_x</w:t>
            </w:r>
          </w:p>
        </w:tc>
      </w:tr>
      <w:tr w:rsidR="00D32106" w14:paraId="55A901A5" w14:textId="77777777">
        <w:trPr>
          <w:jc w:val="center"/>
        </w:trPr>
        <w:tc>
          <w:tcPr>
            <w:tcW w:w="1728" w:type="auto"/>
            <w:vAlign w:val="center"/>
          </w:tcPr>
          <w:p w14:paraId="12A43DEE" w14:textId="77777777" w:rsidR="00D32106" w:rsidRDefault="00000000">
            <w:r>
              <w:rPr>
                <w:sz w:val="16"/>
              </w:rPr>
              <w:t>e913517a</w:t>
            </w:r>
          </w:p>
        </w:tc>
        <w:tc>
          <w:tcPr>
            <w:tcW w:w="1728" w:type="auto"/>
          </w:tcPr>
          <w:p w14:paraId="41E89CA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CF115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9D9A39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663916" w14:textId="149C86FB" w:rsidR="00D32106" w:rsidRDefault="005704A9">
            <w:proofErr w:type="spellStart"/>
            <w:r>
              <w:t>act_di</w:t>
            </w:r>
            <w:proofErr w:type="spellEnd"/>
          </w:p>
        </w:tc>
      </w:tr>
      <w:tr w:rsidR="00D32106" w14:paraId="7C2989F5" w14:textId="77777777">
        <w:trPr>
          <w:jc w:val="center"/>
        </w:trPr>
        <w:tc>
          <w:tcPr>
            <w:tcW w:w="1728" w:type="auto"/>
            <w:vAlign w:val="center"/>
          </w:tcPr>
          <w:p w14:paraId="4FB0EC22" w14:textId="77777777" w:rsidR="00D32106" w:rsidRDefault="00000000">
            <w:r>
              <w:rPr>
                <w:sz w:val="16"/>
              </w:rPr>
              <w:t>35cfb6aa</w:t>
            </w:r>
          </w:p>
        </w:tc>
        <w:tc>
          <w:tcPr>
            <w:tcW w:w="1728" w:type="auto"/>
          </w:tcPr>
          <w:p w14:paraId="515FC25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AF9C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1AC2F0" w14:textId="77777777" w:rsidR="00D32106" w:rsidRDefault="00000000">
            <w:r>
              <w:t xml:space="preserve">תַּעֲלֶ֤ה </w:t>
            </w:r>
          </w:p>
        </w:tc>
        <w:tc>
          <w:tcPr>
            <w:tcW w:w="1728" w:type="auto"/>
          </w:tcPr>
          <w:p w14:paraId="02B5311B" w14:textId="77777777" w:rsidR="00D32106" w:rsidRDefault="00000000">
            <w:r>
              <w:t>past</w:t>
            </w:r>
          </w:p>
        </w:tc>
      </w:tr>
      <w:tr w:rsidR="00D32106" w14:paraId="27290CDF" w14:textId="77777777">
        <w:trPr>
          <w:jc w:val="center"/>
        </w:trPr>
        <w:tc>
          <w:tcPr>
            <w:tcW w:w="1728" w:type="auto"/>
            <w:vAlign w:val="center"/>
          </w:tcPr>
          <w:p w14:paraId="609E8233" w14:textId="77777777" w:rsidR="00D32106" w:rsidRDefault="00000000">
            <w:r>
              <w:rPr>
                <w:sz w:val="16"/>
              </w:rPr>
              <w:t>d29bd40f</w:t>
            </w:r>
          </w:p>
        </w:tc>
        <w:tc>
          <w:tcPr>
            <w:tcW w:w="1728" w:type="auto"/>
          </w:tcPr>
          <w:p w14:paraId="3BF5DB9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1F5C30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C481D4B" w14:textId="77777777" w:rsidR="00D32106" w:rsidRDefault="00000000">
            <w:r>
              <w:t xml:space="preserve">בַּיֹּ֣ום הַה֔וּא </w:t>
            </w:r>
          </w:p>
        </w:tc>
        <w:tc>
          <w:tcPr>
            <w:tcW w:w="1728" w:type="auto"/>
          </w:tcPr>
          <w:p w14:paraId="659884BC" w14:textId="77777777" w:rsidR="00D32106" w:rsidRDefault="00000000">
            <w:r>
              <w:t>1.1.1.2.1.1</w:t>
            </w:r>
          </w:p>
        </w:tc>
      </w:tr>
    </w:tbl>
    <w:p w14:paraId="6CDF820E" w14:textId="77777777" w:rsidR="00D32106" w:rsidRDefault="00000000">
      <w:r>
        <w:br/>
      </w:r>
    </w:p>
    <w:p w14:paraId="558D3205" w14:textId="77777777" w:rsidR="00D32106" w:rsidRDefault="00000000">
      <w:pPr>
        <w:pStyle w:val="Reference"/>
      </w:pPr>
      <w:hyperlink r:id="rId569">
        <w:r>
          <w:t>1_Kings 22:35</w:t>
        </w:r>
      </w:hyperlink>
    </w:p>
    <w:p w14:paraId="24C4C90D" w14:textId="77777777" w:rsidR="00D32106" w:rsidRDefault="00000000">
      <w:pPr>
        <w:pStyle w:val="Hebrew"/>
      </w:pPr>
      <w:r>
        <w:t xml:space="preserve">וַיָּ֣מָת בָּעֶ֔רֶב </w:t>
      </w:r>
    </w:p>
    <w:p w14:paraId="2C61CC6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194417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194418</w:t>
      </w:r>
      <w:r>
        <w:rPr>
          <w:rFonts w:ascii="Times New Roman" w:hAnsi="Times New Roman"/>
          <w:color w:val="828282"/>
          <w:rtl/>
        </w:rPr>
        <w:t xml:space="preserve">יָּ֣מָת </w:t>
      </w:r>
      <w:r>
        <w:rPr>
          <w:color w:val="FF0000"/>
          <w:vertAlign w:val="superscript"/>
          <w:rtl/>
        </w:rPr>
        <w:t>194419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194420194421</w:t>
      </w:r>
      <w:r>
        <w:rPr>
          <w:rFonts w:ascii="Times New Roman" w:hAnsi="Times New Roman"/>
          <w:color w:val="828282"/>
          <w:rtl/>
        </w:rPr>
        <w:t xml:space="preserve">עֶ֔רֶב </w:t>
      </w:r>
    </w:p>
    <w:p w14:paraId="3EEAFBE9" w14:textId="77777777" w:rsidR="00D32106" w:rsidRDefault="00000000">
      <w:pPr>
        <w:pStyle w:val="Hebrew"/>
      </w:pPr>
      <w:r>
        <w:rPr>
          <w:color w:val="828282"/>
        </w:rPr>
        <w:t xml:space="preserve">וַתַּעֲלֶ֤ה הַמִּלְחָמָה֙ בַּיֹּ֣ום הַה֔וּא וְהַמֶּ֗לֶךְ הָיָ֧ה מָעֳמָ֛ד בַּמֶּרְכָּבָ֖ה נֹ֣כַח אֲרָ֑ם וַיָּ֣מָת בָּעֶ֔רֶב וַיִּ֥צֶק דַּֽם־הַמַּכָּ֖ה אֶל־חֵ֥יק הָרָֽכֶב׃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7"/>
        <w:gridCol w:w="1186"/>
        <w:gridCol w:w="1423"/>
        <w:gridCol w:w="966"/>
        <w:gridCol w:w="1076"/>
      </w:tblGrid>
      <w:tr w:rsidR="00D32106" w14:paraId="4A683286" w14:textId="77777777">
        <w:trPr>
          <w:jc w:val="center"/>
        </w:trPr>
        <w:tc>
          <w:tcPr>
            <w:tcW w:w="1728" w:type="auto"/>
            <w:vAlign w:val="center"/>
          </w:tcPr>
          <w:p w14:paraId="57CEDC7B" w14:textId="77777777" w:rsidR="00D32106" w:rsidRDefault="00000000">
            <w:r>
              <w:rPr>
                <w:sz w:val="16"/>
              </w:rPr>
              <w:t>659fef43</w:t>
            </w:r>
          </w:p>
        </w:tc>
        <w:tc>
          <w:tcPr>
            <w:tcW w:w="1728" w:type="auto"/>
          </w:tcPr>
          <w:p w14:paraId="35ED356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274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20AEC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EDDB4A6" w14:textId="77777777" w:rsidR="00D32106" w:rsidRDefault="00000000">
            <w:r>
              <w:t>clause_x</w:t>
            </w:r>
          </w:p>
        </w:tc>
      </w:tr>
      <w:tr w:rsidR="00D32106" w14:paraId="3DE0B2ED" w14:textId="77777777">
        <w:trPr>
          <w:jc w:val="center"/>
        </w:trPr>
        <w:tc>
          <w:tcPr>
            <w:tcW w:w="1728" w:type="auto"/>
            <w:vAlign w:val="center"/>
          </w:tcPr>
          <w:p w14:paraId="1A672004" w14:textId="77777777" w:rsidR="00D32106" w:rsidRDefault="00000000">
            <w:r>
              <w:rPr>
                <w:sz w:val="16"/>
              </w:rPr>
              <w:t>99ee8f6a</w:t>
            </w:r>
          </w:p>
        </w:tc>
        <w:tc>
          <w:tcPr>
            <w:tcW w:w="1728" w:type="auto"/>
          </w:tcPr>
          <w:p w14:paraId="0143EB0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59D5B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C6F27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5102AF" w14:textId="707AF5B4" w:rsidR="00D32106" w:rsidRDefault="00AE15FB">
            <w:proofErr w:type="spellStart"/>
            <w:r>
              <w:t>ach_id</w:t>
            </w:r>
            <w:proofErr w:type="spellEnd"/>
          </w:p>
        </w:tc>
      </w:tr>
      <w:tr w:rsidR="00D32106" w14:paraId="0A2EB6BA" w14:textId="77777777">
        <w:trPr>
          <w:jc w:val="center"/>
        </w:trPr>
        <w:tc>
          <w:tcPr>
            <w:tcW w:w="1728" w:type="auto"/>
            <w:vAlign w:val="center"/>
          </w:tcPr>
          <w:p w14:paraId="703D0AE5" w14:textId="77777777" w:rsidR="00D32106" w:rsidRDefault="00000000">
            <w:r>
              <w:rPr>
                <w:sz w:val="16"/>
              </w:rPr>
              <w:t>7887020f</w:t>
            </w:r>
          </w:p>
        </w:tc>
        <w:tc>
          <w:tcPr>
            <w:tcW w:w="1728" w:type="auto"/>
          </w:tcPr>
          <w:p w14:paraId="70D7DEC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8ABEE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9CB7850" w14:textId="77777777" w:rsidR="00D32106" w:rsidRDefault="00000000">
            <w:r>
              <w:t xml:space="preserve">יָּ֣מָת </w:t>
            </w:r>
          </w:p>
        </w:tc>
        <w:tc>
          <w:tcPr>
            <w:tcW w:w="1728" w:type="auto"/>
          </w:tcPr>
          <w:p w14:paraId="0DD39CB0" w14:textId="77777777" w:rsidR="00D32106" w:rsidRDefault="00000000">
            <w:r>
              <w:t>past</w:t>
            </w:r>
          </w:p>
        </w:tc>
      </w:tr>
      <w:tr w:rsidR="00D32106" w14:paraId="4A94C7AE" w14:textId="77777777">
        <w:trPr>
          <w:jc w:val="center"/>
        </w:trPr>
        <w:tc>
          <w:tcPr>
            <w:tcW w:w="1728" w:type="auto"/>
            <w:vAlign w:val="center"/>
          </w:tcPr>
          <w:p w14:paraId="3D24A62F" w14:textId="77777777" w:rsidR="00D32106" w:rsidRDefault="00000000">
            <w:r>
              <w:rPr>
                <w:sz w:val="16"/>
              </w:rPr>
              <w:t>fce22cea</w:t>
            </w:r>
          </w:p>
        </w:tc>
        <w:tc>
          <w:tcPr>
            <w:tcW w:w="1728" w:type="auto"/>
          </w:tcPr>
          <w:p w14:paraId="42081D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C6B712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E0A36F" w14:textId="77777777" w:rsidR="00D32106" w:rsidRDefault="00000000">
            <w:r>
              <w:t xml:space="preserve">בָּעֶ֔רֶב </w:t>
            </w:r>
          </w:p>
        </w:tc>
        <w:tc>
          <w:tcPr>
            <w:tcW w:w="1728" w:type="auto"/>
          </w:tcPr>
          <w:p w14:paraId="54EAB0FD" w14:textId="77777777" w:rsidR="00D32106" w:rsidRDefault="00000000">
            <w:r>
              <w:t>1.1.1.1</w:t>
            </w:r>
          </w:p>
        </w:tc>
      </w:tr>
    </w:tbl>
    <w:p w14:paraId="48BD3C05" w14:textId="77777777" w:rsidR="00D32106" w:rsidRDefault="00000000">
      <w:r>
        <w:br/>
      </w:r>
    </w:p>
    <w:p w14:paraId="1EB4758B" w14:textId="77777777" w:rsidR="00D32106" w:rsidRDefault="00000000">
      <w:pPr>
        <w:pStyle w:val="Reference"/>
      </w:pPr>
      <w:hyperlink r:id="rId570">
        <w:r>
          <w:t>1_Kings 22:41</w:t>
        </w:r>
      </w:hyperlink>
    </w:p>
    <w:p w14:paraId="0C0E144A" w14:textId="77777777" w:rsidR="00D32106" w:rsidRDefault="00000000">
      <w:pPr>
        <w:pStyle w:val="Hebrew"/>
      </w:pPr>
      <w:r>
        <w:t xml:space="preserve">וִיהֹֽושָׁפָט֙ בֶּן־אָסָ֔א מָלַ֖ךְ עַל־יְהוּדָ֑ה בִּשְׁנַ֣ת אַרְבַּ֔ע לְאַחְאָ֖ב מֶ֥לֶךְ יִשְׂרָאֵֽל׃ </w:t>
      </w:r>
    </w:p>
    <w:p w14:paraId="132D169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194530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194531</w:t>
      </w:r>
      <w:r>
        <w:rPr>
          <w:rFonts w:ascii="Times New Roman" w:hAnsi="Times New Roman"/>
          <w:color w:val="828282"/>
          <w:rtl/>
        </w:rPr>
        <w:t xml:space="preserve">יהֹֽושָׁפָט֙ </w:t>
      </w:r>
      <w:r>
        <w:rPr>
          <w:color w:val="FF0000"/>
          <w:vertAlign w:val="superscript"/>
          <w:rtl/>
        </w:rPr>
        <w:t>194532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194533</w:t>
      </w:r>
      <w:r>
        <w:rPr>
          <w:rFonts w:ascii="Times New Roman" w:hAnsi="Times New Roman"/>
          <w:color w:val="828282"/>
          <w:rtl/>
        </w:rPr>
        <w:t xml:space="preserve">אָסָ֔א </w:t>
      </w:r>
      <w:r>
        <w:rPr>
          <w:color w:val="FF0000"/>
          <w:vertAlign w:val="superscript"/>
          <w:rtl/>
        </w:rPr>
        <w:t>194534</w:t>
      </w:r>
      <w:r>
        <w:rPr>
          <w:rFonts w:ascii="Times New Roman" w:hAnsi="Times New Roman"/>
          <w:color w:val="828282"/>
          <w:rtl/>
        </w:rPr>
        <w:t xml:space="preserve">מָלַ֖ךְ </w:t>
      </w:r>
      <w:r>
        <w:rPr>
          <w:color w:val="FF0000"/>
          <w:vertAlign w:val="superscript"/>
          <w:rtl/>
        </w:rPr>
        <w:t>194535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194536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194537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194538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194539</w:t>
      </w:r>
      <w:r>
        <w:rPr>
          <w:rFonts w:ascii="Times New Roman" w:hAnsi="Times New Roman"/>
          <w:color w:val="828282"/>
          <w:rtl/>
        </w:rPr>
        <w:t xml:space="preserve">אַרְבַּ֔ע </w:t>
      </w:r>
      <w:r>
        <w:rPr>
          <w:color w:val="FF0000"/>
          <w:vertAlign w:val="superscript"/>
          <w:rtl/>
        </w:rPr>
        <w:t>194540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194541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194542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194543</w:t>
      </w:r>
      <w:r>
        <w:rPr>
          <w:rFonts w:ascii="Times New Roman" w:hAnsi="Times New Roman"/>
          <w:color w:val="828282"/>
          <w:rtl/>
        </w:rPr>
        <w:t xml:space="preserve">יִשְׂרָאֵֽל׃ </w:t>
      </w:r>
    </w:p>
    <w:p w14:paraId="43C8E2DE" w14:textId="77777777" w:rsidR="00D32106" w:rsidRDefault="00000000">
      <w:pPr>
        <w:pStyle w:val="Hebrew"/>
      </w:pPr>
      <w:r>
        <w:rPr>
          <w:color w:val="828282"/>
        </w:rPr>
        <w:t xml:space="preserve">וִיהֹֽושָׁפָט֙ בֶּן־אָסָ֔א מָלַ֖ךְ עַל־יְהוּדָ֑ה בִּשְׁנַ֣ת אַרְבַּ֔ע לְאַחְאָ֖ב מֶ֥לֶךְ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2653"/>
        <w:gridCol w:w="1076"/>
      </w:tblGrid>
      <w:tr w:rsidR="00D32106" w14:paraId="6D137662" w14:textId="77777777">
        <w:trPr>
          <w:jc w:val="center"/>
        </w:trPr>
        <w:tc>
          <w:tcPr>
            <w:tcW w:w="1728" w:type="auto"/>
            <w:vAlign w:val="center"/>
          </w:tcPr>
          <w:p w14:paraId="0CB43F16" w14:textId="77777777" w:rsidR="00D32106" w:rsidRDefault="00000000">
            <w:r>
              <w:rPr>
                <w:sz w:val="16"/>
              </w:rPr>
              <w:t>9b9449a6</w:t>
            </w:r>
          </w:p>
        </w:tc>
        <w:tc>
          <w:tcPr>
            <w:tcW w:w="1728" w:type="auto"/>
          </w:tcPr>
          <w:p w14:paraId="79E4D9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B8096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F168FF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F9DA017" w14:textId="77777777" w:rsidR="00D32106" w:rsidRDefault="00000000">
            <w:r>
              <w:t>clause_x</w:t>
            </w:r>
          </w:p>
        </w:tc>
      </w:tr>
      <w:tr w:rsidR="00D32106" w14:paraId="18E2FCE0" w14:textId="77777777">
        <w:trPr>
          <w:jc w:val="center"/>
        </w:trPr>
        <w:tc>
          <w:tcPr>
            <w:tcW w:w="1728" w:type="auto"/>
            <w:vAlign w:val="center"/>
          </w:tcPr>
          <w:p w14:paraId="1EB17A40" w14:textId="77777777" w:rsidR="00D32106" w:rsidRDefault="00000000">
            <w:r>
              <w:rPr>
                <w:sz w:val="16"/>
              </w:rPr>
              <w:t>5fa46220</w:t>
            </w:r>
          </w:p>
        </w:tc>
        <w:tc>
          <w:tcPr>
            <w:tcW w:w="1728" w:type="auto"/>
          </w:tcPr>
          <w:p w14:paraId="19ABAB6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9DBC3E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6FF7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B402F9" w14:textId="74AE39BB" w:rsidR="00D32106" w:rsidRDefault="0006187C">
            <w:proofErr w:type="spellStart"/>
            <w:r>
              <w:t>ach_id</w:t>
            </w:r>
            <w:proofErr w:type="spellEnd"/>
          </w:p>
        </w:tc>
      </w:tr>
      <w:tr w:rsidR="00D32106" w14:paraId="518B4654" w14:textId="77777777">
        <w:trPr>
          <w:jc w:val="center"/>
        </w:trPr>
        <w:tc>
          <w:tcPr>
            <w:tcW w:w="1728" w:type="auto"/>
            <w:vAlign w:val="center"/>
          </w:tcPr>
          <w:p w14:paraId="570BDEDC" w14:textId="77777777" w:rsidR="00D32106" w:rsidRDefault="00000000">
            <w:r>
              <w:rPr>
                <w:sz w:val="16"/>
              </w:rPr>
              <w:t>552bddcd</w:t>
            </w:r>
          </w:p>
        </w:tc>
        <w:tc>
          <w:tcPr>
            <w:tcW w:w="1728" w:type="auto"/>
          </w:tcPr>
          <w:p w14:paraId="7D7194A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961D3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8FF35C7" w14:textId="77777777" w:rsidR="00D32106" w:rsidRDefault="00000000">
            <w:r>
              <w:t xml:space="preserve">מָלַ֖ךְ </w:t>
            </w:r>
          </w:p>
        </w:tc>
        <w:tc>
          <w:tcPr>
            <w:tcW w:w="1728" w:type="auto"/>
          </w:tcPr>
          <w:p w14:paraId="41BED8AD" w14:textId="77777777" w:rsidR="00D32106" w:rsidRDefault="00000000">
            <w:r>
              <w:t>past</w:t>
            </w:r>
          </w:p>
        </w:tc>
      </w:tr>
      <w:tr w:rsidR="00D32106" w14:paraId="21129710" w14:textId="77777777">
        <w:trPr>
          <w:jc w:val="center"/>
        </w:trPr>
        <w:tc>
          <w:tcPr>
            <w:tcW w:w="1728" w:type="auto"/>
            <w:vAlign w:val="center"/>
          </w:tcPr>
          <w:p w14:paraId="6715EA6B" w14:textId="77777777" w:rsidR="00D32106" w:rsidRDefault="00000000">
            <w:r>
              <w:rPr>
                <w:sz w:val="16"/>
              </w:rPr>
              <w:t>33975f54</w:t>
            </w:r>
          </w:p>
        </w:tc>
        <w:tc>
          <w:tcPr>
            <w:tcW w:w="1728" w:type="auto"/>
          </w:tcPr>
          <w:p w14:paraId="4ECEE5E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56E9B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B511C07" w14:textId="77777777" w:rsidR="00D32106" w:rsidRDefault="00000000">
            <w:r>
              <w:t xml:space="preserve">בִּשְׁנַ֣ת אַרְבַּ֔ע לְאַחְאָ֖ב מֶ֥לֶךְ יִשְׂרָאֵֽל׃ </w:t>
            </w:r>
          </w:p>
        </w:tc>
        <w:tc>
          <w:tcPr>
            <w:tcW w:w="1728" w:type="auto"/>
          </w:tcPr>
          <w:p w14:paraId="41ACE679" w14:textId="77777777" w:rsidR="00D32106" w:rsidRDefault="00000000">
            <w:r>
              <w:t>1.1.2.5.2</w:t>
            </w:r>
          </w:p>
        </w:tc>
      </w:tr>
    </w:tbl>
    <w:p w14:paraId="6139F1E4" w14:textId="77777777" w:rsidR="00D32106" w:rsidRDefault="00000000">
      <w:r>
        <w:br/>
      </w:r>
    </w:p>
    <w:p w14:paraId="070190B2" w14:textId="77777777" w:rsidR="00D32106" w:rsidRDefault="00000000">
      <w:pPr>
        <w:pStyle w:val="Reference"/>
      </w:pPr>
      <w:hyperlink r:id="rId571">
        <w:r>
          <w:t>1_Kings 22:47</w:t>
        </w:r>
      </w:hyperlink>
    </w:p>
    <w:p w14:paraId="6218C079" w14:textId="77777777" w:rsidR="00D32106" w:rsidRDefault="00000000">
      <w:pPr>
        <w:pStyle w:val="Hebrew"/>
      </w:pPr>
      <w:r>
        <w:t xml:space="preserve">אֲשֶׁ֣ר נִשְׁאַ֔ר בִּימֵ֖י אָסָ֣א אָבִ֑יו </w:t>
      </w:r>
    </w:p>
    <w:p w14:paraId="6A9CCA8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194630</w:t>
      </w:r>
      <w:r>
        <w:rPr>
          <w:rFonts w:ascii="Times New Roman" w:hAnsi="Times New Roman"/>
          <w:color w:val="828282"/>
          <w:rtl/>
        </w:rPr>
        <w:t xml:space="preserve">אֲשֶׁ֣ר </w:t>
      </w:r>
      <w:r>
        <w:rPr>
          <w:color w:val="FF0000"/>
          <w:vertAlign w:val="superscript"/>
          <w:rtl/>
        </w:rPr>
        <w:t>194631</w:t>
      </w:r>
      <w:r>
        <w:rPr>
          <w:rFonts w:ascii="Times New Roman" w:hAnsi="Times New Roman"/>
          <w:color w:val="828282"/>
          <w:rtl/>
        </w:rPr>
        <w:t xml:space="preserve">נִשְׁאַ֔ר </w:t>
      </w:r>
      <w:r>
        <w:rPr>
          <w:color w:val="FF0000"/>
          <w:vertAlign w:val="superscript"/>
          <w:rtl/>
        </w:rPr>
        <w:t>194632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194633</w:t>
      </w:r>
      <w:r>
        <w:rPr>
          <w:rFonts w:ascii="Times New Roman" w:hAnsi="Times New Roman"/>
          <w:color w:val="828282"/>
          <w:rtl/>
        </w:rPr>
        <w:t xml:space="preserve">ימֵ֖י </w:t>
      </w:r>
      <w:r>
        <w:rPr>
          <w:color w:val="FF0000"/>
          <w:vertAlign w:val="superscript"/>
          <w:rtl/>
        </w:rPr>
        <w:t>194634</w:t>
      </w:r>
      <w:r>
        <w:rPr>
          <w:rFonts w:ascii="Times New Roman" w:hAnsi="Times New Roman"/>
          <w:color w:val="828282"/>
          <w:rtl/>
        </w:rPr>
        <w:t xml:space="preserve">אָסָ֣א </w:t>
      </w:r>
      <w:r>
        <w:rPr>
          <w:color w:val="FF0000"/>
          <w:vertAlign w:val="superscript"/>
          <w:rtl/>
        </w:rPr>
        <w:t>194635</w:t>
      </w:r>
      <w:r>
        <w:rPr>
          <w:rFonts w:ascii="Times New Roman" w:hAnsi="Times New Roman"/>
          <w:color w:val="828282"/>
          <w:rtl/>
        </w:rPr>
        <w:t xml:space="preserve">אָבִ֑יו </w:t>
      </w:r>
    </w:p>
    <w:p w14:paraId="1C13994E" w14:textId="77777777" w:rsidR="00D32106" w:rsidRDefault="00000000">
      <w:pPr>
        <w:pStyle w:val="Hebrew"/>
      </w:pPr>
      <w:r>
        <w:rPr>
          <w:color w:val="828282"/>
        </w:rPr>
        <w:t xml:space="preserve">וְיֶ֨תֶר֙ הַקָּדֵ֔שׁ אֲשֶׁ֣ר נִשְׁאַ֔ר בִּימֵ֖י אָסָ֣א אָבִ֑יו בִּעֵ֖ר מִן־הָאָֽרֶץ׃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305"/>
        <w:gridCol w:w="1256"/>
      </w:tblGrid>
      <w:tr w:rsidR="00D32106" w14:paraId="4BCF9AFE" w14:textId="77777777">
        <w:trPr>
          <w:jc w:val="center"/>
        </w:trPr>
        <w:tc>
          <w:tcPr>
            <w:tcW w:w="1728" w:type="auto"/>
            <w:vAlign w:val="center"/>
          </w:tcPr>
          <w:p w14:paraId="36ED1882" w14:textId="77777777" w:rsidR="00D32106" w:rsidRDefault="00000000">
            <w:r>
              <w:rPr>
                <w:sz w:val="16"/>
              </w:rPr>
              <w:t>291b5fd0</w:t>
            </w:r>
          </w:p>
        </w:tc>
        <w:tc>
          <w:tcPr>
            <w:tcW w:w="1728" w:type="auto"/>
          </w:tcPr>
          <w:p w14:paraId="40D1FE8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31E6FF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1B91D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5AAFD98" w14:textId="77777777" w:rsidR="00D32106" w:rsidRDefault="00000000">
            <w:r>
              <w:t>clause_x</w:t>
            </w:r>
          </w:p>
        </w:tc>
      </w:tr>
      <w:tr w:rsidR="00D32106" w14:paraId="0CACA6D3" w14:textId="77777777">
        <w:trPr>
          <w:jc w:val="center"/>
        </w:trPr>
        <w:tc>
          <w:tcPr>
            <w:tcW w:w="1728" w:type="auto"/>
            <w:vAlign w:val="center"/>
          </w:tcPr>
          <w:p w14:paraId="7679D5E4" w14:textId="77777777" w:rsidR="00D32106" w:rsidRDefault="00000000">
            <w:r>
              <w:rPr>
                <w:sz w:val="16"/>
              </w:rPr>
              <w:t>3fcc9690</w:t>
            </w:r>
          </w:p>
        </w:tc>
        <w:tc>
          <w:tcPr>
            <w:tcW w:w="1728" w:type="auto"/>
          </w:tcPr>
          <w:p w14:paraId="3B0F80F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CD273C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0B10F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A143A3" w14:textId="1D84D2A8" w:rsidR="00D32106" w:rsidRDefault="005D3AA7">
            <w:proofErr w:type="spellStart"/>
            <w:r>
              <w:t>sta_ac</w:t>
            </w:r>
            <w:proofErr w:type="spellEnd"/>
          </w:p>
        </w:tc>
      </w:tr>
      <w:tr w:rsidR="00D32106" w14:paraId="2EDBA9B0" w14:textId="77777777">
        <w:trPr>
          <w:jc w:val="center"/>
        </w:trPr>
        <w:tc>
          <w:tcPr>
            <w:tcW w:w="1728" w:type="auto"/>
            <w:vAlign w:val="center"/>
          </w:tcPr>
          <w:p w14:paraId="5688A1A0" w14:textId="77777777" w:rsidR="00D32106" w:rsidRDefault="00000000">
            <w:r>
              <w:rPr>
                <w:sz w:val="16"/>
              </w:rPr>
              <w:t>b5d35250</w:t>
            </w:r>
          </w:p>
        </w:tc>
        <w:tc>
          <w:tcPr>
            <w:tcW w:w="1728" w:type="auto"/>
          </w:tcPr>
          <w:p w14:paraId="52AD611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071E99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D1B684E" w14:textId="77777777" w:rsidR="00D32106" w:rsidRDefault="00000000">
            <w:r>
              <w:t xml:space="preserve">נִשְׁאַ֔ר </w:t>
            </w:r>
          </w:p>
        </w:tc>
        <w:tc>
          <w:tcPr>
            <w:tcW w:w="1728" w:type="auto"/>
          </w:tcPr>
          <w:p w14:paraId="6F7D2404" w14:textId="77777777" w:rsidR="00D32106" w:rsidRDefault="00000000">
            <w:r>
              <w:t>past</w:t>
            </w:r>
          </w:p>
        </w:tc>
      </w:tr>
      <w:tr w:rsidR="00D32106" w14:paraId="6A283B47" w14:textId="77777777">
        <w:trPr>
          <w:jc w:val="center"/>
        </w:trPr>
        <w:tc>
          <w:tcPr>
            <w:tcW w:w="1728" w:type="auto"/>
            <w:vAlign w:val="center"/>
          </w:tcPr>
          <w:p w14:paraId="3C097EB5" w14:textId="77777777" w:rsidR="00D32106" w:rsidRDefault="00000000">
            <w:r>
              <w:rPr>
                <w:sz w:val="16"/>
              </w:rPr>
              <w:t>feb41309</w:t>
            </w:r>
          </w:p>
        </w:tc>
        <w:tc>
          <w:tcPr>
            <w:tcW w:w="1728" w:type="auto"/>
          </w:tcPr>
          <w:p w14:paraId="534EC15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F5B18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D7B6B4" w14:textId="77777777" w:rsidR="00D32106" w:rsidRDefault="00000000">
            <w:r>
              <w:t xml:space="preserve">בִּימֵ֖י אָסָ֣א אָבִ֑יו </w:t>
            </w:r>
          </w:p>
        </w:tc>
        <w:tc>
          <w:tcPr>
            <w:tcW w:w="1728" w:type="auto"/>
          </w:tcPr>
          <w:p w14:paraId="5288EE3B" w14:textId="54BE6988" w:rsidR="00D32106" w:rsidRDefault="00FE3F1F">
            <w:r>
              <w:t>1.1.2.5.3.1</w:t>
            </w:r>
          </w:p>
        </w:tc>
      </w:tr>
    </w:tbl>
    <w:p w14:paraId="2476F793" w14:textId="77777777" w:rsidR="00D32106" w:rsidRDefault="00000000">
      <w:r>
        <w:br/>
      </w:r>
    </w:p>
    <w:p w14:paraId="030481A5" w14:textId="77777777" w:rsidR="00D32106" w:rsidRDefault="00000000">
      <w:pPr>
        <w:pStyle w:val="Reference"/>
      </w:pPr>
      <w:hyperlink r:id="rId572">
        <w:r>
          <w:t>1_Kings 22:52</w:t>
        </w:r>
      </w:hyperlink>
    </w:p>
    <w:p w14:paraId="5EEE561B" w14:textId="77777777" w:rsidR="00D32106" w:rsidRDefault="00000000">
      <w:pPr>
        <w:pStyle w:val="Hebrew"/>
      </w:pPr>
      <w:r>
        <w:t xml:space="preserve">אֲחַזְיָ֣הוּ בֶן־אַחְאָ֗ב מָלַ֤ךְ עַל־יִשְׂרָאֵל֙ בְּשֹׁ֣מְרֹ֔ון בִּשְׁנַת֙ שְׁבַ֣ע עֶשְׂרֵ֔ה לִיהֹושָׁפָ֖ט מֶ֣לֶךְ יְהוּדָ֑ה </w:t>
      </w:r>
    </w:p>
    <w:p w14:paraId="786A285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194700</w:t>
      </w:r>
      <w:r>
        <w:rPr>
          <w:rFonts w:ascii="Times New Roman" w:hAnsi="Times New Roman"/>
          <w:color w:val="828282"/>
          <w:rtl/>
        </w:rPr>
        <w:t xml:space="preserve">אֲחַזְיָ֣הוּ </w:t>
      </w:r>
      <w:r>
        <w:rPr>
          <w:color w:val="FF0000"/>
          <w:vertAlign w:val="superscript"/>
          <w:rtl/>
        </w:rPr>
        <w:t>194701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194702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194703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194704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194705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194706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194707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194708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194709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194710</w:t>
      </w:r>
      <w:r>
        <w:rPr>
          <w:rFonts w:ascii="Times New Roman" w:hAnsi="Times New Roman"/>
          <w:color w:val="828282"/>
          <w:rtl/>
        </w:rPr>
        <w:t xml:space="preserve">שְׁבַ֣ע </w:t>
      </w:r>
      <w:r>
        <w:rPr>
          <w:color w:val="FF0000"/>
          <w:vertAlign w:val="superscript"/>
          <w:rtl/>
        </w:rPr>
        <w:t>194711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194712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194713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194714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194715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B9B97D6" w14:textId="77777777" w:rsidR="00D32106" w:rsidRDefault="00000000">
      <w:pPr>
        <w:pStyle w:val="Hebrew"/>
      </w:pPr>
      <w:r>
        <w:rPr>
          <w:color w:val="828282"/>
        </w:rPr>
        <w:t xml:space="preserve">אֲחַזְיָ֣הוּ בֶן־אַחְאָ֗ב מָלַ֤ךְ עַל־יִשְׂרָאֵל֙ בְּשֹׁ֣מְרֹ֔ון בִּשְׁנַת֙ שְׁבַ֣ע עֶשְׂרֵ֔ה לִיהֹושָׁפָ֖ט מֶ֣לֶךְ יְהוּדָ֑ה וַיִּמְלֹ֥ךְ עַל־יִשְׂרָאֵ֖ל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84"/>
        <w:gridCol w:w="1076"/>
      </w:tblGrid>
      <w:tr w:rsidR="00D32106" w14:paraId="776351AB" w14:textId="77777777">
        <w:trPr>
          <w:jc w:val="center"/>
        </w:trPr>
        <w:tc>
          <w:tcPr>
            <w:tcW w:w="1728" w:type="auto"/>
            <w:vAlign w:val="center"/>
          </w:tcPr>
          <w:p w14:paraId="3B1C9F9E" w14:textId="77777777" w:rsidR="00D32106" w:rsidRDefault="00000000">
            <w:r>
              <w:rPr>
                <w:sz w:val="16"/>
              </w:rPr>
              <w:t>84cab5cb</w:t>
            </w:r>
          </w:p>
        </w:tc>
        <w:tc>
          <w:tcPr>
            <w:tcW w:w="1728" w:type="auto"/>
          </w:tcPr>
          <w:p w14:paraId="5424570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12C61B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AD9B1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522E978" w14:textId="77777777" w:rsidR="00D32106" w:rsidRDefault="00000000">
            <w:r>
              <w:t>clause_x</w:t>
            </w:r>
          </w:p>
        </w:tc>
      </w:tr>
      <w:tr w:rsidR="00D32106" w14:paraId="38DB67AC" w14:textId="77777777">
        <w:trPr>
          <w:jc w:val="center"/>
        </w:trPr>
        <w:tc>
          <w:tcPr>
            <w:tcW w:w="1728" w:type="auto"/>
            <w:vAlign w:val="center"/>
          </w:tcPr>
          <w:p w14:paraId="38410C5A" w14:textId="77777777" w:rsidR="00D32106" w:rsidRDefault="00000000">
            <w:r>
              <w:rPr>
                <w:sz w:val="16"/>
              </w:rPr>
              <w:t>f8a49acb</w:t>
            </w:r>
          </w:p>
        </w:tc>
        <w:tc>
          <w:tcPr>
            <w:tcW w:w="1728" w:type="auto"/>
          </w:tcPr>
          <w:p w14:paraId="32839C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1DA93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2F1175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61A4526" w14:textId="741CA945" w:rsidR="00D32106" w:rsidRDefault="008829BC">
            <w:proofErr w:type="spellStart"/>
            <w:r>
              <w:t>ach_id</w:t>
            </w:r>
            <w:proofErr w:type="spellEnd"/>
          </w:p>
        </w:tc>
      </w:tr>
      <w:tr w:rsidR="00D32106" w14:paraId="1BF5B73C" w14:textId="77777777">
        <w:trPr>
          <w:jc w:val="center"/>
        </w:trPr>
        <w:tc>
          <w:tcPr>
            <w:tcW w:w="1728" w:type="auto"/>
            <w:vAlign w:val="center"/>
          </w:tcPr>
          <w:p w14:paraId="5424F30C" w14:textId="77777777" w:rsidR="00D32106" w:rsidRDefault="00000000">
            <w:r>
              <w:rPr>
                <w:sz w:val="16"/>
              </w:rPr>
              <w:t>965bdf2a</w:t>
            </w:r>
          </w:p>
        </w:tc>
        <w:tc>
          <w:tcPr>
            <w:tcW w:w="1728" w:type="auto"/>
          </w:tcPr>
          <w:p w14:paraId="288CEA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115B37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892CA86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2705EE8" w14:textId="77777777" w:rsidR="00D32106" w:rsidRDefault="00000000">
            <w:r>
              <w:t>past</w:t>
            </w:r>
          </w:p>
        </w:tc>
      </w:tr>
      <w:tr w:rsidR="00D32106" w14:paraId="7C5644B4" w14:textId="77777777">
        <w:trPr>
          <w:jc w:val="center"/>
        </w:trPr>
        <w:tc>
          <w:tcPr>
            <w:tcW w:w="1728" w:type="auto"/>
            <w:vAlign w:val="center"/>
          </w:tcPr>
          <w:p w14:paraId="3C83412E" w14:textId="77777777" w:rsidR="00D32106" w:rsidRDefault="00000000">
            <w:r>
              <w:rPr>
                <w:sz w:val="16"/>
              </w:rPr>
              <w:t>5ede3d3e</w:t>
            </w:r>
          </w:p>
        </w:tc>
        <w:tc>
          <w:tcPr>
            <w:tcW w:w="1728" w:type="auto"/>
          </w:tcPr>
          <w:p w14:paraId="1268470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579655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D31318A" w14:textId="77777777" w:rsidR="00D32106" w:rsidRDefault="00000000">
            <w:r>
              <w:t xml:space="preserve">בִּשְׁנַת֙ שְׁבַ֣ע עֶשְׂרֵ֔ה לִיהֹושָׁפָ֖ט מֶ֣לֶךְ יְהוּדָ֑ה </w:t>
            </w:r>
          </w:p>
        </w:tc>
        <w:tc>
          <w:tcPr>
            <w:tcW w:w="1728" w:type="auto"/>
          </w:tcPr>
          <w:p w14:paraId="434655CC" w14:textId="77777777" w:rsidR="00D32106" w:rsidRDefault="00000000">
            <w:r>
              <w:t>1.1.2.5.2</w:t>
            </w:r>
          </w:p>
        </w:tc>
      </w:tr>
    </w:tbl>
    <w:p w14:paraId="1496A62E" w14:textId="77777777" w:rsidR="00D32106" w:rsidRDefault="00000000">
      <w:r>
        <w:br/>
      </w:r>
    </w:p>
    <w:p w14:paraId="7271DEB1" w14:textId="77777777" w:rsidR="00D32106" w:rsidRDefault="00000000">
      <w:pPr>
        <w:pStyle w:val="Reference"/>
      </w:pPr>
      <w:hyperlink r:id="rId573">
        <w:r>
          <w:t>2_Kings 1:17</w:t>
        </w:r>
      </w:hyperlink>
    </w:p>
    <w:p w14:paraId="15791E0B" w14:textId="77777777" w:rsidR="00D32106" w:rsidRDefault="00000000">
      <w:pPr>
        <w:pStyle w:val="Hebrew"/>
      </w:pPr>
      <w:r>
        <w:t xml:space="preserve">וַיִּמְלֹ֤ךְ יְהֹורָם֙ תַּחְתָּ֔יו פ בִּשְׁנַ֣ת שְׁתַּ֔יִם לִיהֹורָ֥ם בֶּן־יְהֹושָׁפָ֖ט מֶ֣לֶךְ יְהוּדָ֑ה </w:t>
      </w:r>
    </w:p>
    <w:p w14:paraId="62825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195217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195218</w:t>
      </w:r>
      <w:r>
        <w:rPr>
          <w:rFonts w:ascii="Times New Roman" w:hAnsi="Times New Roman"/>
          <w:color w:val="828282"/>
          <w:rtl/>
        </w:rPr>
        <w:t xml:space="preserve">יִּמְלֹ֤ךְ </w:t>
      </w:r>
      <w:r>
        <w:rPr>
          <w:color w:val="FF0000"/>
          <w:vertAlign w:val="superscript"/>
          <w:rtl/>
        </w:rPr>
        <w:t>195219</w:t>
      </w:r>
      <w:r>
        <w:rPr>
          <w:rFonts w:ascii="Times New Roman" w:hAnsi="Times New Roman"/>
          <w:color w:val="828282"/>
          <w:rtl/>
        </w:rPr>
        <w:t xml:space="preserve">יְהֹורָם֙ </w:t>
      </w:r>
      <w:r>
        <w:rPr>
          <w:color w:val="FF0000"/>
          <w:vertAlign w:val="superscript"/>
          <w:rtl/>
        </w:rPr>
        <w:t>195220</w:t>
      </w:r>
      <w:r>
        <w:rPr>
          <w:rFonts w:ascii="Times New Roman" w:hAnsi="Times New Roman"/>
          <w:color w:val="828282"/>
          <w:rtl/>
        </w:rPr>
        <w:t xml:space="preserve">תַּחְתָּ֔יו פ </w:t>
      </w:r>
      <w:r>
        <w:rPr>
          <w:color w:val="FF0000"/>
          <w:vertAlign w:val="superscript"/>
          <w:rtl/>
        </w:rPr>
        <w:t>195221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195222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195223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195224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195225</w:t>
      </w:r>
      <w:r>
        <w:rPr>
          <w:rFonts w:ascii="Times New Roman" w:hAnsi="Times New Roman"/>
          <w:color w:val="828282"/>
          <w:rtl/>
        </w:rPr>
        <w:t xml:space="preserve">יהֹורָ֥ם </w:t>
      </w:r>
      <w:r>
        <w:rPr>
          <w:color w:val="FF0000"/>
          <w:vertAlign w:val="superscript"/>
          <w:rtl/>
        </w:rPr>
        <w:t>195226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195227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195228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195229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3E02A601" w14:textId="77777777" w:rsidR="00D32106" w:rsidRDefault="00000000">
      <w:pPr>
        <w:pStyle w:val="Hebrew"/>
      </w:pPr>
      <w:r>
        <w:rPr>
          <w:color w:val="828282"/>
        </w:rPr>
        <w:t xml:space="preserve">וַיָּ֜מָת כִּדְבַ֥ר יְהוָ֣ה׀ אֲשֶׁר־דִּבֶּ֣ר אֵלִיָּ֗הוּ וַיִּמְלֹ֤ךְ יְהֹורָם֙ תַּחְתָּ֔יו פ בִּשְׁנַ֣ת שְׁתַּ֔יִם לִיהֹורָ֥ם בֶּן־יְהֹושָׁפָ֖ט מֶ֣לֶךְ יְהוּדָ֑ה כִּ֛י לֹֽא־הָ֥יָה לֹ֖ו בֵּֽן׃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401"/>
        <w:gridCol w:w="1076"/>
      </w:tblGrid>
      <w:tr w:rsidR="00D32106" w14:paraId="7CBBB46A" w14:textId="77777777">
        <w:trPr>
          <w:jc w:val="center"/>
        </w:trPr>
        <w:tc>
          <w:tcPr>
            <w:tcW w:w="1728" w:type="auto"/>
            <w:vAlign w:val="center"/>
          </w:tcPr>
          <w:p w14:paraId="06A73EC5" w14:textId="77777777" w:rsidR="00D32106" w:rsidRDefault="00000000">
            <w:r>
              <w:rPr>
                <w:sz w:val="16"/>
              </w:rPr>
              <w:t>ee098abe</w:t>
            </w:r>
          </w:p>
        </w:tc>
        <w:tc>
          <w:tcPr>
            <w:tcW w:w="1728" w:type="auto"/>
          </w:tcPr>
          <w:p w14:paraId="591FCD3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410223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9FDD8D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74C523" w14:textId="77777777" w:rsidR="00D32106" w:rsidRDefault="00000000">
            <w:r>
              <w:t>clause_x</w:t>
            </w:r>
          </w:p>
        </w:tc>
      </w:tr>
      <w:tr w:rsidR="00D32106" w14:paraId="5011A4E1" w14:textId="77777777">
        <w:trPr>
          <w:jc w:val="center"/>
        </w:trPr>
        <w:tc>
          <w:tcPr>
            <w:tcW w:w="1728" w:type="auto"/>
            <w:vAlign w:val="center"/>
          </w:tcPr>
          <w:p w14:paraId="48054B81" w14:textId="77777777" w:rsidR="00D32106" w:rsidRDefault="00000000">
            <w:r>
              <w:rPr>
                <w:sz w:val="16"/>
              </w:rPr>
              <w:t>3b6d2b72</w:t>
            </w:r>
          </w:p>
        </w:tc>
        <w:tc>
          <w:tcPr>
            <w:tcW w:w="1728" w:type="auto"/>
          </w:tcPr>
          <w:p w14:paraId="0E2E7D9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94C8A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E2440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586B19" w14:textId="1BB26446" w:rsidR="00D32106" w:rsidRDefault="00020A14">
            <w:proofErr w:type="spellStart"/>
            <w:r>
              <w:t>ach_id</w:t>
            </w:r>
            <w:proofErr w:type="spellEnd"/>
          </w:p>
        </w:tc>
      </w:tr>
      <w:tr w:rsidR="00D32106" w14:paraId="4D9C1DDF" w14:textId="77777777">
        <w:trPr>
          <w:jc w:val="center"/>
        </w:trPr>
        <w:tc>
          <w:tcPr>
            <w:tcW w:w="1728" w:type="auto"/>
            <w:vAlign w:val="center"/>
          </w:tcPr>
          <w:p w14:paraId="4FEF1CE3" w14:textId="77777777" w:rsidR="00D32106" w:rsidRDefault="00000000">
            <w:r>
              <w:rPr>
                <w:sz w:val="16"/>
              </w:rPr>
              <w:t>36503dc3</w:t>
            </w:r>
          </w:p>
        </w:tc>
        <w:tc>
          <w:tcPr>
            <w:tcW w:w="1728" w:type="auto"/>
          </w:tcPr>
          <w:p w14:paraId="2333FF7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DB56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9C3FF9" w14:textId="77777777" w:rsidR="00D32106" w:rsidRDefault="00000000">
            <w:r>
              <w:t xml:space="preserve">יִּמְלֹ֤ךְ </w:t>
            </w:r>
          </w:p>
        </w:tc>
        <w:tc>
          <w:tcPr>
            <w:tcW w:w="1728" w:type="auto"/>
          </w:tcPr>
          <w:p w14:paraId="764EF1B8" w14:textId="77777777" w:rsidR="00D32106" w:rsidRDefault="00000000">
            <w:r>
              <w:t>past</w:t>
            </w:r>
          </w:p>
        </w:tc>
      </w:tr>
      <w:tr w:rsidR="00D32106" w14:paraId="76634B27" w14:textId="77777777">
        <w:trPr>
          <w:jc w:val="center"/>
        </w:trPr>
        <w:tc>
          <w:tcPr>
            <w:tcW w:w="1728" w:type="auto"/>
            <w:vAlign w:val="center"/>
          </w:tcPr>
          <w:p w14:paraId="7932E1EE" w14:textId="77777777" w:rsidR="00D32106" w:rsidRDefault="00000000">
            <w:r>
              <w:rPr>
                <w:sz w:val="16"/>
              </w:rPr>
              <w:t>29428914</w:t>
            </w:r>
          </w:p>
        </w:tc>
        <w:tc>
          <w:tcPr>
            <w:tcW w:w="1728" w:type="auto"/>
          </w:tcPr>
          <w:p w14:paraId="301253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A0EF9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B9546F1" w14:textId="77777777" w:rsidR="00D32106" w:rsidRDefault="00000000">
            <w:r>
              <w:t xml:space="preserve">בִּשְׁנַ֣ת שְׁתַּ֔יִם לִיהֹורָ֥ם בֶּן־יְהֹושָׁפָ֖ט מֶ֣לֶךְ יְהוּדָ֑ה </w:t>
            </w:r>
          </w:p>
        </w:tc>
        <w:tc>
          <w:tcPr>
            <w:tcW w:w="1728" w:type="auto"/>
          </w:tcPr>
          <w:p w14:paraId="68CF5E58" w14:textId="77777777" w:rsidR="00D32106" w:rsidRDefault="00000000">
            <w:r>
              <w:t>1.1.2.5.2</w:t>
            </w:r>
          </w:p>
        </w:tc>
      </w:tr>
    </w:tbl>
    <w:p w14:paraId="5A471AAA" w14:textId="77777777" w:rsidR="00D32106" w:rsidRDefault="00000000">
      <w:r>
        <w:br/>
      </w:r>
    </w:p>
    <w:p w14:paraId="74D6E391" w14:textId="77777777" w:rsidR="00D32106" w:rsidRDefault="00000000">
      <w:pPr>
        <w:pStyle w:val="Reference"/>
      </w:pPr>
      <w:hyperlink r:id="rId574">
        <w:r>
          <w:t>2_Kings 3:1</w:t>
        </w:r>
      </w:hyperlink>
    </w:p>
    <w:p w14:paraId="72E51C85" w14:textId="77777777" w:rsidR="00D32106" w:rsidRDefault="00000000">
      <w:pPr>
        <w:pStyle w:val="Hebrew"/>
      </w:pPr>
      <w: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</w:t>
      </w:r>
    </w:p>
    <w:p w14:paraId="5A841B6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195846</w:t>
      </w:r>
      <w:r>
        <w:rPr>
          <w:rFonts w:ascii="Times New Roman" w:hAnsi="Times New Roman"/>
          <w:color w:val="828282"/>
          <w:rtl/>
        </w:rPr>
        <w:t>וִ</w:t>
      </w:r>
      <w:r>
        <w:rPr>
          <w:color w:val="FF0000"/>
          <w:vertAlign w:val="superscript"/>
          <w:rtl/>
        </w:rPr>
        <w:t>195847</w:t>
      </w:r>
      <w:r>
        <w:rPr>
          <w:rFonts w:ascii="Times New Roman" w:hAnsi="Times New Roman"/>
          <w:color w:val="828282"/>
          <w:rtl/>
        </w:rPr>
        <w:t xml:space="preserve">יהֹורָ֣ם </w:t>
      </w:r>
      <w:r>
        <w:rPr>
          <w:color w:val="FF0000"/>
          <w:vertAlign w:val="superscript"/>
          <w:rtl/>
        </w:rPr>
        <w:t>195848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195849</w:t>
      </w:r>
      <w:r>
        <w:rPr>
          <w:rFonts w:ascii="Times New Roman" w:hAnsi="Times New Roman"/>
          <w:color w:val="828282"/>
          <w:rtl/>
        </w:rPr>
        <w:t xml:space="preserve">אַחְאָ֗ב </w:t>
      </w:r>
      <w:r>
        <w:rPr>
          <w:color w:val="FF0000"/>
          <w:vertAlign w:val="superscript"/>
          <w:rtl/>
        </w:rPr>
        <w:t>195850</w:t>
      </w:r>
      <w:r>
        <w:rPr>
          <w:rFonts w:ascii="Times New Roman" w:hAnsi="Times New Roman"/>
          <w:color w:val="828282"/>
          <w:rtl/>
        </w:rPr>
        <w:t xml:space="preserve">מָלַ֤ךְ </w:t>
      </w:r>
      <w:r>
        <w:rPr>
          <w:color w:val="FF0000"/>
          <w:vertAlign w:val="superscript"/>
          <w:rtl/>
        </w:rPr>
        <w:t>195851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195852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195853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195854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195855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195856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195857</w:t>
      </w:r>
      <w:r>
        <w:rPr>
          <w:rFonts w:ascii="Times New Roman" w:hAnsi="Times New Roman"/>
          <w:color w:val="828282"/>
          <w:rtl/>
        </w:rPr>
        <w:t xml:space="preserve">שְׁמֹנֶ֣ה </w:t>
      </w:r>
      <w:r>
        <w:rPr>
          <w:color w:val="FF0000"/>
          <w:vertAlign w:val="superscript"/>
          <w:rtl/>
        </w:rPr>
        <w:t>195858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195859</w:t>
      </w:r>
      <w:r>
        <w:rPr>
          <w:rFonts w:ascii="Times New Roman" w:hAnsi="Times New Roman"/>
          <w:color w:val="828282"/>
          <w:rtl/>
        </w:rPr>
        <w:t>לִ</w:t>
      </w:r>
      <w:r>
        <w:rPr>
          <w:color w:val="FF0000"/>
          <w:vertAlign w:val="superscript"/>
          <w:rtl/>
        </w:rPr>
        <w:t>195860</w:t>
      </w:r>
      <w:r>
        <w:rPr>
          <w:rFonts w:ascii="Times New Roman" w:hAnsi="Times New Roman"/>
          <w:color w:val="828282"/>
          <w:rtl/>
        </w:rPr>
        <w:t xml:space="preserve">יהֹושָׁפָ֖ט </w:t>
      </w:r>
      <w:r>
        <w:rPr>
          <w:color w:val="FF0000"/>
          <w:vertAlign w:val="superscript"/>
          <w:rtl/>
        </w:rPr>
        <w:t>195861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195862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191CB084" w14:textId="77777777" w:rsidR="00D32106" w:rsidRDefault="00000000">
      <w:pPr>
        <w:pStyle w:val="Hebrew"/>
      </w:pPr>
      <w:r>
        <w:rPr>
          <w:color w:val="828282"/>
        </w:rPr>
        <w:t xml:space="preserve">וִיהֹורָ֣ם בֶּן־אַחְאָ֗ב מָלַ֤ךְ עַל־יִשְׂרָאֵל֙ בְּשֹׁ֣מְרֹ֔ון בִּשְׁנַת֙ שְׁמֹנֶ֣ה עֶשְׂרֵ֔ה לִיהֹושָׁפָ֖ט מֶ֣לֶךְ יְהוּדָ֑ה וַיִּמְלֹ֖ךְ שְׁתֵּים־עֶשְׂרֵ֥ה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162"/>
        <w:gridCol w:w="1076"/>
      </w:tblGrid>
      <w:tr w:rsidR="00D32106" w14:paraId="0BD8FAA5" w14:textId="77777777">
        <w:trPr>
          <w:jc w:val="center"/>
        </w:trPr>
        <w:tc>
          <w:tcPr>
            <w:tcW w:w="1728" w:type="auto"/>
            <w:vAlign w:val="center"/>
          </w:tcPr>
          <w:p w14:paraId="7CAC66DB" w14:textId="77777777" w:rsidR="00D32106" w:rsidRDefault="00000000">
            <w:r>
              <w:rPr>
                <w:sz w:val="16"/>
              </w:rPr>
              <w:t>06390995</w:t>
            </w:r>
          </w:p>
        </w:tc>
        <w:tc>
          <w:tcPr>
            <w:tcW w:w="1728" w:type="auto"/>
          </w:tcPr>
          <w:p w14:paraId="7CF2D48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ACFE0F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3F708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073DC2" w14:textId="77777777" w:rsidR="00D32106" w:rsidRDefault="00000000">
            <w:r>
              <w:t>clause_x</w:t>
            </w:r>
          </w:p>
        </w:tc>
      </w:tr>
      <w:tr w:rsidR="00D32106" w14:paraId="2B94960B" w14:textId="77777777">
        <w:trPr>
          <w:jc w:val="center"/>
        </w:trPr>
        <w:tc>
          <w:tcPr>
            <w:tcW w:w="1728" w:type="auto"/>
            <w:vAlign w:val="center"/>
          </w:tcPr>
          <w:p w14:paraId="1E144424" w14:textId="77777777" w:rsidR="00D32106" w:rsidRDefault="00000000">
            <w:r>
              <w:rPr>
                <w:sz w:val="16"/>
              </w:rPr>
              <w:t>bcd6b5c8</w:t>
            </w:r>
          </w:p>
        </w:tc>
        <w:tc>
          <w:tcPr>
            <w:tcW w:w="1728" w:type="auto"/>
          </w:tcPr>
          <w:p w14:paraId="0A86D5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B565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716CD7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52261" w14:textId="6C9851A1" w:rsidR="00D32106" w:rsidRDefault="00E76E51">
            <w:proofErr w:type="spellStart"/>
            <w:r>
              <w:t>ach_id</w:t>
            </w:r>
            <w:proofErr w:type="spellEnd"/>
          </w:p>
        </w:tc>
      </w:tr>
      <w:tr w:rsidR="00D32106" w14:paraId="75286E77" w14:textId="77777777">
        <w:trPr>
          <w:jc w:val="center"/>
        </w:trPr>
        <w:tc>
          <w:tcPr>
            <w:tcW w:w="1728" w:type="auto"/>
            <w:vAlign w:val="center"/>
          </w:tcPr>
          <w:p w14:paraId="7E4CDD50" w14:textId="77777777" w:rsidR="00D32106" w:rsidRDefault="00000000">
            <w:r>
              <w:rPr>
                <w:sz w:val="16"/>
              </w:rPr>
              <w:t>46ab89c9</w:t>
            </w:r>
          </w:p>
        </w:tc>
        <w:tc>
          <w:tcPr>
            <w:tcW w:w="1728" w:type="auto"/>
          </w:tcPr>
          <w:p w14:paraId="65D344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4F9535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FF68C8" w14:textId="77777777" w:rsidR="00D32106" w:rsidRDefault="00000000">
            <w:r>
              <w:t xml:space="preserve">מָלַ֤ךְ </w:t>
            </w:r>
          </w:p>
        </w:tc>
        <w:tc>
          <w:tcPr>
            <w:tcW w:w="1728" w:type="auto"/>
          </w:tcPr>
          <w:p w14:paraId="3063866A" w14:textId="77777777" w:rsidR="00D32106" w:rsidRDefault="00000000">
            <w:r>
              <w:t>past</w:t>
            </w:r>
          </w:p>
        </w:tc>
      </w:tr>
      <w:tr w:rsidR="00D32106" w14:paraId="1780DACE" w14:textId="77777777">
        <w:trPr>
          <w:jc w:val="center"/>
        </w:trPr>
        <w:tc>
          <w:tcPr>
            <w:tcW w:w="1728" w:type="auto"/>
            <w:vAlign w:val="center"/>
          </w:tcPr>
          <w:p w14:paraId="2B22C2E4" w14:textId="77777777" w:rsidR="00D32106" w:rsidRDefault="00000000">
            <w:r>
              <w:rPr>
                <w:sz w:val="16"/>
              </w:rPr>
              <w:t>e1803d51</w:t>
            </w:r>
          </w:p>
        </w:tc>
        <w:tc>
          <w:tcPr>
            <w:tcW w:w="1728" w:type="auto"/>
          </w:tcPr>
          <w:p w14:paraId="6F9B81D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BCFF2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3919F8B" w14:textId="77777777" w:rsidR="00D32106" w:rsidRDefault="00000000">
            <w:r>
              <w:t xml:space="preserve">בִּשְׁנַת֙ שְׁמֹנֶ֣ה עֶשְׂרֵ֔ה לִיהֹושָׁפָ֖ט מֶ֣לֶךְ יְהוּדָ֑ה </w:t>
            </w:r>
          </w:p>
        </w:tc>
        <w:tc>
          <w:tcPr>
            <w:tcW w:w="1728" w:type="auto"/>
          </w:tcPr>
          <w:p w14:paraId="74A27574" w14:textId="77777777" w:rsidR="00D32106" w:rsidRDefault="00000000">
            <w:r>
              <w:t>1.1.2.5.2</w:t>
            </w:r>
          </w:p>
        </w:tc>
      </w:tr>
    </w:tbl>
    <w:p w14:paraId="4556C775" w14:textId="77777777" w:rsidR="00D32106" w:rsidRDefault="00000000">
      <w:r>
        <w:br/>
      </w:r>
    </w:p>
    <w:p w14:paraId="2D2EBD4E" w14:textId="77777777" w:rsidR="00D32106" w:rsidRDefault="00000000">
      <w:pPr>
        <w:pStyle w:val="Reference"/>
      </w:pPr>
      <w:hyperlink r:id="rId575">
        <w:r>
          <w:t>2_Kings 3:6</w:t>
        </w:r>
      </w:hyperlink>
    </w:p>
    <w:p w14:paraId="75211F17" w14:textId="77777777" w:rsidR="00D32106" w:rsidRDefault="00000000">
      <w:pPr>
        <w:pStyle w:val="Hebrew"/>
      </w:pPr>
      <w:r>
        <w:t xml:space="preserve">וַיֵּצֵ֞א הַמֶּ֧לֶךְ יְהֹורָ֛ם בַּיֹּ֥ום הַה֖וּא מִשֹּׁמְרֹ֑ון </w:t>
      </w:r>
    </w:p>
    <w:p w14:paraId="12B2B9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195936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195937</w:t>
      </w:r>
      <w:r>
        <w:rPr>
          <w:rFonts w:ascii="Times New Roman" w:hAnsi="Times New Roman"/>
          <w:color w:val="828282"/>
          <w:rtl/>
        </w:rPr>
        <w:t xml:space="preserve">יֵּצֵ֞א </w:t>
      </w:r>
      <w:r>
        <w:rPr>
          <w:color w:val="FF0000"/>
          <w:vertAlign w:val="superscript"/>
          <w:rtl/>
        </w:rPr>
        <w:t>195938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195939</w:t>
      </w:r>
      <w:r>
        <w:rPr>
          <w:rFonts w:ascii="Times New Roman" w:hAnsi="Times New Roman"/>
          <w:color w:val="828282"/>
          <w:rtl/>
        </w:rPr>
        <w:t xml:space="preserve">מֶּ֧לֶךְ </w:t>
      </w:r>
      <w:r>
        <w:rPr>
          <w:color w:val="FF0000"/>
          <w:vertAlign w:val="superscript"/>
          <w:rtl/>
        </w:rPr>
        <w:t>195940</w:t>
      </w:r>
      <w:r>
        <w:rPr>
          <w:rFonts w:ascii="Times New Roman" w:hAnsi="Times New Roman"/>
          <w:color w:val="828282"/>
          <w:rtl/>
        </w:rPr>
        <w:t xml:space="preserve">יְהֹורָ֛ם </w:t>
      </w:r>
      <w:r>
        <w:rPr>
          <w:color w:val="FF0000"/>
          <w:vertAlign w:val="superscript"/>
          <w:rtl/>
        </w:rPr>
        <w:t>195941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195942195943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195944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195945</w:t>
      </w:r>
      <w:r>
        <w:rPr>
          <w:rFonts w:ascii="Times New Roman" w:hAnsi="Times New Roman"/>
          <w:color w:val="828282"/>
          <w:rtl/>
        </w:rPr>
        <w:t xml:space="preserve">ה֖וּא </w:t>
      </w:r>
      <w:r>
        <w:rPr>
          <w:color w:val="FF0000"/>
          <w:vertAlign w:val="superscript"/>
          <w:rtl/>
        </w:rPr>
        <w:t>195946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195947</w:t>
      </w:r>
      <w:r>
        <w:rPr>
          <w:rFonts w:ascii="Times New Roman" w:hAnsi="Times New Roman"/>
          <w:color w:val="828282"/>
          <w:rtl/>
        </w:rPr>
        <w:t xml:space="preserve">שֹּׁמְרֹ֑ון </w:t>
      </w:r>
    </w:p>
    <w:p w14:paraId="6D8A19A8" w14:textId="77777777" w:rsidR="00D32106" w:rsidRDefault="00000000">
      <w:pPr>
        <w:pStyle w:val="Hebrew"/>
      </w:pPr>
      <w:r>
        <w:rPr>
          <w:color w:val="828282"/>
        </w:rPr>
        <w:t xml:space="preserve">וַיֵּצֵ֞א הַמֶּ֧לֶךְ יְהֹורָ֛ם בַּיֹּ֥ום הַה֖וּא מִשֹּׁמְרֹ֑ון וַיִּפְקֹ֖ד אֶת־כָּל־יִשְׂרָאֵֽל׃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984"/>
        <w:gridCol w:w="1256"/>
      </w:tblGrid>
      <w:tr w:rsidR="00D32106" w14:paraId="5AE988F4" w14:textId="77777777">
        <w:trPr>
          <w:jc w:val="center"/>
        </w:trPr>
        <w:tc>
          <w:tcPr>
            <w:tcW w:w="1728" w:type="auto"/>
            <w:vAlign w:val="center"/>
          </w:tcPr>
          <w:p w14:paraId="66072CE1" w14:textId="77777777" w:rsidR="00D32106" w:rsidRDefault="00000000">
            <w:r>
              <w:rPr>
                <w:sz w:val="16"/>
              </w:rPr>
              <w:t>4084314f</w:t>
            </w:r>
          </w:p>
        </w:tc>
        <w:tc>
          <w:tcPr>
            <w:tcW w:w="1728" w:type="auto"/>
          </w:tcPr>
          <w:p w14:paraId="3C518E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FD3B6E3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81BF0C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F061EE" w14:textId="77777777" w:rsidR="00D32106" w:rsidRDefault="00000000">
            <w:r>
              <w:t>medial</w:t>
            </w:r>
          </w:p>
        </w:tc>
      </w:tr>
      <w:tr w:rsidR="00D32106" w14:paraId="28AA0AA3" w14:textId="77777777">
        <w:trPr>
          <w:jc w:val="center"/>
        </w:trPr>
        <w:tc>
          <w:tcPr>
            <w:tcW w:w="1728" w:type="auto"/>
            <w:vAlign w:val="center"/>
          </w:tcPr>
          <w:p w14:paraId="4C37D9E6" w14:textId="77777777" w:rsidR="00D32106" w:rsidRDefault="00000000">
            <w:r>
              <w:rPr>
                <w:sz w:val="16"/>
              </w:rPr>
              <w:t>e5770694</w:t>
            </w:r>
          </w:p>
        </w:tc>
        <w:tc>
          <w:tcPr>
            <w:tcW w:w="1728" w:type="auto"/>
          </w:tcPr>
          <w:p w14:paraId="15AF34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8009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0970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2E1A0B" w14:textId="1600B34E" w:rsidR="00D32106" w:rsidRDefault="00754C5D">
            <w:proofErr w:type="spellStart"/>
            <w:r>
              <w:t>act_di</w:t>
            </w:r>
            <w:proofErr w:type="spellEnd"/>
          </w:p>
        </w:tc>
      </w:tr>
      <w:tr w:rsidR="00D32106" w14:paraId="7732634F" w14:textId="77777777">
        <w:trPr>
          <w:jc w:val="center"/>
        </w:trPr>
        <w:tc>
          <w:tcPr>
            <w:tcW w:w="1728" w:type="auto"/>
            <w:vAlign w:val="center"/>
          </w:tcPr>
          <w:p w14:paraId="1E66E59C" w14:textId="77777777" w:rsidR="00D32106" w:rsidRDefault="00000000">
            <w:r>
              <w:rPr>
                <w:sz w:val="16"/>
              </w:rPr>
              <w:t>b13753fe</w:t>
            </w:r>
          </w:p>
        </w:tc>
        <w:tc>
          <w:tcPr>
            <w:tcW w:w="1728" w:type="auto"/>
          </w:tcPr>
          <w:p w14:paraId="6C8355B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7BD7E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B164F9E" w14:textId="77777777" w:rsidR="00D32106" w:rsidRDefault="00000000">
            <w:r>
              <w:t xml:space="preserve">יֵּצֵ֞א </w:t>
            </w:r>
          </w:p>
        </w:tc>
        <w:tc>
          <w:tcPr>
            <w:tcW w:w="1728" w:type="auto"/>
          </w:tcPr>
          <w:p w14:paraId="21F96207" w14:textId="77777777" w:rsidR="00D32106" w:rsidRDefault="00000000">
            <w:r>
              <w:t>past</w:t>
            </w:r>
          </w:p>
        </w:tc>
      </w:tr>
      <w:tr w:rsidR="00D32106" w14:paraId="24C9A4A1" w14:textId="77777777">
        <w:trPr>
          <w:jc w:val="center"/>
        </w:trPr>
        <w:tc>
          <w:tcPr>
            <w:tcW w:w="1728" w:type="auto"/>
            <w:vAlign w:val="center"/>
          </w:tcPr>
          <w:p w14:paraId="6318B373" w14:textId="77777777" w:rsidR="00D32106" w:rsidRDefault="00000000">
            <w:r>
              <w:rPr>
                <w:sz w:val="16"/>
              </w:rPr>
              <w:t>c7e75015</w:t>
            </w:r>
          </w:p>
        </w:tc>
        <w:tc>
          <w:tcPr>
            <w:tcW w:w="1728" w:type="auto"/>
          </w:tcPr>
          <w:p w14:paraId="45A9366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7987E9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03CF552" w14:textId="77777777" w:rsidR="00D32106" w:rsidRDefault="00000000">
            <w:r>
              <w:t xml:space="preserve">בַּיֹּ֥ום הַה֖וּא </w:t>
            </w:r>
          </w:p>
        </w:tc>
        <w:tc>
          <w:tcPr>
            <w:tcW w:w="1728" w:type="auto"/>
          </w:tcPr>
          <w:p w14:paraId="3D9C0070" w14:textId="77777777" w:rsidR="00D32106" w:rsidRDefault="00000000">
            <w:r>
              <w:t>1.1.1.2.1.1</w:t>
            </w:r>
          </w:p>
        </w:tc>
      </w:tr>
    </w:tbl>
    <w:p w14:paraId="66BD717A" w14:textId="77777777" w:rsidR="00D32106" w:rsidRDefault="00000000">
      <w:r>
        <w:br/>
      </w:r>
    </w:p>
    <w:p w14:paraId="0CB74FFB" w14:textId="77777777" w:rsidR="00D32106" w:rsidRDefault="00000000">
      <w:pPr>
        <w:pStyle w:val="Reference"/>
      </w:pPr>
      <w:hyperlink r:id="rId576">
        <w:r>
          <w:t>2_Kings 3:20</w:t>
        </w:r>
      </w:hyperlink>
    </w:p>
    <w:p w14:paraId="6F8410EB" w14:textId="77777777" w:rsidR="00D32106" w:rsidRDefault="00000000">
      <w:pPr>
        <w:pStyle w:val="Hebrew"/>
      </w:pPr>
      <w:r>
        <w:t xml:space="preserve">וַיְהִ֤י בַבֹּ֨קֶר֙ </w:t>
      </w:r>
    </w:p>
    <w:p w14:paraId="388A052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196257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196258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196259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196260196261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21F5684A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כַּעֲלֹ֣ות הַמִּנְחָ֔ה וְהִנֵּה־מַ֥יִם בָּאִ֖ים מִדֶּ֣רֶךְ אֱדֹ֑ום וַתִּמָּלֵ֥א הָאָ֖רֶץ אֶת־הַמָּֽיִם׃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125"/>
      </w:tblGrid>
      <w:tr w:rsidR="00D32106" w14:paraId="03384C15" w14:textId="77777777">
        <w:trPr>
          <w:jc w:val="center"/>
        </w:trPr>
        <w:tc>
          <w:tcPr>
            <w:tcW w:w="1728" w:type="auto"/>
            <w:vAlign w:val="center"/>
          </w:tcPr>
          <w:p w14:paraId="5EAEA9A9" w14:textId="77777777" w:rsidR="00D32106" w:rsidRDefault="00000000">
            <w:r>
              <w:rPr>
                <w:sz w:val="16"/>
              </w:rPr>
              <w:t>32b23022</w:t>
            </w:r>
          </w:p>
        </w:tc>
        <w:tc>
          <w:tcPr>
            <w:tcW w:w="1728" w:type="auto"/>
          </w:tcPr>
          <w:p w14:paraId="6DAF9C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522071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577667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A27390" w14:textId="77777777" w:rsidR="00D32106" w:rsidRDefault="00000000">
            <w:r>
              <w:t>wayehi_x</w:t>
            </w:r>
          </w:p>
        </w:tc>
      </w:tr>
      <w:tr w:rsidR="00D32106" w14:paraId="6C14C691" w14:textId="77777777">
        <w:trPr>
          <w:jc w:val="center"/>
        </w:trPr>
        <w:tc>
          <w:tcPr>
            <w:tcW w:w="1728" w:type="auto"/>
            <w:vAlign w:val="center"/>
          </w:tcPr>
          <w:p w14:paraId="21CB8345" w14:textId="77777777" w:rsidR="00D32106" w:rsidRDefault="00000000">
            <w:r>
              <w:rPr>
                <w:sz w:val="16"/>
              </w:rPr>
              <w:t>92a9c753</w:t>
            </w:r>
          </w:p>
        </w:tc>
        <w:tc>
          <w:tcPr>
            <w:tcW w:w="1728" w:type="auto"/>
          </w:tcPr>
          <w:p w14:paraId="1777A6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429B26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AE4BC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9CC3E9" w14:textId="1F474767" w:rsidR="00D32106" w:rsidRDefault="00646AFF">
            <w:proofErr w:type="spellStart"/>
            <w:r>
              <w:t>act_di</w:t>
            </w:r>
            <w:proofErr w:type="spellEnd"/>
          </w:p>
        </w:tc>
      </w:tr>
      <w:tr w:rsidR="00D32106" w14:paraId="1DEC3D8E" w14:textId="77777777">
        <w:trPr>
          <w:jc w:val="center"/>
        </w:trPr>
        <w:tc>
          <w:tcPr>
            <w:tcW w:w="1728" w:type="auto"/>
            <w:vAlign w:val="center"/>
          </w:tcPr>
          <w:p w14:paraId="74128B81" w14:textId="77777777" w:rsidR="00D32106" w:rsidRDefault="00000000">
            <w:r>
              <w:rPr>
                <w:sz w:val="16"/>
              </w:rPr>
              <w:t>b73dabe5</w:t>
            </w:r>
          </w:p>
        </w:tc>
        <w:tc>
          <w:tcPr>
            <w:tcW w:w="1728" w:type="auto"/>
          </w:tcPr>
          <w:p w14:paraId="067EC42F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838FD5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5BCA45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556BA6D6" w14:textId="7EFE0A9E" w:rsidR="00D32106" w:rsidRDefault="00595B5F">
            <w:r>
              <w:t>past</w:t>
            </w:r>
          </w:p>
        </w:tc>
      </w:tr>
      <w:tr w:rsidR="00D32106" w14:paraId="16A8E9E0" w14:textId="77777777">
        <w:trPr>
          <w:jc w:val="center"/>
        </w:trPr>
        <w:tc>
          <w:tcPr>
            <w:tcW w:w="1728" w:type="auto"/>
            <w:vAlign w:val="center"/>
          </w:tcPr>
          <w:p w14:paraId="0B0233F3" w14:textId="77777777" w:rsidR="00D32106" w:rsidRDefault="00000000">
            <w:r>
              <w:rPr>
                <w:sz w:val="16"/>
              </w:rPr>
              <w:t>29745d0f</w:t>
            </w:r>
          </w:p>
        </w:tc>
        <w:tc>
          <w:tcPr>
            <w:tcW w:w="1728" w:type="auto"/>
          </w:tcPr>
          <w:p w14:paraId="6E8FB01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25E4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C6DAF9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00CB69DD" w14:textId="77777777" w:rsidR="00D32106" w:rsidRDefault="00000000">
            <w:r>
              <w:t>1.1.1.1</w:t>
            </w:r>
          </w:p>
        </w:tc>
      </w:tr>
    </w:tbl>
    <w:p w14:paraId="6920FEC1" w14:textId="77777777" w:rsidR="00D32106" w:rsidRDefault="00000000">
      <w:r>
        <w:br/>
      </w:r>
    </w:p>
    <w:p w14:paraId="31DA294A" w14:textId="77777777" w:rsidR="00D32106" w:rsidRDefault="00000000">
      <w:pPr>
        <w:pStyle w:val="Reference"/>
      </w:pPr>
      <w:hyperlink r:id="rId577">
        <w:r>
          <w:t>2_Kings 3:22</w:t>
        </w:r>
      </w:hyperlink>
    </w:p>
    <w:p w14:paraId="196EBEB9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489773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196304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196305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196306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196307196308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7539F3B1" w14:textId="77777777" w:rsidR="00D32106" w:rsidRDefault="00000000">
      <w:pPr>
        <w:pStyle w:val="Hebrew"/>
      </w:pPr>
      <w:r>
        <w:rPr>
          <w:color w:val="828282"/>
        </w:rPr>
        <w:t xml:space="preserve">וַיַּשְׁכִּ֣ימוּ בַבֹּ֔קֶר וְהַשֶּׁ֖מֶשׁ זָרְחָ֣ה עַל־הַמָּ֑יִם וַיִּרְא֨וּ מֹואָ֥ב מִנֶּ֛גֶד אֶת־הַמַּ֖יִם אֲדֻמִּ֥ים כַּדָּֽם׃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749D895B" w14:textId="77777777">
        <w:trPr>
          <w:jc w:val="center"/>
        </w:trPr>
        <w:tc>
          <w:tcPr>
            <w:tcW w:w="1728" w:type="auto"/>
            <w:vAlign w:val="center"/>
          </w:tcPr>
          <w:p w14:paraId="4B46C1F7" w14:textId="77777777" w:rsidR="00D32106" w:rsidRDefault="00000000">
            <w:r>
              <w:rPr>
                <w:sz w:val="16"/>
              </w:rPr>
              <w:t>ae425f87</w:t>
            </w:r>
          </w:p>
        </w:tc>
        <w:tc>
          <w:tcPr>
            <w:tcW w:w="1728" w:type="auto"/>
          </w:tcPr>
          <w:p w14:paraId="748BF38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0A50D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ECD31C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FBBD65" w14:textId="77777777" w:rsidR="00D32106" w:rsidRDefault="00000000">
            <w:r>
              <w:t>clause_x</w:t>
            </w:r>
          </w:p>
        </w:tc>
      </w:tr>
      <w:tr w:rsidR="00D32106" w14:paraId="28B2FAF9" w14:textId="77777777">
        <w:trPr>
          <w:jc w:val="center"/>
        </w:trPr>
        <w:tc>
          <w:tcPr>
            <w:tcW w:w="1728" w:type="auto"/>
            <w:vAlign w:val="center"/>
          </w:tcPr>
          <w:p w14:paraId="5AAB54B4" w14:textId="77777777" w:rsidR="00D32106" w:rsidRDefault="00000000">
            <w:r>
              <w:rPr>
                <w:sz w:val="16"/>
              </w:rPr>
              <w:t>40bd760a</w:t>
            </w:r>
          </w:p>
        </w:tc>
        <w:tc>
          <w:tcPr>
            <w:tcW w:w="1728" w:type="auto"/>
          </w:tcPr>
          <w:p w14:paraId="79DD65E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9BAAC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F2AB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A2F3C" w14:textId="284B49F3" w:rsidR="00D32106" w:rsidRDefault="00B53278">
            <w:proofErr w:type="spellStart"/>
            <w:r>
              <w:t>ach_rd</w:t>
            </w:r>
            <w:proofErr w:type="spellEnd"/>
          </w:p>
        </w:tc>
      </w:tr>
      <w:tr w:rsidR="00D32106" w14:paraId="2197540A" w14:textId="77777777">
        <w:trPr>
          <w:jc w:val="center"/>
        </w:trPr>
        <w:tc>
          <w:tcPr>
            <w:tcW w:w="1728" w:type="auto"/>
            <w:vAlign w:val="center"/>
          </w:tcPr>
          <w:p w14:paraId="7552E4B1" w14:textId="77777777" w:rsidR="00D32106" w:rsidRDefault="00000000">
            <w:r>
              <w:rPr>
                <w:sz w:val="16"/>
              </w:rPr>
              <w:t>2e337134</w:t>
            </w:r>
          </w:p>
        </w:tc>
        <w:tc>
          <w:tcPr>
            <w:tcW w:w="1728" w:type="auto"/>
          </w:tcPr>
          <w:p w14:paraId="081C4A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0751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A7B915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62744566" w14:textId="77777777" w:rsidR="00D32106" w:rsidRDefault="00000000">
            <w:r>
              <w:t>past</w:t>
            </w:r>
          </w:p>
        </w:tc>
      </w:tr>
      <w:tr w:rsidR="00D32106" w14:paraId="01802BE0" w14:textId="77777777">
        <w:trPr>
          <w:jc w:val="center"/>
        </w:trPr>
        <w:tc>
          <w:tcPr>
            <w:tcW w:w="1728" w:type="auto"/>
            <w:vAlign w:val="center"/>
          </w:tcPr>
          <w:p w14:paraId="457FD262" w14:textId="77777777" w:rsidR="00D32106" w:rsidRDefault="00000000">
            <w:r>
              <w:rPr>
                <w:sz w:val="16"/>
              </w:rPr>
              <w:t>2f11cc5e</w:t>
            </w:r>
          </w:p>
        </w:tc>
        <w:tc>
          <w:tcPr>
            <w:tcW w:w="1728" w:type="auto"/>
          </w:tcPr>
          <w:p w14:paraId="53B6CFC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74D8E1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54FB8F4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3E774ADF" w14:textId="77777777" w:rsidR="00D32106" w:rsidRDefault="00000000">
            <w:r>
              <w:t>1.1.1.1</w:t>
            </w:r>
          </w:p>
        </w:tc>
      </w:tr>
    </w:tbl>
    <w:p w14:paraId="2D1FE234" w14:textId="77777777" w:rsidR="00D32106" w:rsidRDefault="00000000">
      <w:r>
        <w:br/>
      </w:r>
    </w:p>
    <w:p w14:paraId="3B35B6B7" w14:textId="77777777" w:rsidR="00D32106" w:rsidRDefault="00000000">
      <w:pPr>
        <w:pStyle w:val="Reference"/>
      </w:pPr>
      <w:hyperlink r:id="rId578">
        <w:r>
          <w:t>2_Kings 6:29</w:t>
        </w:r>
      </w:hyperlink>
    </w:p>
    <w:p w14:paraId="16AF56F3" w14:textId="77777777" w:rsidR="00D32106" w:rsidRDefault="00000000">
      <w:pPr>
        <w:pStyle w:val="Hebrew"/>
      </w:pPr>
      <w:r>
        <w:t xml:space="preserve">וָאֹמַ֨ר אֵלֶ֜יהָ בַּיֹּ֣ום הָאַחֵ֗ר </w:t>
      </w:r>
    </w:p>
    <w:p w14:paraId="5FA7569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198770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198771</w:t>
      </w:r>
      <w:r>
        <w:rPr>
          <w:rFonts w:ascii="Times New Roman" w:hAnsi="Times New Roman"/>
          <w:color w:val="828282"/>
          <w:rtl/>
        </w:rPr>
        <w:t xml:space="preserve">אֹמַ֨ר </w:t>
      </w:r>
      <w:r>
        <w:rPr>
          <w:color w:val="FF0000"/>
          <w:vertAlign w:val="superscript"/>
          <w:rtl/>
        </w:rPr>
        <w:t>198772</w:t>
      </w:r>
      <w:r>
        <w:rPr>
          <w:rFonts w:ascii="Times New Roman" w:hAnsi="Times New Roman"/>
          <w:color w:val="828282"/>
          <w:rtl/>
        </w:rPr>
        <w:t xml:space="preserve">אֵלֶ֜יהָ </w:t>
      </w:r>
      <w:r>
        <w:rPr>
          <w:color w:val="FF0000"/>
          <w:vertAlign w:val="superscript"/>
          <w:rtl/>
        </w:rPr>
        <w:t>198773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198774198775</w:t>
      </w:r>
      <w:r>
        <w:rPr>
          <w:rFonts w:ascii="Times New Roman" w:hAnsi="Times New Roman"/>
          <w:color w:val="828282"/>
          <w:rtl/>
        </w:rPr>
        <w:t xml:space="preserve">יֹּ֣ום </w:t>
      </w:r>
      <w:r>
        <w:rPr>
          <w:color w:val="FF0000"/>
          <w:vertAlign w:val="superscript"/>
          <w:rtl/>
        </w:rPr>
        <w:t>198776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198777</w:t>
      </w:r>
      <w:r>
        <w:rPr>
          <w:rFonts w:ascii="Times New Roman" w:hAnsi="Times New Roman"/>
          <w:color w:val="828282"/>
          <w:rtl/>
        </w:rPr>
        <w:t xml:space="preserve">אַחֵ֗ר </w:t>
      </w:r>
    </w:p>
    <w:p w14:paraId="31B175B6" w14:textId="77777777" w:rsidR="00D32106" w:rsidRDefault="00000000">
      <w:pPr>
        <w:pStyle w:val="Hebrew"/>
      </w:pPr>
      <w:r>
        <w:rPr>
          <w:color w:val="828282"/>
        </w:rPr>
        <w:t xml:space="preserve">וַנְּבַשֵּׁ֥ל אֶת־בְּנִ֖י וַנֹּֽאכְלֵ֑הוּ וָאֹמַ֨ר אֵלֶ֜יהָ בַּיֹּ֣ום הָאַחֵ֗ר תְּנִ֤י אֶת־בְּנֵךְ֙ וְנֹ֣אכְלֶ֔נּוּ וַתַּחְבִּ֖א אֶת־בְּנָֽהּ׃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1027"/>
        <w:gridCol w:w="1076"/>
      </w:tblGrid>
      <w:tr w:rsidR="00D32106" w14:paraId="698DF7BF" w14:textId="77777777">
        <w:trPr>
          <w:jc w:val="center"/>
        </w:trPr>
        <w:tc>
          <w:tcPr>
            <w:tcW w:w="1728" w:type="auto"/>
            <w:vAlign w:val="center"/>
          </w:tcPr>
          <w:p w14:paraId="7FFD89F3" w14:textId="77777777" w:rsidR="00D32106" w:rsidRDefault="00000000">
            <w:r>
              <w:rPr>
                <w:sz w:val="16"/>
              </w:rPr>
              <w:t>76f10b28</w:t>
            </w:r>
          </w:p>
        </w:tc>
        <w:tc>
          <w:tcPr>
            <w:tcW w:w="1728" w:type="auto"/>
          </w:tcPr>
          <w:p w14:paraId="3CA2306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26D1E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D4E7A0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AB6D54" w14:textId="77777777" w:rsidR="00D32106" w:rsidRDefault="00000000">
            <w:r>
              <w:t>clause_x</w:t>
            </w:r>
          </w:p>
        </w:tc>
      </w:tr>
      <w:tr w:rsidR="00D32106" w14:paraId="46867DD6" w14:textId="77777777">
        <w:trPr>
          <w:jc w:val="center"/>
        </w:trPr>
        <w:tc>
          <w:tcPr>
            <w:tcW w:w="1728" w:type="auto"/>
            <w:vAlign w:val="center"/>
          </w:tcPr>
          <w:p w14:paraId="06663820" w14:textId="77777777" w:rsidR="00D32106" w:rsidRDefault="00000000">
            <w:r>
              <w:rPr>
                <w:sz w:val="16"/>
              </w:rPr>
              <w:t>de23d323</w:t>
            </w:r>
          </w:p>
        </w:tc>
        <w:tc>
          <w:tcPr>
            <w:tcW w:w="1728" w:type="auto"/>
          </w:tcPr>
          <w:p w14:paraId="1A83E00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035E2B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47DB4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5B4073C" w14:textId="77777777" w:rsidR="00D32106" w:rsidRDefault="00000000">
            <w:r>
              <w:t>acc_in</w:t>
            </w:r>
          </w:p>
        </w:tc>
      </w:tr>
      <w:tr w:rsidR="00D32106" w14:paraId="6832923B" w14:textId="77777777">
        <w:trPr>
          <w:jc w:val="center"/>
        </w:trPr>
        <w:tc>
          <w:tcPr>
            <w:tcW w:w="1728" w:type="auto"/>
            <w:vAlign w:val="center"/>
          </w:tcPr>
          <w:p w14:paraId="309649F1" w14:textId="77777777" w:rsidR="00D32106" w:rsidRDefault="00000000">
            <w:r>
              <w:rPr>
                <w:sz w:val="16"/>
              </w:rPr>
              <w:t>06b4264f</w:t>
            </w:r>
          </w:p>
        </w:tc>
        <w:tc>
          <w:tcPr>
            <w:tcW w:w="1728" w:type="auto"/>
          </w:tcPr>
          <w:p w14:paraId="109F7C2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16B3A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9ABCDB8" w14:textId="77777777" w:rsidR="00D32106" w:rsidRDefault="00000000">
            <w:r>
              <w:t xml:space="preserve">אֹמַ֨ר </w:t>
            </w:r>
          </w:p>
        </w:tc>
        <w:tc>
          <w:tcPr>
            <w:tcW w:w="1728" w:type="auto"/>
          </w:tcPr>
          <w:p w14:paraId="6EFFD8F1" w14:textId="77777777" w:rsidR="00D32106" w:rsidRDefault="00000000">
            <w:r>
              <w:t>past</w:t>
            </w:r>
          </w:p>
        </w:tc>
      </w:tr>
      <w:tr w:rsidR="00D32106" w14:paraId="797ED13C" w14:textId="77777777">
        <w:trPr>
          <w:jc w:val="center"/>
        </w:trPr>
        <w:tc>
          <w:tcPr>
            <w:tcW w:w="1728" w:type="auto"/>
            <w:vAlign w:val="center"/>
          </w:tcPr>
          <w:p w14:paraId="7720C4DC" w14:textId="77777777" w:rsidR="00D32106" w:rsidRDefault="00000000">
            <w:r>
              <w:rPr>
                <w:sz w:val="16"/>
              </w:rPr>
              <w:t>4d245b48</w:t>
            </w:r>
          </w:p>
        </w:tc>
        <w:tc>
          <w:tcPr>
            <w:tcW w:w="1728" w:type="auto"/>
          </w:tcPr>
          <w:p w14:paraId="3F2D2D8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33936F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4FF6DAB" w14:textId="77777777" w:rsidR="00D32106" w:rsidRDefault="00000000">
            <w:r>
              <w:t xml:space="preserve">בַּיֹּ֣ום הָאַחֵ֗ר </w:t>
            </w:r>
          </w:p>
        </w:tc>
        <w:tc>
          <w:tcPr>
            <w:tcW w:w="1728" w:type="auto"/>
          </w:tcPr>
          <w:p w14:paraId="561EDFDC" w14:textId="6D42230A" w:rsidR="00D32106" w:rsidRDefault="000D18B9">
            <w:r>
              <w:t>1.1.1.2.3</w:t>
            </w:r>
          </w:p>
        </w:tc>
      </w:tr>
    </w:tbl>
    <w:p w14:paraId="112DF498" w14:textId="77777777" w:rsidR="00D32106" w:rsidRDefault="00000000">
      <w:r>
        <w:br/>
      </w:r>
    </w:p>
    <w:p w14:paraId="2B0D2032" w14:textId="77777777" w:rsidR="00D32106" w:rsidRDefault="00000000">
      <w:pPr>
        <w:pStyle w:val="Reference"/>
      </w:pPr>
      <w:hyperlink r:id="rId579">
        <w:r>
          <w:t>2_Kings 7:5</w:t>
        </w:r>
      </w:hyperlink>
    </w:p>
    <w:p w14:paraId="3198E1C0" w14:textId="77777777" w:rsidR="00D32106" w:rsidRDefault="00000000">
      <w:pPr>
        <w:pStyle w:val="Hebrew"/>
      </w:pPr>
      <w:r>
        <w:t xml:space="preserve">וַיָּק֣וּמוּ בַנֶּ֔שֶׁף </w:t>
      </w:r>
    </w:p>
    <w:p w14:paraId="5119567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199042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199043</w:t>
      </w:r>
      <w:r>
        <w:rPr>
          <w:rFonts w:ascii="Times New Roman" w:hAnsi="Times New Roman"/>
          <w:color w:val="828282"/>
          <w:rtl/>
        </w:rPr>
        <w:t xml:space="preserve">יָּק֣וּמוּ </w:t>
      </w:r>
      <w:r>
        <w:rPr>
          <w:color w:val="FF0000"/>
          <w:vertAlign w:val="superscript"/>
          <w:rtl/>
        </w:rPr>
        <w:t>199044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199045199046</w:t>
      </w:r>
      <w:r>
        <w:rPr>
          <w:rFonts w:ascii="Times New Roman" w:hAnsi="Times New Roman"/>
          <w:color w:val="828282"/>
          <w:rtl/>
        </w:rPr>
        <w:t xml:space="preserve">נֶּ֔שֶׁף </w:t>
      </w:r>
    </w:p>
    <w:p w14:paraId="54162922" w14:textId="77777777" w:rsidR="00D32106" w:rsidRDefault="00000000">
      <w:pPr>
        <w:pStyle w:val="Hebrew"/>
      </w:pPr>
      <w:r>
        <w:rPr>
          <w:color w:val="828282"/>
        </w:rPr>
        <w:t xml:space="preserve">וַיָּק֣וּמוּ בַנֶּ֔שֶׁף לָבֹ֖וא אֶל־מַחֲנֵ֣ה אֲרָ֑ם וַיָּבֹ֗אוּ עַד־קְצֵה֙ מַחֲנֵ֣ה אֲרָ֔ם וְהִנֵּ֥ה אֵֽין־שָׁ֖ם אִֽישׁ׃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4AB05B3F" w14:textId="77777777">
        <w:trPr>
          <w:jc w:val="center"/>
        </w:trPr>
        <w:tc>
          <w:tcPr>
            <w:tcW w:w="1728" w:type="auto"/>
            <w:vAlign w:val="center"/>
          </w:tcPr>
          <w:p w14:paraId="7134CF65" w14:textId="77777777" w:rsidR="00D32106" w:rsidRDefault="00000000">
            <w:r>
              <w:rPr>
                <w:sz w:val="16"/>
              </w:rPr>
              <w:t>3d01b155</w:t>
            </w:r>
          </w:p>
        </w:tc>
        <w:tc>
          <w:tcPr>
            <w:tcW w:w="1728" w:type="auto"/>
          </w:tcPr>
          <w:p w14:paraId="120551E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124AA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BBE23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0E20A43" w14:textId="77777777" w:rsidR="00D32106" w:rsidRDefault="00000000">
            <w:r>
              <w:t>clause_x</w:t>
            </w:r>
          </w:p>
        </w:tc>
      </w:tr>
      <w:tr w:rsidR="00D32106" w14:paraId="32CFD447" w14:textId="77777777">
        <w:trPr>
          <w:jc w:val="center"/>
        </w:trPr>
        <w:tc>
          <w:tcPr>
            <w:tcW w:w="1728" w:type="auto"/>
            <w:vAlign w:val="center"/>
          </w:tcPr>
          <w:p w14:paraId="6AA94E7C" w14:textId="77777777" w:rsidR="00D32106" w:rsidRDefault="00000000">
            <w:r>
              <w:rPr>
                <w:sz w:val="16"/>
              </w:rPr>
              <w:t>86ac2f41</w:t>
            </w:r>
          </w:p>
        </w:tc>
        <w:tc>
          <w:tcPr>
            <w:tcW w:w="1728" w:type="auto"/>
          </w:tcPr>
          <w:p w14:paraId="7C34D9A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28E465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2C4DE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9B51411" w14:textId="702412BB" w:rsidR="00D32106" w:rsidRDefault="00A20A0E">
            <w:proofErr w:type="spellStart"/>
            <w:r>
              <w:t>ach_rd</w:t>
            </w:r>
            <w:proofErr w:type="spellEnd"/>
          </w:p>
        </w:tc>
      </w:tr>
      <w:tr w:rsidR="00D32106" w14:paraId="40B5E68C" w14:textId="77777777">
        <w:trPr>
          <w:jc w:val="center"/>
        </w:trPr>
        <w:tc>
          <w:tcPr>
            <w:tcW w:w="1728" w:type="auto"/>
            <w:vAlign w:val="center"/>
          </w:tcPr>
          <w:p w14:paraId="6A0F6442" w14:textId="77777777" w:rsidR="00D32106" w:rsidRDefault="00000000">
            <w:r>
              <w:rPr>
                <w:sz w:val="16"/>
              </w:rPr>
              <w:t>14502ad0</w:t>
            </w:r>
          </w:p>
        </w:tc>
        <w:tc>
          <w:tcPr>
            <w:tcW w:w="1728" w:type="auto"/>
          </w:tcPr>
          <w:p w14:paraId="6B86283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4C1C9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96C845A" w14:textId="77777777" w:rsidR="00D32106" w:rsidRDefault="00000000">
            <w:r>
              <w:t xml:space="preserve">יָּק֣וּמוּ </w:t>
            </w:r>
          </w:p>
        </w:tc>
        <w:tc>
          <w:tcPr>
            <w:tcW w:w="1728" w:type="auto"/>
          </w:tcPr>
          <w:p w14:paraId="031E692F" w14:textId="77777777" w:rsidR="00D32106" w:rsidRDefault="00000000">
            <w:r>
              <w:t>past</w:t>
            </w:r>
          </w:p>
        </w:tc>
      </w:tr>
      <w:tr w:rsidR="00D32106" w14:paraId="08DA1D7B" w14:textId="77777777">
        <w:trPr>
          <w:jc w:val="center"/>
        </w:trPr>
        <w:tc>
          <w:tcPr>
            <w:tcW w:w="1728" w:type="auto"/>
            <w:vAlign w:val="center"/>
          </w:tcPr>
          <w:p w14:paraId="1D5A64BA" w14:textId="77777777" w:rsidR="00D32106" w:rsidRDefault="00000000">
            <w:r>
              <w:rPr>
                <w:sz w:val="16"/>
              </w:rPr>
              <w:t>41ed7744</w:t>
            </w:r>
          </w:p>
        </w:tc>
        <w:tc>
          <w:tcPr>
            <w:tcW w:w="1728" w:type="auto"/>
          </w:tcPr>
          <w:p w14:paraId="2FD6F23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416D5C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B137301" w14:textId="77777777" w:rsidR="00D32106" w:rsidRDefault="00000000">
            <w:r>
              <w:t xml:space="preserve">בַנֶּ֔שֶׁף </w:t>
            </w:r>
          </w:p>
        </w:tc>
        <w:tc>
          <w:tcPr>
            <w:tcW w:w="1728" w:type="auto"/>
          </w:tcPr>
          <w:p w14:paraId="142FCD0D" w14:textId="77777777" w:rsidR="00D32106" w:rsidRDefault="00000000">
            <w:r>
              <w:t>1.1.1.1</w:t>
            </w:r>
          </w:p>
        </w:tc>
      </w:tr>
    </w:tbl>
    <w:p w14:paraId="32A99C2D" w14:textId="77777777" w:rsidR="00D32106" w:rsidRDefault="00000000">
      <w:r>
        <w:br/>
      </w:r>
    </w:p>
    <w:p w14:paraId="2FD92F6F" w14:textId="77777777" w:rsidR="00D32106" w:rsidRDefault="00000000">
      <w:pPr>
        <w:pStyle w:val="Reference"/>
      </w:pPr>
      <w:hyperlink r:id="rId580">
        <w:r>
          <w:t>2_Kings 7:7</w:t>
        </w:r>
      </w:hyperlink>
    </w:p>
    <w:p w14:paraId="39FD7AEF" w14:textId="77777777" w:rsidR="00D32106" w:rsidRDefault="00000000">
      <w:pPr>
        <w:pStyle w:val="Hebrew"/>
      </w:pPr>
      <w:r>
        <w:t xml:space="preserve">וַיָּנ֣וּסוּ בַנֶּשֶׁף֒ </w:t>
      </w:r>
    </w:p>
    <w:p w14:paraId="4C61F2D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199099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199100</w:t>
      </w:r>
      <w:r>
        <w:rPr>
          <w:rFonts w:ascii="Times New Roman" w:hAnsi="Times New Roman"/>
          <w:color w:val="828282"/>
          <w:rtl/>
        </w:rPr>
        <w:t xml:space="preserve">יָּנ֣וּסוּ </w:t>
      </w:r>
      <w:r>
        <w:rPr>
          <w:color w:val="FF0000"/>
          <w:vertAlign w:val="superscript"/>
          <w:rtl/>
        </w:rPr>
        <w:t>199101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199102199103</w:t>
      </w:r>
      <w:r>
        <w:rPr>
          <w:rFonts w:ascii="Times New Roman" w:hAnsi="Times New Roman"/>
          <w:color w:val="828282"/>
          <w:rtl/>
        </w:rPr>
        <w:t xml:space="preserve">נֶּשֶׁף֒ </w:t>
      </w:r>
    </w:p>
    <w:p w14:paraId="64AE485F" w14:textId="77777777" w:rsidR="00D32106" w:rsidRDefault="00000000">
      <w:pPr>
        <w:pStyle w:val="Hebrew"/>
      </w:pPr>
      <w:r>
        <w:rPr>
          <w:color w:val="828282"/>
        </w:rPr>
        <w:t xml:space="preserve">וַיָּקוּמוּ֮ וַיָּנ֣וּסוּ בַנֶּשֶׁף֒ וַיַּעַזְב֣וּ אֶת־אָהֳלֵיהֶ֗ם וְאֶת־סֽוּסֵיהֶם֙ וְאֶת־חֲמֹ֣רֵיהֶ֔ם הַֽמַּחֲנֶ֖ה כַּאֲשֶׁר־הִ֑יא וַיָּנֻ֖סוּ אֶל־נַפְשָֽׁם׃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00ECE06E" w14:textId="77777777">
        <w:trPr>
          <w:jc w:val="center"/>
        </w:trPr>
        <w:tc>
          <w:tcPr>
            <w:tcW w:w="1728" w:type="auto"/>
            <w:vAlign w:val="center"/>
          </w:tcPr>
          <w:p w14:paraId="0D1B40AD" w14:textId="77777777" w:rsidR="00D32106" w:rsidRDefault="00000000">
            <w:r>
              <w:rPr>
                <w:sz w:val="16"/>
              </w:rPr>
              <w:t>2db71891</w:t>
            </w:r>
          </w:p>
        </w:tc>
        <w:tc>
          <w:tcPr>
            <w:tcW w:w="1728" w:type="auto"/>
          </w:tcPr>
          <w:p w14:paraId="698CF05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EEDC62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2D77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F62809C" w14:textId="77777777" w:rsidR="00D32106" w:rsidRDefault="00000000">
            <w:r>
              <w:t>clause_x</w:t>
            </w:r>
          </w:p>
        </w:tc>
      </w:tr>
      <w:tr w:rsidR="00D32106" w14:paraId="31A94F86" w14:textId="77777777">
        <w:trPr>
          <w:jc w:val="center"/>
        </w:trPr>
        <w:tc>
          <w:tcPr>
            <w:tcW w:w="1728" w:type="auto"/>
            <w:vAlign w:val="center"/>
          </w:tcPr>
          <w:p w14:paraId="1A6A83E6" w14:textId="77777777" w:rsidR="00D32106" w:rsidRDefault="00000000">
            <w:r>
              <w:rPr>
                <w:sz w:val="16"/>
              </w:rPr>
              <w:t>426fac27</w:t>
            </w:r>
          </w:p>
        </w:tc>
        <w:tc>
          <w:tcPr>
            <w:tcW w:w="1728" w:type="auto"/>
          </w:tcPr>
          <w:p w14:paraId="0352E14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99342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7285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9807F87" w14:textId="4626137D" w:rsidR="00D32106" w:rsidRDefault="00611243">
            <w:proofErr w:type="spellStart"/>
            <w:r>
              <w:t>act_di</w:t>
            </w:r>
            <w:proofErr w:type="spellEnd"/>
          </w:p>
        </w:tc>
      </w:tr>
      <w:tr w:rsidR="00D32106" w14:paraId="77710F7F" w14:textId="77777777">
        <w:trPr>
          <w:jc w:val="center"/>
        </w:trPr>
        <w:tc>
          <w:tcPr>
            <w:tcW w:w="1728" w:type="auto"/>
            <w:vAlign w:val="center"/>
          </w:tcPr>
          <w:p w14:paraId="475C9202" w14:textId="77777777" w:rsidR="00D32106" w:rsidRDefault="00000000">
            <w:r>
              <w:rPr>
                <w:sz w:val="16"/>
              </w:rPr>
              <w:t>0b689b88</w:t>
            </w:r>
          </w:p>
        </w:tc>
        <w:tc>
          <w:tcPr>
            <w:tcW w:w="1728" w:type="auto"/>
          </w:tcPr>
          <w:p w14:paraId="455A37C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19EFE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16713A" w14:textId="77777777" w:rsidR="00D32106" w:rsidRDefault="00000000">
            <w:r>
              <w:t xml:space="preserve">יָּנ֣וּסוּ </w:t>
            </w:r>
          </w:p>
        </w:tc>
        <w:tc>
          <w:tcPr>
            <w:tcW w:w="1728" w:type="auto"/>
          </w:tcPr>
          <w:p w14:paraId="370289E6" w14:textId="77777777" w:rsidR="00D32106" w:rsidRDefault="00000000">
            <w:r>
              <w:t>past</w:t>
            </w:r>
          </w:p>
        </w:tc>
      </w:tr>
      <w:tr w:rsidR="00D32106" w14:paraId="2855E8A3" w14:textId="77777777">
        <w:trPr>
          <w:jc w:val="center"/>
        </w:trPr>
        <w:tc>
          <w:tcPr>
            <w:tcW w:w="1728" w:type="auto"/>
            <w:vAlign w:val="center"/>
          </w:tcPr>
          <w:p w14:paraId="476C7E43" w14:textId="77777777" w:rsidR="00D32106" w:rsidRDefault="00000000">
            <w:r>
              <w:rPr>
                <w:sz w:val="16"/>
              </w:rPr>
              <w:t>ff561f9c</w:t>
            </w:r>
          </w:p>
        </w:tc>
        <w:tc>
          <w:tcPr>
            <w:tcW w:w="1728" w:type="auto"/>
          </w:tcPr>
          <w:p w14:paraId="2834A56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6B980A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589A7FE" w14:textId="77777777" w:rsidR="00D32106" w:rsidRDefault="00000000">
            <w:r>
              <w:t xml:space="preserve">בַנֶּשֶׁף֒ </w:t>
            </w:r>
          </w:p>
        </w:tc>
        <w:tc>
          <w:tcPr>
            <w:tcW w:w="1728" w:type="auto"/>
          </w:tcPr>
          <w:p w14:paraId="5CFE7185" w14:textId="77777777" w:rsidR="00D32106" w:rsidRDefault="00000000">
            <w:r>
              <w:t>1.1.1.1</w:t>
            </w:r>
          </w:p>
        </w:tc>
      </w:tr>
    </w:tbl>
    <w:p w14:paraId="02CA8F95" w14:textId="77777777" w:rsidR="00D32106" w:rsidRDefault="00000000">
      <w:r>
        <w:br/>
      </w:r>
    </w:p>
    <w:p w14:paraId="2FF2FCDB" w14:textId="77777777" w:rsidR="00D32106" w:rsidRDefault="00000000">
      <w:pPr>
        <w:pStyle w:val="Reference"/>
      </w:pPr>
      <w:hyperlink r:id="rId581">
        <w:r>
          <w:t>2_Kings 8:16</w:t>
        </w:r>
      </w:hyperlink>
    </w:p>
    <w:p w14:paraId="17DB1A1B" w14:textId="77777777" w:rsidR="00D32106" w:rsidRDefault="00000000">
      <w:pPr>
        <w:pStyle w:val="Hebrew"/>
      </w:pPr>
      <w:r>
        <w:t xml:space="preserve">וּבִשְׁנַ֣ת חָמֵ֗שׁ לְיֹורָ֤ם בֶּן־אַחְאָב֙ מֶ֣לֶךְ יִשְׂרָאֵ֔ל מָלַ֛ךְ יְהֹורָ֥ם בֶּן־יְהֹושָׁפָ֖ט מֶ֥לֶךְ יְהוּדָֽה׃ </w:t>
      </w:r>
    </w:p>
    <w:p w14:paraId="4B853F4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199936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199937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199938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199939</w:t>
      </w:r>
      <w:r>
        <w:rPr>
          <w:rFonts w:ascii="Times New Roman" w:hAnsi="Times New Roman"/>
          <w:color w:val="828282"/>
          <w:rtl/>
        </w:rPr>
        <w:t xml:space="preserve">חָמֵ֗שׁ </w:t>
      </w:r>
      <w:r>
        <w:rPr>
          <w:color w:val="FF0000"/>
          <w:vertAlign w:val="superscript"/>
          <w:rtl/>
        </w:rPr>
        <w:t>199940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199941</w:t>
      </w:r>
      <w:r>
        <w:rPr>
          <w:rFonts w:ascii="Times New Roman" w:hAnsi="Times New Roman"/>
          <w:color w:val="828282"/>
          <w:rtl/>
        </w:rPr>
        <w:t xml:space="preserve">יֹורָ֤ם </w:t>
      </w:r>
      <w:r>
        <w:rPr>
          <w:color w:val="FF0000"/>
          <w:vertAlign w:val="superscript"/>
          <w:rtl/>
        </w:rPr>
        <w:t>199942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199943</w:t>
      </w:r>
      <w:r>
        <w:rPr>
          <w:rFonts w:ascii="Times New Roman" w:hAnsi="Times New Roman"/>
          <w:color w:val="828282"/>
          <w:rtl/>
        </w:rPr>
        <w:t xml:space="preserve">אַחְאָב֙ </w:t>
      </w:r>
      <w:r>
        <w:rPr>
          <w:color w:val="FF0000"/>
          <w:vertAlign w:val="superscript"/>
          <w:rtl/>
        </w:rPr>
        <w:t>199944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199945</w:t>
      </w:r>
      <w:r>
        <w:rPr>
          <w:rFonts w:ascii="Times New Roman" w:hAnsi="Times New Roman"/>
          <w:color w:val="828282"/>
          <w:rtl/>
        </w:rPr>
        <w:t xml:space="preserve">יִשְׂרָאֵ֔ל </w:t>
      </w:r>
      <w:r>
        <w:rPr>
          <w:color w:val="FF0000"/>
          <w:vertAlign w:val="superscript"/>
          <w:rtl/>
        </w:rPr>
        <w:t>199950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199951</w:t>
      </w:r>
      <w:r>
        <w:rPr>
          <w:rFonts w:ascii="Times New Roman" w:hAnsi="Times New Roman"/>
          <w:color w:val="828282"/>
          <w:rtl/>
        </w:rPr>
        <w:t xml:space="preserve">יְהֹורָ֥ם </w:t>
      </w:r>
      <w:r>
        <w:rPr>
          <w:color w:val="FF0000"/>
          <w:vertAlign w:val="superscript"/>
          <w:rtl/>
        </w:rPr>
        <w:t>199952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199953</w:t>
      </w:r>
      <w:r>
        <w:rPr>
          <w:rFonts w:ascii="Times New Roman" w:hAnsi="Times New Roman"/>
          <w:color w:val="828282"/>
          <w:rtl/>
        </w:rPr>
        <w:t xml:space="preserve">יְהֹושָׁפָ֖ט </w:t>
      </w:r>
      <w:r>
        <w:rPr>
          <w:color w:val="FF0000"/>
          <w:vertAlign w:val="superscript"/>
          <w:rtl/>
        </w:rPr>
        <w:t>199954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199955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51DA1702" w14:textId="77777777" w:rsidR="00D32106" w:rsidRDefault="00000000">
      <w:pPr>
        <w:pStyle w:val="Hebrew"/>
      </w:pPr>
      <w:r>
        <w:rPr>
          <w:color w:val="828282"/>
        </w:rPr>
        <w:t xml:space="preserve">וּבִשְׁנַ֣ת חָמֵ֗שׁ לְיֹורָ֤ם בֶּן־אַחְאָב֙ מֶ֣לֶךְ יִשְׂרָאֵ֔ל וִיהֹושָׁפָ֖ט מֶ֣לֶךְ יְהוּדָ֑ה מָלַ֛ךְ יְהֹורָ֥ם בֶּן־יְהֹושָׁפָ֖ט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63"/>
        <w:gridCol w:w="1076"/>
      </w:tblGrid>
      <w:tr w:rsidR="00D32106" w14:paraId="50061004" w14:textId="77777777">
        <w:trPr>
          <w:jc w:val="center"/>
        </w:trPr>
        <w:tc>
          <w:tcPr>
            <w:tcW w:w="1728" w:type="auto"/>
            <w:vAlign w:val="center"/>
          </w:tcPr>
          <w:p w14:paraId="36B17DBF" w14:textId="77777777" w:rsidR="00D32106" w:rsidRDefault="00000000">
            <w:r>
              <w:rPr>
                <w:sz w:val="16"/>
              </w:rPr>
              <w:t>9175210b</w:t>
            </w:r>
          </w:p>
        </w:tc>
        <w:tc>
          <w:tcPr>
            <w:tcW w:w="1728" w:type="auto"/>
          </w:tcPr>
          <w:p w14:paraId="5231CFF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033C4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32D11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2F58541" w14:textId="77777777" w:rsidR="00D32106" w:rsidRDefault="00000000">
            <w:r>
              <w:t>x_clause</w:t>
            </w:r>
          </w:p>
        </w:tc>
      </w:tr>
      <w:tr w:rsidR="00D32106" w14:paraId="2AF78968" w14:textId="77777777">
        <w:trPr>
          <w:jc w:val="center"/>
        </w:trPr>
        <w:tc>
          <w:tcPr>
            <w:tcW w:w="1728" w:type="auto"/>
            <w:vAlign w:val="center"/>
          </w:tcPr>
          <w:p w14:paraId="13A14E89" w14:textId="77777777" w:rsidR="00D32106" w:rsidRDefault="00000000">
            <w:r>
              <w:rPr>
                <w:sz w:val="16"/>
              </w:rPr>
              <w:t>48b92292</w:t>
            </w:r>
          </w:p>
        </w:tc>
        <w:tc>
          <w:tcPr>
            <w:tcW w:w="1728" w:type="auto"/>
          </w:tcPr>
          <w:p w14:paraId="2E4E928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757CD5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E6E227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22D9D48" w14:textId="42C70C21" w:rsidR="00D32106" w:rsidRDefault="00304826">
            <w:proofErr w:type="spellStart"/>
            <w:r>
              <w:t>ach_id</w:t>
            </w:r>
            <w:proofErr w:type="spellEnd"/>
          </w:p>
        </w:tc>
      </w:tr>
      <w:tr w:rsidR="00D32106" w14:paraId="45BB2A44" w14:textId="77777777">
        <w:trPr>
          <w:jc w:val="center"/>
        </w:trPr>
        <w:tc>
          <w:tcPr>
            <w:tcW w:w="1728" w:type="auto"/>
            <w:vAlign w:val="center"/>
          </w:tcPr>
          <w:p w14:paraId="755F21BD" w14:textId="77777777" w:rsidR="00D32106" w:rsidRDefault="00000000">
            <w:r>
              <w:rPr>
                <w:sz w:val="16"/>
              </w:rPr>
              <w:t>8fa104f9</w:t>
            </w:r>
          </w:p>
        </w:tc>
        <w:tc>
          <w:tcPr>
            <w:tcW w:w="1728" w:type="auto"/>
          </w:tcPr>
          <w:p w14:paraId="5D9E410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B317CA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8763E9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6910D4A8" w14:textId="77777777" w:rsidR="00D32106" w:rsidRDefault="00000000">
            <w:r>
              <w:t>past</w:t>
            </w:r>
          </w:p>
        </w:tc>
      </w:tr>
      <w:tr w:rsidR="00D32106" w14:paraId="40BDC8BE" w14:textId="77777777">
        <w:trPr>
          <w:jc w:val="center"/>
        </w:trPr>
        <w:tc>
          <w:tcPr>
            <w:tcW w:w="1728" w:type="auto"/>
            <w:vAlign w:val="center"/>
          </w:tcPr>
          <w:p w14:paraId="3851487F" w14:textId="77777777" w:rsidR="00D32106" w:rsidRDefault="00000000">
            <w:r>
              <w:rPr>
                <w:sz w:val="16"/>
              </w:rPr>
              <w:t>a8cfed29</w:t>
            </w:r>
          </w:p>
        </w:tc>
        <w:tc>
          <w:tcPr>
            <w:tcW w:w="1728" w:type="auto"/>
          </w:tcPr>
          <w:p w14:paraId="2157092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06EEE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C08675D" w14:textId="77777777" w:rsidR="00D32106" w:rsidRDefault="00000000">
            <w:r>
              <w:t xml:space="preserve">בִשְׁנַ֣ת חָמֵ֗שׁ לְיֹורָ֤ם בֶּן־אַחְאָב֙ מֶ֣לֶךְ יִשְׂרָאֵ֔ל </w:t>
            </w:r>
          </w:p>
        </w:tc>
        <w:tc>
          <w:tcPr>
            <w:tcW w:w="1728" w:type="auto"/>
          </w:tcPr>
          <w:p w14:paraId="49724B41" w14:textId="77777777" w:rsidR="00D32106" w:rsidRDefault="00000000">
            <w:r>
              <w:t>1.1.2.5.2</w:t>
            </w:r>
          </w:p>
        </w:tc>
      </w:tr>
    </w:tbl>
    <w:p w14:paraId="4BCAE97B" w14:textId="77777777" w:rsidR="00D32106" w:rsidRDefault="00000000">
      <w:r>
        <w:br/>
      </w:r>
    </w:p>
    <w:p w14:paraId="426BDFF6" w14:textId="77777777" w:rsidR="00D32106" w:rsidRDefault="00000000">
      <w:pPr>
        <w:pStyle w:val="Reference"/>
      </w:pPr>
      <w:hyperlink r:id="rId582">
        <w:r>
          <w:t>2_Kings 8:20</w:t>
        </w:r>
      </w:hyperlink>
    </w:p>
    <w:p w14:paraId="3F7BB6C3" w14:textId="77777777" w:rsidR="00D32106" w:rsidRDefault="00000000">
      <w:pPr>
        <w:pStyle w:val="Hebrew"/>
      </w:pPr>
      <w:r>
        <w:t xml:space="preserve">בְּיָמָיו֙ פָּשַׁ֣ע אֱדֹ֔ום מִתַּ֖חַת יַד־יְהוּדָ֑ה </w:t>
      </w:r>
    </w:p>
    <w:p w14:paraId="081F1AE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200019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200020</w:t>
      </w:r>
      <w:r>
        <w:rPr>
          <w:rFonts w:ascii="Times New Roman" w:hAnsi="Times New Roman"/>
          <w:color w:val="828282"/>
          <w:rtl/>
        </w:rPr>
        <w:t xml:space="preserve">יָמָיו֙ </w:t>
      </w:r>
      <w:r>
        <w:rPr>
          <w:color w:val="FF0000"/>
          <w:vertAlign w:val="superscript"/>
          <w:rtl/>
        </w:rPr>
        <w:t>200021</w:t>
      </w:r>
      <w:r>
        <w:rPr>
          <w:rFonts w:ascii="Times New Roman" w:hAnsi="Times New Roman"/>
          <w:color w:val="828282"/>
          <w:rtl/>
        </w:rPr>
        <w:t xml:space="preserve">פָּשַׁ֣ע </w:t>
      </w:r>
      <w:r>
        <w:rPr>
          <w:color w:val="FF0000"/>
          <w:vertAlign w:val="superscript"/>
          <w:rtl/>
        </w:rPr>
        <w:t>200022</w:t>
      </w:r>
      <w:r>
        <w:rPr>
          <w:rFonts w:ascii="Times New Roman" w:hAnsi="Times New Roman"/>
          <w:color w:val="828282"/>
          <w:rtl/>
        </w:rPr>
        <w:t xml:space="preserve">אֱדֹ֔ום </w:t>
      </w:r>
      <w:r>
        <w:rPr>
          <w:color w:val="FF0000"/>
          <w:vertAlign w:val="superscript"/>
          <w:rtl/>
        </w:rPr>
        <w:t>200023</w:t>
      </w:r>
      <w:r>
        <w:rPr>
          <w:rFonts w:ascii="Times New Roman" w:hAnsi="Times New Roman"/>
          <w:color w:val="828282"/>
          <w:rtl/>
        </w:rPr>
        <w:t>מִ</w:t>
      </w:r>
      <w:r>
        <w:rPr>
          <w:color w:val="FF0000"/>
          <w:vertAlign w:val="superscript"/>
          <w:rtl/>
        </w:rPr>
        <w:t>200024</w:t>
      </w:r>
      <w:r>
        <w:rPr>
          <w:rFonts w:ascii="Times New Roman" w:hAnsi="Times New Roman"/>
          <w:color w:val="828282"/>
          <w:rtl/>
        </w:rPr>
        <w:t xml:space="preserve">תַּ֖חַת </w:t>
      </w:r>
      <w:r>
        <w:rPr>
          <w:color w:val="FF0000"/>
          <w:vertAlign w:val="superscript"/>
          <w:rtl/>
        </w:rPr>
        <w:t>200025</w:t>
      </w:r>
      <w:r>
        <w:rPr>
          <w:rFonts w:ascii="Times New Roman" w:hAnsi="Times New Roman"/>
          <w:color w:val="828282"/>
          <w:rtl/>
        </w:rPr>
        <w:t>יַד־</w:t>
      </w:r>
      <w:r>
        <w:rPr>
          <w:color w:val="FF0000"/>
          <w:vertAlign w:val="superscript"/>
          <w:rtl/>
        </w:rPr>
        <w:t>200026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C56DA85" w14:textId="77777777" w:rsidR="00D32106" w:rsidRDefault="00000000">
      <w:pPr>
        <w:pStyle w:val="Hebrew"/>
      </w:pPr>
      <w:r>
        <w:rPr>
          <w:color w:val="828282"/>
        </w:rPr>
        <w:t xml:space="preserve">בְּיָמָיו֙ פָּשַׁ֣ע אֱדֹ֔ום מִתַּ֖חַת יַד־יְהוּדָ֑ה וַיַּמְלִ֥כוּ עֲלֵיהֶ֖ם מֶֽלֶךְ׃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06B36410" w14:textId="77777777">
        <w:trPr>
          <w:jc w:val="center"/>
        </w:trPr>
        <w:tc>
          <w:tcPr>
            <w:tcW w:w="1728" w:type="auto"/>
            <w:vAlign w:val="center"/>
          </w:tcPr>
          <w:p w14:paraId="1B09DD50" w14:textId="77777777" w:rsidR="00D32106" w:rsidRDefault="00000000">
            <w:r>
              <w:rPr>
                <w:sz w:val="16"/>
              </w:rPr>
              <w:t>625a53f3</w:t>
            </w:r>
          </w:p>
        </w:tc>
        <w:tc>
          <w:tcPr>
            <w:tcW w:w="1728" w:type="auto"/>
          </w:tcPr>
          <w:p w14:paraId="647BF3F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4C3E6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01C0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3BBC4B" w14:textId="77777777" w:rsidR="00D32106" w:rsidRDefault="00000000">
            <w:r>
              <w:t>x_clause</w:t>
            </w:r>
          </w:p>
        </w:tc>
      </w:tr>
      <w:tr w:rsidR="00D32106" w14:paraId="449EA12A" w14:textId="77777777">
        <w:trPr>
          <w:jc w:val="center"/>
        </w:trPr>
        <w:tc>
          <w:tcPr>
            <w:tcW w:w="1728" w:type="auto"/>
            <w:vAlign w:val="center"/>
          </w:tcPr>
          <w:p w14:paraId="2B1272FC" w14:textId="77777777" w:rsidR="00D32106" w:rsidRDefault="00000000">
            <w:r>
              <w:rPr>
                <w:sz w:val="16"/>
              </w:rPr>
              <w:t>02676bcd</w:t>
            </w:r>
          </w:p>
        </w:tc>
        <w:tc>
          <w:tcPr>
            <w:tcW w:w="1728" w:type="auto"/>
          </w:tcPr>
          <w:p w14:paraId="7DD1F7B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B196DA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90FD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A5B1E19" w14:textId="776797B2" w:rsidR="00D32106" w:rsidRDefault="00EC1903">
            <w:proofErr w:type="spellStart"/>
            <w:r>
              <w:t>act_un</w:t>
            </w:r>
            <w:proofErr w:type="spellEnd"/>
          </w:p>
        </w:tc>
      </w:tr>
      <w:tr w:rsidR="00D32106" w14:paraId="5F1433E1" w14:textId="77777777">
        <w:trPr>
          <w:jc w:val="center"/>
        </w:trPr>
        <w:tc>
          <w:tcPr>
            <w:tcW w:w="1728" w:type="auto"/>
            <w:vAlign w:val="center"/>
          </w:tcPr>
          <w:p w14:paraId="14999A4F" w14:textId="77777777" w:rsidR="00D32106" w:rsidRDefault="00000000">
            <w:r>
              <w:rPr>
                <w:sz w:val="16"/>
              </w:rPr>
              <w:t>6ce4fb95</w:t>
            </w:r>
          </w:p>
        </w:tc>
        <w:tc>
          <w:tcPr>
            <w:tcW w:w="1728" w:type="auto"/>
          </w:tcPr>
          <w:p w14:paraId="63C1783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02D42E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36B5900" w14:textId="77777777" w:rsidR="00D32106" w:rsidRDefault="00000000">
            <w:r>
              <w:t xml:space="preserve">פָּשַׁ֣ע </w:t>
            </w:r>
          </w:p>
        </w:tc>
        <w:tc>
          <w:tcPr>
            <w:tcW w:w="1728" w:type="auto"/>
          </w:tcPr>
          <w:p w14:paraId="384235BC" w14:textId="77777777" w:rsidR="00D32106" w:rsidRDefault="00000000">
            <w:r>
              <w:t>past</w:t>
            </w:r>
          </w:p>
        </w:tc>
      </w:tr>
      <w:tr w:rsidR="00D32106" w14:paraId="3B69DB36" w14:textId="77777777">
        <w:trPr>
          <w:jc w:val="center"/>
        </w:trPr>
        <w:tc>
          <w:tcPr>
            <w:tcW w:w="1728" w:type="auto"/>
            <w:vAlign w:val="center"/>
          </w:tcPr>
          <w:p w14:paraId="25171CA0" w14:textId="77777777" w:rsidR="00D32106" w:rsidRDefault="00000000">
            <w:r>
              <w:rPr>
                <w:sz w:val="16"/>
              </w:rPr>
              <w:t>e7818298</w:t>
            </w:r>
          </w:p>
        </w:tc>
        <w:tc>
          <w:tcPr>
            <w:tcW w:w="1728" w:type="auto"/>
          </w:tcPr>
          <w:p w14:paraId="02B1F07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62732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EE94170" w14:textId="77777777" w:rsidR="00D32106" w:rsidRDefault="00000000">
            <w:r>
              <w:t xml:space="preserve">בְּיָמָיו֙ </w:t>
            </w:r>
          </w:p>
        </w:tc>
        <w:tc>
          <w:tcPr>
            <w:tcW w:w="1728" w:type="auto"/>
          </w:tcPr>
          <w:p w14:paraId="55807087" w14:textId="77777777" w:rsidR="00D32106" w:rsidRDefault="00000000">
            <w:r>
              <w:t>1.1.2.6</w:t>
            </w:r>
          </w:p>
        </w:tc>
      </w:tr>
    </w:tbl>
    <w:p w14:paraId="670B7D3B" w14:textId="77777777" w:rsidR="00D32106" w:rsidRDefault="00000000">
      <w:r>
        <w:br/>
      </w:r>
    </w:p>
    <w:p w14:paraId="3ED03FBD" w14:textId="77777777" w:rsidR="00D32106" w:rsidRDefault="00000000">
      <w:pPr>
        <w:pStyle w:val="Reference"/>
      </w:pPr>
      <w:hyperlink r:id="rId583">
        <w:r>
          <w:t>2_Kings 8:22</w:t>
        </w:r>
      </w:hyperlink>
    </w:p>
    <w:p w14:paraId="562A0070" w14:textId="77777777" w:rsidR="00D32106" w:rsidRDefault="00000000">
      <w:pPr>
        <w:pStyle w:val="Hebrew"/>
      </w:pPr>
      <w:r>
        <w:t xml:space="preserve">אָ֛ז תִּפְשַׁ֥ע לִבְנָ֖ה בָּעֵ֥ת הַהִֽיא׃ </w:t>
      </w:r>
    </w:p>
    <w:p w14:paraId="245FAD2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200075</w:t>
      </w:r>
      <w:r>
        <w:rPr>
          <w:rFonts w:ascii="Times New Roman" w:hAnsi="Times New Roman"/>
          <w:color w:val="828282"/>
          <w:rtl/>
        </w:rPr>
        <w:t xml:space="preserve">אָ֛ז </w:t>
      </w:r>
      <w:r>
        <w:rPr>
          <w:color w:val="FF0000"/>
          <w:vertAlign w:val="superscript"/>
          <w:rtl/>
        </w:rPr>
        <w:t>200076</w:t>
      </w:r>
      <w:r>
        <w:rPr>
          <w:rFonts w:ascii="Times New Roman" w:hAnsi="Times New Roman"/>
          <w:color w:val="828282"/>
          <w:rtl/>
        </w:rPr>
        <w:t xml:space="preserve">תִּפְשַׁ֥ע </w:t>
      </w:r>
      <w:r>
        <w:rPr>
          <w:color w:val="FF0000"/>
          <w:vertAlign w:val="superscript"/>
          <w:rtl/>
        </w:rPr>
        <w:t>200077</w:t>
      </w:r>
      <w:r>
        <w:rPr>
          <w:rFonts w:ascii="Times New Roman" w:hAnsi="Times New Roman"/>
          <w:color w:val="828282"/>
          <w:rtl/>
        </w:rPr>
        <w:t xml:space="preserve">לִבְנָ֖ה </w:t>
      </w:r>
      <w:r>
        <w:rPr>
          <w:color w:val="FF0000"/>
          <w:vertAlign w:val="superscript"/>
          <w:rtl/>
        </w:rPr>
        <w:t>200078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200079200080</w:t>
      </w:r>
      <w:r>
        <w:rPr>
          <w:rFonts w:ascii="Times New Roman" w:hAnsi="Times New Roman"/>
          <w:color w:val="828282"/>
          <w:rtl/>
        </w:rPr>
        <w:t xml:space="preserve">עֵ֥ת </w:t>
      </w:r>
      <w:r>
        <w:rPr>
          <w:color w:val="FF0000"/>
          <w:vertAlign w:val="superscript"/>
          <w:rtl/>
        </w:rPr>
        <w:t>200081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200082</w:t>
      </w:r>
      <w:r>
        <w:rPr>
          <w:rFonts w:ascii="Times New Roman" w:hAnsi="Times New Roman"/>
          <w:color w:val="828282"/>
          <w:rtl/>
        </w:rPr>
        <w:t xml:space="preserve">הִֽיא׃ </w:t>
      </w:r>
    </w:p>
    <w:p w14:paraId="0583145B" w14:textId="77777777" w:rsidR="00D32106" w:rsidRDefault="00000000">
      <w:pPr>
        <w:pStyle w:val="Hebrew"/>
      </w:pPr>
      <w:r>
        <w:rPr>
          <w:color w:val="828282"/>
        </w:rPr>
        <w:t xml:space="preserve">וַיִּפְשַׁ֣ע אֱדֹ֗ום מִתַּ֨חַת֙ יַד־יְהוּדָ֔ה עַ֖ד הַיֹּ֣ום הַזֶּ֑ה אָ֛ז תִּפְשַׁ֥ע לִבְנָ֖ה בָּעֵ֥ת הַהִֽיא׃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021"/>
        <w:gridCol w:w="1256"/>
      </w:tblGrid>
      <w:tr w:rsidR="00D32106" w14:paraId="5E22168F" w14:textId="77777777">
        <w:trPr>
          <w:jc w:val="center"/>
        </w:trPr>
        <w:tc>
          <w:tcPr>
            <w:tcW w:w="1728" w:type="auto"/>
            <w:vAlign w:val="center"/>
          </w:tcPr>
          <w:p w14:paraId="10B09059" w14:textId="77777777" w:rsidR="00D32106" w:rsidRDefault="00000000">
            <w:r>
              <w:rPr>
                <w:sz w:val="16"/>
              </w:rPr>
              <w:t>27fbdc8e</w:t>
            </w:r>
          </w:p>
        </w:tc>
        <w:tc>
          <w:tcPr>
            <w:tcW w:w="1728" w:type="auto"/>
          </w:tcPr>
          <w:p w14:paraId="609E5D0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663C6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CBBACB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DD2D5D" w14:textId="77777777" w:rsidR="00D32106" w:rsidRDefault="00000000">
            <w:r>
              <w:t>clause_x</w:t>
            </w:r>
          </w:p>
        </w:tc>
      </w:tr>
      <w:tr w:rsidR="00D32106" w14:paraId="2E5D9101" w14:textId="77777777">
        <w:trPr>
          <w:jc w:val="center"/>
        </w:trPr>
        <w:tc>
          <w:tcPr>
            <w:tcW w:w="1728" w:type="auto"/>
            <w:vAlign w:val="center"/>
          </w:tcPr>
          <w:p w14:paraId="5CC85A9E" w14:textId="77777777" w:rsidR="00D32106" w:rsidRDefault="00000000">
            <w:r>
              <w:rPr>
                <w:sz w:val="16"/>
              </w:rPr>
              <w:t>b486545c</w:t>
            </w:r>
          </w:p>
        </w:tc>
        <w:tc>
          <w:tcPr>
            <w:tcW w:w="1728" w:type="auto"/>
          </w:tcPr>
          <w:p w14:paraId="0D49441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EC6781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EF980E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36F32" w14:textId="5AFF8FF8" w:rsidR="00D32106" w:rsidRDefault="00B32812">
            <w:proofErr w:type="spellStart"/>
            <w:r>
              <w:t>act_un</w:t>
            </w:r>
            <w:proofErr w:type="spellEnd"/>
          </w:p>
        </w:tc>
      </w:tr>
      <w:tr w:rsidR="00D32106" w14:paraId="1C4E15C0" w14:textId="77777777">
        <w:trPr>
          <w:jc w:val="center"/>
        </w:trPr>
        <w:tc>
          <w:tcPr>
            <w:tcW w:w="1728" w:type="auto"/>
            <w:vAlign w:val="center"/>
          </w:tcPr>
          <w:p w14:paraId="5690A3E9" w14:textId="77777777" w:rsidR="00D32106" w:rsidRDefault="00000000">
            <w:r>
              <w:rPr>
                <w:sz w:val="16"/>
              </w:rPr>
              <w:t>2c3e874b</w:t>
            </w:r>
          </w:p>
        </w:tc>
        <w:tc>
          <w:tcPr>
            <w:tcW w:w="1728" w:type="auto"/>
          </w:tcPr>
          <w:p w14:paraId="05ED059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0FCA44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366479" w14:textId="77777777" w:rsidR="00D32106" w:rsidRDefault="00000000">
            <w:r>
              <w:t xml:space="preserve">תִּפְשַׁ֥ע </w:t>
            </w:r>
          </w:p>
        </w:tc>
        <w:tc>
          <w:tcPr>
            <w:tcW w:w="1728" w:type="auto"/>
          </w:tcPr>
          <w:p w14:paraId="6CB95065" w14:textId="77777777" w:rsidR="00D32106" w:rsidRDefault="00000000">
            <w:r>
              <w:t>past</w:t>
            </w:r>
          </w:p>
        </w:tc>
      </w:tr>
      <w:tr w:rsidR="00D32106" w14:paraId="76A63AD1" w14:textId="77777777">
        <w:trPr>
          <w:jc w:val="center"/>
        </w:trPr>
        <w:tc>
          <w:tcPr>
            <w:tcW w:w="1728" w:type="auto"/>
            <w:vAlign w:val="center"/>
          </w:tcPr>
          <w:p w14:paraId="7AA51F51" w14:textId="77777777" w:rsidR="00D32106" w:rsidRDefault="00000000">
            <w:r>
              <w:rPr>
                <w:sz w:val="16"/>
              </w:rPr>
              <w:t>f57ebb39</w:t>
            </w:r>
          </w:p>
        </w:tc>
        <w:tc>
          <w:tcPr>
            <w:tcW w:w="1728" w:type="auto"/>
          </w:tcPr>
          <w:p w14:paraId="2BAF6BF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CD172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DFD1C43" w14:textId="77777777" w:rsidR="00D32106" w:rsidRDefault="00000000">
            <w:r>
              <w:t xml:space="preserve">בָּעֵ֥ת הַהִֽיא׃ </w:t>
            </w:r>
          </w:p>
        </w:tc>
        <w:tc>
          <w:tcPr>
            <w:tcW w:w="1728" w:type="auto"/>
          </w:tcPr>
          <w:p w14:paraId="223216ED" w14:textId="77777777" w:rsidR="00D32106" w:rsidRDefault="00000000">
            <w:r>
              <w:t>1.1.1.2.1.1</w:t>
            </w:r>
          </w:p>
        </w:tc>
      </w:tr>
    </w:tbl>
    <w:p w14:paraId="622B5105" w14:textId="77777777" w:rsidR="00D32106" w:rsidRDefault="00000000">
      <w:r>
        <w:br/>
      </w:r>
    </w:p>
    <w:p w14:paraId="32D018A4" w14:textId="77777777" w:rsidR="00D32106" w:rsidRDefault="00000000">
      <w:pPr>
        <w:pStyle w:val="Reference"/>
      </w:pPr>
      <w:hyperlink r:id="rId584">
        <w:r>
          <w:t>2_Kings 8:25</w:t>
        </w:r>
      </w:hyperlink>
    </w:p>
    <w:p w14:paraId="744E0DA9" w14:textId="77777777" w:rsidR="00D32106" w:rsidRDefault="00000000">
      <w:pPr>
        <w:pStyle w:val="Hebrew"/>
      </w:pPr>
      <w: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p w14:paraId="716F148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200120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200121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200122</w:t>
      </w:r>
      <w:r>
        <w:rPr>
          <w:rFonts w:ascii="Times New Roman" w:hAnsi="Times New Roman"/>
          <w:color w:val="828282"/>
          <w:rtl/>
        </w:rPr>
        <w:t>שְׁתֵּים־</w:t>
      </w:r>
      <w:r>
        <w:rPr>
          <w:color w:val="FF0000"/>
          <w:vertAlign w:val="superscript"/>
          <w:rtl/>
        </w:rPr>
        <w:t>200123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200124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200125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200126</w:t>
      </w:r>
      <w:r>
        <w:rPr>
          <w:rFonts w:ascii="Times New Roman" w:hAnsi="Times New Roman"/>
          <w:color w:val="828282"/>
          <w:rtl/>
        </w:rPr>
        <w:t xml:space="preserve">יֹורָ֥ם </w:t>
      </w:r>
      <w:r>
        <w:rPr>
          <w:color w:val="FF0000"/>
          <w:vertAlign w:val="superscript"/>
          <w:rtl/>
        </w:rPr>
        <w:t>200127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200128</w:t>
      </w:r>
      <w:r>
        <w:rPr>
          <w:rFonts w:ascii="Times New Roman" w:hAnsi="Times New Roman"/>
          <w:color w:val="828282"/>
          <w:rtl/>
        </w:rPr>
        <w:t xml:space="preserve">אַחְאָ֖ב </w:t>
      </w:r>
      <w:r>
        <w:rPr>
          <w:color w:val="FF0000"/>
          <w:vertAlign w:val="superscript"/>
          <w:rtl/>
        </w:rPr>
        <w:t>200129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200130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200131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200132</w:t>
      </w:r>
      <w:r>
        <w:rPr>
          <w:rFonts w:ascii="Times New Roman" w:hAnsi="Times New Roman"/>
          <w:color w:val="828282"/>
          <w:rtl/>
        </w:rPr>
        <w:t xml:space="preserve">אֲחַזְיָ֥הוּ </w:t>
      </w:r>
      <w:r>
        <w:rPr>
          <w:color w:val="FF0000"/>
          <w:vertAlign w:val="superscript"/>
          <w:rtl/>
        </w:rPr>
        <w:t>200133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200134</w:t>
      </w:r>
      <w:r>
        <w:rPr>
          <w:rFonts w:ascii="Times New Roman" w:hAnsi="Times New Roman"/>
          <w:color w:val="828282"/>
          <w:rtl/>
        </w:rPr>
        <w:t xml:space="preserve">יְהֹורָ֖ם </w:t>
      </w:r>
      <w:r>
        <w:rPr>
          <w:color w:val="FF0000"/>
          <w:vertAlign w:val="superscript"/>
          <w:rtl/>
        </w:rPr>
        <w:t>200135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200136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D73CD9F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שְׁתֵּים־עֶשְׂרֵ֣ה שָׁנָ֔ה לְיֹורָ֥ם בֶּן־אַחְאָ֖ב מֶ֣לֶךְ יִשְׂרָאֵ֑ל מָלַ֛ךְ אֲחַזְיָ֥הוּ בֶן־יְהֹורָ֖ם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2"/>
        <w:gridCol w:w="1186"/>
        <w:gridCol w:w="1423"/>
        <w:gridCol w:w="4117"/>
        <w:gridCol w:w="1076"/>
      </w:tblGrid>
      <w:tr w:rsidR="00D32106" w14:paraId="126809DF" w14:textId="77777777">
        <w:trPr>
          <w:jc w:val="center"/>
        </w:trPr>
        <w:tc>
          <w:tcPr>
            <w:tcW w:w="1728" w:type="auto"/>
            <w:vAlign w:val="center"/>
          </w:tcPr>
          <w:p w14:paraId="6EA41E5B" w14:textId="77777777" w:rsidR="00D32106" w:rsidRDefault="00000000">
            <w:r>
              <w:rPr>
                <w:sz w:val="16"/>
              </w:rPr>
              <w:t>4fb5c6e3</w:t>
            </w:r>
          </w:p>
        </w:tc>
        <w:tc>
          <w:tcPr>
            <w:tcW w:w="1728" w:type="auto"/>
          </w:tcPr>
          <w:p w14:paraId="292D81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1DB0DD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ADD64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033DD6" w14:textId="77777777" w:rsidR="00D32106" w:rsidRDefault="00000000">
            <w:r>
              <w:t>x_clause</w:t>
            </w:r>
          </w:p>
        </w:tc>
      </w:tr>
      <w:tr w:rsidR="00D32106" w14:paraId="3587C4B6" w14:textId="77777777">
        <w:trPr>
          <w:jc w:val="center"/>
        </w:trPr>
        <w:tc>
          <w:tcPr>
            <w:tcW w:w="1728" w:type="auto"/>
            <w:vAlign w:val="center"/>
          </w:tcPr>
          <w:p w14:paraId="3C4F5C4B" w14:textId="77777777" w:rsidR="00D32106" w:rsidRDefault="00000000">
            <w:r>
              <w:rPr>
                <w:sz w:val="16"/>
              </w:rPr>
              <w:t>ac834dfb</w:t>
            </w:r>
          </w:p>
        </w:tc>
        <w:tc>
          <w:tcPr>
            <w:tcW w:w="1728" w:type="auto"/>
          </w:tcPr>
          <w:p w14:paraId="4B94907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D783D8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DCC1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7FB0F53" w14:textId="791C782B" w:rsidR="00D32106" w:rsidRDefault="00F52BB2">
            <w:proofErr w:type="spellStart"/>
            <w:r>
              <w:t>ach_id</w:t>
            </w:r>
            <w:proofErr w:type="spellEnd"/>
          </w:p>
        </w:tc>
      </w:tr>
      <w:tr w:rsidR="00D32106" w14:paraId="4CF7ECB3" w14:textId="77777777">
        <w:trPr>
          <w:jc w:val="center"/>
        </w:trPr>
        <w:tc>
          <w:tcPr>
            <w:tcW w:w="1728" w:type="auto"/>
            <w:vAlign w:val="center"/>
          </w:tcPr>
          <w:p w14:paraId="349240A0" w14:textId="77777777" w:rsidR="00D32106" w:rsidRDefault="00000000">
            <w:r>
              <w:rPr>
                <w:sz w:val="16"/>
              </w:rPr>
              <w:t>af851b10</w:t>
            </w:r>
          </w:p>
        </w:tc>
        <w:tc>
          <w:tcPr>
            <w:tcW w:w="1728" w:type="auto"/>
          </w:tcPr>
          <w:p w14:paraId="69C6110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E88A1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AA67313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995FAB" w14:textId="77777777" w:rsidR="00D32106" w:rsidRDefault="00000000">
            <w:r>
              <w:t>past</w:t>
            </w:r>
          </w:p>
        </w:tc>
      </w:tr>
      <w:tr w:rsidR="00D32106" w14:paraId="4CC9BAC0" w14:textId="77777777">
        <w:trPr>
          <w:jc w:val="center"/>
        </w:trPr>
        <w:tc>
          <w:tcPr>
            <w:tcW w:w="1728" w:type="auto"/>
            <w:vAlign w:val="center"/>
          </w:tcPr>
          <w:p w14:paraId="5E40771A" w14:textId="77777777" w:rsidR="00D32106" w:rsidRDefault="00000000">
            <w:r>
              <w:rPr>
                <w:sz w:val="16"/>
              </w:rPr>
              <w:t>4bcd7f3e</w:t>
            </w:r>
          </w:p>
        </w:tc>
        <w:tc>
          <w:tcPr>
            <w:tcW w:w="1728" w:type="auto"/>
          </w:tcPr>
          <w:p w14:paraId="6A2605B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B7606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8FA3E76" w14:textId="77777777" w:rsidR="00D32106" w:rsidRDefault="00000000">
            <w:r>
              <w:t xml:space="preserve">בִּשְׁנַת֙ שְׁתֵּים־עֶשְׂרֵ֣ה שָׁנָ֔ה לְיֹורָ֥ם בֶּן־אַחְאָ֖ב מֶ֣לֶךְ יִשְׂרָאֵ֑ל </w:t>
            </w:r>
          </w:p>
        </w:tc>
        <w:tc>
          <w:tcPr>
            <w:tcW w:w="1728" w:type="auto"/>
          </w:tcPr>
          <w:p w14:paraId="433B160D" w14:textId="77777777" w:rsidR="00D32106" w:rsidRDefault="00000000">
            <w:r>
              <w:t>1.1.2.5.2</w:t>
            </w:r>
          </w:p>
        </w:tc>
      </w:tr>
    </w:tbl>
    <w:p w14:paraId="720E4345" w14:textId="77777777" w:rsidR="00D32106" w:rsidRDefault="00000000">
      <w:r>
        <w:br/>
      </w:r>
    </w:p>
    <w:p w14:paraId="2837A102" w14:textId="77777777" w:rsidR="00D32106" w:rsidRDefault="00000000">
      <w:pPr>
        <w:pStyle w:val="Reference"/>
      </w:pPr>
      <w:hyperlink r:id="rId585">
        <w:r>
          <w:t>2_Kings 9:29</w:t>
        </w:r>
      </w:hyperlink>
    </w:p>
    <w:p w14:paraId="792895C7" w14:textId="77777777" w:rsidR="00D32106" w:rsidRDefault="00000000">
      <w:pPr>
        <w:pStyle w:val="Hebrew"/>
      </w:pPr>
      <w:r>
        <w:t xml:space="preserve">וּבִשְׁנַת֙ אַחַ֣ת עֶשְׂרֵ֣ה שָׁנָ֔ה לְיֹורָ֖ם בֶּן־אַחְאָ֑ב מָלַ֥ךְ אֲחַזְיָ֖ה עַל־יְהוּדָֽה׃ </w:t>
      </w:r>
    </w:p>
    <w:p w14:paraId="2506DB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200948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200949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200950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200951</w:t>
      </w:r>
      <w:r>
        <w:rPr>
          <w:rFonts w:ascii="Times New Roman" w:hAnsi="Times New Roman"/>
          <w:color w:val="828282"/>
          <w:rtl/>
        </w:rPr>
        <w:t xml:space="preserve">אַחַ֣ת </w:t>
      </w:r>
      <w:r>
        <w:rPr>
          <w:color w:val="FF0000"/>
          <w:vertAlign w:val="superscript"/>
          <w:rtl/>
        </w:rPr>
        <w:t>200952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200953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200954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200955</w:t>
      </w:r>
      <w:r>
        <w:rPr>
          <w:rFonts w:ascii="Times New Roman" w:hAnsi="Times New Roman"/>
          <w:color w:val="828282"/>
          <w:rtl/>
        </w:rPr>
        <w:t xml:space="preserve">יֹורָ֖ם </w:t>
      </w:r>
      <w:r>
        <w:rPr>
          <w:color w:val="FF0000"/>
          <w:vertAlign w:val="superscript"/>
          <w:rtl/>
        </w:rPr>
        <w:t>200956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200957</w:t>
      </w:r>
      <w:r>
        <w:rPr>
          <w:rFonts w:ascii="Times New Roman" w:hAnsi="Times New Roman"/>
          <w:color w:val="828282"/>
          <w:rtl/>
        </w:rPr>
        <w:t xml:space="preserve">אַחְאָ֑ב </w:t>
      </w:r>
      <w:r>
        <w:rPr>
          <w:color w:val="FF0000"/>
          <w:vertAlign w:val="superscript"/>
          <w:rtl/>
        </w:rPr>
        <w:t>200958</w:t>
      </w:r>
      <w:r>
        <w:rPr>
          <w:rFonts w:ascii="Times New Roman" w:hAnsi="Times New Roman"/>
          <w:color w:val="828282"/>
          <w:rtl/>
        </w:rPr>
        <w:t xml:space="preserve">מָלַ֥ךְ </w:t>
      </w:r>
      <w:r>
        <w:rPr>
          <w:color w:val="FF0000"/>
          <w:vertAlign w:val="superscript"/>
          <w:rtl/>
        </w:rPr>
        <w:t>200959</w:t>
      </w:r>
      <w:r>
        <w:rPr>
          <w:rFonts w:ascii="Times New Roman" w:hAnsi="Times New Roman"/>
          <w:color w:val="828282"/>
          <w:rtl/>
        </w:rPr>
        <w:t xml:space="preserve">אֲחַזְיָ֖ה </w:t>
      </w:r>
      <w:r>
        <w:rPr>
          <w:color w:val="FF0000"/>
          <w:vertAlign w:val="superscript"/>
          <w:rtl/>
        </w:rPr>
        <w:t>200960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200961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311EAFE" w14:textId="77777777" w:rsidR="00D32106" w:rsidRDefault="00000000">
      <w:pPr>
        <w:pStyle w:val="Hebrew"/>
      </w:pPr>
      <w:r>
        <w:rPr>
          <w:color w:val="828282"/>
        </w:rPr>
        <w:t xml:space="preserve">וּבִשְׁנַת֙ אַחַ֣ת עֶשְׂרֵ֣ה שָׁנָ֔ה לְיֹורָ֖ם בֶּן־אַחְאָ֑ב מָלַ֥ךְ אֲחַזְיָ֖ה עַל־יְהוּדָֽה׃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086"/>
        <w:gridCol w:w="1076"/>
      </w:tblGrid>
      <w:tr w:rsidR="00D32106" w14:paraId="4A695020" w14:textId="77777777">
        <w:trPr>
          <w:jc w:val="center"/>
        </w:trPr>
        <w:tc>
          <w:tcPr>
            <w:tcW w:w="1728" w:type="auto"/>
            <w:vAlign w:val="center"/>
          </w:tcPr>
          <w:p w14:paraId="3170CFDE" w14:textId="77777777" w:rsidR="00D32106" w:rsidRDefault="00000000">
            <w:r>
              <w:rPr>
                <w:sz w:val="16"/>
              </w:rPr>
              <w:t>0a012ffe</w:t>
            </w:r>
          </w:p>
        </w:tc>
        <w:tc>
          <w:tcPr>
            <w:tcW w:w="1728" w:type="auto"/>
          </w:tcPr>
          <w:p w14:paraId="4FE336F6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AC067D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5D63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C79342" w14:textId="77777777" w:rsidR="00D32106" w:rsidRDefault="00000000">
            <w:r>
              <w:t>x_clause</w:t>
            </w:r>
          </w:p>
        </w:tc>
      </w:tr>
      <w:tr w:rsidR="00D32106" w14:paraId="37DC4C95" w14:textId="77777777">
        <w:trPr>
          <w:jc w:val="center"/>
        </w:trPr>
        <w:tc>
          <w:tcPr>
            <w:tcW w:w="1728" w:type="auto"/>
            <w:vAlign w:val="center"/>
          </w:tcPr>
          <w:p w14:paraId="4533ACEC" w14:textId="77777777" w:rsidR="00D32106" w:rsidRDefault="00000000">
            <w:r>
              <w:rPr>
                <w:sz w:val="16"/>
              </w:rPr>
              <w:t>1dd85503</w:t>
            </w:r>
          </w:p>
        </w:tc>
        <w:tc>
          <w:tcPr>
            <w:tcW w:w="1728" w:type="auto"/>
          </w:tcPr>
          <w:p w14:paraId="6A7DB6A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3D4B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30E07C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4E6DF0" w14:textId="4AD83136" w:rsidR="00D32106" w:rsidRDefault="00371532">
            <w:proofErr w:type="spellStart"/>
            <w:r>
              <w:t>ach_id</w:t>
            </w:r>
            <w:proofErr w:type="spellEnd"/>
          </w:p>
        </w:tc>
      </w:tr>
      <w:tr w:rsidR="00D32106" w14:paraId="6D47163A" w14:textId="77777777">
        <w:trPr>
          <w:jc w:val="center"/>
        </w:trPr>
        <w:tc>
          <w:tcPr>
            <w:tcW w:w="1728" w:type="auto"/>
            <w:vAlign w:val="center"/>
          </w:tcPr>
          <w:p w14:paraId="1972B30B" w14:textId="77777777" w:rsidR="00D32106" w:rsidRDefault="00000000">
            <w:r>
              <w:rPr>
                <w:sz w:val="16"/>
              </w:rPr>
              <w:t>d06f54af</w:t>
            </w:r>
          </w:p>
        </w:tc>
        <w:tc>
          <w:tcPr>
            <w:tcW w:w="1728" w:type="auto"/>
          </w:tcPr>
          <w:p w14:paraId="604B685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EEA60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9650F66" w14:textId="77777777" w:rsidR="00D32106" w:rsidRDefault="00000000">
            <w:r>
              <w:t xml:space="preserve">מָלַ֥ךְ </w:t>
            </w:r>
          </w:p>
        </w:tc>
        <w:tc>
          <w:tcPr>
            <w:tcW w:w="1728" w:type="auto"/>
          </w:tcPr>
          <w:p w14:paraId="250C8B42" w14:textId="77777777" w:rsidR="00D32106" w:rsidRDefault="00000000">
            <w:r>
              <w:t>past</w:t>
            </w:r>
          </w:p>
        </w:tc>
      </w:tr>
      <w:tr w:rsidR="00D32106" w14:paraId="49A9107B" w14:textId="77777777">
        <w:trPr>
          <w:jc w:val="center"/>
        </w:trPr>
        <w:tc>
          <w:tcPr>
            <w:tcW w:w="1728" w:type="auto"/>
            <w:vAlign w:val="center"/>
          </w:tcPr>
          <w:p w14:paraId="5B2C9233" w14:textId="77777777" w:rsidR="00D32106" w:rsidRDefault="00000000">
            <w:r>
              <w:rPr>
                <w:sz w:val="16"/>
              </w:rPr>
              <w:t>30f99a39</w:t>
            </w:r>
          </w:p>
        </w:tc>
        <w:tc>
          <w:tcPr>
            <w:tcW w:w="1728" w:type="auto"/>
          </w:tcPr>
          <w:p w14:paraId="57F1945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9D53B2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44A3330" w14:textId="77777777" w:rsidR="00D32106" w:rsidRDefault="00000000">
            <w:r>
              <w:t xml:space="preserve">בִשְׁנַת֙ אַחַ֣ת עֶשְׂרֵ֣ה שָׁנָ֔ה לְיֹורָ֖ם בֶּן־אַחְאָ֑ב </w:t>
            </w:r>
          </w:p>
        </w:tc>
        <w:tc>
          <w:tcPr>
            <w:tcW w:w="1728" w:type="auto"/>
          </w:tcPr>
          <w:p w14:paraId="1D9A75E2" w14:textId="77777777" w:rsidR="00D32106" w:rsidRDefault="00000000">
            <w:r>
              <w:t>1.1.2.5.2</w:t>
            </w:r>
          </w:p>
        </w:tc>
      </w:tr>
    </w:tbl>
    <w:p w14:paraId="75EA0D0E" w14:textId="77777777" w:rsidR="00D32106" w:rsidRDefault="00000000">
      <w:r>
        <w:br/>
      </w:r>
    </w:p>
    <w:p w14:paraId="2F03D224" w14:textId="77777777" w:rsidR="00D32106" w:rsidRDefault="00000000">
      <w:pPr>
        <w:pStyle w:val="Reference"/>
      </w:pPr>
      <w:hyperlink r:id="rId586">
        <w:r>
          <w:t>2_Kings 10:9</w:t>
        </w:r>
      </w:hyperlink>
    </w:p>
    <w:p w14:paraId="40A172E3" w14:textId="77777777" w:rsidR="00D32106" w:rsidRDefault="00000000">
      <w:pPr>
        <w:pStyle w:val="Hebrew"/>
      </w:pPr>
      <w:r>
        <w:t xml:space="preserve">וַיְהִ֤י בַבֹּ֨קֶר֙ </w:t>
      </w:r>
    </w:p>
    <w:p w14:paraId="0CC1571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201341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201342</w:t>
      </w:r>
      <w:r>
        <w:rPr>
          <w:rFonts w:ascii="Times New Roman" w:hAnsi="Times New Roman"/>
          <w:color w:val="828282"/>
          <w:rtl/>
        </w:rPr>
        <w:t xml:space="preserve">יְהִ֤י </w:t>
      </w:r>
      <w:r>
        <w:rPr>
          <w:color w:val="FF0000"/>
          <w:vertAlign w:val="superscript"/>
          <w:rtl/>
        </w:rPr>
        <w:t>201343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201344201345</w:t>
      </w:r>
      <w:r>
        <w:rPr>
          <w:rFonts w:ascii="Times New Roman" w:hAnsi="Times New Roman"/>
          <w:color w:val="828282"/>
          <w:rtl/>
        </w:rPr>
        <w:t xml:space="preserve">בֹּ֨קֶר֙ </w:t>
      </w:r>
    </w:p>
    <w:p w14:paraId="7035F087" w14:textId="77777777" w:rsidR="00D32106" w:rsidRDefault="00000000">
      <w:pPr>
        <w:pStyle w:val="Hebrew"/>
      </w:pPr>
      <w:r>
        <w:rPr>
          <w:color w:val="828282"/>
        </w:rPr>
        <w:t xml:space="preserve">וַיְהִ֤י בַבֹּ֨קֶר֙ וַיֵּצֵ֣א וַֽיַּעֲמֹ֔ד וַיֹּ֨אמֶר֙ אֶל־כָּל־הָעָ֔ם צַדִּקִ֖ים אַתֶּ֑ם הִנֵּ֨ה אֲנִ֜י קָשַׁ֤רְתִּי עַל־אֲדֹנִי֙ וָאֶהְרְגֵ֔הוּ וּמִ֥י הִכָּ֖ה אֶת־כָּל־אֵֽלֶּה׃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966"/>
        <w:gridCol w:w="1125"/>
      </w:tblGrid>
      <w:tr w:rsidR="00D32106" w14:paraId="006CEE66" w14:textId="77777777">
        <w:trPr>
          <w:jc w:val="center"/>
        </w:trPr>
        <w:tc>
          <w:tcPr>
            <w:tcW w:w="1728" w:type="auto"/>
            <w:vAlign w:val="center"/>
          </w:tcPr>
          <w:p w14:paraId="60596493" w14:textId="77777777" w:rsidR="00D32106" w:rsidRDefault="00000000">
            <w:r>
              <w:rPr>
                <w:sz w:val="16"/>
              </w:rPr>
              <w:t>e98accf2</w:t>
            </w:r>
          </w:p>
        </w:tc>
        <w:tc>
          <w:tcPr>
            <w:tcW w:w="1728" w:type="auto"/>
          </w:tcPr>
          <w:p w14:paraId="60744D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8C333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3A77D9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B88F6B2" w14:textId="77777777" w:rsidR="00D32106" w:rsidRDefault="00000000">
            <w:r>
              <w:t>wayehi_x</w:t>
            </w:r>
          </w:p>
        </w:tc>
      </w:tr>
      <w:tr w:rsidR="00D32106" w14:paraId="5C6E0920" w14:textId="77777777">
        <w:trPr>
          <w:jc w:val="center"/>
        </w:trPr>
        <w:tc>
          <w:tcPr>
            <w:tcW w:w="1728" w:type="auto"/>
            <w:vAlign w:val="center"/>
          </w:tcPr>
          <w:p w14:paraId="6E026989" w14:textId="77777777" w:rsidR="00D32106" w:rsidRDefault="00000000">
            <w:r>
              <w:rPr>
                <w:sz w:val="16"/>
              </w:rPr>
              <w:t>4e07a286</w:t>
            </w:r>
          </w:p>
        </w:tc>
        <w:tc>
          <w:tcPr>
            <w:tcW w:w="1728" w:type="auto"/>
          </w:tcPr>
          <w:p w14:paraId="6D97AC9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C54A5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C0CC1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62268E" w14:textId="26A38068" w:rsidR="00D32106" w:rsidRDefault="00E12809">
            <w:proofErr w:type="spellStart"/>
            <w:r>
              <w:t>act_di</w:t>
            </w:r>
            <w:proofErr w:type="spellEnd"/>
          </w:p>
        </w:tc>
      </w:tr>
      <w:tr w:rsidR="00D32106" w14:paraId="3E52F4AF" w14:textId="77777777">
        <w:trPr>
          <w:jc w:val="center"/>
        </w:trPr>
        <w:tc>
          <w:tcPr>
            <w:tcW w:w="1728" w:type="auto"/>
            <w:vAlign w:val="center"/>
          </w:tcPr>
          <w:p w14:paraId="0460EE11" w14:textId="77777777" w:rsidR="00D32106" w:rsidRDefault="00000000">
            <w:r>
              <w:rPr>
                <w:sz w:val="16"/>
              </w:rPr>
              <w:t>1bf86505</w:t>
            </w:r>
          </w:p>
        </w:tc>
        <w:tc>
          <w:tcPr>
            <w:tcW w:w="1728" w:type="auto"/>
          </w:tcPr>
          <w:p w14:paraId="1599A2B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2035A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A2D1A9" w14:textId="77777777" w:rsidR="00D32106" w:rsidRDefault="00000000">
            <w:r>
              <w:t xml:space="preserve">יְהִ֤י </w:t>
            </w:r>
          </w:p>
        </w:tc>
        <w:tc>
          <w:tcPr>
            <w:tcW w:w="1728" w:type="auto"/>
          </w:tcPr>
          <w:p w14:paraId="2251FC90" w14:textId="6D00A39F" w:rsidR="00D32106" w:rsidRDefault="00D65005">
            <w:r>
              <w:t>past</w:t>
            </w:r>
          </w:p>
        </w:tc>
      </w:tr>
      <w:tr w:rsidR="00D32106" w14:paraId="0CCEA48B" w14:textId="77777777">
        <w:trPr>
          <w:jc w:val="center"/>
        </w:trPr>
        <w:tc>
          <w:tcPr>
            <w:tcW w:w="1728" w:type="auto"/>
            <w:vAlign w:val="center"/>
          </w:tcPr>
          <w:p w14:paraId="0F81A549" w14:textId="77777777" w:rsidR="00D32106" w:rsidRDefault="00000000">
            <w:r>
              <w:rPr>
                <w:sz w:val="16"/>
              </w:rPr>
              <w:t>324d5ec5</w:t>
            </w:r>
          </w:p>
        </w:tc>
        <w:tc>
          <w:tcPr>
            <w:tcW w:w="1728" w:type="auto"/>
          </w:tcPr>
          <w:p w14:paraId="7BAE8E7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9CB78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13ACFAE" w14:textId="77777777" w:rsidR="00D32106" w:rsidRDefault="00000000">
            <w:r>
              <w:t xml:space="preserve">בַבֹּ֨קֶר֙ </w:t>
            </w:r>
          </w:p>
        </w:tc>
        <w:tc>
          <w:tcPr>
            <w:tcW w:w="1728" w:type="auto"/>
          </w:tcPr>
          <w:p w14:paraId="483DFAE3" w14:textId="77777777" w:rsidR="00D32106" w:rsidRDefault="00000000">
            <w:r>
              <w:t>1.1.1.1</w:t>
            </w:r>
          </w:p>
        </w:tc>
      </w:tr>
    </w:tbl>
    <w:p w14:paraId="6E8B31C6" w14:textId="77777777" w:rsidR="00D32106" w:rsidRDefault="00000000">
      <w:r>
        <w:br/>
      </w:r>
    </w:p>
    <w:p w14:paraId="6D016B7E" w14:textId="77777777" w:rsidR="00D32106" w:rsidRDefault="00000000">
      <w:pPr>
        <w:pStyle w:val="Reference"/>
      </w:pPr>
      <w:hyperlink r:id="rId587">
        <w:r>
          <w:t>2_Kings 10:32</w:t>
        </w:r>
      </w:hyperlink>
    </w:p>
    <w:p w14:paraId="6A85B6A2" w14:textId="77777777" w:rsidR="00D32106" w:rsidRDefault="00000000">
      <w:pPr>
        <w:pStyle w:val="Hebrew"/>
      </w:pPr>
      <w:r>
        <w:t xml:space="preserve">בַּיָּמִ֣ים הָהֵ֔ם הֵחֵ֣ל יְהוָ֔ה </w:t>
      </w:r>
    </w:p>
    <w:p w14:paraId="26BC5A6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201903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201904201905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201906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201907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201908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201909</w:t>
      </w:r>
      <w:r>
        <w:rPr>
          <w:rFonts w:ascii="Times New Roman" w:hAnsi="Times New Roman"/>
          <w:color w:val="828282"/>
          <w:rtl/>
        </w:rPr>
        <w:t xml:space="preserve">יְהוָ֔ה </w:t>
      </w:r>
    </w:p>
    <w:p w14:paraId="22E56E2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יְהוָ֔ה לְקַצֹּ֖ות בְּיִשְׂרָאֵ֑ל וַיַּכֵּ֥ם חֲזָאֵ֖ל בְּכָל־גְּב֥וּל יִשְׂרָאֵֽל׃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032"/>
        <w:gridCol w:w="1256"/>
      </w:tblGrid>
      <w:tr w:rsidR="00D32106" w14:paraId="4CE1DE79" w14:textId="77777777">
        <w:trPr>
          <w:jc w:val="center"/>
        </w:trPr>
        <w:tc>
          <w:tcPr>
            <w:tcW w:w="1728" w:type="auto"/>
            <w:vAlign w:val="center"/>
          </w:tcPr>
          <w:p w14:paraId="56BE7E64" w14:textId="77777777" w:rsidR="00D32106" w:rsidRDefault="00000000">
            <w:r>
              <w:rPr>
                <w:sz w:val="16"/>
              </w:rPr>
              <w:t>b79f4221</w:t>
            </w:r>
          </w:p>
        </w:tc>
        <w:tc>
          <w:tcPr>
            <w:tcW w:w="1728" w:type="auto"/>
          </w:tcPr>
          <w:p w14:paraId="6503A81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53FAB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8C6AE4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17B0AD" w14:textId="77777777" w:rsidR="00D32106" w:rsidRDefault="00000000">
            <w:r>
              <w:t>x_clause</w:t>
            </w:r>
          </w:p>
        </w:tc>
      </w:tr>
      <w:tr w:rsidR="00D32106" w14:paraId="07C77174" w14:textId="77777777">
        <w:trPr>
          <w:jc w:val="center"/>
        </w:trPr>
        <w:tc>
          <w:tcPr>
            <w:tcW w:w="1728" w:type="auto"/>
            <w:vAlign w:val="center"/>
          </w:tcPr>
          <w:p w14:paraId="1020AAF1" w14:textId="77777777" w:rsidR="00D32106" w:rsidRDefault="00000000">
            <w:r>
              <w:rPr>
                <w:sz w:val="16"/>
              </w:rPr>
              <w:t>6fb6527c</w:t>
            </w:r>
          </w:p>
        </w:tc>
        <w:tc>
          <w:tcPr>
            <w:tcW w:w="1728" w:type="auto"/>
          </w:tcPr>
          <w:p w14:paraId="504A9101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7A9A8B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B9FD5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381D43" w14:textId="53908B9C" w:rsidR="00D32106" w:rsidRDefault="001B4028">
            <w:proofErr w:type="spellStart"/>
            <w:r>
              <w:t>ach_rd</w:t>
            </w:r>
            <w:proofErr w:type="spellEnd"/>
          </w:p>
        </w:tc>
      </w:tr>
      <w:tr w:rsidR="00D32106" w14:paraId="3F86DA8B" w14:textId="77777777">
        <w:trPr>
          <w:jc w:val="center"/>
        </w:trPr>
        <w:tc>
          <w:tcPr>
            <w:tcW w:w="1728" w:type="auto"/>
            <w:vAlign w:val="center"/>
          </w:tcPr>
          <w:p w14:paraId="09582804" w14:textId="77777777" w:rsidR="00D32106" w:rsidRDefault="00000000">
            <w:r>
              <w:rPr>
                <w:sz w:val="16"/>
              </w:rPr>
              <w:t>99ba8d60</w:t>
            </w:r>
          </w:p>
        </w:tc>
        <w:tc>
          <w:tcPr>
            <w:tcW w:w="1728" w:type="auto"/>
          </w:tcPr>
          <w:p w14:paraId="1603CFC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46290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DA1E749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0732B643" w14:textId="77777777" w:rsidR="00D32106" w:rsidRDefault="00000000">
            <w:r>
              <w:t>past</w:t>
            </w:r>
          </w:p>
        </w:tc>
      </w:tr>
      <w:tr w:rsidR="00D32106" w14:paraId="05CC8D09" w14:textId="77777777">
        <w:trPr>
          <w:jc w:val="center"/>
        </w:trPr>
        <w:tc>
          <w:tcPr>
            <w:tcW w:w="1728" w:type="auto"/>
            <w:vAlign w:val="center"/>
          </w:tcPr>
          <w:p w14:paraId="337AD4CC" w14:textId="77777777" w:rsidR="00D32106" w:rsidRDefault="00000000">
            <w:r>
              <w:rPr>
                <w:sz w:val="16"/>
              </w:rPr>
              <w:t>3f363aff</w:t>
            </w:r>
          </w:p>
        </w:tc>
        <w:tc>
          <w:tcPr>
            <w:tcW w:w="1728" w:type="auto"/>
          </w:tcPr>
          <w:p w14:paraId="0A4268D5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0BC7B3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9D08E0E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60E68015" w14:textId="77777777" w:rsidR="00D32106" w:rsidRDefault="00000000">
            <w:r>
              <w:t>1.1.1.2.1.1</w:t>
            </w:r>
          </w:p>
        </w:tc>
      </w:tr>
    </w:tbl>
    <w:p w14:paraId="134B38DC" w14:textId="77777777" w:rsidR="00D32106" w:rsidRDefault="00000000">
      <w:r>
        <w:br/>
      </w:r>
    </w:p>
    <w:p w14:paraId="47D1184D" w14:textId="77777777" w:rsidR="00D32106" w:rsidRDefault="00000000">
      <w:pPr>
        <w:pStyle w:val="Reference"/>
      </w:pPr>
      <w:hyperlink r:id="rId588">
        <w:r>
          <w:t>2_Kings 11:4</w:t>
        </w:r>
      </w:hyperlink>
    </w:p>
    <w:p w14:paraId="3B9E2DA5" w14:textId="77777777" w:rsidR="00D32106" w:rsidRDefault="00000000">
      <w:pPr>
        <w:pStyle w:val="Hebrew"/>
      </w:pPr>
      <w:r>
        <w:t xml:space="preserve">וּבַשָּׁנָ֣ה הַ֠שְּׁבִיעִית שָׁלַ֨ח יְהֹויָדָ֜ע </w:t>
      </w:r>
    </w:p>
    <w:p w14:paraId="3E49ED7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202075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202076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202077202078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202079</w:t>
      </w:r>
      <w:r>
        <w:rPr>
          <w:rFonts w:ascii="Times New Roman" w:hAnsi="Times New Roman"/>
          <w:color w:val="828282"/>
          <w:rtl/>
        </w:rPr>
        <w:t>הַ֠</w:t>
      </w:r>
      <w:r>
        <w:rPr>
          <w:color w:val="FF0000"/>
          <w:vertAlign w:val="superscript"/>
          <w:rtl/>
        </w:rPr>
        <w:t>202080</w:t>
      </w:r>
      <w:r>
        <w:rPr>
          <w:rFonts w:ascii="Times New Roman" w:hAnsi="Times New Roman"/>
          <w:color w:val="828282"/>
          <w:rtl/>
        </w:rPr>
        <w:t xml:space="preserve">שְּׁבִיעִית </w:t>
      </w:r>
      <w:r>
        <w:rPr>
          <w:color w:val="FF0000"/>
          <w:vertAlign w:val="superscript"/>
          <w:rtl/>
        </w:rPr>
        <w:t>202081</w:t>
      </w:r>
      <w:r>
        <w:rPr>
          <w:rFonts w:ascii="Times New Roman" w:hAnsi="Times New Roman"/>
          <w:color w:val="828282"/>
          <w:rtl/>
        </w:rPr>
        <w:t xml:space="preserve">שָׁלַ֨ח </w:t>
      </w:r>
      <w:r>
        <w:rPr>
          <w:color w:val="FF0000"/>
          <w:vertAlign w:val="superscript"/>
          <w:rtl/>
        </w:rPr>
        <w:t>202082</w:t>
      </w:r>
      <w:r>
        <w:rPr>
          <w:rFonts w:ascii="Times New Roman" w:hAnsi="Times New Roman"/>
          <w:color w:val="828282"/>
          <w:rtl/>
        </w:rPr>
        <w:t xml:space="preserve">יְהֹויָדָ֜ע </w:t>
      </w:r>
    </w:p>
    <w:p w14:paraId="3527652A" w14:textId="77777777" w:rsidR="00D32106" w:rsidRDefault="00000000">
      <w:pPr>
        <w:pStyle w:val="Hebrew"/>
      </w:pPr>
      <w:r>
        <w:rPr>
          <w:color w:val="828282"/>
        </w:rPr>
        <w:t xml:space="preserve">וּבַשָּׁנָ֣ה הַ֠שְּׁבִיעִית שָׁלַ֨ח יְהֹויָדָ֜ע וַיִּקַּ֣ח׀ אֶת־שָׂרֵ֣י הַמֵּאֹ֗ות לַכָּרִי֙ וְלָ֣רָצִ֔ים וַיָּבֵ֥א אֹתָ֛ם אֵלָ֖יו בֵּ֣ית יְהוָ֑ה וַיִּכְרֹת֩ לָהֶ֨ם בְּרִ֜ית וַיַּשְׁבַּ֤ע אֹתָם֙ בְּבֵ֣ית יְהוָ֔ה וַיַּ֥רְא אֹתָ֖ם אֶת־בֶּן־הַמֶּֽלֶךְ׃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348"/>
        <w:gridCol w:w="1076"/>
      </w:tblGrid>
      <w:tr w:rsidR="00D32106" w14:paraId="559F661E" w14:textId="77777777">
        <w:trPr>
          <w:jc w:val="center"/>
        </w:trPr>
        <w:tc>
          <w:tcPr>
            <w:tcW w:w="1728" w:type="auto"/>
            <w:vAlign w:val="center"/>
          </w:tcPr>
          <w:p w14:paraId="4360D6EC" w14:textId="77777777" w:rsidR="00D32106" w:rsidRDefault="00000000">
            <w:r>
              <w:rPr>
                <w:sz w:val="16"/>
              </w:rPr>
              <w:t>99da6993</w:t>
            </w:r>
          </w:p>
        </w:tc>
        <w:tc>
          <w:tcPr>
            <w:tcW w:w="1728" w:type="auto"/>
          </w:tcPr>
          <w:p w14:paraId="7521ED5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9AA8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37645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10692C" w14:textId="77777777" w:rsidR="00D32106" w:rsidRDefault="00000000">
            <w:r>
              <w:t>x_clause</w:t>
            </w:r>
          </w:p>
        </w:tc>
      </w:tr>
      <w:tr w:rsidR="00D32106" w14:paraId="2FE34E75" w14:textId="77777777">
        <w:trPr>
          <w:jc w:val="center"/>
        </w:trPr>
        <w:tc>
          <w:tcPr>
            <w:tcW w:w="1728" w:type="auto"/>
            <w:vAlign w:val="center"/>
          </w:tcPr>
          <w:p w14:paraId="5F1D8262" w14:textId="77777777" w:rsidR="00D32106" w:rsidRDefault="00000000">
            <w:r>
              <w:rPr>
                <w:sz w:val="16"/>
              </w:rPr>
              <w:t>ea42b389</w:t>
            </w:r>
          </w:p>
        </w:tc>
        <w:tc>
          <w:tcPr>
            <w:tcW w:w="1728" w:type="auto"/>
          </w:tcPr>
          <w:p w14:paraId="0A1FE29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44561E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CA801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7A1A929" w14:textId="0F67DAB9" w:rsidR="00D32106" w:rsidRDefault="004A03C3">
            <w:proofErr w:type="spellStart"/>
            <w:r>
              <w:t>ach_rd</w:t>
            </w:r>
            <w:proofErr w:type="spellEnd"/>
          </w:p>
        </w:tc>
      </w:tr>
      <w:tr w:rsidR="00D32106" w14:paraId="2FB759BE" w14:textId="77777777">
        <w:trPr>
          <w:jc w:val="center"/>
        </w:trPr>
        <w:tc>
          <w:tcPr>
            <w:tcW w:w="1728" w:type="auto"/>
            <w:vAlign w:val="center"/>
          </w:tcPr>
          <w:p w14:paraId="3E4599B3" w14:textId="77777777" w:rsidR="00D32106" w:rsidRDefault="00000000">
            <w:r>
              <w:rPr>
                <w:sz w:val="16"/>
              </w:rPr>
              <w:t>7109c5b2</w:t>
            </w:r>
          </w:p>
        </w:tc>
        <w:tc>
          <w:tcPr>
            <w:tcW w:w="1728" w:type="auto"/>
          </w:tcPr>
          <w:p w14:paraId="0F262E8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D414B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12A7263" w14:textId="77777777" w:rsidR="00D32106" w:rsidRDefault="00000000">
            <w:r>
              <w:t xml:space="preserve">שָׁלַ֨ח </w:t>
            </w:r>
          </w:p>
        </w:tc>
        <w:tc>
          <w:tcPr>
            <w:tcW w:w="1728" w:type="auto"/>
          </w:tcPr>
          <w:p w14:paraId="6473209F" w14:textId="77777777" w:rsidR="00D32106" w:rsidRDefault="00000000">
            <w:r>
              <w:t>past</w:t>
            </w:r>
          </w:p>
        </w:tc>
      </w:tr>
      <w:tr w:rsidR="00D32106" w14:paraId="2FEA554F" w14:textId="77777777">
        <w:trPr>
          <w:jc w:val="center"/>
        </w:trPr>
        <w:tc>
          <w:tcPr>
            <w:tcW w:w="1728" w:type="auto"/>
            <w:vAlign w:val="center"/>
          </w:tcPr>
          <w:p w14:paraId="27FA89AB" w14:textId="77777777" w:rsidR="00D32106" w:rsidRDefault="00000000">
            <w:r>
              <w:rPr>
                <w:sz w:val="16"/>
              </w:rPr>
              <w:t>1344f45f</w:t>
            </w:r>
          </w:p>
        </w:tc>
        <w:tc>
          <w:tcPr>
            <w:tcW w:w="1728" w:type="auto"/>
          </w:tcPr>
          <w:p w14:paraId="51802F1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D9AD07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3BE933" w14:textId="77777777" w:rsidR="00D32106" w:rsidRDefault="00000000">
            <w:r>
              <w:t xml:space="preserve">בַשָּׁנָ֣ה הַ֠שְּׁבִיעִית </w:t>
            </w:r>
          </w:p>
        </w:tc>
        <w:tc>
          <w:tcPr>
            <w:tcW w:w="1728" w:type="auto"/>
          </w:tcPr>
          <w:p w14:paraId="506E3B6B" w14:textId="77777777" w:rsidR="00D32106" w:rsidRDefault="00000000">
            <w:r>
              <w:t>1.1.1.2.2</w:t>
            </w:r>
          </w:p>
        </w:tc>
      </w:tr>
    </w:tbl>
    <w:p w14:paraId="4BD77E95" w14:textId="77777777" w:rsidR="00D32106" w:rsidRDefault="00000000">
      <w:r>
        <w:br/>
      </w:r>
    </w:p>
    <w:p w14:paraId="251FED87" w14:textId="77777777" w:rsidR="00D32106" w:rsidRDefault="00000000">
      <w:pPr>
        <w:pStyle w:val="Reference"/>
      </w:pPr>
      <w:hyperlink r:id="rId589">
        <w:r>
          <w:t>2_Kings 12:2</w:t>
        </w:r>
      </w:hyperlink>
    </w:p>
    <w:p w14:paraId="54E80DE3" w14:textId="77777777" w:rsidR="00D32106" w:rsidRDefault="00000000">
      <w:pPr>
        <w:pStyle w:val="Hebrew"/>
      </w:pPr>
      <w:r>
        <w:t xml:space="preserve">בִּשְׁנַת־שֶׁ֤בַע לְיֵהוּא֙ מָלַ֣ךְ יְהֹואָ֔שׁ </w:t>
      </w:r>
    </w:p>
    <w:p w14:paraId="65699FFE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202571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202572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202573</w:t>
      </w:r>
      <w:r>
        <w:rPr>
          <w:rFonts w:ascii="Times New Roman" w:hAnsi="Times New Roman"/>
          <w:color w:val="828282"/>
          <w:rtl/>
        </w:rPr>
        <w:t xml:space="preserve">שֶׁ֤בַע </w:t>
      </w:r>
      <w:r>
        <w:rPr>
          <w:color w:val="FF0000"/>
          <w:vertAlign w:val="superscript"/>
          <w:rtl/>
        </w:rPr>
        <w:t>202574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202575</w:t>
      </w:r>
      <w:r>
        <w:rPr>
          <w:rFonts w:ascii="Times New Roman" w:hAnsi="Times New Roman"/>
          <w:color w:val="828282"/>
          <w:rtl/>
        </w:rPr>
        <w:t xml:space="preserve">יֵהוּא֙ </w:t>
      </w:r>
      <w:r>
        <w:rPr>
          <w:color w:val="FF0000"/>
          <w:vertAlign w:val="superscript"/>
          <w:rtl/>
        </w:rPr>
        <w:t>202576</w:t>
      </w:r>
      <w:r>
        <w:rPr>
          <w:rFonts w:ascii="Times New Roman" w:hAnsi="Times New Roman"/>
          <w:color w:val="828282"/>
          <w:rtl/>
        </w:rPr>
        <w:t xml:space="preserve">מָלַ֣ךְ </w:t>
      </w:r>
      <w:r>
        <w:rPr>
          <w:color w:val="FF0000"/>
          <w:vertAlign w:val="superscript"/>
          <w:rtl/>
        </w:rPr>
        <w:t>202577</w:t>
      </w:r>
      <w:r>
        <w:rPr>
          <w:rFonts w:ascii="Times New Roman" w:hAnsi="Times New Roman"/>
          <w:color w:val="828282"/>
          <w:rtl/>
        </w:rPr>
        <w:t xml:space="preserve">יְהֹואָ֔שׁ </w:t>
      </w:r>
    </w:p>
    <w:p w14:paraId="202BCE02" w14:textId="77777777" w:rsidR="00D32106" w:rsidRDefault="00000000">
      <w:pPr>
        <w:pStyle w:val="Hebrew"/>
      </w:pPr>
      <w:r>
        <w:rPr>
          <w:color w:val="828282"/>
        </w:rPr>
        <w:t xml:space="preserve">בִּשְׁנַת־שֶׁ֤בַע לְיֵהוּא֙ מָלַ֣ךְ יְהֹואָ֔שׁ וְאַרְבָּעִ֣ים שָׁנָ֔ה מָלַ֖ךְ בִּירֽוּשָׁלִָ֑ם וְשֵׁ֣ם אִמֹּ֔ו צִבְיָ֖ה מִבְּאֵ֥ר שָֽׁבַע׃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526"/>
        <w:gridCol w:w="1076"/>
      </w:tblGrid>
      <w:tr w:rsidR="00D32106" w14:paraId="696503E2" w14:textId="77777777">
        <w:trPr>
          <w:jc w:val="center"/>
        </w:trPr>
        <w:tc>
          <w:tcPr>
            <w:tcW w:w="1728" w:type="auto"/>
            <w:vAlign w:val="center"/>
          </w:tcPr>
          <w:p w14:paraId="4B8AEA6F" w14:textId="77777777" w:rsidR="00D32106" w:rsidRDefault="00000000">
            <w:r>
              <w:rPr>
                <w:sz w:val="16"/>
              </w:rPr>
              <w:t>1e7f214a</w:t>
            </w:r>
          </w:p>
        </w:tc>
        <w:tc>
          <w:tcPr>
            <w:tcW w:w="1728" w:type="auto"/>
          </w:tcPr>
          <w:p w14:paraId="2B5077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90ACE2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94A15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FF40C7" w14:textId="77777777" w:rsidR="00D32106" w:rsidRDefault="00000000">
            <w:r>
              <w:t>x_clause</w:t>
            </w:r>
          </w:p>
        </w:tc>
      </w:tr>
      <w:tr w:rsidR="00D32106" w14:paraId="132C126C" w14:textId="77777777">
        <w:trPr>
          <w:jc w:val="center"/>
        </w:trPr>
        <w:tc>
          <w:tcPr>
            <w:tcW w:w="1728" w:type="auto"/>
            <w:vAlign w:val="center"/>
          </w:tcPr>
          <w:p w14:paraId="6352DD06" w14:textId="77777777" w:rsidR="00D32106" w:rsidRDefault="00000000">
            <w:r>
              <w:rPr>
                <w:sz w:val="16"/>
              </w:rPr>
              <w:t>edeac042</w:t>
            </w:r>
          </w:p>
        </w:tc>
        <w:tc>
          <w:tcPr>
            <w:tcW w:w="1728" w:type="auto"/>
          </w:tcPr>
          <w:p w14:paraId="7CF62CE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25B88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12574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4F341B1" w14:textId="4A5EDA59" w:rsidR="00D32106" w:rsidRDefault="00046051">
            <w:proofErr w:type="spellStart"/>
            <w:r>
              <w:t>ach_id</w:t>
            </w:r>
            <w:proofErr w:type="spellEnd"/>
          </w:p>
        </w:tc>
      </w:tr>
      <w:tr w:rsidR="00D32106" w14:paraId="07852CC8" w14:textId="77777777">
        <w:trPr>
          <w:jc w:val="center"/>
        </w:trPr>
        <w:tc>
          <w:tcPr>
            <w:tcW w:w="1728" w:type="auto"/>
            <w:vAlign w:val="center"/>
          </w:tcPr>
          <w:p w14:paraId="1CCB7B06" w14:textId="77777777" w:rsidR="00D32106" w:rsidRDefault="00000000">
            <w:r>
              <w:rPr>
                <w:sz w:val="16"/>
              </w:rPr>
              <w:t>c947297c</w:t>
            </w:r>
          </w:p>
        </w:tc>
        <w:tc>
          <w:tcPr>
            <w:tcW w:w="1728" w:type="auto"/>
          </w:tcPr>
          <w:p w14:paraId="453B5B1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12246E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B0661E2" w14:textId="77777777" w:rsidR="00D32106" w:rsidRDefault="00000000">
            <w:r>
              <w:t xml:space="preserve">מָלַ֣ךְ </w:t>
            </w:r>
          </w:p>
        </w:tc>
        <w:tc>
          <w:tcPr>
            <w:tcW w:w="1728" w:type="auto"/>
          </w:tcPr>
          <w:p w14:paraId="6EE5F8C2" w14:textId="77777777" w:rsidR="00D32106" w:rsidRDefault="00000000">
            <w:r>
              <w:t>past</w:t>
            </w:r>
          </w:p>
        </w:tc>
      </w:tr>
      <w:tr w:rsidR="00D32106" w14:paraId="2D92DA78" w14:textId="77777777">
        <w:trPr>
          <w:jc w:val="center"/>
        </w:trPr>
        <w:tc>
          <w:tcPr>
            <w:tcW w:w="1728" w:type="auto"/>
            <w:vAlign w:val="center"/>
          </w:tcPr>
          <w:p w14:paraId="1B13A357" w14:textId="77777777" w:rsidR="00D32106" w:rsidRDefault="00000000">
            <w:r>
              <w:rPr>
                <w:sz w:val="16"/>
              </w:rPr>
              <w:t>5080818d</w:t>
            </w:r>
          </w:p>
        </w:tc>
        <w:tc>
          <w:tcPr>
            <w:tcW w:w="1728" w:type="auto"/>
          </w:tcPr>
          <w:p w14:paraId="5B6DFA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28309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DC074A" w14:textId="77777777" w:rsidR="00D32106" w:rsidRDefault="00000000">
            <w:r>
              <w:t xml:space="preserve">בִּשְׁנַת־שֶׁ֤בַע לְיֵהוּא֙ </w:t>
            </w:r>
          </w:p>
        </w:tc>
        <w:tc>
          <w:tcPr>
            <w:tcW w:w="1728" w:type="auto"/>
          </w:tcPr>
          <w:p w14:paraId="411068D7" w14:textId="77777777" w:rsidR="00D32106" w:rsidRDefault="00000000">
            <w:r>
              <w:t>1.1.2.5.2</w:t>
            </w:r>
          </w:p>
        </w:tc>
      </w:tr>
    </w:tbl>
    <w:p w14:paraId="75D409AD" w14:textId="77777777" w:rsidR="00D32106" w:rsidRDefault="00000000">
      <w:r>
        <w:br/>
      </w:r>
    </w:p>
    <w:p w14:paraId="62843B1D" w14:textId="77777777" w:rsidR="00D32106" w:rsidRDefault="00000000">
      <w:pPr>
        <w:pStyle w:val="Reference"/>
      </w:pPr>
      <w:hyperlink r:id="rId590">
        <w:r>
          <w:t>2_Kings 12:7</w:t>
        </w:r>
      </w:hyperlink>
    </w:p>
    <w:p w14:paraId="05DCBEC0" w14:textId="77777777" w:rsidR="00D32106" w:rsidRDefault="00000000">
      <w:pPr>
        <w:pStyle w:val="Hebrew"/>
      </w:pPr>
      <w:r>
        <w:t xml:space="preserve">וַיְהִ֗י בִּשְׁנַ֨ת עֶשְׂרִ֧ים וְשָׁלֹ֛שׁ שָׁנָ֖ה לַמֶּ֣לֶךְ יְהֹואָ֑שׁ </w:t>
      </w:r>
    </w:p>
    <w:p w14:paraId="008E7E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202672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202673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202674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202675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202676</w:t>
      </w:r>
      <w:r>
        <w:rPr>
          <w:rFonts w:ascii="Times New Roman" w:hAnsi="Times New Roman"/>
          <w:color w:val="828282"/>
          <w:rtl/>
        </w:rPr>
        <w:t xml:space="preserve">עֶשְׂרִ֧ים </w:t>
      </w:r>
      <w:r>
        <w:rPr>
          <w:color w:val="FF0000"/>
          <w:vertAlign w:val="superscript"/>
          <w:rtl/>
        </w:rPr>
        <w:t>202677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202678</w:t>
      </w:r>
      <w:r>
        <w:rPr>
          <w:rFonts w:ascii="Times New Roman" w:hAnsi="Times New Roman"/>
          <w:color w:val="828282"/>
          <w:rtl/>
        </w:rPr>
        <w:t xml:space="preserve">שָׁלֹ֛שׁ </w:t>
      </w:r>
      <w:r>
        <w:rPr>
          <w:color w:val="FF0000"/>
          <w:vertAlign w:val="superscript"/>
          <w:rtl/>
        </w:rPr>
        <w:t>202679</w:t>
      </w:r>
      <w:r>
        <w:rPr>
          <w:rFonts w:ascii="Times New Roman" w:hAnsi="Times New Roman"/>
          <w:color w:val="828282"/>
          <w:rtl/>
        </w:rPr>
        <w:t xml:space="preserve">שָׁנָ֖ה </w:t>
      </w:r>
      <w:r>
        <w:rPr>
          <w:color w:val="FF0000"/>
          <w:vertAlign w:val="superscript"/>
          <w:rtl/>
        </w:rPr>
        <w:t>202680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202681202682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202683</w:t>
      </w:r>
      <w:r>
        <w:rPr>
          <w:rFonts w:ascii="Times New Roman" w:hAnsi="Times New Roman"/>
          <w:color w:val="828282"/>
          <w:rtl/>
        </w:rPr>
        <w:t xml:space="preserve">יְהֹואָ֑שׁ </w:t>
      </w:r>
    </w:p>
    <w:p w14:paraId="75A54663" w14:textId="77777777" w:rsidR="00D32106" w:rsidRDefault="00000000">
      <w:pPr>
        <w:pStyle w:val="Hebrew"/>
      </w:pPr>
      <w:r>
        <w:rPr>
          <w:color w:val="828282"/>
        </w:rPr>
        <w:t xml:space="preserve">וַיְהִ֗י בִּשְׁנַ֨ת עֶשְׂרִ֧ים וְשָׁלֹ֛שׁ שָׁנָ֖ה לַמֶּ֣לֶךְ יְהֹואָ֑שׁ לֹֽא־חִזְּק֥וּ הַכֹּהֲנִ֖ים אֶת־בֶּ֥דֶק הַבָּֽיִת׃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031"/>
        <w:gridCol w:w="1125"/>
      </w:tblGrid>
      <w:tr w:rsidR="00D32106" w14:paraId="4B56B160" w14:textId="77777777">
        <w:trPr>
          <w:jc w:val="center"/>
        </w:trPr>
        <w:tc>
          <w:tcPr>
            <w:tcW w:w="1728" w:type="auto"/>
            <w:vAlign w:val="center"/>
          </w:tcPr>
          <w:p w14:paraId="608A31F6" w14:textId="77777777" w:rsidR="00D32106" w:rsidRDefault="00000000">
            <w:r>
              <w:rPr>
                <w:sz w:val="16"/>
              </w:rPr>
              <w:t>bf8c749e</w:t>
            </w:r>
          </w:p>
        </w:tc>
        <w:tc>
          <w:tcPr>
            <w:tcW w:w="1728" w:type="auto"/>
          </w:tcPr>
          <w:p w14:paraId="30AB824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EB0FA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67EBA5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6BF135D" w14:textId="77777777" w:rsidR="00D32106" w:rsidRDefault="00000000">
            <w:r>
              <w:t>wayehi_x</w:t>
            </w:r>
          </w:p>
        </w:tc>
      </w:tr>
      <w:tr w:rsidR="00D32106" w14:paraId="08BBC96B" w14:textId="77777777">
        <w:trPr>
          <w:jc w:val="center"/>
        </w:trPr>
        <w:tc>
          <w:tcPr>
            <w:tcW w:w="1728" w:type="auto"/>
            <w:vAlign w:val="center"/>
          </w:tcPr>
          <w:p w14:paraId="57DF7A81" w14:textId="77777777" w:rsidR="00D32106" w:rsidRDefault="00000000">
            <w:r>
              <w:rPr>
                <w:sz w:val="16"/>
              </w:rPr>
              <w:t>0b58c612</w:t>
            </w:r>
          </w:p>
        </w:tc>
        <w:tc>
          <w:tcPr>
            <w:tcW w:w="1728" w:type="auto"/>
          </w:tcPr>
          <w:p w14:paraId="336B7D6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B6D0C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734B0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19632" w14:textId="6DDDCF49" w:rsidR="00D32106" w:rsidRDefault="009838AC">
            <w:proofErr w:type="spellStart"/>
            <w:r>
              <w:t>sta_tr</w:t>
            </w:r>
            <w:proofErr w:type="spellEnd"/>
          </w:p>
        </w:tc>
      </w:tr>
      <w:tr w:rsidR="00D32106" w14:paraId="58F2A465" w14:textId="77777777">
        <w:trPr>
          <w:jc w:val="center"/>
        </w:trPr>
        <w:tc>
          <w:tcPr>
            <w:tcW w:w="1728" w:type="auto"/>
            <w:vAlign w:val="center"/>
          </w:tcPr>
          <w:p w14:paraId="272ACBC4" w14:textId="77777777" w:rsidR="00D32106" w:rsidRDefault="00000000">
            <w:r>
              <w:rPr>
                <w:sz w:val="16"/>
              </w:rPr>
              <w:t>7fa6a27e</w:t>
            </w:r>
          </w:p>
        </w:tc>
        <w:tc>
          <w:tcPr>
            <w:tcW w:w="1728" w:type="auto"/>
          </w:tcPr>
          <w:p w14:paraId="2FD7D30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5C78F8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DB1686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16FBE7A7" w14:textId="63C388E5" w:rsidR="00D32106" w:rsidRDefault="009838AC">
            <w:r>
              <w:t>past</w:t>
            </w:r>
          </w:p>
        </w:tc>
      </w:tr>
      <w:tr w:rsidR="00D32106" w14:paraId="6CAF7168" w14:textId="77777777">
        <w:trPr>
          <w:jc w:val="center"/>
        </w:trPr>
        <w:tc>
          <w:tcPr>
            <w:tcW w:w="1728" w:type="auto"/>
            <w:vAlign w:val="center"/>
          </w:tcPr>
          <w:p w14:paraId="6F998F67" w14:textId="77777777" w:rsidR="00D32106" w:rsidRDefault="00000000">
            <w:r>
              <w:rPr>
                <w:sz w:val="16"/>
              </w:rPr>
              <w:t>46ffd286</w:t>
            </w:r>
          </w:p>
        </w:tc>
        <w:tc>
          <w:tcPr>
            <w:tcW w:w="1728" w:type="auto"/>
          </w:tcPr>
          <w:p w14:paraId="711F650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33B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B97B29" w14:textId="77777777" w:rsidR="00D32106" w:rsidRDefault="00000000">
            <w:r>
              <w:t xml:space="preserve">בִּשְׁנַ֨ת עֶשְׂרִ֧ים וְשָׁלֹ֛שׁ שָׁנָ֖ה לַמֶּ֣לֶךְ יְהֹואָ֑שׁ </w:t>
            </w:r>
          </w:p>
        </w:tc>
        <w:tc>
          <w:tcPr>
            <w:tcW w:w="1728" w:type="auto"/>
          </w:tcPr>
          <w:p w14:paraId="25B6B0F5" w14:textId="77777777" w:rsidR="00D32106" w:rsidRDefault="00000000">
            <w:r>
              <w:t>1.1.2.5.2</w:t>
            </w:r>
          </w:p>
        </w:tc>
      </w:tr>
    </w:tbl>
    <w:p w14:paraId="219E8AC9" w14:textId="77777777" w:rsidR="00D32106" w:rsidRDefault="00000000">
      <w:r>
        <w:br/>
      </w:r>
    </w:p>
    <w:p w14:paraId="5A3EF8FD" w14:textId="77777777" w:rsidR="00D32106" w:rsidRDefault="00000000">
      <w:pPr>
        <w:pStyle w:val="Reference"/>
      </w:pPr>
      <w:hyperlink r:id="rId591">
        <w:r>
          <w:t>2_Kings 13:1</w:t>
        </w:r>
      </w:hyperlink>
    </w:p>
    <w:p w14:paraId="3CE2F60D" w14:textId="77777777" w:rsidR="00D32106" w:rsidRDefault="00000000">
      <w:pPr>
        <w:pStyle w:val="Hebrew"/>
      </w:pPr>
      <w: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p w14:paraId="6A0619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203083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203084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203085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203086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203087</w:t>
      </w:r>
      <w:r>
        <w:rPr>
          <w:rFonts w:ascii="Times New Roman" w:hAnsi="Times New Roman"/>
          <w:color w:val="828282"/>
          <w:rtl/>
        </w:rPr>
        <w:t xml:space="preserve">שָׁלֹשׁ֙ </w:t>
      </w:r>
      <w:r>
        <w:rPr>
          <w:color w:val="FF0000"/>
          <w:vertAlign w:val="superscript"/>
          <w:rtl/>
        </w:rPr>
        <w:t>203088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203089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203090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203091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203092</w:t>
      </w:r>
      <w:r>
        <w:rPr>
          <w:rFonts w:ascii="Times New Roman" w:hAnsi="Times New Roman"/>
          <w:color w:val="828282"/>
          <w:rtl/>
        </w:rPr>
        <w:t xml:space="preserve">אֲחַזְיָ֖הוּ </w:t>
      </w:r>
      <w:r>
        <w:rPr>
          <w:color w:val="FF0000"/>
          <w:vertAlign w:val="superscript"/>
          <w:rtl/>
        </w:rPr>
        <w:t>203093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203094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203095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203096</w:t>
      </w:r>
      <w:r>
        <w:rPr>
          <w:rFonts w:ascii="Times New Roman" w:hAnsi="Times New Roman"/>
          <w:color w:val="828282"/>
          <w:rtl/>
        </w:rPr>
        <w:t xml:space="preserve">יְהֹואָחָ֨ז </w:t>
      </w:r>
      <w:r>
        <w:rPr>
          <w:color w:val="FF0000"/>
          <w:vertAlign w:val="superscript"/>
          <w:rtl/>
        </w:rPr>
        <w:t>203097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203098</w:t>
      </w:r>
      <w:r>
        <w:rPr>
          <w:rFonts w:ascii="Times New Roman" w:hAnsi="Times New Roman"/>
          <w:color w:val="828282"/>
          <w:rtl/>
        </w:rPr>
        <w:t xml:space="preserve">יֵה֤וּא </w:t>
      </w:r>
      <w:r>
        <w:rPr>
          <w:color w:val="FF0000"/>
          <w:vertAlign w:val="superscript"/>
          <w:rtl/>
        </w:rPr>
        <w:t>203099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203100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203101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203102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203103</w:t>
      </w:r>
      <w:r>
        <w:rPr>
          <w:rFonts w:ascii="Times New Roman" w:hAnsi="Times New Roman"/>
          <w:color w:val="828282"/>
          <w:rtl/>
        </w:rPr>
        <w:t xml:space="preserve">שְׁבַ֥ע </w:t>
      </w:r>
      <w:r>
        <w:rPr>
          <w:color w:val="FF0000"/>
          <w:vertAlign w:val="superscript"/>
          <w:rtl/>
        </w:rPr>
        <w:t>203104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203105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06FB0640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וְשָׁלֹשׁ֙ שָׁנָ֔ה לְיֹואָ֥שׁ בֶּן־אֲחַזְיָ֖הוּ מֶ֣לֶךְ יְהוּדָ֑ה מָ֠לַךְ יְהֹואָחָ֨ז בֶּן־יֵה֤וּא עַל־יִשְׂרָאֵל֙ בְּשֹׁ֣מְרֹ֔ון שְׁבַ֥ע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4205"/>
        <w:gridCol w:w="1076"/>
      </w:tblGrid>
      <w:tr w:rsidR="00D32106" w14:paraId="2F400B37" w14:textId="77777777">
        <w:trPr>
          <w:jc w:val="center"/>
        </w:trPr>
        <w:tc>
          <w:tcPr>
            <w:tcW w:w="1728" w:type="auto"/>
            <w:vAlign w:val="center"/>
          </w:tcPr>
          <w:p w14:paraId="672B7D85" w14:textId="77777777" w:rsidR="00D32106" w:rsidRDefault="00000000">
            <w:r>
              <w:rPr>
                <w:sz w:val="16"/>
              </w:rPr>
              <w:t>ea52f8a4</w:t>
            </w:r>
          </w:p>
        </w:tc>
        <w:tc>
          <w:tcPr>
            <w:tcW w:w="1728" w:type="auto"/>
          </w:tcPr>
          <w:p w14:paraId="0A7B40F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7821E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CB9F43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DA8C2A" w14:textId="77777777" w:rsidR="00D32106" w:rsidRDefault="00000000">
            <w:r>
              <w:t>x_clause</w:t>
            </w:r>
          </w:p>
        </w:tc>
      </w:tr>
      <w:tr w:rsidR="00D32106" w14:paraId="2FE5C89D" w14:textId="77777777">
        <w:trPr>
          <w:jc w:val="center"/>
        </w:trPr>
        <w:tc>
          <w:tcPr>
            <w:tcW w:w="1728" w:type="auto"/>
            <w:vAlign w:val="center"/>
          </w:tcPr>
          <w:p w14:paraId="46FAFC4B" w14:textId="77777777" w:rsidR="00D32106" w:rsidRDefault="00000000">
            <w:r>
              <w:rPr>
                <w:sz w:val="16"/>
              </w:rPr>
              <w:t>99ab02ff</w:t>
            </w:r>
          </w:p>
        </w:tc>
        <w:tc>
          <w:tcPr>
            <w:tcW w:w="1728" w:type="auto"/>
          </w:tcPr>
          <w:p w14:paraId="25ADB5B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2214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A77D5E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569D84" w14:textId="574A6864" w:rsidR="00D32106" w:rsidRDefault="0011151D">
            <w:proofErr w:type="spellStart"/>
            <w:r>
              <w:t>ach_id</w:t>
            </w:r>
            <w:proofErr w:type="spellEnd"/>
          </w:p>
        </w:tc>
      </w:tr>
      <w:tr w:rsidR="00D32106" w14:paraId="4DBF638B" w14:textId="77777777">
        <w:trPr>
          <w:jc w:val="center"/>
        </w:trPr>
        <w:tc>
          <w:tcPr>
            <w:tcW w:w="1728" w:type="auto"/>
            <w:vAlign w:val="center"/>
          </w:tcPr>
          <w:p w14:paraId="1D4E0BF3" w14:textId="77777777" w:rsidR="00D32106" w:rsidRDefault="00000000">
            <w:r>
              <w:rPr>
                <w:sz w:val="16"/>
              </w:rPr>
              <w:t>8bac6b14</w:t>
            </w:r>
          </w:p>
        </w:tc>
        <w:tc>
          <w:tcPr>
            <w:tcW w:w="1728" w:type="auto"/>
          </w:tcPr>
          <w:p w14:paraId="562D25B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D0DDA4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77B404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0E5E2BB4" w14:textId="77777777" w:rsidR="00D32106" w:rsidRDefault="00000000">
            <w:r>
              <w:t>past</w:t>
            </w:r>
          </w:p>
        </w:tc>
      </w:tr>
      <w:tr w:rsidR="00D32106" w14:paraId="711901E2" w14:textId="77777777">
        <w:trPr>
          <w:jc w:val="center"/>
        </w:trPr>
        <w:tc>
          <w:tcPr>
            <w:tcW w:w="1728" w:type="auto"/>
            <w:vAlign w:val="center"/>
          </w:tcPr>
          <w:p w14:paraId="425AAC74" w14:textId="77777777" w:rsidR="00D32106" w:rsidRDefault="00000000">
            <w:r>
              <w:rPr>
                <w:sz w:val="16"/>
              </w:rPr>
              <w:t>29b2608b</w:t>
            </w:r>
          </w:p>
        </w:tc>
        <w:tc>
          <w:tcPr>
            <w:tcW w:w="1728" w:type="auto"/>
          </w:tcPr>
          <w:p w14:paraId="2B96B9A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05C270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A51698A" w14:textId="77777777" w:rsidR="00D32106" w:rsidRDefault="00000000">
            <w:r>
              <w:t xml:space="preserve">בִּשְׁנַ֨ת עֶשְׂרִ֤ים וְשָׁלֹשׁ֙ שָׁנָ֔ה לְיֹואָ֥שׁ בֶּן־אֲחַזְיָ֖הוּ מֶ֣לֶךְ יְהוּדָ֑ה </w:t>
            </w:r>
          </w:p>
        </w:tc>
        <w:tc>
          <w:tcPr>
            <w:tcW w:w="1728" w:type="auto"/>
          </w:tcPr>
          <w:p w14:paraId="204ACFF7" w14:textId="77777777" w:rsidR="00D32106" w:rsidRDefault="00000000">
            <w:r>
              <w:t>1.1.2.5.2</w:t>
            </w:r>
          </w:p>
        </w:tc>
      </w:tr>
    </w:tbl>
    <w:p w14:paraId="676A1C0F" w14:textId="77777777" w:rsidR="00D32106" w:rsidRDefault="00000000">
      <w:r>
        <w:br/>
      </w:r>
    </w:p>
    <w:p w14:paraId="6CC34716" w14:textId="77777777" w:rsidR="00D32106" w:rsidRDefault="00000000">
      <w:pPr>
        <w:pStyle w:val="Reference"/>
      </w:pPr>
      <w:hyperlink r:id="rId592">
        <w:r>
          <w:t>2_Kings 13:10</w:t>
        </w:r>
      </w:hyperlink>
    </w:p>
    <w:p w14:paraId="1A8AF674" w14:textId="77777777" w:rsidR="00D32106" w:rsidRDefault="00000000">
      <w:pPr>
        <w:pStyle w:val="Hebrew"/>
      </w:pPr>
      <w: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p w14:paraId="601D838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203274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203275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203276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203277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203278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203279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203280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203281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203282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203283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203284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203285</w:t>
      </w:r>
      <w:r>
        <w:rPr>
          <w:rFonts w:ascii="Times New Roman" w:hAnsi="Times New Roman"/>
          <w:color w:val="828282"/>
          <w:rtl/>
        </w:rPr>
        <w:t xml:space="preserve">יְהֹואָ֨שׁ </w:t>
      </w:r>
      <w:r>
        <w:rPr>
          <w:color w:val="FF0000"/>
          <w:vertAlign w:val="superscript"/>
          <w:rtl/>
        </w:rPr>
        <w:t>203286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203287</w:t>
      </w:r>
      <w:r>
        <w:rPr>
          <w:rFonts w:ascii="Times New Roman" w:hAnsi="Times New Roman"/>
          <w:color w:val="828282"/>
          <w:rtl/>
        </w:rPr>
        <w:t xml:space="preserve">יְהֹואָחָ֤ז </w:t>
      </w:r>
      <w:r>
        <w:rPr>
          <w:color w:val="FF0000"/>
          <w:vertAlign w:val="superscript"/>
          <w:rtl/>
        </w:rPr>
        <w:t>203288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203289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203290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203291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203292</w:t>
      </w:r>
      <w:r>
        <w:rPr>
          <w:rFonts w:ascii="Times New Roman" w:hAnsi="Times New Roman"/>
          <w:color w:val="828282"/>
          <w:rtl/>
        </w:rPr>
        <w:t xml:space="preserve">שֵׁ֥שׁ </w:t>
      </w:r>
      <w:r>
        <w:rPr>
          <w:color w:val="FF0000"/>
          <w:vertAlign w:val="superscript"/>
          <w:rtl/>
        </w:rPr>
        <w:t>203293</w:t>
      </w:r>
      <w:r>
        <w:rPr>
          <w:rFonts w:ascii="Times New Roman" w:hAnsi="Times New Roman"/>
          <w:color w:val="828282"/>
          <w:rtl/>
        </w:rPr>
        <w:t xml:space="preserve">עֶשְׂרֵ֖ה </w:t>
      </w:r>
      <w:r>
        <w:rPr>
          <w:color w:val="FF0000"/>
          <w:vertAlign w:val="superscript"/>
          <w:rtl/>
        </w:rPr>
        <w:t>203294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74AAAA7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וָשֶׁ֨בַע֙ שָׁנָ֔ה לְיֹואָ֖שׁ מֶ֣לֶךְ יְהוּדָ֑ה מָ֠לַךְ יְהֹואָ֨שׁ בֶּן־יְהֹואָחָ֤ז עַל־יִשְׂרָאֵל֙ בְּשֹׁ֣מְרֹ֔ון שֵׁ֥שׁ עֶשְׂרֵ֖ה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05"/>
        <w:gridCol w:w="1076"/>
      </w:tblGrid>
      <w:tr w:rsidR="00D32106" w14:paraId="1903B612" w14:textId="77777777">
        <w:trPr>
          <w:jc w:val="center"/>
        </w:trPr>
        <w:tc>
          <w:tcPr>
            <w:tcW w:w="1728" w:type="auto"/>
            <w:vAlign w:val="center"/>
          </w:tcPr>
          <w:p w14:paraId="3681AAC0" w14:textId="77777777" w:rsidR="00D32106" w:rsidRDefault="00000000">
            <w:r>
              <w:rPr>
                <w:sz w:val="16"/>
              </w:rPr>
              <w:t>168d555c</w:t>
            </w:r>
          </w:p>
        </w:tc>
        <w:tc>
          <w:tcPr>
            <w:tcW w:w="1728" w:type="auto"/>
          </w:tcPr>
          <w:p w14:paraId="278058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1D69E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9B6E7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E8D36C" w14:textId="77777777" w:rsidR="00D32106" w:rsidRDefault="00000000">
            <w:r>
              <w:t>x_clause</w:t>
            </w:r>
          </w:p>
        </w:tc>
      </w:tr>
      <w:tr w:rsidR="00D32106" w14:paraId="3099B69C" w14:textId="77777777">
        <w:trPr>
          <w:jc w:val="center"/>
        </w:trPr>
        <w:tc>
          <w:tcPr>
            <w:tcW w:w="1728" w:type="auto"/>
            <w:vAlign w:val="center"/>
          </w:tcPr>
          <w:p w14:paraId="3E6C903B" w14:textId="77777777" w:rsidR="00D32106" w:rsidRDefault="00000000">
            <w:r>
              <w:rPr>
                <w:sz w:val="16"/>
              </w:rPr>
              <w:t>72082ce7</w:t>
            </w:r>
          </w:p>
        </w:tc>
        <w:tc>
          <w:tcPr>
            <w:tcW w:w="1728" w:type="auto"/>
          </w:tcPr>
          <w:p w14:paraId="65E5EA0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050943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E5200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F2D31C" w14:textId="276A944C" w:rsidR="00D32106" w:rsidRDefault="00B15219">
            <w:proofErr w:type="spellStart"/>
            <w:r>
              <w:t>ach_id</w:t>
            </w:r>
            <w:proofErr w:type="spellEnd"/>
          </w:p>
        </w:tc>
      </w:tr>
      <w:tr w:rsidR="00D32106" w14:paraId="44BAFAF4" w14:textId="77777777">
        <w:trPr>
          <w:jc w:val="center"/>
        </w:trPr>
        <w:tc>
          <w:tcPr>
            <w:tcW w:w="1728" w:type="auto"/>
            <w:vAlign w:val="center"/>
          </w:tcPr>
          <w:p w14:paraId="13FF458F" w14:textId="77777777" w:rsidR="00D32106" w:rsidRDefault="00000000">
            <w:r>
              <w:rPr>
                <w:sz w:val="16"/>
              </w:rPr>
              <w:t>b2ae1fbd</w:t>
            </w:r>
          </w:p>
        </w:tc>
        <w:tc>
          <w:tcPr>
            <w:tcW w:w="1728" w:type="auto"/>
          </w:tcPr>
          <w:p w14:paraId="431C2B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AD01C6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DE0ADD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D536E4B" w14:textId="77777777" w:rsidR="00D32106" w:rsidRDefault="00000000">
            <w:r>
              <w:t>past</w:t>
            </w:r>
          </w:p>
        </w:tc>
      </w:tr>
      <w:tr w:rsidR="00D32106" w14:paraId="5789A118" w14:textId="77777777">
        <w:trPr>
          <w:jc w:val="center"/>
        </w:trPr>
        <w:tc>
          <w:tcPr>
            <w:tcW w:w="1728" w:type="auto"/>
            <w:vAlign w:val="center"/>
          </w:tcPr>
          <w:p w14:paraId="543A35F6" w14:textId="77777777" w:rsidR="00D32106" w:rsidRDefault="00000000">
            <w:r>
              <w:rPr>
                <w:sz w:val="16"/>
              </w:rPr>
              <w:t>e22288fa</w:t>
            </w:r>
          </w:p>
        </w:tc>
        <w:tc>
          <w:tcPr>
            <w:tcW w:w="1728" w:type="auto"/>
          </w:tcPr>
          <w:p w14:paraId="5834F79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30BDBF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902405C" w14:textId="77777777" w:rsidR="00D32106" w:rsidRDefault="00000000">
            <w:r>
              <w:t xml:space="preserve">בִּשְׁנַ֨ת שְׁלֹשִׁ֤ים וָשֶׁ֨בַע֙ שָׁנָ֔ה לְיֹואָ֖שׁ מֶ֣לֶךְ יְהוּדָ֑ה </w:t>
            </w:r>
          </w:p>
        </w:tc>
        <w:tc>
          <w:tcPr>
            <w:tcW w:w="1728" w:type="auto"/>
          </w:tcPr>
          <w:p w14:paraId="666BFB03" w14:textId="77777777" w:rsidR="00D32106" w:rsidRDefault="00000000">
            <w:r>
              <w:t>1.1.2.5.2</w:t>
            </w:r>
          </w:p>
        </w:tc>
      </w:tr>
    </w:tbl>
    <w:p w14:paraId="55F5EAFC" w14:textId="77777777" w:rsidR="00D32106" w:rsidRDefault="00000000">
      <w:r>
        <w:br/>
      </w:r>
    </w:p>
    <w:p w14:paraId="5644BA82" w14:textId="77777777" w:rsidR="00D32106" w:rsidRDefault="00000000">
      <w:pPr>
        <w:pStyle w:val="Reference"/>
      </w:pPr>
      <w:hyperlink r:id="rId593">
        <w:r>
          <w:t>2_Kings 14:1</w:t>
        </w:r>
      </w:hyperlink>
    </w:p>
    <w:p w14:paraId="25B3FBD3" w14:textId="77777777" w:rsidR="00D32106" w:rsidRDefault="00000000">
      <w:pPr>
        <w:pStyle w:val="Hebrew"/>
      </w:pPr>
      <w: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p w14:paraId="04D0850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203632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203633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203634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203635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203636</w:t>
      </w:r>
      <w:r>
        <w:rPr>
          <w:rFonts w:ascii="Times New Roman" w:hAnsi="Times New Roman"/>
          <w:color w:val="828282"/>
          <w:rtl/>
        </w:rPr>
        <w:t xml:space="preserve">יֹואָ֥שׁ </w:t>
      </w:r>
      <w:r>
        <w:rPr>
          <w:color w:val="FF0000"/>
          <w:vertAlign w:val="superscript"/>
          <w:rtl/>
        </w:rPr>
        <w:t>203637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203638</w:t>
      </w:r>
      <w:r>
        <w:rPr>
          <w:rFonts w:ascii="Times New Roman" w:hAnsi="Times New Roman"/>
          <w:color w:val="828282"/>
          <w:rtl/>
        </w:rPr>
        <w:t xml:space="preserve">יֹואָחָ֖ז </w:t>
      </w:r>
      <w:r>
        <w:rPr>
          <w:color w:val="FF0000"/>
          <w:vertAlign w:val="superscript"/>
          <w:rtl/>
        </w:rPr>
        <w:t>203639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203640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203641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203642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203643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203644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203645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203646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E8C19EF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לְיֹואָ֥שׁ בֶּן־יֹואָחָ֖ז מֶ֣לֶךְ יִשְׂרָאֵ֑ל מָלַ֛ךְ אֲמַצְיָ֥הוּ בֶן־יֹואָ֖שׁ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3234"/>
        <w:gridCol w:w="1076"/>
      </w:tblGrid>
      <w:tr w:rsidR="00D32106" w14:paraId="1DD97E02" w14:textId="77777777">
        <w:trPr>
          <w:jc w:val="center"/>
        </w:trPr>
        <w:tc>
          <w:tcPr>
            <w:tcW w:w="1728" w:type="auto"/>
            <w:vAlign w:val="center"/>
          </w:tcPr>
          <w:p w14:paraId="6FCBCF19" w14:textId="77777777" w:rsidR="00D32106" w:rsidRDefault="00000000">
            <w:r>
              <w:rPr>
                <w:sz w:val="16"/>
              </w:rPr>
              <w:t>9730abc9</w:t>
            </w:r>
          </w:p>
        </w:tc>
        <w:tc>
          <w:tcPr>
            <w:tcW w:w="1728" w:type="auto"/>
          </w:tcPr>
          <w:p w14:paraId="78D4D3C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7CDC0D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B6B53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F795C5E" w14:textId="77777777" w:rsidR="00D32106" w:rsidRDefault="00000000">
            <w:r>
              <w:t>x_clause</w:t>
            </w:r>
          </w:p>
        </w:tc>
      </w:tr>
      <w:tr w:rsidR="00D32106" w14:paraId="266E9D0F" w14:textId="77777777">
        <w:trPr>
          <w:jc w:val="center"/>
        </w:trPr>
        <w:tc>
          <w:tcPr>
            <w:tcW w:w="1728" w:type="auto"/>
            <w:vAlign w:val="center"/>
          </w:tcPr>
          <w:p w14:paraId="3BC3CFF2" w14:textId="77777777" w:rsidR="00D32106" w:rsidRDefault="00000000">
            <w:r>
              <w:rPr>
                <w:sz w:val="16"/>
              </w:rPr>
              <w:t>c399868f</w:t>
            </w:r>
          </w:p>
        </w:tc>
        <w:tc>
          <w:tcPr>
            <w:tcW w:w="1728" w:type="auto"/>
          </w:tcPr>
          <w:p w14:paraId="620D39C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06D55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D7574F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15691F" w14:textId="39BB87B7" w:rsidR="00D32106" w:rsidRDefault="00485781">
            <w:proofErr w:type="spellStart"/>
            <w:r>
              <w:t>ach_id</w:t>
            </w:r>
            <w:proofErr w:type="spellEnd"/>
          </w:p>
        </w:tc>
      </w:tr>
      <w:tr w:rsidR="00D32106" w14:paraId="1D25F079" w14:textId="77777777">
        <w:trPr>
          <w:jc w:val="center"/>
        </w:trPr>
        <w:tc>
          <w:tcPr>
            <w:tcW w:w="1728" w:type="auto"/>
            <w:vAlign w:val="center"/>
          </w:tcPr>
          <w:p w14:paraId="7C8C1745" w14:textId="77777777" w:rsidR="00D32106" w:rsidRDefault="00000000">
            <w:r>
              <w:rPr>
                <w:sz w:val="16"/>
              </w:rPr>
              <w:t>7798f7f2</w:t>
            </w:r>
          </w:p>
        </w:tc>
        <w:tc>
          <w:tcPr>
            <w:tcW w:w="1728" w:type="auto"/>
          </w:tcPr>
          <w:p w14:paraId="2565B59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9F34D1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5E2891D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EB2D1C3" w14:textId="77777777" w:rsidR="00D32106" w:rsidRDefault="00000000">
            <w:r>
              <w:t>past</w:t>
            </w:r>
          </w:p>
        </w:tc>
      </w:tr>
      <w:tr w:rsidR="00D32106" w14:paraId="367E6AC6" w14:textId="77777777">
        <w:trPr>
          <w:jc w:val="center"/>
        </w:trPr>
        <w:tc>
          <w:tcPr>
            <w:tcW w:w="1728" w:type="auto"/>
            <w:vAlign w:val="center"/>
          </w:tcPr>
          <w:p w14:paraId="53870223" w14:textId="77777777" w:rsidR="00D32106" w:rsidRDefault="00000000">
            <w:r>
              <w:rPr>
                <w:sz w:val="16"/>
              </w:rPr>
              <w:t>b4d98387</w:t>
            </w:r>
          </w:p>
        </w:tc>
        <w:tc>
          <w:tcPr>
            <w:tcW w:w="1728" w:type="auto"/>
          </w:tcPr>
          <w:p w14:paraId="7D69CAA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9190D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16E45ED" w14:textId="77777777" w:rsidR="00D32106" w:rsidRDefault="00000000">
            <w:r>
              <w:t xml:space="preserve">בִּשְׁנַ֣ת שְׁתַּ֔יִם לְיֹואָ֥שׁ בֶּן־יֹואָחָ֖ז מֶ֣לֶךְ יִשְׂרָאֵ֑ל </w:t>
            </w:r>
          </w:p>
        </w:tc>
        <w:tc>
          <w:tcPr>
            <w:tcW w:w="1728" w:type="auto"/>
          </w:tcPr>
          <w:p w14:paraId="4E7D42F4" w14:textId="77777777" w:rsidR="00D32106" w:rsidRDefault="00000000">
            <w:r>
              <w:t>1.1.2.5.2</w:t>
            </w:r>
          </w:p>
        </w:tc>
      </w:tr>
    </w:tbl>
    <w:p w14:paraId="2AD3097E" w14:textId="77777777" w:rsidR="00D32106" w:rsidRDefault="00000000">
      <w:r>
        <w:br/>
      </w:r>
    </w:p>
    <w:p w14:paraId="7D1FFF43" w14:textId="77777777" w:rsidR="00D32106" w:rsidRDefault="00000000">
      <w:pPr>
        <w:pStyle w:val="Reference"/>
      </w:pPr>
      <w:hyperlink r:id="rId594">
        <w:r>
          <w:t>2_Kings 14:23</w:t>
        </w:r>
      </w:hyperlink>
    </w:p>
    <w:p w14:paraId="4F909B09" w14:textId="77777777" w:rsidR="00D32106" w:rsidRDefault="00000000">
      <w:pPr>
        <w:pStyle w:val="Hebrew"/>
      </w:pPr>
      <w: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p w14:paraId="79987F1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204111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204112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204113</w:t>
      </w:r>
      <w:r>
        <w:rPr>
          <w:rFonts w:ascii="Times New Roman" w:hAnsi="Times New Roman"/>
          <w:color w:val="828282"/>
          <w:rtl/>
        </w:rPr>
        <w:t>חֲמֵשׁ־</w:t>
      </w:r>
      <w:r>
        <w:rPr>
          <w:color w:val="FF0000"/>
          <w:vertAlign w:val="superscript"/>
          <w:rtl/>
        </w:rPr>
        <w:t>204114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204115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204116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204117</w:t>
      </w:r>
      <w:r>
        <w:rPr>
          <w:rFonts w:ascii="Times New Roman" w:hAnsi="Times New Roman"/>
          <w:color w:val="828282"/>
          <w:rtl/>
        </w:rPr>
        <w:t xml:space="preserve">אֲמַצְיָ֥הוּ </w:t>
      </w:r>
      <w:r>
        <w:rPr>
          <w:color w:val="FF0000"/>
          <w:vertAlign w:val="superscript"/>
          <w:rtl/>
        </w:rPr>
        <w:t>204118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204119</w:t>
      </w:r>
      <w:r>
        <w:rPr>
          <w:rFonts w:ascii="Times New Roman" w:hAnsi="Times New Roman"/>
          <w:color w:val="828282"/>
          <w:rtl/>
        </w:rPr>
        <w:t xml:space="preserve">יֹואָ֖שׁ </w:t>
      </w:r>
      <w:r>
        <w:rPr>
          <w:color w:val="FF0000"/>
          <w:vertAlign w:val="superscript"/>
          <w:rtl/>
        </w:rPr>
        <w:t>204120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204121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204122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204123</w:t>
      </w:r>
      <w:r>
        <w:rPr>
          <w:rFonts w:ascii="Times New Roman" w:hAnsi="Times New Roman"/>
          <w:color w:val="828282"/>
          <w:rtl/>
        </w:rPr>
        <w:t xml:space="preserve">יָרָבְעָ֨ם </w:t>
      </w:r>
      <w:r>
        <w:rPr>
          <w:color w:val="FF0000"/>
          <w:vertAlign w:val="superscript"/>
          <w:rtl/>
        </w:rPr>
        <w:t>204124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204125</w:t>
      </w:r>
      <w:r>
        <w:rPr>
          <w:rFonts w:ascii="Times New Roman" w:hAnsi="Times New Roman"/>
          <w:color w:val="828282"/>
          <w:rtl/>
        </w:rPr>
        <w:t xml:space="preserve">יֹואָ֤שׁ </w:t>
      </w:r>
      <w:r>
        <w:rPr>
          <w:color w:val="FF0000"/>
          <w:vertAlign w:val="superscript"/>
          <w:rtl/>
        </w:rPr>
        <w:t>204126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204127</w:t>
      </w:r>
      <w:r>
        <w:rPr>
          <w:rFonts w:ascii="Times New Roman" w:hAnsi="Times New Roman"/>
          <w:color w:val="828282"/>
          <w:rtl/>
        </w:rPr>
        <w:t xml:space="preserve">יִשְׂרָאֵל֙ </w:t>
      </w:r>
      <w:r>
        <w:rPr>
          <w:color w:val="FF0000"/>
          <w:vertAlign w:val="superscript"/>
          <w:rtl/>
        </w:rPr>
        <w:t>204128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204129</w:t>
      </w:r>
      <w:r>
        <w:rPr>
          <w:rFonts w:ascii="Times New Roman" w:hAnsi="Times New Roman"/>
          <w:color w:val="828282"/>
          <w:rtl/>
        </w:rPr>
        <w:t xml:space="preserve">שֹׁ֣מְרֹ֔ון </w:t>
      </w:r>
      <w:r>
        <w:rPr>
          <w:color w:val="FF0000"/>
          <w:vertAlign w:val="superscript"/>
          <w:rtl/>
        </w:rPr>
        <w:t>204130</w:t>
      </w:r>
      <w:r>
        <w:rPr>
          <w:rFonts w:ascii="Times New Roman" w:hAnsi="Times New Roman"/>
          <w:color w:val="828282"/>
          <w:rtl/>
        </w:rPr>
        <w:t xml:space="preserve">אַרְבָּעִ֥ים </w:t>
      </w:r>
      <w:r>
        <w:rPr>
          <w:color w:val="FF0000"/>
          <w:vertAlign w:val="superscript"/>
          <w:rtl/>
        </w:rPr>
        <w:t>204131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204132</w:t>
      </w:r>
      <w:r>
        <w:rPr>
          <w:rFonts w:ascii="Times New Roman" w:hAnsi="Times New Roman"/>
          <w:color w:val="828282"/>
          <w:rtl/>
        </w:rPr>
        <w:t xml:space="preserve">אַחַ֖ת </w:t>
      </w:r>
      <w:r>
        <w:rPr>
          <w:color w:val="FF0000"/>
          <w:vertAlign w:val="superscript"/>
          <w:rtl/>
        </w:rPr>
        <w:t>204133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6A514304" w14:textId="77777777" w:rsidR="00D32106" w:rsidRDefault="00000000">
      <w:pPr>
        <w:pStyle w:val="Hebrew"/>
      </w:pPr>
      <w:r>
        <w:rPr>
          <w:color w:val="828282"/>
        </w:rPr>
        <w:t xml:space="preserve">בִּשְׁנַת֙ חֲמֵשׁ־עֶשְׂרֵ֣ה שָׁנָ֔ה לַאֲמַצְיָ֥הוּ בֶן־יֹואָ֖שׁ מֶ֣לֶךְ יְהוּדָ֑ה מָ֠לַךְ יָרָבְעָ֨ם בֶּן־יֹואָ֤שׁ מֶֽלֶךְ־יִשְׂרָאֵל֙ בְּשֹׁ֣מְרֹ֔ון אַרְבָּעִ֥ים וְאַחַ֖ת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4117"/>
        <w:gridCol w:w="1076"/>
      </w:tblGrid>
      <w:tr w:rsidR="00D32106" w14:paraId="43F2FE97" w14:textId="77777777">
        <w:trPr>
          <w:jc w:val="center"/>
        </w:trPr>
        <w:tc>
          <w:tcPr>
            <w:tcW w:w="1728" w:type="auto"/>
            <w:vAlign w:val="center"/>
          </w:tcPr>
          <w:p w14:paraId="4A84D562" w14:textId="77777777" w:rsidR="00D32106" w:rsidRDefault="00000000">
            <w:r>
              <w:rPr>
                <w:sz w:val="16"/>
              </w:rPr>
              <w:t>6e4cb3c7</w:t>
            </w:r>
          </w:p>
        </w:tc>
        <w:tc>
          <w:tcPr>
            <w:tcW w:w="1728" w:type="auto"/>
          </w:tcPr>
          <w:p w14:paraId="64FADDC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71AF89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0BF251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FE258A" w14:textId="77777777" w:rsidR="00D32106" w:rsidRDefault="00000000">
            <w:r>
              <w:t>x_clause</w:t>
            </w:r>
          </w:p>
        </w:tc>
      </w:tr>
      <w:tr w:rsidR="00D32106" w14:paraId="7B8F5E09" w14:textId="77777777">
        <w:trPr>
          <w:jc w:val="center"/>
        </w:trPr>
        <w:tc>
          <w:tcPr>
            <w:tcW w:w="1728" w:type="auto"/>
            <w:vAlign w:val="center"/>
          </w:tcPr>
          <w:p w14:paraId="5C1DD06E" w14:textId="77777777" w:rsidR="00D32106" w:rsidRDefault="00000000">
            <w:r>
              <w:rPr>
                <w:sz w:val="16"/>
              </w:rPr>
              <w:t>a997dcce</w:t>
            </w:r>
          </w:p>
        </w:tc>
        <w:tc>
          <w:tcPr>
            <w:tcW w:w="1728" w:type="auto"/>
          </w:tcPr>
          <w:p w14:paraId="7ED1E32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5051F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9CD9B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59C960" w14:textId="12179465" w:rsidR="00D32106" w:rsidRDefault="00B5212F">
            <w:proofErr w:type="spellStart"/>
            <w:r>
              <w:t>ach_id</w:t>
            </w:r>
            <w:proofErr w:type="spellEnd"/>
          </w:p>
        </w:tc>
      </w:tr>
      <w:tr w:rsidR="00D32106" w14:paraId="56EBDD80" w14:textId="77777777">
        <w:trPr>
          <w:jc w:val="center"/>
        </w:trPr>
        <w:tc>
          <w:tcPr>
            <w:tcW w:w="1728" w:type="auto"/>
            <w:vAlign w:val="center"/>
          </w:tcPr>
          <w:p w14:paraId="46176A44" w14:textId="77777777" w:rsidR="00D32106" w:rsidRDefault="00000000">
            <w:r>
              <w:rPr>
                <w:sz w:val="16"/>
              </w:rPr>
              <w:t>56bf2f82</w:t>
            </w:r>
          </w:p>
        </w:tc>
        <w:tc>
          <w:tcPr>
            <w:tcW w:w="1728" w:type="auto"/>
          </w:tcPr>
          <w:p w14:paraId="0B549B3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7D3E8D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7979795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D9EFA0E" w14:textId="77777777" w:rsidR="00D32106" w:rsidRDefault="00000000">
            <w:r>
              <w:t>past</w:t>
            </w:r>
          </w:p>
        </w:tc>
      </w:tr>
      <w:tr w:rsidR="00D32106" w14:paraId="4D3DB2D9" w14:textId="77777777">
        <w:trPr>
          <w:jc w:val="center"/>
        </w:trPr>
        <w:tc>
          <w:tcPr>
            <w:tcW w:w="1728" w:type="auto"/>
            <w:vAlign w:val="center"/>
          </w:tcPr>
          <w:p w14:paraId="319D5F6D" w14:textId="77777777" w:rsidR="00D32106" w:rsidRDefault="00000000">
            <w:r>
              <w:rPr>
                <w:sz w:val="16"/>
              </w:rPr>
              <w:t>2017c638</w:t>
            </w:r>
          </w:p>
        </w:tc>
        <w:tc>
          <w:tcPr>
            <w:tcW w:w="1728" w:type="auto"/>
          </w:tcPr>
          <w:p w14:paraId="7D62AFF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E0568A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08BB07F" w14:textId="77777777" w:rsidR="00D32106" w:rsidRDefault="00000000">
            <w:r>
              <w:t xml:space="preserve">בִּשְׁנַת֙ חֲמֵשׁ־עֶשְׂרֵ֣ה שָׁנָ֔ה לַאֲמַצְיָ֥הוּ בֶן־יֹואָ֖שׁ מֶ֣לֶךְ יְהוּדָ֑ה </w:t>
            </w:r>
          </w:p>
        </w:tc>
        <w:tc>
          <w:tcPr>
            <w:tcW w:w="1728" w:type="auto"/>
          </w:tcPr>
          <w:p w14:paraId="49FEC0F7" w14:textId="77777777" w:rsidR="00D32106" w:rsidRDefault="00000000">
            <w:r>
              <w:t>1.1.2.5.2</w:t>
            </w:r>
          </w:p>
        </w:tc>
      </w:tr>
    </w:tbl>
    <w:p w14:paraId="530316FB" w14:textId="77777777" w:rsidR="00D32106" w:rsidRDefault="00000000">
      <w:r>
        <w:br/>
      </w:r>
    </w:p>
    <w:p w14:paraId="38958775" w14:textId="77777777" w:rsidR="00D32106" w:rsidRDefault="00000000">
      <w:pPr>
        <w:pStyle w:val="Reference"/>
      </w:pPr>
      <w:hyperlink r:id="rId595">
        <w:r>
          <w:t>2_Kings 15:1</w:t>
        </w:r>
      </w:hyperlink>
    </w:p>
    <w:p w14:paraId="5B7A5909" w14:textId="77777777" w:rsidR="00D32106" w:rsidRDefault="00000000">
      <w:pPr>
        <w:pStyle w:val="Hebrew"/>
      </w:pPr>
      <w: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p w14:paraId="7FB69DAF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204272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204273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204274</w:t>
      </w:r>
      <w:r>
        <w:rPr>
          <w:rFonts w:ascii="Times New Roman" w:hAnsi="Times New Roman"/>
          <w:color w:val="828282"/>
          <w:rtl/>
        </w:rPr>
        <w:t xml:space="preserve">עֶשְׂרִ֤ים </w:t>
      </w:r>
      <w:r>
        <w:rPr>
          <w:color w:val="FF0000"/>
          <w:vertAlign w:val="superscript"/>
          <w:rtl/>
        </w:rPr>
        <w:t>204275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204276</w:t>
      </w:r>
      <w:r>
        <w:rPr>
          <w:rFonts w:ascii="Times New Roman" w:hAnsi="Times New Roman"/>
          <w:color w:val="828282"/>
          <w:rtl/>
        </w:rPr>
        <w:t xml:space="preserve">שֶׁ֨בַע֙ </w:t>
      </w:r>
      <w:r>
        <w:rPr>
          <w:color w:val="FF0000"/>
          <w:vertAlign w:val="superscript"/>
          <w:rtl/>
        </w:rPr>
        <w:t>204277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204278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204279</w:t>
      </w:r>
      <w:r>
        <w:rPr>
          <w:rFonts w:ascii="Times New Roman" w:hAnsi="Times New Roman"/>
          <w:color w:val="828282"/>
          <w:rtl/>
        </w:rPr>
        <w:t xml:space="preserve">יָרָבְעָ֖ם </w:t>
      </w:r>
      <w:r>
        <w:rPr>
          <w:color w:val="FF0000"/>
          <w:vertAlign w:val="superscript"/>
          <w:rtl/>
        </w:rPr>
        <w:t>204280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204281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204282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204283</w:t>
      </w:r>
      <w:r>
        <w:rPr>
          <w:rFonts w:ascii="Times New Roman" w:hAnsi="Times New Roman"/>
          <w:color w:val="828282"/>
          <w:rtl/>
        </w:rPr>
        <w:t xml:space="preserve">עֲזַרְיָ֥ה </w:t>
      </w:r>
      <w:r>
        <w:rPr>
          <w:color w:val="FF0000"/>
          <w:vertAlign w:val="superscript"/>
          <w:rtl/>
        </w:rPr>
        <w:t>204284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204285</w:t>
      </w:r>
      <w:r>
        <w:rPr>
          <w:rFonts w:ascii="Times New Roman" w:hAnsi="Times New Roman"/>
          <w:color w:val="828282"/>
          <w:rtl/>
        </w:rPr>
        <w:t xml:space="preserve">אֲמַצְיָ֖ה </w:t>
      </w:r>
      <w:r>
        <w:rPr>
          <w:color w:val="FF0000"/>
          <w:vertAlign w:val="superscript"/>
          <w:rtl/>
        </w:rPr>
        <w:t>204286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204287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1BCC469A" w14:textId="77777777" w:rsidR="00D32106" w:rsidRDefault="00000000">
      <w:pPr>
        <w:pStyle w:val="Hebrew"/>
      </w:pPr>
      <w:r>
        <w:rPr>
          <w:color w:val="828282"/>
        </w:rPr>
        <w:t xml:space="preserve">בִּשְׁנַ֨ת עֶשְׂרִ֤ים וָשֶׁ֨בַע֙ שָׁנָ֔ה לְיָרָבְעָ֖ם מֶ֣לֶךְ יִשְׂרָאֵ֑ל מָלַ֛ךְ עֲזַרְיָ֥ה בֶן־אֲמַצְיָ֖ה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570"/>
        <w:gridCol w:w="1076"/>
      </w:tblGrid>
      <w:tr w:rsidR="00D32106" w14:paraId="34590B5F" w14:textId="77777777">
        <w:trPr>
          <w:jc w:val="center"/>
        </w:trPr>
        <w:tc>
          <w:tcPr>
            <w:tcW w:w="1728" w:type="auto"/>
            <w:vAlign w:val="center"/>
          </w:tcPr>
          <w:p w14:paraId="06BD3786" w14:textId="77777777" w:rsidR="00D32106" w:rsidRDefault="00000000">
            <w:r>
              <w:rPr>
                <w:sz w:val="16"/>
              </w:rPr>
              <w:t>cd3ac7b0</w:t>
            </w:r>
          </w:p>
        </w:tc>
        <w:tc>
          <w:tcPr>
            <w:tcW w:w="1728" w:type="auto"/>
          </w:tcPr>
          <w:p w14:paraId="2407BE4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1BCF9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DF86C6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E62EE33" w14:textId="77777777" w:rsidR="00D32106" w:rsidRDefault="00000000">
            <w:r>
              <w:t>x_clause</w:t>
            </w:r>
          </w:p>
        </w:tc>
      </w:tr>
      <w:tr w:rsidR="00D32106" w14:paraId="1A0992D4" w14:textId="77777777">
        <w:trPr>
          <w:jc w:val="center"/>
        </w:trPr>
        <w:tc>
          <w:tcPr>
            <w:tcW w:w="1728" w:type="auto"/>
            <w:vAlign w:val="center"/>
          </w:tcPr>
          <w:p w14:paraId="57160444" w14:textId="77777777" w:rsidR="00D32106" w:rsidRDefault="00000000">
            <w:r>
              <w:rPr>
                <w:sz w:val="16"/>
              </w:rPr>
              <w:t>df8c6a3d</w:t>
            </w:r>
          </w:p>
        </w:tc>
        <w:tc>
          <w:tcPr>
            <w:tcW w:w="1728" w:type="auto"/>
          </w:tcPr>
          <w:p w14:paraId="02AE8CD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D5E737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B80882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CF33A1E" w14:textId="250391AB" w:rsidR="00D32106" w:rsidRDefault="00497672">
            <w:proofErr w:type="spellStart"/>
            <w:r>
              <w:t>ach_id</w:t>
            </w:r>
            <w:proofErr w:type="spellEnd"/>
          </w:p>
        </w:tc>
      </w:tr>
      <w:tr w:rsidR="00D32106" w14:paraId="3D6BBDA2" w14:textId="77777777">
        <w:trPr>
          <w:jc w:val="center"/>
        </w:trPr>
        <w:tc>
          <w:tcPr>
            <w:tcW w:w="1728" w:type="auto"/>
            <w:vAlign w:val="center"/>
          </w:tcPr>
          <w:p w14:paraId="7C52814A" w14:textId="77777777" w:rsidR="00D32106" w:rsidRDefault="00000000">
            <w:r>
              <w:rPr>
                <w:sz w:val="16"/>
              </w:rPr>
              <w:t>cc8f4f63</w:t>
            </w:r>
          </w:p>
        </w:tc>
        <w:tc>
          <w:tcPr>
            <w:tcW w:w="1728" w:type="auto"/>
          </w:tcPr>
          <w:p w14:paraId="0436EF8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A8F6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D6F48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2370E772" w14:textId="77777777" w:rsidR="00D32106" w:rsidRDefault="00000000">
            <w:r>
              <w:t>past</w:t>
            </w:r>
          </w:p>
        </w:tc>
      </w:tr>
      <w:tr w:rsidR="00D32106" w14:paraId="537E6D97" w14:textId="77777777">
        <w:trPr>
          <w:jc w:val="center"/>
        </w:trPr>
        <w:tc>
          <w:tcPr>
            <w:tcW w:w="1728" w:type="auto"/>
            <w:vAlign w:val="center"/>
          </w:tcPr>
          <w:p w14:paraId="6956B2AF" w14:textId="77777777" w:rsidR="00D32106" w:rsidRDefault="00000000">
            <w:r>
              <w:rPr>
                <w:sz w:val="16"/>
              </w:rPr>
              <w:t>bca54460</w:t>
            </w:r>
          </w:p>
        </w:tc>
        <w:tc>
          <w:tcPr>
            <w:tcW w:w="1728" w:type="auto"/>
          </w:tcPr>
          <w:p w14:paraId="3E11E4A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7E996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6D045CF" w14:textId="77777777" w:rsidR="00D32106" w:rsidRDefault="00000000">
            <w:r>
              <w:t xml:space="preserve">בִּשְׁנַ֨ת עֶשְׂרִ֤ים וָשֶׁ֨בַע֙ שָׁנָ֔ה לְיָרָבְעָ֖ם מֶ֣לֶךְ יִשְׂרָאֵ֑ל </w:t>
            </w:r>
          </w:p>
        </w:tc>
        <w:tc>
          <w:tcPr>
            <w:tcW w:w="1728" w:type="auto"/>
          </w:tcPr>
          <w:p w14:paraId="3F12E8EC" w14:textId="77777777" w:rsidR="00D32106" w:rsidRDefault="00000000">
            <w:r>
              <w:t>1.1.2.5.2</w:t>
            </w:r>
          </w:p>
        </w:tc>
      </w:tr>
    </w:tbl>
    <w:p w14:paraId="343F1B1D" w14:textId="77777777" w:rsidR="00D32106" w:rsidRDefault="00000000">
      <w:r>
        <w:br/>
      </w:r>
    </w:p>
    <w:p w14:paraId="73FFF888" w14:textId="77777777" w:rsidR="00D32106" w:rsidRDefault="00000000">
      <w:pPr>
        <w:pStyle w:val="Reference"/>
      </w:pPr>
      <w:hyperlink r:id="rId596">
        <w:r>
          <w:t>2_Kings 15:8</w:t>
        </w:r>
      </w:hyperlink>
    </w:p>
    <w:p w14:paraId="3DEE60CF" w14:textId="77777777" w:rsidR="00D32106" w:rsidRDefault="00000000">
      <w:pPr>
        <w:pStyle w:val="Hebrew"/>
      </w:pPr>
      <w: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p w14:paraId="7D04B22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204405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204406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204407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204408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204409</w:t>
      </w:r>
      <w:r>
        <w:rPr>
          <w:rFonts w:ascii="Times New Roman" w:hAnsi="Times New Roman"/>
          <w:color w:val="828282"/>
          <w:rtl/>
        </w:rPr>
        <w:t xml:space="preserve">שְׁמֹנֶה֙ </w:t>
      </w:r>
      <w:r>
        <w:rPr>
          <w:color w:val="FF0000"/>
          <w:vertAlign w:val="superscript"/>
          <w:rtl/>
        </w:rPr>
        <w:t>204410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204411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204412</w:t>
      </w:r>
      <w:r>
        <w:rPr>
          <w:rFonts w:ascii="Times New Roman" w:hAnsi="Times New Roman"/>
          <w:color w:val="828282"/>
          <w:rtl/>
        </w:rPr>
        <w:t xml:space="preserve">עֲזַרְיָ֖הוּ </w:t>
      </w:r>
      <w:r>
        <w:rPr>
          <w:color w:val="FF0000"/>
          <w:vertAlign w:val="superscript"/>
          <w:rtl/>
        </w:rPr>
        <w:t>204413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204414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204415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204416</w:t>
      </w:r>
      <w:r>
        <w:rPr>
          <w:rFonts w:ascii="Times New Roman" w:hAnsi="Times New Roman"/>
          <w:color w:val="828282"/>
          <w:rtl/>
        </w:rPr>
        <w:t xml:space="preserve">זְכַרְיָ֨הוּ </w:t>
      </w:r>
      <w:r>
        <w:rPr>
          <w:color w:val="FF0000"/>
          <w:vertAlign w:val="superscript"/>
          <w:rtl/>
        </w:rPr>
        <w:t>204417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204418</w:t>
      </w:r>
      <w:r>
        <w:rPr>
          <w:rFonts w:ascii="Times New Roman" w:hAnsi="Times New Roman"/>
          <w:color w:val="828282"/>
          <w:rtl/>
        </w:rPr>
        <w:t xml:space="preserve">יָרָבְעָ֧ם </w:t>
      </w:r>
      <w:r>
        <w:rPr>
          <w:color w:val="FF0000"/>
          <w:vertAlign w:val="superscript"/>
          <w:rtl/>
        </w:rPr>
        <w:t>204419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204420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204421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204422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204423</w:t>
      </w:r>
      <w:r>
        <w:rPr>
          <w:rFonts w:ascii="Times New Roman" w:hAnsi="Times New Roman"/>
          <w:color w:val="828282"/>
          <w:rtl/>
        </w:rPr>
        <w:t xml:space="preserve">שִׁשָּׁ֥ה </w:t>
      </w:r>
      <w:r>
        <w:rPr>
          <w:color w:val="FF0000"/>
          <w:vertAlign w:val="superscript"/>
          <w:rtl/>
        </w:rPr>
        <w:t>204424</w:t>
      </w:r>
      <w:r>
        <w:rPr>
          <w:rFonts w:ascii="Times New Roman" w:hAnsi="Times New Roman"/>
          <w:color w:val="828282"/>
          <w:rtl/>
        </w:rPr>
        <w:t xml:space="preserve">חֳדָשִֽׁים׃ </w:t>
      </w:r>
    </w:p>
    <w:p w14:paraId="38334A8D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וּשְׁמֹנֶה֙ שָׁנָ֔ה לַעֲזַרְיָ֖הוּ מֶ֣לֶךְ יְהוּדָ֑ה מָ֠לַךְ זְכַרְיָ֨הוּ בֶן־יָרָבְעָ֧ם עַל־יִשְׂרָאֵ֛ל בְּשֹׁמְרֹ֖ון שִׁשָּׁ֥ה חֳדָשִֽׁים׃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612"/>
        <w:gridCol w:w="1076"/>
      </w:tblGrid>
      <w:tr w:rsidR="00D32106" w14:paraId="538C4644" w14:textId="77777777">
        <w:trPr>
          <w:jc w:val="center"/>
        </w:trPr>
        <w:tc>
          <w:tcPr>
            <w:tcW w:w="1728" w:type="auto"/>
            <w:vAlign w:val="center"/>
          </w:tcPr>
          <w:p w14:paraId="22BFC8AF" w14:textId="77777777" w:rsidR="00D32106" w:rsidRDefault="00000000">
            <w:r>
              <w:rPr>
                <w:sz w:val="16"/>
              </w:rPr>
              <w:t>f60322e8</w:t>
            </w:r>
          </w:p>
        </w:tc>
        <w:tc>
          <w:tcPr>
            <w:tcW w:w="1728" w:type="auto"/>
          </w:tcPr>
          <w:p w14:paraId="3282A3A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CD6C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BBBD5C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0046465" w14:textId="77777777" w:rsidR="00D32106" w:rsidRDefault="00000000">
            <w:r>
              <w:t>x_clause</w:t>
            </w:r>
          </w:p>
        </w:tc>
      </w:tr>
      <w:tr w:rsidR="00D32106" w14:paraId="2E82905E" w14:textId="77777777">
        <w:trPr>
          <w:jc w:val="center"/>
        </w:trPr>
        <w:tc>
          <w:tcPr>
            <w:tcW w:w="1728" w:type="auto"/>
            <w:vAlign w:val="center"/>
          </w:tcPr>
          <w:p w14:paraId="477074CC" w14:textId="77777777" w:rsidR="00D32106" w:rsidRDefault="00000000">
            <w:r>
              <w:rPr>
                <w:sz w:val="16"/>
              </w:rPr>
              <w:t>791aac14</w:t>
            </w:r>
          </w:p>
        </w:tc>
        <w:tc>
          <w:tcPr>
            <w:tcW w:w="1728" w:type="auto"/>
          </w:tcPr>
          <w:p w14:paraId="403D84A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31622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335842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1C94BA" w14:textId="52FD0D02" w:rsidR="00D32106" w:rsidRDefault="00753D2C">
            <w:proofErr w:type="spellStart"/>
            <w:r>
              <w:t>ach_id</w:t>
            </w:r>
            <w:proofErr w:type="spellEnd"/>
          </w:p>
        </w:tc>
      </w:tr>
      <w:tr w:rsidR="00D32106" w14:paraId="33857E94" w14:textId="77777777">
        <w:trPr>
          <w:jc w:val="center"/>
        </w:trPr>
        <w:tc>
          <w:tcPr>
            <w:tcW w:w="1728" w:type="auto"/>
            <w:vAlign w:val="center"/>
          </w:tcPr>
          <w:p w14:paraId="61E93618" w14:textId="77777777" w:rsidR="00D32106" w:rsidRDefault="00000000">
            <w:r>
              <w:rPr>
                <w:sz w:val="16"/>
              </w:rPr>
              <w:t>2b9ca74f</w:t>
            </w:r>
          </w:p>
        </w:tc>
        <w:tc>
          <w:tcPr>
            <w:tcW w:w="1728" w:type="auto"/>
          </w:tcPr>
          <w:p w14:paraId="4ACD2FA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CA9F9F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FE6C8C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33B14A8B" w14:textId="77777777" w:rsidR="00D32106" w:rsidRDefault="00000000">
            <w:r>
              <w:t>past</w:t>
            </w:r>
          </w:p>
        </w:tc>
      </w:tr>
      <w:tr w:rsidR="00D32106" w14:paraId="4B9C1C0A" w14:textId="77777777">
        <w:trPr>
          <w:jc w:val="center"/>
        </w:trPr>
        <w:tc>
          <w:tcPr>
            <w:tcW w:w="1728" w:type="auto"/>
            <w:vAlign w:val="center"/>
          </w:tcPr>
          <w:p w14:paraId="2355C391" w14:textId="77777777" w:rsidR="00D32106" w:rsidRDefault="00000000">
            <w:r>
              <w:rPr>
                <w:sz w:val="16"/>
              </w:rPr>
              <w:t>342723b0</w:t>
            </w:r>
          </w:p>
        </w:tc>
        <w:tc>
          <w:tcPr>
            <w:tcW w:w="1728" w:type="auto"/>
          </w:tcPr>
          <w:p w14:paraId="2C3C565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1C7FD3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04A5C76" w14:textId="77777777" w:rsidR="00D32106" w:rsidRDefault="00000000">
            <w:r>
              <w:t xml:space="preserve">בִּשְׁנַ֨ת שְׁלֹשִׁ֤ים וּשְׁמֹנֶה֙ שָׁנָ֔ה לַעֲזַרְיָ֖הוּ מֶ֣לֶךְ יְהוּדָ֑ה </w:t>
            </w:r>
          </w:p>
        </w:tc>
        <w:tc>
          <w:tcPr>
            <w:tcW w:w="1728" w:type="auto"/>
          </w:tcPr>
          <w:p w14:paraId="0FC9CBCC" w14:textId="77777777" w:rsidR="00D32106" w:rsidRDefault="00000000">
            <w:r>
              <w:t>1.1.2.5.2</w:t>
            </w:r>
          </w:p>
        </w:tc>
      </w:tr>
    </w:tbl>
    <w:p w14:paraId="3EEC77AF" w14:textId="77777777" w:rsidR="00D32106" w:rsidRDefault="00000000">
      <w:r>
        <w:br/>
      </w:r>
    </w:p>
    <w:p w14:paraId="10B85C6E" w14:textId="77777777" w:rsidR="00D32106" w:rsidRDefault="00000000">
      <w:pPr>
        <w:pStyle w:val="Reference"/>
      </w:pPr>
      <w:hyperlink r:id="rId597">
        <w:r>
          <w:t>2_Kings 15:13</w:t>
        </w:r>
      </w:hyperlink>
    </w:p>
    <w:p w14:paraId="0BBE9200" w14:textId="77777777" w:rsidR="00D32106" w:rsidRDefault="00000000">
      <w:pPr>
        <w:pStyle w:val="Hebrew"/>
      </w:pPr>
      <w:r>
        <w:t xml:space="preserve">שַׁלּ֤וּם בֶּן־יָבֵישׁ֙ מָלַ֔ךְ בִּשְׁנַ֨ת שְׁלֹשִׁ֤ים וָתֵ֨שַׁע֙ שָׁנָ֔ה לְעֻזִיָּ֖ה מֶ֣לֶךְ יְהוּדָ֑ה </w:t>
      </w:r>
    </w:p>
    <w:p w14:paraId="28F3B9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204495</w:t>
      </w:r>
      <w:r>
        <w:rPr>
          <w:rFonts w:ascii="Times New Roman" w:hAnsi="Times New Roman"/>
          <w:color w:val="828282"/>
          <w:rtl/>
        </w:rPr>
        <w:t xml:space="preserve">שַׁלּ֤וּם </w:t>
      </w:r>
      <w:r>
        <w:rPr>
          <w:color w:val="FF0000"/>
          <w:vertAlign w:val="superscript"/>
          <w:rtl/>
        </w:rPr>
        <w:t>204496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204497</w:t>
      </w:r>
      <w:r>
        <w:rPr>
          <w:rFonts w:ascii="Times New Roman" w:hAnsi="Times New Roman"/>
          <w:color w:val="828282"/>
          <w:rtl/>
        </w:rPr>
        <w:t xml:space="preserve">יָבֵישׁ֙ </w:t>
      </w:r>
      <w:r>
        <w:rPr>
          <w:color w:val="FF0000"/>
          <w:vertAlign w:val="superscript"/>
          <w:rtl/>
        </w:rPr>
        <w:t>204498</w:t>
      </w:r>
      <w:r>
        <w:rPr>
          <w:rFonts w:ascii="Times New Roman" w:hAnsi="Times New Roman"/>
          <w:color w:val="828282"/>
          <w:rtl/>
        </w:rPr>
        <w:t xml:space="preserve">מָלַ֔ךְ </w:t>
      </w:r>
      <w:r>
        <w:rPr>
          <w:color w:val="FF0000"/>
          <w:vertAlign w:val="superscript"/>
          <w:rtl/>
        </w:rPr>
        <w:t>204499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204501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204502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204503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204505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204506</w:t>
      </w:r>
      <w:r>
        <w:rPr>
          <w:rFonts w:ascii="Times New Roman" w:hAnsi="Times New Roman"/>
          <w:color w:val="828282"/>
          <w:rtl/>
        </w:rPr>
        <w:t xml:space="preserve">עֻזִיָּ֖ה </w:t>
      </w:r>
      <w:r>
        <w:rPr>
          <w:color w:val="FF0000"/>
          <w:vertAlign w:val="superscript"/>
          <w:rtl/>
        </w:rPr>
        <w:t>204507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204508</w:t>
      </w:r>
      <w:r>
        <w:rPr>
          <w:rFonts w:ascii="Times New Roman" w:hAnsi="Times New Roman"/>
          <w:color w:val="828282"/>
          <w:rtl/>
        </w:rPr>
        <w:t xml:space="preserve">יְהוּדָ֑ה </w:t>
      </w:r>
    </w:p>
    <w:p w14:paraId="29262997" w14:textId="77777777" w:rsidR="00D32106" w:rsidRDefault="00000000">
      <w:pPr>
        <w:pStyle w:val="Hebrew"/>
      </w:pPr>
      <w:r>
        <w:rPr>
          <w:color w:val="828282"/>
        </w:rPr>
        <w:t xml:space="preserve">שַׁלּ֤וּם בֶּן־יָבֵישׁ֙ מָלַ֔ךְ בִּשְׁנַ֨ת שְׁלֹשִׁ֤ים וָתֵ֨שַׁע֙ שָׁנָ֔ה לְעֻזִיָּ֖ה מֶ֣לֶךְ יְהוּדָ֑ה וַיִּמְלֹ֥ךְ יֶֽרַח־יָמִ֖ים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9"/>
        <w:gridCol w:w="1186"/>
        <w:gridCol w:w="1423"/>
        <w:gridCol w:w="3380"/>
        <w:gridCol w:w="1076"/>
      </w:tblGrid>
      <w:tr w:rsidR="00D32106" w14:paraId="4047EB56" w14:textId="77777777">
        <w:trPr>
          <w:jc w:val="center"/>
        </w:trPr>
        <w:tc>
          <w:tcPr>
            <w:tcW w:w="1728" w:type="auto"/>
            <w:vAlign w:val="center"/>
          </w:tcPr>
          <w:p w14:paraId="38164B3D" w14:textId="77777777" w:rsidR="00D32106" w:rsidRDefault="00000000">
            <w:r>
              <w:rPr>
                <w:sz w:val="16"/>
              </w:rPr>
              <w:t>ecf8564d</w:t>
            </w:r>
          </w:p>
        </w:tc>
        <w:tc>
          <w:tcPr>
            <w:tcW w:w="1728" w:type="auto"/>
          </w:tcPr>
          <w:p w14:paraId="4A5144A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AC32D7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CB4A2B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D36148" w14:textId="77777777" w:rsidR="00D32106" w:rsidRDefault="00000000">
            <w:r>
              <w:t>clause_x</w:t>
            </w:r>
          </w:p>
        </w:tc>
      </w:tr>
      <w:tr w:rsidR="00D32106" w14:paraId="4B54A655" w14:textId="77777777">
        <w:trPr>
          <w:jc w:val="center"/>
        </w:trPr>
        <w:tc>
          <w:tcPr>
            <w:tcW w:w="1728" w:type="auto"/>
            <w:vAlign w:val="center"/>
          </w:tcPr>
          <w:p w14:paraId="221C1677" w14:textId="77777777" w:rsidR="00D32106" w:rsidRDefault="00000000">
            <w:r>
              <w:rPr>
                <w:sz w:val="16"/>
              </w:rPr>
              <w:t>3b9d9dbe</w:t>
            </w:r>
          </w:p>
        </w:tc>
        <w:tc>
          <w:tcPr>
            <w:tcW w:w="1728" w:type="auto"/>
          </w:tcPr>
          <w:p w14:paraId="2A968D0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AC148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09DB0C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94963E" w14:textId="6111D5FC" w:rsidR="00D32106" w:rsidRDefault="0065219F">
            <w:proofErr w:type="spellStart"/>
            <w:r>
              <w:t>ach_id</w:t>
            </w:r>
            <w:proofErr w:type="spellEnd"/>
          </w:p>
        </w:tc>
      </w:tr>
      <w:tr w:rsidR="00D32106" w14:paraId="3C9F3B84" w14:textId="77777777">
        <w:trPr>
          <w:jc w:val="center"/>
        </w:trPr>
        <w:tc>
          <w:tcPr>
            <w:tcW w:w="1728" w:type="auto"/>
            <w:vAlign w:val="center"/>
          </w:tcPr>
          <w:p w14:paraId="097DF49B" w14:textId="77777777" w:rsidR="00D32106" w:rsidRDefault="00000000">
            <w:r>
              <w:rPr>
                <w:sz w:val="16"/>
              </w:rPr>
              <w:t>de10ea61</w:t>
            </w:r>
          </w:p>
        </w:tc>
        <w:tc>
          <w:tcPr>
            <w:tcW w:w="1728" w:type="auto"/>
          </w:tcPr>
          <w:p w14:paraId="401D9D1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B20AA2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3F2CDE2E" w14:textId="77777777" w:rsidR="00D32106" w:rsidRDefault="00000000">
            <w:r>
              <w:t xml:space="preserve">מָלַ֔ךְ </w:t>
            </w:r>
          </w:p>
        </w:tc>
        <w:tc>
          <w:tcPr>
            <w:tcW w:w="1728" w:type="auto"/>
          </w:tcPr>
          <w:p w14:paraId="37546B25" w14:textId="77777777" w:rsidR="00D32106" w:rsidRDefault="00000000">
            <w:r>
              <w:t>past</w:t>
            </w:r>
          </w:p>
        </w:tc>
      </w:tr>
      <w:tr w:rsidR="00D32106" w14:paraId="060DCB1A" w14:textId="77777777">
        <w:trPr>
          <w:jc w:val="center"/>
        </w:trPr>
        <w:tc>
          <w:tcPr>
            <w:tcW w:w="1728" w:type="auto"/>
            <w:vAlign w:val="center"/>
          </w:tcPr>
          <w:p w14:paraId="43BAFEF6" w14:textId="77777777" w:rsidR="00D32106" w:rsidRDefault="00000000">
            <w:r>
              <w:rPr>
                <w:sz w:val="16"/>
              </w:rPr>
              <w:t>00790213</w:t>
            </w:r>
          </w:p>
        </w:tc>
        <w:tc>
          <w:tcPr>
            <w:tcW w:w="1728" w:type="auto"/>
          </w:tcPr>
          <w:p w14:paraId="77D3EC32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819294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519762" w14:textId="77777777" w:rsidR="00D32106" w:rsidRDefault="00000000">
            <w:r>
              <w:t xml:space="preserve">בִּשְׁנַ֨ת שְׁלֹשִׁ֤ים וָתֵ֨שַׁע֙ שָׁנָ֔ה לְעֻזִיָּ֖ה מֶ֣לֶךְ יְהוּדָ֑ה </w:t>
            </w:r>
          </w:p>
        </w:tc>
        <w:tc>
          <w:tcPr>
            <w:tcW w:w="1728" w:type="auto"/>
          </w:tcPr>
          <w:p w14:paraId="0D29577B" w14:textId="77777777" w:rsidR="00D32106" w:rsidRDefault="00000000">
            <w:r>
              <w:t>1.1.2.5.2</w:t>
            </w:r>
          </w:p>
        </w:tc>
      </w:tr>
    </w:tbl>
    <w:p w14:paraId="5A354783" w14:textId="77777777" w:rsidR="00D32106" w:rsidRDefault="00000000">
      <w:r>
        <w:br/>
      </w:r>
    </w:p>
    <w:p w14:paraId="490546BA" w14:textId="77777777" w:rsidR="00D32106" w:rsidRDefault="00000000">
      <w:pPr>
        <w:pStyle w:val="Reference"/>
      </w:pPr>
      <w:hyperlink r:id="rId598">
        <w:r>
          <w:t>2_Kings 15:17</w:t>
        </w:r>
      </w:hyperlink>
    </w:p>
    <w:p w14:paraId="6A773B1D" w14:textId="77777777" w:rsidR="00D32106" w:rsidRDefault="00000000">
      <w:pPr>
        <w:pStyle w:val="Hebrew"/>
      </w:pPr>
      <w: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p w14:paraId="7B23B6C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204581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204582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204583</w:t>
      </w:r>
      <w:r>
        <w:rPr>
          <w:rFonts w:ascii="Times New Roman" w:hAnsi="Times New Roman"/>
          <w:color w:val="828282"/>
          <w:rtl/>
        </w:rPr>
        <w:t xml:space="preserve">שְׁלֹשִׁ֤ים </w:t>
      </w:r>
      <w:r>
        <w:rPr>
          <w:color w:val="FF0000"/>
          <w:vertAlign w:val="superscript"/>
          <w:rtl/>
        </w:rPr>
        <w:t>204584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204585</w:t>
      </w:r>
      <w:r>
        <w:rPr>
          <w:rFonts w:ascii="Times New Roman" w:hAnsi="Times New Roman"/>
          <w:color w:val="828282"/>
          <w:rtl/>
        </w:rPr>
        <w:t xml:space="preserve">תֵ֨שַׁע֙ </w:t>
      </w:r>
      <w:r>
        <w:rPr>
          <w:color w:val="FF0000"/>
          <w:vertAlign w:val="superscript"/>
          <w:rtl/>
        </w:rPr>
        <w:t>204586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204587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204588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204589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204590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204591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204592</w:t>
      </w:r>
      <w:r>
        <w:rPr>
          <w:rFonts w:ascii="Times New Roman" w:hAnsi="Times New Roman"/>
          <w:color w:val="828282"/>
          <w:rtl/>
        </w:rPr>
        <w:t xml:space="preserve">מְנַחֵ֨ם </w:t>
      </w:r>
      <w:r>
        <w:rPr>
          <w:color w:val="FF0000"/>
          <w:vertAlign w:val="superscript"/>
          <w:rtl/>
        </w:rPr>
        <w:t>204593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204594</w:t>
      </w:r>
      <w:r>
        <w:rPr>
          <w:rFonts w:ascii="Times New Roman" w:hAnsi="Times New Roman"/>
          <w:color w:val="828282"/>
          <w:rtl/>
        </w:rPr>
        <w:t xml:space="preserve">גָּדִ֧י </w:t>
      </w:r>
      <w:r>
        <w:rPr>
          <w:color w:val="FF0000"/>
          <w:vertAlign w:val="superscript"/>
          <w:rtl/>
        </w:rPr>
        <w:t>204595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204596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204597</w:t>
      </w:r>
      <w:r>
        <w:rPr>
          <w:rFonts w:ascii="Times New Roman" w:hAnsi="Times New Roman"/>
          <w:color w:val="828282"/>
          <w:rtl/>
        </w:rPr>
        <w:t xml:space="preserve">עֶ֥שֶׂר </w:t>
      </w:r>
      <w:r>
        <w:rPr>
          <w:color w:val="FF0000"/>
          <w:vertAlign w:val="superscript"/>
          <w:rtl/>
        </w:rPr>
        <w:t>204598</w:t>
      </w:r>
      <w:r>
        <w:rPr>
          <w:rFonts w:ascii="Times New Roman" w:hAnsi="Times New Roman"/>
          <w:color w:val="828282"/>
          <w:rtl/>
        </w:rPr>
        <w:t xml:space="preserve">שָׁנִ֖ים </w:t>
      </w:r>
      <w:r>
        <w:rPr>
          <w:color w:val="FF0000"/>
          <w:vertAlign w:val="superscript"/>
          <w:rtl/>
        </w:rPr>
        <w:t>204599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204600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428CC90" w14:textId="77777777" w:rsidR="00D32106" w:rsidRDefault="00000000">
      <w:pPr>
        <w:pStyle w:val="Hebrew"/>
      </w:pPr>
      <w:r>
        <w:rPr>
          <w:color w:val="828282"/>
        </w:rPr>
        <w:t xml:space="preserve">בִּשְׁנַ֨ת שְׁלֹשִׁ֤ים וָתֵ֨שַׁע֙ שָׁנָ֔ה לַעֲזַרְיָ֖ה מֶ֣לֶךְ יְהוּדָ֑ה מָ֠לַךְ מְנַחֵ֨ם בֶּן־גָּדִ֧י עַל־יִשְׂרָאֵ֛ל עֶ֥שֶׂר שָׁנִ֖ים בְּשֹׁמְרֹֽון׃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483"/>
        <w:gridCol w:w="1076"/>
      </w:tblGrid>
      <w:tr w:rsidR="00D32106" w14:paraId="5E2C3A5D" w14:textId="77777777">
        <w:trPr>
          <w:jc w:val="center"/>
        </w:trPr>
        <w:tc>
          <w:tcPr>
            <w:tcW w:w="1728" w:type="auto"/>
            <w:vAlign w:val="center"/>
          </w:tcPr>
          <w:p w14:paraId="4C3C6DFA" w14:textId="77777777" w:rsidR="00D32106" w:rsidRDefault="00000000">
            <w:r>
              <w:rPr>
                <w:sz w:val="16"/>
              </w:rPr>
              <w:t>fc6e88b6</w:t>
            </w:r>
          </w:p>
        </w:tc>
        <w:tc>
          <w:tcPr>
            <w:tcW w:w="1728" w:type="auto"/>
          </w:tcPr>
          <w:p w14:paraId="4553FC7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09499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599A1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D7A76CB" w14:textId="77777777" w:rsidR="00D32106" w:rsidRDefault="00000000">
            <w:r>
              <w:t>x_clause</w:t>
            </w:r>
          </w:p>
        </w:tc>
      </w:tr>
      <w:tr w:rsidR="00D32106" w14:paraId="3104D3D5" w14:textId="77777777">
        <w:trPr>
          <w:jc w:val="center"/>
        </w:trPr>
        <w:tc>
          <w:tcPr>
            <w:tcW w:w="1728" w:type="auto"/>
            <w:vAlign w:val="center"/>
          </w:tcPr>
          <w:p w14:paraId="61C7DBEC" w14:textId="77777777" w:rsidR="00D32106" w:rsidRDefault="00000000">
            <w:r>
              <w:rPr>
                <w:sz w:val="16"/>
              </w:rPr>
              <w:t>c2f922fb</w:t>
            </w:r>
          </w:p>
        </w:tc>
        <w:tc>
          <w:tcPr>
            <w:tcW w:w="1728" w:type="auto"/>
          </w:tcPr>
          <w:p w14:paraId="4B4CDA47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EC50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BAC68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5F59CD" w14:textId="69907FC8" w:rsidR="00D32106" w:rsidRDefault="00EB7B5E">
            <w:proofErr w:type="spellStart"/>
            <w:r>
              <w:t>ach_id</w:t>
            </w:r>
            <w:proofErr w:type="spellEnd"/>
          </w:p>
        </w:tc>
      </w:tr>
      <w:tr w:rsidR="00D32106" w14:paraId="5CBB770C" w14:textId="77777777">
        <w:trPr>
          <w:jc w:val="center"/>
        </w:trPr>
        <w:tc>
          <w:tcPr>
            <w:tcW w:w="1728" w:type="auto"/>
            <w:vAlign w:val="center"/>
          </w:tcPr>
          <w:p w14:paraId="213F5B5C" w14:textId="77777777" w:rsidR="00D32106" w:rsidRDefault="00000000">
            <w:r>
              <w:rPr>
                <w:sz w:val="16"/>
              </w:rPr>
              <w:t>e3d83585</w:t>
            </w:r>
          </w:p>
        </w:tc>
        <w:tc>
          <w:tcPr>
            <w:tcW w:w="1728" w:type="auto"/>
          </w:tcPr>
          <w:p w14:paraId="16A0AF1E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D6ACB7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0B9B12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5948E664" w14:textId="77777777" w:rsidR="00D32106" w:rsidRDefault="00000000">
            <w:r>
              <w:t>past</w:t>
            </w:r>
          </w:p>
        </w:tc>
      </w:tr>
      <w:tr w:rsidR="00D32106" w14:paraId="7246E75D" w14:textId="77777777">
        <w:trPr>
          <w:jc w:val="center"/>
        </w:trPr>
        <w:tc>
          <w:tcPr>
            <w:tcW w:w="1728" w:type="auto"/>
            <w:vAlign w:val="center"/>
          </w:tcPr>
          <w:p w14:paraId="1ED2F6B5" w14:textId="77777777" w:rsidR="00D32106" w:rsidRDefault="00000000">
            <w:r>
              <w:rPr>
                <w:sz w:val="16"/>
              </w:rPr>
              <w:t>31d99afd</w:t>
            </w:r>
          </w:p>
        </w:tc>
        <w:tc>
          <w:tcPr>
            <w:tcW w:w="1728" w:type="auto"/>
          </w:tcPr>
          <w:p w14:paraId="1E4F2E1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EA7BB8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3D263CA" w14:textId="77777777" w:rsidR="00D32106" w:rsidRDefault="00000000">
            <w:r>
              <w:t xml:space="preserve">בִּשְׁנַ֨ת שְׁלֹשִׁ֤ים וָתֵ֨שַׁע֙ שָׁנָ֔ה לַעֲזַרְיָ֖ה מֶ֣לֶךְ יְהוּדָ֑ה </w:t>
            </w:r>
          </w:p>
        </w:tc>
        <w:tc>
          <w:tcPr>
            <w:tcW w:w="1728" w:type="auto"/>
          </w:tcPr>
          <w:p w14:paraId="194B213D" w14:textId="77777777" w:rsidR="00D32106" w:rsidRDefault="00000000">
            <w:r>
              <w:t>1.1.2.5.2</w:t>
            </w:r>
          </w:p>
        </w:tc>
      </w:tr>
    </w:tbl>
    <w:p w14:paraId="2526E28F" w14:textId="77777777" w:rsidR="00D32106" w:rsidRDefault="00000000">
      <w:r>
        <w:br/>
      </w:r>
    </w:p>
    <w:p w14:paraId="5FCE4085" w14:textId="77777777" w:rsidR="00D32106" w:rsidRDefault="00000000">
      <w:pPr>
        <w:pStyle w:val="Reference"/>
      </w:pPr>
      <w:hyperlink r:id="rId599">
        <w:r>
          <w:t>2_Kings 15:23</w:t>
        </w:r>
      </w:hyperlink>
    </w:p>
    <w:p w14:paraId="068E0D7B" w14:textId="77777777" w:rsidR="00D32106" w:rsidRDefault="00000000">
      <w:pPr>
        <w:pStyle w:val="Hebrew"/>
      </w:pPr>
      <w: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p w14:paraId="12A7CF0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204712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204713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204714</w:t>
      </w:r>
      <w:r>
        <w:rPr>
          <w:rFonts w:ascii="Times New Roman" w:hAnsi="Times New Roman"/>
          <w:color w:val="828282"/>
          <w:rtl/>
        </w:rPr>
        <w:t xml:space="preserve">חֲמִשִּׁ֣ים </w:t>
      </w:r>
      <w:r>
        <w:rPr>
          <w:color w:val="FF0000"/>
          <w:vertAlign w:val="superscript"/>
          <w:rtl/>
        </w:rPr>
        <w:t>204715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204716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204717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204718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204719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204720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204721</w:t>
      </w:r>
      <w:r>
        <w:rPr>
          <w:rFonts w:ascii="Times New Roman" w:hAnsi="Times New Roman"/>
          <w:color w:val="828282"/>
          <w:rtl/>
        </w:rPr>
        <w:t xml:space="preserve">פְּקַֽחְיָ֨ה </w:t>
      </w:r>
      <w:r>
        <w:rPr>
          <w:color w:val="FF0000"/>
          <w:vertAlign w:val="superscript"/>
          <w:rtl/>
        </w:rPr>
        <w:t>204722</w:t>
      </w:r>
      <w:r>
        <w:rPr>
          <w:rFonts w:ascii="Times New Roman" w:hAnsi="Times New Roman"/>
          <w:color w:val="828282"/>
          <w:rtl/>
        </w:rPr>
        <w:t>בֶן־</w:t>
      </w:r>
      <w:r>
        <w:rPr>
          <w:color w:val="FF0000"/>
          <w:vertAlign w:val="superscript"/>
          <w:rtl/>
        </w:rPr>
        <w:t>204723</w:t>
      </w:r>
      <w:r>
        <w:rPr>
          <w:rFonts w:ascii="Times New Roman" w:hAnsi="Times New Roman"/>
          <w:color w:val="828282"/>
          <w:rtl/>
        </w:rPr>
        <w:t xml:space="preserve">מְנַחֵ֧ם </w:t>
      </w:r>
      <w:r>
        <w:rPr>
          <w:color w:val="FF0000"/>
          <w:vertAlign w:val="superscript"/>
          <w:rtl/>
        </w:rPr>
        <w:t>204724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204725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204726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204727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204728</w:t>
      </w:r>
      <w:r>
        <w:rPr>
          <w:rFonts w:ascii="Times New Roman" w:hAnsi="Times New Roman"/>
          <w:color w:val="828282"/>
          <w:rtl/>
        </w:rPr>
        <w:t xml:space="preserve">שְׁנָתָֽיִם׃ </w:t>
      </w:r>
    </w:p>
    <w:p w14:paraId="4ABDDA84" w14:textId="77777777" w:rsidR="00D32106" w:rsidRDefault="00000000">
      <w:pPr>
        <w:pStyle w:val="Hebrew"/>
      </w:pPr>
      <w:r>
        <w:rPr>
          <w:color w:val="828282"/>
        </w:rPr>
        <w:t xml:space="preserve">בִּשְׁנַת֙ חֲמִשִּׁ֣ים שָׁנָ֔ה לַעֲזַרְיָ֖ה מֶ֣לֶךְ יְהוּדָ֑ה מָ֠לַךְ פְּקַֽחְיָ֨ה בֶן־מְנַחֵ֧ם עַל־יִשְׂרָאֵ֛ל בְּשֹׁמְרֹ֖ון שְׁנָתָֽיִם׃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2999"/>
        <w:gridCol w:w="1076"/>
      </w:tblGrid>
      <w:tr w:rsidR="00D32106" w14:paraId="5A8401B5" w14:textId="77777777">
        <w:trPr>
          <w:jc w:val="center"/>
        </w:trPr>
        <w:tc>
          <w:tcPr>
            <w:tcW w:w="1728" w:type="auto"/>
            <w:vAlign w:val="center"/>
          </w:tcPr>
          <w:p w14:paraId="7074E2C6" w14:textId="77777777" w:rsidR="00D32106" w:rsidRDefault="00000000">
            <w:r>
              <w:rPr>
                <w:sz w:val="16"/>
              </w:rPr>
              <w:t>b7f19f70</w:t>
            </w:r>
          </w:p>
        </w:tc>
        <w:tc>
          <w:tcPr>
            <w:tcW w:w="1728" w:type="auto"/>
          </w:tcPr>
          <w:p w14:paraId="4F2CC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463708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5E15ED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200FA02" w14:textId="77777777" w:rsidR="00D32106" w:rsidRDefault="00000000">
            <w:r>
              <w:t>x_clause</w:t>
            </w:r>
          </w:p>
        </w:tc>
      </w:tr>
      <w:tr w:rsidR="00D32106" w14:paraId="13E79120" w14:textId="77777777">
        <w:trPr>
          <w:jc w:val="center"/>
        </w:trPr>
        <w:tc>
          <w:tcPr>
            <w:tcW w:w="1728" w:type="auto"/>
            <w:vAlign w:val="center"/>
          </w:tcPr>
          <w:p w14:paraId="15425493" w14:textId="77777777" w:rsidR="00D32106" w:rsidRDefault="00000000">
            <w:r>
              <w:rPr>
                <w:sz w:val="16"/>
              </w:rPr>
              <w:t>46bc738f</w:t>
            </w:r>
          </w:p>
        </w:tc>
        <w:tc>
          <w:tcPr>
            <w:tcW w:w="1728" w:type="auto"/>
          </w:tcPr>
          <w:p w14:paraId="2CB33A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2D397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B371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85D71E7" w14:textId="31420BB6" w:rsidR="00D32106" w:rsidRDefault="000021F1">
            <w:proofErr w:type="spellStart"/>
            <w:r>
              <w:t>ach_id</w:t>
            </w:r>
            <w:proofErr w:type="spellEnd"/>
          </w:p>
        </w:tc>
      </w:tr>
      <w:tr w:rsidR="00D32106" w14:paraId="1E7678C1" w14:textId="77777777">
        <w:trPr>
          <w:jc w:val="center"/>
        </w:trPr>
        <w:tc>
          <w:tcPr>
            <w:tcW w:w="1728" w:type="auto"/>
            <w:vAlign w:val="center"/>
          </w:tcPr>
          <w:p w14:paraId="35B722D0" w14:textId="77777777" w:rsidR="00D32106" w:rsidRDefault="00000000">
            <w:r>
              <w:rPr>
                <w:sz w:val="16"/>
              </w:rPr>
              <w:t>622e292a</w:t>
            </w:r>
          </w:p>
        </w:tc>
        <w:tc>
          <w:tcPr>
            <w:tcW w:w="1728" w:type="auto"/>
          </w:tcPr>
          <w:p w14:paraId="4DBF432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D8014D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AC8EF6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F5742A" w14:textId="77777777" w:rsidR="00D32106" w:rsidRDefault="00000000">
            <w:r>
              <w:t>past</w:t>
            </w:r>
          </w:p>
        </w:tc>
      </w:tr>
      <w:tr w:rsidR="00D32106" w14:paraId="36B520D4" w14:textId="77777777">
        <w:trPr>
          <w:jc w:val="center"/>
        </w:trPr>
        <w:tc>
          <w:tcPr>
            <w:tcW w:w="1728" w:type="auto"/>
            <w:vAlign w:val="center"/>
          </w:tcPr>
          <w:p w14:paraId="42034394" w14:textId="77777777" w:rsidR="00D32106" w:rsidRDefault="00000000">
            <w:r>
              <w:rPr>
                <w:sz w:val="16"/>
              </w:rPr>
              <w:t>4f97d226</w:t>
            </w:r>
          </w:p>
        </w:tc>
        <w:tc>
          <w:tcPr>
            <w:tcW w:w="1728" w:type="auto"/>
          </w:tcPr>
          <w:p w14:paraId="124458D7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310DBF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D269FF" w14:textId="77777777" w:rsidR="00D32106" w:rsidRDefault="00000000">
            <w:r>
              <w:t xml:space="preserve">בִּשְׁנַת֙ חֲמִשִּׁ֣ים שָׁנָ֔ה לַעֲזַרְיָ֖ה מֶ֣לֶךְ יְהוּדָ֑ה </w:t>
            </w:r>
          </w:p>
        </w:tc>
        <w:tc>
          <w:tcPr>
            <w:tcW w:w="1728" w:type="auto"/>
          </w:tcPr>
          <w:p w14:paraId="5B390D03" w14:textId="77777777" w:rsidR="00D32106" w:rsidRDefault="00000000">
            <w:r>
              <w:t>1.1.2.5.2</w:t>
            </w:r>
          </w:p>
        </w:tc>
      </w:tr>
    </w:tbl>
    <w:p w14:paraId="5DB93EB4" w14:textId="77777777" w:rsidR="00D32106" w:rsidRDefault="00000000">
      <w:r>
        <w:br/>
      </w:r>
    </w:p>
    <w:p w14:paraId="26A7697E" w14:textId="77777777" w:rsidR="00D32106" w:rsidRDefault="00000000">
      <w:pPr>
        <w:pStyle w:val="Reference"/>
      </w:pPr>
      <w:hyperlink r:id="rId600">
        <w:r>
          <w:t>2_Kings 15:27</w:t>
        </w:r>
      </w:hyperlink>
    </w:p>
    <w:p w14:paraId="7F86C20A" w14:textId="77777777" w:rsidR="00D32106" w:rsidRDefault="00000000">
      <w:pPr>
        <w:pStyle w:val="Hebrew"/>
      </w:pPr>
      <w: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p w14:paraId="6FCEED7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204799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204800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204801</w:t>
      </w:r>
      <w:r>
        <w:rPr>
          <w:rFonts w:ascii="Times New Roman" w:hAnsi="Times New Roman"/>
          <w:color w:val="828282"/>
          <w:rtl/>
        </w:rPr>
        <w:t xml:space="preserve">חֲמִשִּׁ֤ים </w:t>
      </w:r>
      <w:r>
        <w:rPr>
          <w:color w:val="FF0000"/>
          <w:vertAlign w:val="superscript"/>
          <w:rtl/>
        </w:rPr>
        <w:t>204802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204803</w:t>
      </w:r>
      <w:r>
        <w:rPr>
          <w:rFonts w:ascii="Times New Roman" w:hAnsi="Times New Roman"/>
          <w:color w:val="828282"/>
          <w:rtl/>
        </w:rPr>
        <w:t xml:space="preserve">שְׁתַּ֨יִם֙ </w:t>
      </w:r>
      <w:r>
        <w:rPr>
          <w:color w:val="FF0000"/>
          <w:vertAlign w:val="superscript"/>
          <w:rtl/>
        </w:rPr>
        <w:t>204804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204805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204806</w:t>
      </w:r>
      <w:r>
        <w:rPr>
          <w:rFonts w:ascii="Times New Roman" w:hAnsi="Times New Roman"/>
          <w:color w:val="828282"/>
          <w:rtl/>
        </w:rPr>
        <w:t xml:space="preserve">עֲזַרְיָ֖ה </w:t>
      </w:r>
      <w:r>
        <w:rPr>
          <w:color w:val="FF0000"/>
          <w:vertAlign w:val="superscript"/>
          <w:rtl/>
        </w:rPr>
        <w:t>204807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204808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204809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204810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204811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204812</w:t>
      </w:r>
      <w:r>
        <w:rPr>
          <w:rFonts w:ascii="Times New Roman" w:hAnsi="Times New Roman"/>
          <w:color w:val="828282"/>
          <w:rtl/>
        </w:rPr>
        <w:t xml:space="preserve">רְמַלְיָ֧הוּ </w:t>
      </w:r>
      <w:r>
        <w:rPr>
          <w:color w:val="FF0000"/>
          <w:vertAlign w:val="superscript"/>
          <w:rtl/>
        </w:rPr>
        <w:t>204813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204814</w:t>
      </w:r>
      <w:r>
        <w:rPr>
          <w:rFonts w:ascii="Times New Roman" w:hAnsi="Times New Roman"/>
          <w:color w:val="828282"/>
          <w:rtl/>
        </w:rPr>
        <w:t xml:space="preserve">יִשְׂרָאֵ֛ל </w:t>
      </w:r>
      <w:r>
        <w:rPr>
          <w:color w:val="FF0000"/>
          <w:vertAlign w:val="superscript"/>
          <w:rtl/>
        </w:rPr>
        <w:t>204815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204816</w:t>
      </w:r>
      <w:r>
        <w:rPr>
          <w:rFonts w:ascii="Times New Roman" w:hAnsi="Times New Roman"/>
          <w:color w:val="828282"/>
          <w:rtl/>
        </w:rPr>
        <w:t xml:space="preserve">שֹׁמְרֹ֖ון </w:t>
      </w:r>
      <w:r>
        <w:rPr>
          <w:color w:val="FF0000"/>
          <w:vertAlign w:val="superscript"/>
          <w:rtl/>
        </w:rPr>
        <w:t>204817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204818</w:t>
      </w:r>
      <w:r>
        <w:rPr>
          <w:rFonts w:ascii="Times New Roman" w:hAnsi="Times New Roman"/>
          <w:color w:val="828282"/>
          <w:rtl/>
        </w:rPr>
        <w:t xml:space="preserve">שָׁנָֽה׃ </w:t>
      </w:r>
    </w:p>
    <w:p w14:paraId="70790DE6" w14:textId="77777777" w:rsidR="00D32106" w:rsidRDefault="00000000">
      <w:pPr>
        <w:pStyle w:val="Hebrew"/>
      </w:pPr>
      <w:r>
        <w:rPr>
          <w:color w:val="828282"/>
        </w:rPr>
        <w:t xml:space="preserve">בִּשְׁנַ֨ת חֲמִשִּׁ֤ים וּשְׁתַּ֨יִם֙ שָׁנָ֔ה לַעֲזַרְיָ֖ה מֶ֣לֶךְ יְהוּדָ֑ה מָ֠לַךְ פֶּ֣קַח בֶּן־רְמַלְיָ֧הוּ עַל־יִשְׂרָאֵ֛ל בְּשֹׁמְרֹ֖ון עֶשְׂרִ֥ים שָׁנָֽה׃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3536"/>
        <w:gridCol w:w="1076"/>
      </w:tblGrid>
      <w:tr w:rsidR="00D32106" w14:paraId="7D662C6F" w14:textId="77777777">
        <w:trPr>
          <w:jc w:val="center"/>
        </w:trPr>
        <w:tc>
          <w:tcPr>
            <w:tcW w:w="1728" w:type="auto"/>
            <w:vAlign w:val="center"/>
          </w:tcPr>
          <w:p w14:paraId="6F1733C0" w14:textId="77777777" w:rsidR="00D32106" w:rsidRDefault="00000000">
            <w:r>
              <w:rPr>
                <w:sz w:val="16"/>
              </w:rPr>
              <w:t>e38d6b4c</w:t>
            </w:r>
          </w:p>
        </w:tc>
        <w:tc>
          <w:tcPr>
            <w:tcW w:w="1728" w:type="auto"/>
          </w:tcPr>
          <w:p w14:paraId="68294F0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CA7AC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D491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AD58BEF" w14:textId="77777777" w:rsidR="00D32106" w:rsidRDefault="00000000">
            <w:r>
              <w:t>x_clause</w:t>
            </w:r>
          </w:p>
        </w:tc>
      </w:tr>
      <w:tr w:rsidR="00D32106" w14:paraId="5A99D6EE" w14:textId="77777777">
        <w:trPr>
          <w:jc w:val="center"/>
        </w:trPr>
        <w:tc>
          <w:tcPr>
            <w:tcW w:w="1728" w:type="auto"/>
            <w:vAlign w:val="center"/>
          </w:tcPr>
          <w:p w14:paraId="53C38BA5" w14:textId="77777777" w:rsidR="00D32106" w:rsidRDefault="00000000">
            <w:r>
              <w:rPr>
                <w:sz w:val="16"/>
              </w:rPr>
              <w:t>1d2244e6</w:t>
            </w:r>
          </w:p>
        </w:tc>
        <w:tc>
          <w:tcPr>
            <w:tcW w:w="1728" w:type="auto"/>
          </w:tcPr>
          <w:p w14:paraId="0FD1136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2E1534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945430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1295B20" w14:textId="15D73962" w:rsidR="00D32106" w:rsidRDefault="001928AE">
            <w:proofErr w:type="spellStart"/>
            <w:r>
              <w:t>ach_id</w:t>
            </w:r>
            <w:proofErr w:type="spellEnd"/>
          </w:p>
        </w:tc>
      </w:tr>
      <w:tr w:rsidR="00D32106" w14:paraId="6EF8E1D2" w14:textId="77777777">
        <w:trPr>
          <w:jc w:val="center"/>
        </w:trPr>
        <w:tc>
          <w:tcPr>
            <w:tcW w:w="1728" w:type="auto"/>
            <w:vAlign w:val="center"/>
          </w:tcPr>
          <w:p w14:paraId="5AD74F7C" w14:textId="77777777" w:rsidR="00D32106" w:rsidRDefault="00000000">
            <w:r>
              <w:rPr>
                <w:sz w:val="16"/>
              </w:rPr>
              <w:t>22de4ee9</w:t>
            </w:r>
          </w:p>
        </w:tc>
        <w:tc>
          <w:tcPr>
            <w:tcW w:w="1728" w:type="auto"/>
          </w:tcPr>
          <w:p w14:paraId="11113EE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DA6411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1BD2CA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1C727B82" w14:textId="77777777" w:rsidR="00D32106" w:rsidRDefault="00000000">
            <w:r>
              <w:t>past</w:t>
            </w:r>
          </w:p>
        </w:tc>
      </w:tr>
      <w:tr w:rsidR="00D32106" w14:paraId="4CDD0EB0" w14:textId="77777777">
        <w:trPr>
          <w:jc w:val="center"/>
        </w:trPr>
        <w:tc>
          <w:tcPr>
            <w:tcW w:w="1728" w:type="auto"/>
            <w:vAlign w:val="center"/>
          </w:tcPr>
          <w:p w14:paraId="5CFC2CF3" w14:textId="77777777" w:rsidR="00D32106" w:rsidRDefault="00000000">
            <w:r>
              <w:rPr>
                <w:sz w:val="16"/>
              </w:rPr>
              <w:t>c8175d3b</w:t>
            </w:r>
          </w:p>
        </w:tc>
        <w:tc>
          <w:tcPr>
            <w:tcW w:w="1728" w:type="auto"/>
          </w:tcPr>
          <w:p w14:paraId="5155434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024B2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0969D7" w14:textId="77777777" w:rsidR="00D32106" w:rsidRDefault="00000000">
            <w:r>
              <w:t xml:space="preserve">בִּשְׁנַ֨ת חֲמִשִּׁ֤ים וּשְׁתַּ֨יִם֙ שָׁנָ֔ה לַעֲזַרְיָ֖ה מֶ֣לֶךְ יְהוּדָ֑ה </w:t>
            </w:r>
          </w:p>
        </w:tc>
        <w:tc>
          <w:tcPr>
            <w:tcW w:w="1728" w:type="auto"/>
          </w:tcPr>
          <w:p w14:paraId="522E14B4" w14:textId="77777777" w:rsidR="00D32106" w:rsidRDefault="00000000">
            <w:r>
              <w:t>1.1.2.5.2</w:t>
            </w:r>
          </w:p>
        </w:tc>
      </w:tr>
    </w:tbl>
    <w:p w14:paraId="578952D9" w14:textId="77777777" w:rsidR="00D32106" w:rsidRDefault="00000000">
      <w:r>
        <w:br/>
      </w:r>
    </w:p>
    <w:p w14:paraId="4A3C31AA" w14:textId="77777777" w:rsidR="00D32106" w:rsidRDefault="00000000">
      <w:pPr>
        <w:pStyle w:val="Reference"/>
      </w:pPr>
      <w:hyperlink r:id="rId601">
        <w:r>
          <w:t>2_Kings 15:29</w:t>
        </w:r>
      </w:hyperlink>
    </w:p>
    <w:p w14:paraId="024A10A4" w14:textId="77777777" w:rsidR="00D32106" w:rsidRDefault="00000000">
      <w:pPr>
        <w:pStyle w:val="Hebrew"/>
      </w:pPr>
      <w:r>
        <w:t xml:space="preserve">בִּימֵ֞י פֶּ֣קַח מֶֽלֶךְ־יִשְׂרָאֵ֗ל בָּא֮ תִּגְלַ֣ת פִּלְאֶסֶר֮ מֶ֣לֶךְ אַשּׁוּר֒ </w:t>
      </w:r>
    </w:p>
    <w:p w14:paraId="6E6D1A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204837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204838</w:t>
      </w:r>
      <w:r>
        <w:rPr>
          <w:rFonts w:ascii="Times New Roman" w:hAnsi="Times New Roman"/>
          <w:color w:val="828282"/>
          <w:rtl/>
        </w:rPr>
        <w:t xml:space="preserve">ימֵ֞י </w:t>
      </w:r>
      <w:r>
        <w:rPr>
          <w:color w:val="FF0000"/>
          <w:vertAlign w:val="superscript"/>
          <w:rtl/>
        </w:rPr>
        <w:t>204839</w:t>
      </w:r>
      <w:r>
        <w:rPr>
          <w:rFonts w:ascii="Times New Roman" w:hAnsi="Times New Roman"/>
          <w:color w:val="828282"/>
          <w:rtl/>
        </w:rPr>
        <w:t xml:space="preserve">פֶּ֣קַח </w:t>
      </w:r>
      <w:r>
        <w:rPr>
          <w:color w:val="FF0000"/>
          <w:vertAlign w:val="superscript"/>
          <w:rtl/>
        </w:rPr>
        <w:t>204840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204841</w:t>
      </w:r>
      <w:r>
        <w:rPr>
          <w:rFonts w:ascii="Times New Roman" w:hAnsi="Times New Roman"/>
          <w:color w:val="828282"/>
          <w:rtl/>
        </w:rPr>
        <w:t xml:space="preserve">יִשְׂרָאֵ֗ל </w:t>
      </w:r>
      <w:r>
        <w:rPr>
          <w:color w:val="FF0000"/>
          <w:vertAlign w:val="superscript"/>
          <w:rtl/>
        </w:rPr>
        <w:t>204842</w:t>
      </w:r>
      <w:r>
        <w:rPr>
          <w:rFonts w:ascii="Times New Roman" w:hAnsi="Times New Roman"/>
          <w:color w:val="828282"/>
          <w:rtl/>
        </w:rPr>
        <w:t xml:space="preserve">בָּא֮ </w:t>
      </w:r>
      <w:r>
        <w:rPr>
          <w:color w:val="FF0000"/>
          <w:vertAlign w:val="superscript"/>
          <w:rtl/>
        </w:rPr>
        <w:t>204843</w:t>
      </w:r>
      <w:r>
        <w:rPr>
          <w:rFonts w:ascii="Times New Roman" w:hAnsi="Times New Roman"/>
          <w:color w:val="828282"/>
          <w:rtl/>
        </w:rPr>
        <w:t xml:space="preserve">תִּגְלַ֣ת פִּלְאֶסֶר֮ </w:t>
      </w:r>
      <w:r>
        <w:rPr>
          <w:color w:val="FF0000"/>
          <w:vertAlign w:val="superscript"/>
          <w:rtl/>
        </w:rPr>
        <w:t>204844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204845</w:t>
      </w:r>
      <w:r>
        <w:rPr>
          <w:rFonts w:ascii="Times New Roman" w:hAnsi="Times New Roman"/>
          <w:color w:val="828282"/>
          <w:rtl/>
        </w:rPr>
        <w:t xml:space="preserve">אַשּׁוּר֒ </w:t>
      </w:r>
    </w:p>
    <w:p w14:paraId="6AA9FF4B" w14:textId="77777777" w:rsidR="00D32106" w:rsidRDefault="00000000">
      <w:pPr>
        <w:pStyle w:val="Hebrew"/>
      </w:pPr>
      <w:r>
        <w:rPr>
          <w:color w:val="828282"/>
        </w:rPr>
        <w:t xml:space="preserve">בִּימֵ֞י פֶּ֣קַח מֶֽלֶךְ־יִשְׂרָאֵ֗ל בָּא֮ תִּגְלַ֣ת פִּלְאֶסֶר֮ מֶ֣לֶךְ אַשּׁוּר֒ וַיִּקַּ֣ח אֶת־עִיֹּ֡ון וְאֶת־אָבֵ֣ל בֵּֽית־מַעֲכָ֡ה וְאֶת־יָ֠נֹוחַ וְאֶת־קֶ֨דֶשׁ וְאֶת־חָצֹ֤ור וְאֶת־הַגִּלְעָד֙ וְאֶת־הַגָּלִ֔ילָה כֹּ֖ל אֶ֣רֶץ נַפְתָּלִ֑י וַיַּגְלֵ֖ם אַשּֽׁוּרָה׃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1845"/>
        <w:gridCol w:w="1256"/>
      </w:tblGrid>
      <w:tr w:rsidR="00D32106" w14:paraId="1C18A8E5" w14:textId="77777777">
        <w:trPr>
          <w:jc w:val="center"/>
        </w:trPr>
        <w:tc>
          <w:tcPr>
            <w:tcW w:w="1728" w:type="auto"/>
            <w:vAlign w:val="center"/>
          </w:tcPr>
          <w:p w14:paraId="16B3C27B" w14:textId="77777777" w:rsidR="00D32106" w:rsidRDefault="00000000">
            <w:r>
              <w:rPr>
                <w:sz w:val="16"/>
              </w:rPr>
              <w:t>ba8438aa</w:t>
            </w:r>
          </w:p>
        </w:tc>
        <w:tc>
          <w:tcPr>
            <w:tcW w:w="1728" w:type="auto"/>
          </w:tcPr>
          <w:p w14:paraId="0938A12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C8C39E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9624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D0C4DFD" w14:textId="77777777" w:rsidR="00D32106" w:rsidRDefault="00000000">
            <w:r>
              <w:t>x_clause</w:t>
            </w:r>
          </w:p>
        </w:tc>
      </w:tr>
      <w:tr w:rsidR="00D32106" w14:paraId="2ADE8E11" w14:textId="77777777">
        <w:trPr>
          <w:jc w:val="center"/>
        </w:trPr>
        <w:tc>
          <w:tcPr>
            <w:tcW w:w="1728" w:type="auto"/>
            <w:vAlign w:val="center"/>
          </w:tcPr>
          <w:p w14:paraId="791425B1" w14:textId="77777777" w:rsidR="00D32106" w:rsidRDefault="00000000">
            <w:r>
              <w:rPr>
                <w:sz w:val="16"/>
              </w:rPr>
              <w:t>d8ffe153</w:t>
            </w:r>
          </w:p>
        </w:tc>
        <w:tc>
          <w:tcPr>
            <w:tcW w:w="1728" w:type="auto"/>
          </w:tcPr>
          <w:p w14:paraId="14F6E29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E5FE5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FF8B6A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384708D" w14:textId="5957B3BF" w:rsidR="00D32106" w:rsidRDefault="00DC4419">
            <w:proofErr w:type="spellStart"/>
            <w:r>
              <w:t>acc_in</w:t>
            </w:r>
            <w:proofErr w:type="spellEnd"/>
          </w:p>
        </w:tc>
      </w:tr>
      <w:tr w:rsidR="00D32106" w14:paraId="55804108" w14:textId="77777777">
        <w:trPr>
          <w:jc w:val="center"/>
        </w:trPr>
        <w:tc>
          <w:tcPr>
            <w:tcW w:w="1728" w:type="auto"/>
            <w:vAlign w:val="center"/>
          </w:tcPr>
          <w:p w14:paraId="36FCE889" w14:textId="77777777" w:rsidR="00D32106" w:rsidRDefault="00000000">
            <w:r>
              <w:rPr>
                <w:sz w:val="16"/>
              </w:rPr>
              <w:t>afcfb9c1</w:t>
            </w:r>
          </w:p>
        </w:tc>
        <w:tc>
          <w:tcPr>
            <w:tcW w:w="1728" w:type="auto"/>
          </w:tcPr>
          <w:p w14:paraId="1F7198C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3FDD471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BCBD2F6" w14:textId="77777777" w:rsidR="00D32106" w:rsidRDefault="00000000">
            <w:r>
              <w:t xml:space="preserve">בָּא֮ </w:t>
            </w:r>
          </w:p>
        </w:tc>
        <w:tc>
          <w:tcPr>
            <w:tcW w:w="1728" w:type="auto"/>
          </w:tcPr>
          <w:p w14:paraId="7568EE06" w14:textId="77777777" w:rsidR="00D32106" w:rsidRDefault="00000000">
            <w:r>
              <w:t>past</w:t>
            </w:r>
          </w:p>
        </w:tc>
      </w:tr>
      <w:tr w:rsidR="00D32106" w14:paraId="7B8C3B40" w14:textId="77777777">
        <w:trPr>
          <w:jc w:val="center"/>
        </w:trPr>
        <w:tc>
          <w:tcPr>
            <w:tcW w:w="1728" w:type="auto"/>
            <w:vAlign w:val="center"/>
          </w:tcPr>
          <w:p w14:paraId="344BBCA1" w14:textId="77777777" w:rsidR="00D32106" w:rsidRDefault="00000000">
            <w:r>
              <w:rPr>
                <w:sz w:val="16"/>
              </w:rPr>
              <w:t>5b8a79fc</w:t>
            </w:r>
          </w:p>
        </w:tc>
        <w:tc>
          <w:tcPr>
            <w:tcW w:w="1728" w:type="auto"/>
          </w:tcPr>
          <w:p w14:paraId="5890357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F60134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3D0B76E" w14:textId="77777777" w:rsidR="00D32106" w:rsidRDefault="00000000">
            <w:r>
              <w:t xml:space="preserve">בִּימֵ֞י פֶּ֣קַח מֶֽלֶךְ־יִשְׂרָאֵ֗ל </w:t>
            </w:r>
          </w:p>
        </w:tc>
        <w:tc>
          <w:tcPr>
            <w:tcW w:w="1728" w:type="auto"/>
          </w:tcPr>
          <w:p w14:paraId="4919BD9E" w14:textId="0701D37A" w:rsidR="00D32106" w:rsidRDefault="00DC4419">
            <w:r>
              <w:t>1.1.2.5.3.1</w:t>
            </w:r>
          </w:p>
        </w:tc>
      </w:tr>
    </w:tbl>
    <w:p w14:paraId="4DC9F2D2" w14:textId="77777777" w:rsidR="00D32106" w:rsidRDefault="00000000">
      <w:r>
        <w:br/>
      </w:r>
    </w:p>
    <w:p w14:paraId="577543C5" w14:textId="77777777" w:rsidR="00D32106" w:rsidRDefault="00000000">
      <w:pPr>
        <w:pStyle w:val="Reference"/>
      </w:pPr>
      <w:hyperlink r:id="rId602">
        <w:r>
          <w:t>2_Kings 15:30</w:t>
        </w:r>
      </w:hyperlink>
    </w:p>
    <w:p w14:paraId="48B5C278" w14:textId="77777777" w:rsidR="00D32106" w:rsidRDefault="00000000">
      <w:pPr>
        <w:pStyle w:val="Hebrew"/>
      </w:pPr>
      <w:r>
        <w:t xml:space="preserve">וַיִּמְלֹ֖ךְ תַּחְתָּ֑יו בִּשְׁנַ֣ת עֶשְׂרִ֔ים לְיֹותָ֖ם בֶּן־עֻזִיָּֽה׃ </w:t>
      </w:r>
    </w:p>
    <w:p w14:paraId="7FF250A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204890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204891</w:t>
      </w:r>
      <w:r>
        <w:rPr>
          <w:rFonts w:ascii="Times New Roman" w:hAnsi="Times New Roman"/>
          <w:color w:val="828282"/>
          <w:rtl/>
        </w:rPr>
        <w:t xml:space="preserve">יִּמְלֹ֖ךְ </w:t>
      </w:r>
      <w:r>
        <w:rPr>
          <w:color w:val="FF0000"/>
          <w:vertAlign w:val="superscript"/>
          <w:rtl/>
        </w:rPr>
        <w:t>204892</w:t>
      </w:r>
      <w:r>
        <w:rPr>
          <w:rFonts w:ascii="Times New Roman" w:hAnsi="Times New Roman"/>
          <w:color w:val="828282"/>
          <w:rtl/>
        </w:rPr>
        <w:t xml:space="preserve">תַּחְתָּ֑יו </w:t>
      </w:r>
      <w:r>
        <w:rPr>
          <w:color w:val="FF0000"/>
          <w:vertAlign w:val="superscript"/>
          <w:rtl/>
        </w:rPr>
        <w:t>204893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204894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204895</w:t>
      </w:r>
      <w:r>
        <w:rPr>
          <w:rFonts w:ascii="Times New Roman" w:hAnsi="Times New Roman"/>
          <w:color w:val="828282"/>
          <w:rtl/>
        </w:rPr>
        <w:t xml:space="preserve">עֶשְׂרִ֔ים </w:t>
      </w:r>
      <w:r>
        <w:rPr>
          <w:color w:val="FF0000"/>
          <w:vertAlign w:val="superscript"/>
          <w:rtl/>
        </w:rPr>
        <w:t>204896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204897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204898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204899</w:t>
      </w:r>
      <w:r>
        <w:rPr>
          <w:rFonts w:ascii="Times New Roman" w:hAnsi="Times New Roman"/>
          <w:color w:val="828282"/>
          <w:rtl/>
        </w:rPr>
        <w:t xml:space="preserve">עֻזִיָּֽה׃ </w:t>
      </w:r>
    </w:p>
    <w:p w14:paraId="0E0C24EE" w14:textId="77777777" w:rsidR="00D32106" w:rsidRDefault="00000000">
      <w:pPr>
        <w:pStyle w:val="Hebrew"/>
      </w:pPr>
      <w:r>
        <w:rPr>
          <w:color w:val="828282"/>
        </w:rPr>
        <w:t xml:space="preserve">וַיִּקְשָׁר־קֶ֜שֶׁר הֹושֵׁ֣עַ בֶּן־אֵלָ֗ה עַל־פֶּ֨קַח֙ בֶּן־רְמַלְיָ֔הוּ וַיַּכֵּ֨הוּ֙ וַיְמִיתֵ֔הוּ וַיִּמְלֹ֖ךְ תַּחְתָּ֑יו בִּשְׁנַ֣ת עֶשְׂרִ֔ים לְיֹותָ֖ם בֶּן־עֻזִיָּֽה׃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81"/>
        <w:gridCol w:w="1076"/>
      </w:tblGrid>
      <w:tr w:rsidR="00D32106" w14:paraId="1042627E" w14:textId="77777777">
        <w:trPr>
          <w:jc w:val="center"/>
        </w:trPr>
        <w:tc>
          <w:tcPr>
            <w:tcW w:w="1728" w:type="auto"/>
            <w:vAlign w:val="center"/>
          </w:tcPr>
          <w:p w14:paraId="02F17C6E" w14:textId="77777777" w:rsidR="00D32106" w:rsidRDefault="00000000">
            <w:r>
              <w:rPr>
                <w:sz w:val="16"/>
              </w:rPr>
              <w:t>c76bec1e</w:t>
            </w:r>
          </w:p>
        </w:tc>
        <w:tc>
          <w:tcPr>
            <w:tcW w:w="1728" w:type="auto"/>
          </w:tcPr>
          <w:p w14:paraId="053F43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7171B0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C73E8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5B1C795" w14:textId="77777777" w:rsidR="00D32106" w:rsidRDefault="00000000">
            <w:r>
              <w:t>clause_x</w:t>
            </w:r>
          </w:p>
        </w:tc>
      </w:tr>
      <w:tr w:rsidR="00D32106" w14:paraId="01212A22" w14:textId="77777777">
        <w:trPr>
          <w:jc w:val="center"/>
        </w:trPr>
        <w:tc>
          <w:tcPr>
            <w:tcW w:w="1728" w:type="auto"/>
            <w:vAlign w:val="center"/>
          </w:tcPr>
          <w:p w14:paraId="5DC93A90" w14:textId="77777777" w:rsidR="00D32106" w:rsidRDefault="00000000">
            <w:r>
              <w:rPr>
                <w:sz w:val="16"/>
              </w:rPr>
              <w:t>cd99d51a</w:t>
            </w:r>
          </w:p>
        </w:tc>
        <w:tc>
          <w:tcPr>
            <w:tcW w:w="1728" w:type="auto"/>
          </w:tcPr>
          <w:p w14:paraId="0BD8886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CF55B9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C8767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475AAAB" w14:textId="19D7B04D" w:rsidR="00D32106" w:rsidRDefault="00DC4419">
            <w:proofErr w:type="spellStart"/>
            <w:r>
              <w:t>ach_id</w:t>
            </w:r>
            <w:proofErr w:type="spellEnd"/>
          </w:p>
        </w:tc>
      </w:tr>
      <w:tr w:rsidR="00D32106" w14:paraId="0981ADF1" w14:textId="77777777">
        <w:trPr>
          <w:jc w:val="center"/>
        </w:trPr>
        <w:tc>
          <w:tcPr>
            <w:tcW w:w="1728" w:type="auto"/>
            <w:vAlign w:val="center"/>
          </w:tcPr>
          <w:p w14:paraId="7059FCD1" w14:textId="77777777" w:rsidR="00D32106" w:rsidRDefault="00000000">
            <w:r>
              <w:rPr>
                <w:sz w:val="16"/>
              </w:rPr>
              <w:t>8647413b</w:t>
            </w:r>
          </w:p>
        </w:tc>
        <w:tc>
          <w:tcPr>
            <w:tcW w:w="1728" w:type="auto"/>
          </w:tcPr>
          <w:p w14:paraId="4744CD0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57B12C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8B8EAB" w14:textId="77777777" w:rsidR="00D32106" w:rsidRDefault="00000000">
            <w:r>
              <w:t xml:space="preserve">יִּמְלֹ֖ךְ </w:t>
            </w:r>
          </w:p>
        </w:tc>
        <w:tc>
          <w:tcPr>
            <w:tcW w:w="1728" w:type="auto"/>
          </w:tcPr>
          <w:p w14:paraId="7DED0910" w14:textId="77777777" w:rsidR="00D32106" w:rsidRDefault="00000000">
            <w:r>
              <w:t>past</w:t>
            </w:r>
          </w:p>
        </w:tc>
      </w:tr>
      <w:tr w:rsidR="00D32106" w14:paraId="503193AF" w14:textId="77777777">
        <w:trPr>
          <w:jc w:val="center"/>
        </w:trPr>
        <w:tc>
          <w:tcPr>
            <w:tcW w:w="1728" w:type="auto"/>
            <w:vAlign w:val="center"/>
          </w:tcPr>
          <w:p w14:paraId="4EFAA53B" w14:textId="77777777" w:rsidR="00D32106" w:rsidRDefault="00000000">
            <w:r>
              <w:rPr>
                <w:sz w:val="16"/>
              </w:rPr>
              <w:t>4986680e</w:t>
            </w:r>
          </w:p>
        </w:tc>
        <w:tc>
          <w:tcPr>
            <w:tcW w:w="1728" w:type="auto"/>
          </w:tcPr>
          <w:p w14:paraId="00A1A87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4C9BE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A98F8C2" w14:textId="77777777" w:rsidR="00D32106" w:rsidRDefault="00000000">
            <w:r>
              <w:t xml:space="preserve">בִּשְׁנַ֣ת עֶשְׂרִ֔ים לְיֹותָ֖ם בֶּן־עֻזִיָּֽה׃ </w:t>
            </w:r>
          </w:p>
        </w:tc>
        <w:tc>
          <w:tcPr>
            <w:tcW w:w="1728" w:type="auto"/>
          </w:tcPr>
          <w:p w14:paraId="398C2343" w14:textId="77777777" w:rsidR="00D32106" w:rsidRDefault="00000000">
            <w:r>
              <w:t>1.1.2.5.2</w:t>
            </w:r>
          </w:p>
        </w:tc>
      </w:tr>
    </w:tbl>
    <w:p w14:paraId="18FB9251" w14:textId="77777777" w:rsidR="00D32106" w:rsidRDefault="00000000">
      <w:r>
        <w:br/>
      </w:r>
    </w:p>
    <w:p w14:paraId="0628FCEE" w14:textId="77777777" w:rsidR="00D32106" w:rsidRDefault="00000000">
      <w:pPr>
        <w:pStyle w:val="Reference"/>
      </w:pPr>
      <w:hyperlink r:id="rId603">
        <w:r>
          <w:t>2_Kings 15:32</w:t>
        </w:r>
      </w:hyperlink>
    </w:p>
    <w:p w14:paraId="6D7BDF38" w14:textId="77777777" w:rsidR="00D32106" w:rsidRDefault="00000000">
      <w:pPr>
        <w:pStyle w:val="Hebrew"/>
      </w:pPr>
      <w: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p w14:paraId="442F605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204918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204919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204920</w:t>
      </w:r>
      <w:r>
        <w:rPr>
          <w:rFonts w:ascii="Times New Roman" w:hAnsi="Times New Roman"/>
          <w:color w:val="828282"/>
          <w:rtl/>
        </w:rPr>
        <w:t xml:space="preserve">שְׁתַּ֔יִם </w:t>
      </w:r>
      <w:r>
        <w:rPr>
          <w:color w:val="FF0000"/>
          <w:vertAlign w:val="superscript"/>
          <w:rtl/>
        </w:rPr>
        <w:t>204921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204922</w:t>
      </w:r>
      <w:r>
        <w:rPr>
          <w:rFonts w:ascii="Times New Roman" w:hAnsi="Times New Roman"/>
          <w:color w:val="828282"/>
          <w:rtl/>
        </w:rPr>
        <w:t xml:space="preserve">פֶ֥קַח </w:t>
      </w:r>
      <w:r>
        <w:rPr>
          <w:color w:val="FF0000"/>
          <w:vertAlign w:val="superscript"/>
          <w:rtl/>
        </w:rPr>
        <w:t>204923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204924</w:t>
      </w:r>
      <w:r>
        <w:rPr>
          <w:rFonts w:ascii="Times New Roman" w:hAnsi="Times New Roman"/>
          <w:color w:val="828282"/>
          <w:rtl/>
        </w:rPr>
        <w:t xml:space="preserve">רְמַלְיָ֖הוּ </w:t>
      </w:r>
      <w:r>
        <w:rPr>
          <w:color w:val="FF0000"/>
          <w:vertAlign w:val="superscript"/>
          <w:rtl/>
        </w:rPr>
        <w:t>204925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204926</w:t>
      </w:r>
      <w:r>
        <w:rPr>
          <w:rFonts w:ascii="Times New Roman" w:hAnsi="Times New Roman"/>
          <w:color w:val="828282"/>
          <w:rtl/>
        </w:rPr>
        <w:t xml:space="preserve">יִשְׂרָאֵ֑ל </w:t>
      </w:r>
      <w:r>
        <w:rPr>
          <w:color w:val="FF0000"/>
          <w:vertAlign w:val="superscript"/>
          <w:rtl/>
        </w:rPr>
        <w:t>204927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204928</w:t>
      </w:r>
      <w:r>
        <w:rPr>
          <w:rFonts w:ascii="Times New Roman" w:hAnsi="Times New Roman"/>
          <w:color w:val="828282"/>
          <w:rtl/>
        </w:rPr>
        <w:t xml:space="preserve">יֹותָ֥ם </w:t>
      </w:r>
      <w:r>
        <w:rPr>
          <w:color w:val="FF0000"/>
          <w:vertAlign w:val="superscript"/>
          <w:rtl/>
        </w:rPr>
        <w:t>204929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204930</w:t>
      </w:r>
      <w:r>
        <w:rPr>
          <w:rFonts w:ascii="Times New Roman" w:hAnsi="Times New Roman"/>
          <w:color w:val="828282"/>
          <w:rtl/>
        </w:rPr>
        <w:t xml:space="preserve">עֻזִיָּ֖הוּ </w:t>
      </w:r>
      <w:r>
        <w:rPr>
          <w:color w:val="FF0000"/>
          <w:vertAlign w:val="superscript"/>
          <w:rtl/>
        </w:rPr>
        <w:t>204931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204932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68904405" w14:textId="77777777" w:rsidR="00D32106" w:rsidRDefault="00000000">
      <w:pPr>
        <w:pStyle w:val="Hebrew"/>
      </w:pPr>
      <w:r>
        <w:rPr>
          <w:color w:val="828282"/>
        </w:rPr>
        <w:t xml:space="preserve">בִּשְׁנַ֣ת שְׁתַּ֔יִם לְפֶ֥קַח בֶּן־רְמַלְיָ֖הוּ מֶ֣לֶךְ יִשְׂרָאֵ֑ל מָלַ֛ךְ יֹותָ֥ם בֶּן־עֻזִיָּ֖הוּ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3315"/>
        <w:gridCol w:w="1076"/>
      </w:tblGrid>
      <w:tr w:rsidR="00D32106" w14:paraId="021110B4" w14:textId="77777777">
        <w:trPr>
          <w:jc w:val="center"/>
        </w:trPr>
        <w:tc>
          <w:tcPr>
            <w:tcW w:w="1728" w:type="auto"/>
            <w:vAlign w:val="center"/>
          </w:tcPr>
          <w:p w14:paraId="018E602B" w14:textId="77777777" w:rsidR="00D32106" w:rsidRDefault="00000000">
            <w:r>
              <w:rPr>
                <w:sz w:val="16"/>
              </w:rPr>
              <w:t>d20370f2</w:t>
            </w:r>
          </w:p>
        </w:tc>
        <w:tc>
          <w:tcPr>
            <w:tcW w:w="1728" w:type="auto"/>
          </w:tcPr>
          <w:p w14:paraId="4E0BF7C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C2CB8C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B96D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6A7E535" w14:textId="77777777" w:rsidR="00D32106" w:rsidRDefault="00000000">
            <w:r>
              <w:t>x_clause</w:t>
            </w:r>
          </w:p>
        </w:tc>
      </w:tr>
      <w:tr w:rsidR="00D32106" w14:paraId="7408379C" w14:textId="77777777">
        <w:trPr>
          <w:jc w:val="center"/>
        </w:trPr>
        <w:tc>
          <w:tcPr>
            <w:tcW w:w="1728" w:type="auto"/>
            <w:vAlign w:val="center"/>
          </w:tcPr>
          <w:p w14:paraId="63BA72D3" w14:textId="77777777" w:rsidR="00D32106" w:rsidRDefault="00000000">
            <w:r>
              <w:rPr>
                <w:sz w:val="16"/>
              </w:rPr>
              <w:t>82b0dd02</w:t>
            </w:r>
          </w:p>
        </w:tc>
        <w:tc>
          <w:tcPr>
            <w:tcW w:w="1728" w:type="auto"/>
          </w:tcPr>
          <w:p w14:paraId="02D3F3A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83726D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6D9991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4D1E9EF" w14:textId="1B2140FB" w:rsidR="00D32106" w:rsidRDefault="00E94A06">
            <w:proofErr w:type="spellStart"/>
            <w:r>
              <w:t>ach_id</w:t>
            </w:r>
            <w:proofErr w:type="spellEnd"/>
          </w:p>
        </w:tc>
      </w:tr>
      <w:tr w:rsidR="00D32106" w14:paraId="519725D6" w14:textId="77777777">
        <w:trPr>
          <w:jc w:val="center"/>
        </w:trPr>
        <w:tc>
          <w:tcPr>
            <w:tcW w:w="1728" w:type="auto"/>
            <w:vAlign w:val="center"/>
          </w:tcPr>
          <w:p w14:paraId="7A4A47F1" w14:textId="77777777" w:rsidR="00D32106" w:rsidRDefault="00000000">
            <w:r>
              <w:rPr>
                <w:sz w:val="16"/>
              </w:rPr>
              <w:t>551cf4e5</w:t>
            </w:r>
          </w:p>
        </w:tc>
        <w:tc>
          <w:tcPr>
            <w:tcW w:w="1728" w:type="auto"/>
          </w:tcPr>
          <w:p w14:paraId="0EB6D48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703E8C8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C05FACE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5C736283" w14:textId="77777777" w:rsidR="00D32106" w:rsidRDefault="00000000">
            <w:r>
              <w:t>past</w:t>
            </w:r>
          </w:p>
        </w:tc>
      </w:tr>
      <w:tr w:rsidR="00D32106" w14:paraId="79E3E1D0" w14:textId="77777777">
        <w:trPr>
          <w:jc w:val="center"/>
        </w:trPr>
        <w:tc>
          <w:tcPr>
            <w:tcW w:w="1728" w:type="auto"/>
            <w:vAlign w:val="center"/>
          </w:tcPr>
          <w:p w14:paraId="2E937250" w14:textId="77777777" w:rsidR="00D32106" w:rsidRDefault="00000000">
            <w:r>
              <w:rPr>
                <w:sz w:val="16"/>
              </w:rPr>
              <w:t>c5abcbe4</w:t>
            </w:r>
          </w:p>
        </w:tc>
        <w:tc>
          <w:tcPr>
            <w:tcW w:w="1728" w:type="auto"/>
          </w:tcPr>
          <w:p w14:paraId="69952C4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AD1332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6A44D4F" w14:textId="77777777" w:rsidR="00D32106" w:rsidRDefault="00000000">
            <w:r>
              <w:t xml:space="preserve">בִּשְׁנַ֣ת שְׁתַּ֔יִם לְפֶ֥קַח בֶּן־רְמַלְיָ֖הוּ מֶ֣לֶךְ יִשְׂרָאֵ֑ל </w:t>
            </w:r>
          </w:p>
        </w:tc>
        <w:tc>
          <w:tcPr>
            <w:tcW w:w="1728" w:type="auto"/>
          </w:tcPr>
          <w:p w14:paraId="4836D05A" w14:textId="77777777" w:rsidR="00D32106" w:rsidRDefault="00000000">
            <w:r>
              <w:t>1.1.2.5.2</w:t>
            </w:r>
          </w:p>
        </w:tc>
      </w:tr>
    </w:tbl>
    <w:p w14:paraId="365ACF97" w14:textId="77777777" w:rsidR="00D32106" w:rsidRDefault="00000000">
      <w:r>
        <w:br/>
      </w:r>
    </w:p>
    <w:p w14:paraId="54DAA467" w14:textId="77777777" w:rsidR="00D32106" w:rsidRDefault="00000000">
      <w:pPr>
        <w:pStyle w:val="Reference"/>
      </w:pPr>
      <w:hyperlink r:id="rId604">
        <w:r>
          <w:t>2_Kings 15:37</w:t>
        </w:r>
      </w:hyperlink>
    </w:p>
    <w:p w14:paraId="62E1E75F" w14:textId="77777777" w:rsidR="00D32106" w:rsidRDefault="00000000">
      <w:pPr>
        <w:pStyle w:val="Hebrew"/>
      </w:pPr>
      <w:r>
        <w:t xml:space="preserve">בַּיָּמִ֣ים הָהֵ֔ם הֵחֵ֣ל יְהוָ֗ה </w:t>
      </w:r>
    </w:p>
    <w:p w14:paraId="0F760D3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205008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205009205010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205011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205012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205013</w:t>
      </w:r>
      <w:r>
        <w:rPr>
          <w:rFonts w:ascii="Times New Roman" w:hAnsi="Times New Roman"/>
          <w:color w:val="828282"/>
          <w:rtl/>
        </w:rPr>
        <w:t xml:space="preserve">הֵחֵ֣ל </w:t>
      </w:r>
      <w:r>
        <w:rPr>
          <w:color w:val="FF0000"/>
          <w:vertAlign w:val="superscript"/>
          <w:rtl/>
        </w:rPr>
        <w:t>205014</w:t>
      </w:r>
      <w:r>
        <w:rPr>
          <w:rFonts w:ascii="Times New Roman" w:hAnsi="Times New Roman"/>
          <w:color w:val="828282"/>
          <w:rtl/>
        </w:rPr>
        <w:t xml:space="preserve">יְהוָ֗ה </w:t>
      </w:r>
    </w:p>
    <w:p w14:paraId="3EE4D6EF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הֵחֵ֣ל יְהוָ֗ה לְהַשְׁלִ֨יחַ֙ בִּֽיהוּדָ֔ה רְצִ֖ין מֶ֣לֶךְ אֲרָ֑ם וְאֵ֖ת פֶּ֥קַח בֶּן־רְמַלְיָֽהוּ׃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032"/>
        <w:gridCol w:w="1256"/>
      </w:tblGrid>
      <w:tr w:rsidR="00D32106" w14:paraId="7A4E6A0B" w14:textId="77777777">
        <w:trPr>
          <w:jc w:val="center"/>
        </w:trPr>
        <w:tc>
          <w:tcPr>
            <w:tcW w:w="1728" w:type="auto"/>
            <w:vAlign w:val="center"/>
          </w:tcPr>
          <w:p w14:paraId="6C166943" w14:textId="77777777" w:rsidR="00D32106" w:rsidRDefault="00000000">
            <w:r>
              <w:rPr>
                <w:sz w:val="16"/>
              </w:rPr>
              <w:t>0fd40c11</w:t>
            </w:r>
          </w:p>
        </w:tc>
        <w:tc>
          <w:tcPr>
            <w:tcW w:w="1728" w:type="auto"/>
          </w:tcPr>
          <w:p w14:paraId="32D1126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BB8BA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AE8584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E8FB638" w14:textId="77777777" w:rsidR="00D32106" w:rsidRDefault="00000000">
            <w:r>
              <w:t>x_clause</w:t>
            </w:r>
          </w:p>
        </w:tc>
      </w:tr>
      <w:tr w:rsidR="00D32106" w14:paraId="196B03C9" w14:textId="77777777">
        <w:trPr>
          <w:jc w:val="center"/>
        </w:trPr>
        <w:tc>
          <w:tcPr>
            <w:tcW w:w="1728" w:type="auto"/>
            <w:vAlign w:val="center"/>
          </w:tcPr>
          <w:p w14:paraId="2D4710D2" w14:textId="77777777" w:rsidR="00D32106" w:rsidRDefault="00000000">
            <w:r>
              <w:rPr>
                <w:sz w:val="16"/>
              </w:rPr>
              <w:t>b307a1c6</w:t>
            </w:r>
          </w:p>
        </w:tc>
        <w:tc>
          <w:tcPr>
            <w:tcW w:w="1728" w:type="auto"/>
          </w:tcPr>
          <w:p w14:paraId="1A5D2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9F95E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F46873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FBE7A6B" w14:textId="2D1CE85B" w:rsidR="00D32106" w:rsidRDefault="00547FF1">
            <w:proofErr w:type="spellStart"/>
            <w:r>
              <w:t>ach_rd</w:t>
            </w:r>
            <w:proofErr w:type="spellEnd"/>
          </w:p>
        </w:tc>
      </w:tr>
      <w:tr w:rsidR="00D32106" w14:paraId="38BEE929" w14:textId="77777777">
        <w:trPr>
          <w:jc w:val="center"/>
        </w:trPr>
        <w:tc>
          <w:tcPr>
            <w:tcW w:w="1728" w:type="auto"/>
            <w:vAlign w:val="center"/>
          </w:tcPr>
          <w:p w14:paraId="397CF03D" w14:textId="77777777" w:rsidR="00D32106" w:rsidRDefault="00000000">
            <w:r>
              <w:rPr>
                <w:sz w:val="16"/>
              </w:rPr>
              <w:t>6e6c8f9f</w:t>
            </w:r>
          </w:p>
        </w:tc>
        <w:tc>
          <w:tcPr>
            <w:tcW w:w="1728" w:type="auto"/>
          </w:tcPr>
          <w:p w14:paraId="0919332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CDEC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C8A3555" w14:textId="77777777" w:rsidR="00D32106" w:rsidRDefault="00000000">
            <w:r>
              <w:t xml:space="preserve">הֵחֵ֣ל </w:t>
            </w:r>
          </w:p>
        </w:tc>
        <w:tc>
          <w:tcPr>
            <w:tcW w:w="1728" w:type="auto"/>
          </w:tcPr>
          <w:p w14:paraId="7D2CBF96" w14:textId="77777777" w:rsidR="00D32106" w:rsidRDefault="00000000">
            <w:r>
              <w:t>past</w:t>
            </w:r>
          </w:p>
        </w:tc>
      </w:tr>
      <w:tr w:rsidR="00D32106" w14:paraId="5F782655" w14:textId="77777777">
        <w:trPr>
          <w:jc w:val="center"/>
        </w:trPr>
        <w:tc>
          <w:tcPr>
            <w:tcW w:w="1728" w:type="auto"/>
            <w:vAlign w:val="center"/>
          </w:tcPr>
          <w:p w14:paraId="0F03938D" w14:textId="77777777" w:rsidR="00D32106" w:rsidRDefault="00000000">
            <w:r>
              <w:rPr>
                <w:sz w:val="16"/>
              </w:rPr>
              <w:t>8bc357ce</w:t>
            </w:r>
          </w:p>
        </w:tc>
        <w:tc>
          <w:tcPr>
            <w:tcW w:w="1728" w:type="auto"/>
          </w:tcPr>
          <w:p w14:paraId="174050E8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96C8F1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4BAA279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36F7E77B" w14:textId="77777777" w:rsidR="00D32106" w:rsidRDefault="00000000">
            <w:r>
              <w:t>1.1.1.2.1.1</w:t>
            </w:r>
          </w:p>
        </w:tc>
      </w:tr>
    </w:tbl>
    <w:p w14:paraId="1F63841D" w14:textId="77777777" w:rsidR="00D32106" w:rsidRDefault="00000000">
      <w:r>
        <w:br/>
      </w:r>
    </w:p>
    <w:p w14:paraId="47D02254" w14:textId="77777777" w:rsidR="00D32106" w:rsidRDefault="00000000">
      <w:pPr>
        <w:pStyle w:val="Reference"/>
      </w:pPr>
      <w:hyperlink r:id="rId605">
        <w:r>
          <w:t>2_Kings 16:1</w:t>
        </w:r>
      </w:hyperlink>
    </w:p>
    <w:p w14:paraId="16C1C989" w14:textId="77777777" w:rsidR="00D32106" w:rsidRDefault="00000000">
      <w:pPr>
        <w:pStyle w:val="Hebrew"/>
      </w:pPr>
      <w: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p w14:paraId="235D382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205045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205046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205047</w:t>
      </w:r>
      <w:r>
        <w:rPr>
          <w:rFonts w:ascii="Times New Roman" w:hAnsi="Times New Roman"/>
          <w:color w:val="828282"/>
          <w:rtl/>
        </w:rPr>
        <w:t>שְׁבַֽע־</w:t>
      </w:r>
      <w:r>
        <w:rPr>
          <w:color w:val="FF0000"/>
          <w:vertAlign w:val="superscript"/>
          <w:rtl/>
        </w:rPr>
        <w:t>205048</w:t>
      </w:r>
      <w:r>
        <w:rPr>
          <w:rFonts w:ascii="Times New Roman" w:hAnsi="Times New Roman"/>
          <w:color w:val="828282"/>
          <w:rtl/>
        </w:rPr>
        <w:t xml:space="preserve">עֶשְׂרֵ֣ה </w:t>
      </w:r>
      <w:r>
        <w:rPr>
          <w:color w:val="FF0000"/>
          <w:vertAlign w:val="superscript"/>
          <w:rtl/>
        </w:rPr>
        <w:t>205049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205050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205051</w:t>
      </w:r>
      <w:r>
        <w:rPr>
          <w:rFonts w:ascii="Times New Roman" w:hAnsi="Times New Roman"/>
          <w:color w:val="828282"/>
          <w:rtl/>
        </w:rPr>
        <w:t xml:space="preserve">פֶ֖קַח </w:t>
      </w:r>
      <w:r>
        <w:rPr>
          <w:color w:val="FF0000"/>
          <w:vertAlign w:val="superscript"/>
          <w:rtl/>
        </w:rPr>
        <w:t>205052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205053</w:t>
      </w:r>
      <w:r>
        <w:rPr>
          <w:rFonts w:ascii="Times New Roman" w:hAnsi="Times New Roman"/>
          <w:color w:val="828282"/>
          <w:rtl/>
        </w:rPr>
        <w:t xml:space="preserve">רְמַלְיָ֑הוּ </w:t>
      </w:r>
      <w:r>
        <w:rPr>
          <w:color w:val="FF0000"/>
          <w:vertAlign w:val="superscript"/>
          <w:rtl/>
        </w:rPr>
        <w:t>205054</w:t>
      </w:r>
      <w:r>
        <w:rPr>
          <w:rFonts w:ascii="Times New Roman" w:hAnsi="Times New Roman"/>
          <w:color w:val="828282"/>
          <w:rtl/>
        </w:rPr>
        <w:t xml:space="preserve">מָלַ֛ךְ </w:t>
      </w:r>
      <w:r>
        <w:rPr>
          <w:color w:val="FF0000"/>
          <w:vertAlign w:val="superscript"/>
          <w:rtl/>
        </w:rPr>
        <w:t>205055</w:t>
      </w:r>
      <w:r>
        <w:rPr>
          <w:rFonts w:ascii="Times New Roman" w:hAnsi="Times New Roman"/>
          <w:color w:val="828282"/>
          <w:rtl/>
        </w:rPr>
        <w:t xml:space="preserve">אָחָ֥ז </w:t>
      </w:r>
      <w:r>
        <w:rPr>
          <w:color w:val="FF0000"/>
          <w:vertAlign w:val="superscript"/>
          <w:rtl/>
        </w:rPr>
        <w:t>205056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205057</w:t>
      </w:r>
      <w:r>
        <w:rPr>
          <w:rFonts w:ascii="Times New Roman" w:hAnsi="Times New Roman"/>
          <w:color w:val="828282"/>
          <w:rtl/>
        </w:rPr>
        <w:t xml:space="preserve">יֹותָ֖ם </w:t>
      </w:r>
      <w:r>
        <w:rPr>
          <w:color w:val="FF0000"/>
          <w:vertAlign w:val="superscript"/>
          <w:rtl/>
        </w:rPr>
        <w:t>205058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205059</w:t>
      </w:r>
      <w:r>
        <w:rPr>
          <w:rFonts w:ascii="Times New Roman" w:hAnsi="Times New Roman"/>
          <w:color w:val="828282"/>
          <w:rtl/>
        </w:rPr>
        <w:t xml:space="preserve">יְהוּדָֽה׃ </w:t>
      </w:r>
    </w:p>
    <w:p w14:paraId="4A401087" w14:textId="77777777" w:rsidR="00D32106" w:rsidRDefault="00000000">
      <w:pPr>
        <w:pStyle w:val="Hebrew"/>
      </w:pPr>
      <w:r>
        <w:rPr>
          <w:color w:val="828282"/>
        </w:rPr>
        <w:t xml:space="preserve">בִּשְׁנַת֙ שְׁבַֽע־עֶשְׂרֵ֣ה שָׁנָ֔ה לְפֶ֖קַח בֶּן־רְמַלְיָ֑הוּ מָלַ֛ךְ אָחָ֥ז בֶּן־יֹותָ֖ם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3199"/>
        <w:gridCol w:w="1076"/>
      </w:tblGrid>
      <w:tr w:rsidR="00D32106" w14:paraId="134CEFE2" w14:textId="77777777">
        <w:trPr>
          <w:jc w:val="center"/>
        </w:trPr>
        <w:tc>
          <w:tcPr>
            <w:tcW w:w="1728" w:type="auto"/>
            <w:vAlign w:val="center"/>
          </w:tcPr>
          <w:p w14:paraId="16C6D526" w14:textId="77777777" w:rsidR="00D32106" w:rsidRDefault="00000000">
            <w:r>
              <w:rPr>
                <w:sz w:val="16"/>
              </w:rPr>
              <w:t>0aa20ed9</w:t>
            </w:r>
          </w:p>
        </w:tc>
        <w:tc>
          <w:tcPr>
            <w:tcW w:w="1728" w:type="auto"/>
          </w:tcPr>
          <w:p w14:paraId="64EBDEE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7D43F48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48C796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C1B6DB8" w14:textId="77777777" w:rsidR="00D32106" w:rsidRDefault="00000000">
            <w:r>
              <w:t>x_clause</w:t>
            </w:r>
          </w:p>
        </w:tc>
      </w:tr>
      <w:tr w:rsidR="00D32106" w14:paraId="224B5964" w14:textId="77777777">
        <w:trPr>
          <w:jc w:val="center"/>
        </w:trPr>
        <w:tc>
          <w:tcPr>
            <w:tcW w:w="1728" w:type="auto"/>
            <w:vAlign w:val="center"/>
          </w:tcPr>
          <w:p w14:paraId="099B61E2" w14:textId="77777777" w:rsidR="00D32106" w:rsidRDefault="00000000">
            <w:r>
              <w:rPr>
                <w:sz w:val="16"/>
              </w:rPr>
              <w:t>1c77bc78</w:t>
            </w:r>
          </w:p>
        </w:tc>
        <w:tc>
          <w:tcPr>
            <w:tcW w:w="1728" w:type="auto"/>
          </w:tcPr>
          <w:p w14:paraId="2906D81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9CE50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0A8B3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B8AAE3E" w14:textId="1407ACEE" w:rsidR="00D32106" w:rsidRDefault="005B7BFF">
            <w:proofErr w:type="spellStart"/>
            <w:r>
              <w:t>ach_id</w:t>
            </w:r>
            <w:proofErr w:type="spellEnd"/>
          </w:p>
        </w:tc>
      </w:tr>
      <w:tr w:rsidR="00D32106" w14:paraId="0CDDA953" w14:textId="77777777">
        <w:trPr>
          <w:jc w:val="center"/>
        </w:trPr>
        <w:tc>
          <w:tcPr>
            <w:tcW w:w="1728" w:type="auto"/>
            <w:vAlign w:val="center"/>
          </w:tcPr>
          <w:p w14:paraId="3FB11523" w14:textId="77777777" w:rsidR="00D32106" w:rsidRDefault="00000000">
            <w:r>
              <w:rPr>
                <w:sz w:val="16"/>
              </w:rPr>
              <w:t>9060a96d</w:t>
            </w:r>
          </w:p>
        </w:tc>
        <w:tc>
          <w:tcPr>
            <w:tcW w:w="1728" w:type="auto"/>
          </w:tcPr>
          <w:p w14:paraId="0784C85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C0594C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D298FD4" w14:textId="77777777" w:rsidR="00D32106" w:rsidRDefault="00000000">
            <w:r>
              <w:t xml:space="preserve">מָלַ֛ךְ </w:t>
            </w:r>
          </w:p>
        </w:tc>
        <w:tc>
          <w:tcPr>
            <w:tcW w:w="1728" w:type="auto"/>
          </w:tcPr>
          <w:p w14:paraId="4E7F8351" w14:textId="77777777" w:rsidR="00D32106" w:rsidRDefault="00000000">
            <w:r>
              <w:t>past</w:t>
            </w:r>
          </w:p>
        </w:tc>
      </w:tr>
      <w:tr w:rsidR="00D32106" w14:paraId="4708AE4A" w14:textId="77777777">
        <w:trPr>
          <w:jc w:val="center"/>
        </w:trPr>
        <w:tc>
          <w:tcPr>
            <w:tcW w:w="1728" w:type="auto"/>
            <w:vAlign w:val="center"/>
          </w:tcPr>
          <w:p w14:paraId="2EB58209" w14:textId="77777777" w:rsidR="00D32106" w:rsidRDefault="00000000">
            <w:r>
              <w:rPr>
                <w:sz w:val="16"/>
              </w:rPr>
              <w:t>9812f29b</w:t>
            </w:r>
          </w:p>
        </w:tc>
        <w:tc>
          <w:tcPr>
            <w:tcW w:w="1728" w:type="auto"/>
          </w:tcPr>
          <w:p w14:paraId="044A658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52649E8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8EE1CE7" w14:textId="77777777" w:rsidR="00D32106" w:rsidRDefault="00000000">
            <w:r>
              <w:t xml:space="preserve">בִּשְׁנַת֙ שְׁבַֽע־עֶשְׂרֵ֣ה שָׁנָ֔ה לְפֶ֖קַח בֶּן־רְמַלְיָ֑הוּ </w:t>
            </w:r>
          </w:p>
        </w:tc>
        <w:tc>
          <w:tcPr>
            <w:tcW w:w="1728" w:type="auto"/>
          </w:tcPr>
          <w:p w14:paraId="01D798AC" w14:textId="77777777" w:rsidR="00D32106" w:rsidRDefault="00000000">
            <w:r>
              <w:t>1.1.2.5.2</w:t>
            </w:r>
          </w:p>
        </w:tc>
      </w:tr>
    </w:tbl>
    <w:p w14:paraId="33132261" w14:textId="77777777" w:rsidR="00D32106" w:rsidRDefault="00000000">
      <w:r>
        <w:br/>
      </w:r>
    </w:p>
    <w:p w14:paraId="001AB763" w14:textId="77777777" w:rsidR="00D32106" w:rsidRDefault="00000000">
      <w:pPr>
        <w:pStyle w:val="Reference"/>
      </w:pPr>
      <w:hyperlink r:id="rId606">
        <w:r>
          <w:t>2_Kings 16:6</w:t>
        </w:r>
      </w:hyperlink>
    </w:p>
    <w:p w14:paraId="1BFA03C5" w14:textId="77777777" w:rsidR="00D32106" w:rsidRDefault="00000000">
      <w:pPr>
        <w:pStyle w:val="Hebrew"/>
      </w:pPr>
      <w:r>
        <w:t xml:space="preserve">בָּעֵ֣ת הַהִ֗יא הֵ֠שִׁיב רְצִ֨ין מֶֽלֶךְ־אֲרָ֤ם אֶת־אֵילַת֙ לַֽאֲרָ֔ם </w:t>
      </w:r>
    </w:p>
    <w:p w14:paraId="616F55E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205151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205152205153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205154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205155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205156</w:t>
      </w:r>
      <w:r>
        <w:rPr>
          <w:rFonts w:ascii="Times New Roman" w:hAnsi="Times New Roman"/>
          <w:color w:val="828282"/>
          <w:rtl/>
        </w:rPr>
        <w:t xml:space="preserve">הֵ֠שִׁיב </w:t>
      </w:r>
      <w:r>
        <w:rPr>
          <w:color w:val="FF0000"/>
          <w:vertAlign w:val="superscript"/>
          <w:rtl/>
        </w:rPr>
        <w:t>205157</w:t>
      </w:r>
      <w:r>
        <w:rPr>
          <w:rFonts w:ascii="Times New Roman" w:hAnsi="Times New Roman"/>
          <w:color w:val="828282"/>
          <w:rtl/>
        </w:rPr>
        <w:t xml:space="preserve">רְצִ֨ין </w:t>
      </w:r>
      <w:r>
        <w:rPr>
          <w:color w:val="FF0000"/>
          <w:vertAlign w:val="superscript"/>
          <w:rtl/>
        </w:rPr>
        <w:t>205158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205159</w:t>
      </w:r>
      <w:r>
        <w:rPr>
          <w:rFonts w:ascii="Times New Roman" w:hAnsi="Times New Roman"/>
          <w:color w:val="828282"/>
          <w:rtl/>
        </w:rPr>
        <w:t xml:space="preserve">אֲרָ֤ם </w:t>
      </w:r>
      <w:r>
        <w:rPr>
          <w:color w:val="FF0000"/>
          <w:vertAlign w:val="superscript"/>
          <w:rtl/>
        </w:rPr>
        <w:t>205160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205161</w:t>
      </w:r>
      <w:r>
        <w:rPr>
          <w:rFonts w:ascii="Times New Roman" w:hAnsi="Times New Roman"/>
          <w:color w:val="828282"/>
          <w:rtl/>
        </w:rPr>
        <w:t xml:space="preserve">אֵילַת֙ </w:t>
      </w:r>
      <w:r>
        <w:rPr>
          <w:color w:val="FF0000"/>
          <w:vertAlign w:val="superscript"/>
          <w:rtl/>
        </w:rPr>
        <w:t>205162</w:t>
      </w:r>
      <w:r>
        <w:rPr>
          <w:rFonts w:ascii="Times New Roman" w:hAnsi="Times New Roman"/>
          <w:color w:val="828282"/>
          <w:rtl/>
        </w:rPr>
        <w:t>לַֽ</w:t>
      </w:r>
      <w:r>
        <w:rPr>
          <w:color w:val="FF0000"/>
          <w:vertAlign w:val="superscript"/>
          <w:rtl/>
        </w:rPr>
        <w:t>205163</w:t>
      </w:r>
      <w:r>
        <w:rPr>
          <w:rFonts w:ascii="Times New Roman" w:hAnsi="Times New Roman"/>
          <w:color w:val="828282"/>
          <w:rtl/>
        </w:rPr>
        <w:t xml:space="preserve">אֲרָ֔ם </w:t>
      </w:r>
    </w:p>
    <w:p w14:paraId="073ECBF8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הֵ֠שִׁיב רְצִ֨ין מֶֽלֶךְ־אֲרָ֤ם אֶת־אֵילַת֙ לַֽאֲרָ֔ם וַיְנַשֵּׁ֥ל אֶת־הַיְהוּדִ֖ים מֵֽאֵילֹ֑ות וַֽאֲדֹמִים֙ בָּ֣אוּ אֵילַ֔ת וַיֵּ֣שְׁבוּ שָׁ֔ם עַ֖ד הַיֹּ֥ום הַזֶּֽה׃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256"/>
      </w:tblGrid>
      <w:tr w:rsidR="00D32106" w14:paraId="289C07F6" w14:textId="77777777">
        <w:trPr>
          <w:jc w:val="center"/>
        </w:trPr>
        <w:tc>
          <w:tcPr>
            <w:tcW w:w="1728" w:type="auto"/>
            <w:vAlign w:val="center"/>
          </w:tcPr>
          <w:p w14:paraId="0F23AF28" w14:textId="77777777" w:rsidR="00D32106" w:rsidRDefault="00000000">
            <w:r>
              <w:rPr>
                <w:sz w:val="16"/>
              </w:rPr>
              <w:t>0d009a5d</w:t>
            </w:r>
          </w:p>
        </w:tc>
        <w:tc>
          <w:tcPr>
            <w:tcW w:w="1728" w:type="auto"/>
          </w:tcPr>
          <w:p w14:paraId="67033EA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286DA6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750CB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7768368" w14:textId="77777777" w:rsidR="00D32106" w:rsidRDefault="00000000">
            <w:r>
              <w:t>x_clause</w:t>
            </w:r>
          </w:p>
        </w:tc>
      </w:tr>
      <w:tr w:rsidR="00D32106" w14:paraId="69F86F71" w14:textId="77777777">
        <w:trPr>
          <w:jc w:val="center"/>
        </w:trPr>
        <w:tc>
          <w:tcPr>
            <w:tcW w:w="1728" w:type="auto"/>
            <w:vAlign w:val="center"/>
          </w:tcPr>
          <w:p w14:paraId="04EA3519" w14:textId="77777777" w:rsidR="00D32106" w:rsidRDefault="00000000">
            <w:r>
              <w:rPr>
                <w:sz w:val="16"/>
              </w:rPr>
              <w:t>eab22fc7</w:t>
            </w:r>
          </w:p>
        </w:tc>
        <w:tc>
          <w:tcPr>
            <w:tcW w:w="1728" w:type="auto"/>
          </w:tcPr>
          <w:p w14:paraId="2803B38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10C469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FE1B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5647565" w14:textId="0BA36E15" w:rsidR="00D32106" w:rsidRDefault="006C1C1F">
            <w:proofErr w:type="spellStart"/>
            <w:r>
              <w:t>ach_rd</w:t>
            </w:r>
            <w:proofErr w:type="spellEnd"/>
          </w:p>
        </w:tc>
      </w:tr>
      <w:tr w:rsidR="00D32106" w14:paraId="22CCFDC5" w14:textId="77777777">
        <w:trPr>
          <w:jc w:val="center"/>
        </w:trPr>
        <w:tc>
          <w:tcPr>
            <w:tcW w:w="1728" w:type="auto"/>
            <w:vAlign w:val="center"/>
          </w:tcPr>
          <w:p w14:paraId="7AD83463" w14:textId="77777777" w:rsidR="00D32106" w:rsidRDefault="00000000">
            <w:r>
              <w:rPr>
                <w:sz w:val="16"/>
              </w:rPr>
              <w:t>98456cc0</w:t>
            </w:r>
          </w:p>
        </w:tc>
        <w:tc>
          <w:tcPr>
            <w:tcW w:w="1728" w:type="auto"/>
          </w:tcPr>
          <w:p w14:paraId="535EC136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5270935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599393A" w14:textId="77777777" w:rsidR="00D32106" w:rsidRDefault="00000000">
            <w:r>
              <w:t xml:space="preserve">הֵ֠שִׁיב </w:t>
            </w:r>
          </w:p>
        </w:tc>
        <w:tc>
          <w:tcPr>
            <w:tcW w:w="1728" w:type="auto"/>
          </w:tcPr>
          <w:p w14:paraId="12355365" w14:textId="77777777" w:rsidR="00D32106" w:rsidRDefault="00000000">
            <w:r>
              <w:t>past</w:t>
            </w:r>
          </w:p>
        </w:tc>
      </w:tr>
      <w:tr w:rsidR="00D32106" w14:paraId="438A92A0" w14:textId="77777777">
        <w:trPr>
          <w:jc w:val="center"/>
        </w:trPr>
        <w:tc>
          <w:tcPr>
            <w:tcW w:w="1728" w:type="auto"/>
            <w:vAlign w:val="center"/>
          </w:tcPr>
          <w:p w14:paraId="2D302B43" w14:textId="77777777" w:rsidR="00D32106" w:rsidRDefault="00000000">
            <w:r>
              <w:rPr>
                <w:sz w:val="16"/>
              </w:rPr>
              <w:t>59a77298</w:t>
            </w:r>
          </w:p>
        </w:tc>
        <w:tc>
          <w:tcPr>
            <w:tcW w:w="1728" w:type="auto"/>
          </w:tcPr>
          <w:p w14:paraId="2BF861C3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2CB470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B7206C1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607A0123" w14:textId="77777777" w:rsidR="00D32106" w:rsidRDefault="00000000">
            <w:r>
              <w:t>1.1.1.2.1.1</w:t>
            </w:r>
          </w:p>
        </w:tc>
      </w:tr>
    </w:tbl>
    <w:p w14:paraId="3627E815" w14:textId="77777777" w:rsidR="00D32106" w:rsidRDefault="00000000">
      <w:r>
        <w:br/>
      </w:r>
    </w:p>
    <w:p w14:paraId="33FF2CF2" w14:textId="77777777" w:rsidR="00D32106" w:rsidRDefault="00000000">
      <w:pPr>
        <w:pStyle w:val="Reference"/>
      </w:pPr>
      <w:hyperlink r:id="rId607">
        <w:r>
          <w:t>2_Kings 17:1</w:t>
        </w:r>
      </w:hyperlink>
    </w:p>
    <w:p w14:paraId="5F6C060C" w14:textId="77777777" w:rsidR="00D32106" w:rsidRDefault="00000000">
      <w:pPr>
        <w:pStyle w:val="Hebrew"/>
      </w:pPr>
      <w: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p w14:paraId="4E30D4CC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205574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205575</w:t>
      </w:r>
      <w:r>
        <w:rPr>
          <w:rFonts w:ascii="Times New Roman" w:hAnsi="Times New Roman"/>
          <w:color w:val="828282"/>
          <w:rtl/>
        </w:rPr>
        <w:t xml:space="preserve">שְׁנַת֙ </w:t>
      </w:r>
      <w:r>
        <w:rPr>
          <w:color w:val="FF0000"/>
          <w:vertAlign w:val="superscript"/>
          <w:rtl/>
        </w:rPr>
        <w:t>205576</w:t>
      </w:r>
      <w:r>
        <w:rPr>
          <w:rFonts w:ascii="Times New Roman" w:hAnsi="Times New Roman"/>
          <w:color w:val="828282"/>
          <w:rtl/>
        </w:rPr>
        <w:t xml:space="preserve">שְׁתֵּ֣ים </w:t>
      </w:r>
      <w:r>
        <w:rPr>
          <w:color w:val="FF0000"/>
          <w:vertAlign w:val="superscript"/>
          <w:rtl/>
        </w:rPr>
        <w:t>205577</w:t>
      </w:r>
      <w:r>
        <w:rPr>
          <w:rFonts w:ascii="Times New Roman" w:hAnsi="Times New Roman"/>
          <w:color w:val="828282"/>
          <w:rtl/>
        </w:rPr>
        <w:t xml:space="preserve">עֶשְׂרֵ֔ה </w:t>
      </w:r>
      <w:r>
        <w:rPr>
          <w:color w:val="FF0000"/>
          <w:vertAlign w:val="superscript"/>
          <w:rtl/>
        </w:rPr>
        <w:t>205578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205579</w:t>
      </w:r>
      <w:r>
        <w:rPr>
          <w:rFonts w:ascii="Times New Roman" w:hAnsi="Times New Roman"/>
          <w:color w:val="828282"/>
          <w:rtl/>
        </w:rPr>
        <w:t xml:space="preserve">אָחָ֖ז </w:t>
      </w:r>
      <w:r>
        <w:rPr>
          <w:color w:val="FF0000"/>
          <w:vertAlign w:val="superscript"/>
          <w:rtl/>
        </w:rPr>
        <w:t>205580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205581</w:t>
      </w:r>
      <w:r>
        <w:rPr>
          <w:rFonts w:ascii="Times New Roman" w:hAnsi="Times New Roman"/>
          <w:color w:val="828282"/>
          <w:rtl/>
        </w:rPr>
        <w:t xml:space="preserve">יְהוּדָ֑ה </w:t>
      </w:r>
      <w:r>
        <w:rPr>
          <w:color w:val="FF0000"/>
          <w:vertAlign w:val="superscript"/>
          <w:rtl/>
        </w:rPr>
        <w:t>205582</w:t>
      </w:r>
      <w:r>
        <w:rPr>
          <w:rFonts w:ascii="Times New Roman" w:hAnsi="Times New Roman"/>
          <w:color w:val="828282"/>
          <w:rtl/>
        </w:rPr>
        <w:t xml:space="preserve">מָ֠לַךְ </w:t>
      </w:r>
      <w:r>
        <w:rPr>
          <w:color w:val="FF0000"/>
          <w:vertAlign w:val="superscript"/>
          <w:rtl/>
        </w:rPr>
        <w:t>205583</w:t>
      </w:r>
      <w:r>
        <w:rPr>
          <w:rFonts w:ascii="Times New Roman" w:hAnsi="Times New Roman"/>
          <w:color w:val="828282"/>
          <w:rtl/>
        </w:rPr>
        <w:t xml:space="preserve">הֹושֵׁ֨עַ </w:t>
      </w:r>
      <w:r>
        <w:rPr>
          <w:color w:val="FF0000"/>
          <w:vertAlign w:val="superscript"/>
          <w:rtl/>
        </w:rPr>
        <w:t>205584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205585</w:t>
      </w:r>
      <w:r>
        <w:rPr>
          <w:rFonts w:ascii="Times New Roman" w:hAnsi="Times New Roman"/>
          <w:color w:val="828282"/>
          <w:rtl/>
        </w:rPr>
        <w:t xml:space="preserve">אֵלָ֧ה </w:t>
      </w:r>
      <w:r>
        <w:rPr>
          <w:color w:val="FF0000"/>
          <w:vertAlign w:val="superscript"/>
          <w:rtl/>
        </w:rPr>
        <w:t>205586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205587</w:t>
      </w:r>
      <w:r>
        <w:rPr>
          <w:rFonts w:ascii="Times New Roman" w:hAnsi="Times New Roman"/>
          <w:color w:val="828282"/>
          <w:rtl/>
        </w:rPr>
        <w:t xml:space="preserve">שֹׁמְרֹ֛ון </w:t>
      </w:r>
      <w:r>
        <w:rPr>
          <w:color w:val="FF0000"/>
          <w:vertAlign w:val="superscript"/>
          <w:rtl/>
        </w:rPr>
        <w:t>205588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205589</w:t>
      </w:r>
      <w:r>
        <w:rPr>
          <w:rFonts w:ascii="Times New Roman" w:hAnsi="Times New Roman"/>
          <w:color w:val="828282"/>
          <w:rtl/>
        </w:rPr>
        <w:t xml:space="preserve">יִשְׂרָאֵ֖ל </w:t>
      </w:r>
      <w:r>
        <w:rPr>
          <w:color w:val="FF0000"/>
          <w:vertAlign w:val="superscript"/>
          <w:rtl/>
        </w:rPr>
        <w:t>205590</w:t>
      </w:r>
      <w:r>
        <w:rPr>
          <w:rFonts w:ascii="Times New Roman" w:hAnsi="Times New Roman"/>
          <w:color w:val="828282"/>
          <w:rtl/>
        </w:rPr>
        <w:t xml:space="preserve">תֵּ֥שַׁע </w:t>
      </w:r>
      <w:r>
        <w:rPr>
          <w:color w:val="FF0000"/>
          <w:vertAlign w:val="superscript"/>
          <w:rtl/>
        </w:rPr>
        <w:t>205591</w:t>
      </w:r>
      <w:r>
        <w:rPr>
          <w:rFonts w:ascii="Times New Roman" w:hAnsi="Times New Roman"/>
          <w:color w:val="828282"/>
          <w:rtl/>
        </w:rPr>
        <w:t xml:space="preserve">שָׁנִֽים׃ </w:t>
      </w:r>
    </w:p>
    <w:p w14:paraId="4260792A" w14:textId="77777777" w:rsidR="00D32106" w:rsidRDefault="00000000">
      <w:pPr>
        <w:pStyle w:val="Hebrew"/>
      </w:pPr>
      <w:r>
        <w:rPr>
          <w:color w:val="828282"/>
        </w:rPr>
        <w:t xml:space="preserve">בִּשְׁנַת֙ שְׁתֵּ֣ים עֶשְׂרֵ֔ה לְאָחָ֖ז מֶ֣לֶךְ יְהוּדָ֑ה מָ֠לַךְ הֹושֵׁ֨עַ בֶּן־אֵלָ֧ה בְשֹׁמְרֹ֛ון עַל־יִשְׂרָאֵ֖ל תֵּ֥שַׁע שָׁנִֽים׃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2879"/>
        <w:gridCol w:w="1076"/>
      </w:tblGrid>
      <w:tr w:rsidR="00D32106" w14:paraId="726AB9F9" w14:textId="77777777">
        <w:trPr>
          <w:jc w:val="center"/>
        </w:trPr>
        <w:tc>
          <w:tcPr>
            <w:tcW w:w="1728" w:type="auto"/>
            <w:vAlign w:val="center"/>
          </w:tcPr>
          <w:p w14:paraId="0A151F0C" w14:textId="77777777" w:rsidR="00D32106" w:rsidRDefault="00000000">
            <w:r>
              <w:rPr>
                <w:sz w:val="16"/>
              </w:rPr>
              <w:t>af71afb2</w:t>
            </w:r>
          </w:p>
        </w:tc>
        <w:tc>
          <w:tcPr>
            <w:tcW w:w="1728" w:type="auto"/>
          </w:tcPr>
          <w:p w14:paraId="6754BA3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878CC4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41F37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263276" w14:textId="77777777" w:rsidR="00D32106" w:rsidRDefault="00000000">
            <w:r>
              <w:t>x_clause</w:t>
            </w:r>
          </w:p>
        </w:tc>
      </w:tr>
      <w:tr w:rsidR="00D32106" w14:paraId="46FB1225" w14:textId="77777777">
        <w:trPr>
          <w:jc w:val="center"/>
        </w:trPr>
        <w:tc>
          <w:tcPr>
            <w:tcW w:w="1728" w:type="auto"/>
            <w:vAlign w:val="center"/>
          </w:tcPr>
          <w:p w14:paraId="036D6EE3" w14:textId="77777777" w:rsidR="00D32106" w:rsidRDefault="00000000">
            <w:r>
              <w:rPr>
                <w:sz w:val="16"/>
              </w:rPr>
              <w:t>39861a6b</w:t>
            </w:r>
          </w:p>
        </w:tc>
        <w:tc>
          <w:tcPr>
            <w:tcW w:w="1728" w:type="auto"/>
          </w:tcPr>
          <w:p w14:paraId="18439D7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4FC64A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1AF0C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371FCC7" w14:textId="1201B3CC" w:rsidR="00D32106" w:rsidRDefault="00027253">
            <w:proofErr w:type="spellStart"/>
            <w:r>
              <w:t>ach_id</w:t>
            </w:r>
            <w:proofErr w:type="spellEnd"/>
          </w:p>
        </w:tc>
      </w:tr>
      <w:tr w:rsidR="00D32106" w14:paraId="37889542" w14:textId="77777777">
        <w:trPr>
          <w:jc w:val="center"/>
        </w:trPr>
        <w:tc>
          <w:tcPr>
            <w:tcW w:w="1728" w:type="auto"/>
            <w:vAlign w:val="center"/>
          </w:tcPr>
          <w:p w14:paraId="28F3E398" w14:textId="77777777" w:rsidR="00D32106" w:rsidRDefault="00000000">
            <w:r>
              <w:rPr>
                <w:sz w:val="16"/>
              </w:rPr>
              <w:t>3d29ed5d</w:t>
            </w:r>
          </w:p>
        </w:tc>
        <w:tc>
          <w:tcPr>
            <w:tcW w:w="1728" w:type="auto"/>
          </w:tcPr>
          <w:p w14:paraId="2F6F030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0D30D7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BB84860" w14:textId="77777777" w:rsidR="00D32106" w:rsidRDefault="00000000">
            <w:r>
              <w:t xml:space="preserve">מָ֠לַךְ </w:t>
            </w:r>
          </w:p>
        </w:tc>
        <w:tc>
          <w:tcPr>
            <w:tcW w:w="1728" w:type="auto"/>
          </w:tcPr>
          <w:p w14:paraId="77BD62EA" w14:textId="77777777" w:rsidR="00D32106" w:rsidRDefault="00000000">
            <w:r>
              <w:t>past</w:t>
            </w:r>
          </w:p>
        </w:tc>
      </w:tr>
      <w:tr w:rsidR="00D32106" w14:paraId="3EAB82EA" w14:textId="77777777">
        <w:trPr>
          <w:jc w:val="center"/>
        </w:trPr>
        <w:tc>
          <w:tcPr>
            <w:tcW w:w="1728" w:type="auto"/>
            <w:vAlign w:val="center"/>
          </w:tcPr>
          <w:p w14:paraId="0DD2CE56" w14:textId="77777777" w:rsidR="00D32106" w:rsidRDefault="00000000">
            <w:r>
              <w:rPr>
                <w:sz w:val="16"/>
              </w:rPr>
              <w:t>53a98a2d</w:t>
            </w:r>
          </w:p>
        </w:tc>
        <w:tc>
          <w:tcPr>
            <w:tcW w:w="1728" w:type="auto"/>
          </w:tcPr>
          <w:p w14:paraId="6B42660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D51CC0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0CF125" w14:textId="77777777" w:rsidR="00D32106" w:rsidRDefault="00000000">
            <w:r>
              <w:t xml:space="preserve">בִּשְׁנַת֙ שְׁתֵּ֣ים עֶשְׂרֵ֔ה לְאָחָ֖ז מֶ֣לֶךְ יְהוּדָ֑ה </w:t>
            </w:r>
          </w:p>
        </w:tc>
        <w:tc>
          <w:tcPr>
            <w:tcW w:w="1728" w:type="auto"/>
          </w:tcPr>
          <w:p w14:paraId="698C1917" w14:textId="77777777" w:rsidR="00D32106" w:rsidRDefault="00000000">
            <w:r>
              <w:t>1.1.2.5.2</w:t>
            </w:r>
          </w:p>
        </w:tc>
      </w:tr>
    </w:tbl>
    <w:p w14:paraId="54CA12A3" w14:textId="77777777" w:rsidR="00D32106" w:rsidRDefault="00000000">
      <w:r>
        <w:br/>
      </w:r>
    </w:p>
    <w:p w14:paraId="6739E9EE" w14:textId="77777777" w:rsidR="00D32106" w:rsidRDefault="00000000">
      <w:pPr>
        <w:pStyle w:val="Reference"/>
      </w:pPr>
      <w:hyperlink r:id="rId608">
        <w:r>
          <w:t>2_Kings 17:6</w:t>
        </w:r>
      </w:hyperlink>
    </w:p>
    <w:p w14:paraId="33D02CD3" w14:textId="77777777" w:rsidR="00D32106" w:rsidRDefault="00000000">
      <w:pPr>
        <w:pStyle w:val="Hebrew"/>
      </w:pPr>
      <w:r>
        <w:t xml:space="preserve">בִּשְׁנַ֨ת הַתְּשִׁיעִ֜ית לְהֹושֵׁ֗עַ לָכַ֤ד מֶֽלֶךְ־אַשּׁוּר֙ אֶת־שֹׁ֣מְרֹ֔ון </w:t>
      </w:r>
    </w:p>
    <w:p w14:paraId="54545A9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205671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205672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205673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205674</w:t>
      </w:r>
      <w:r>
        <w:rPr>
          <w:rFonts w:ascii="Times New Roman" w:hAnsi="Times New Roman"/>
          <w:color w:val="828282"/>
          <w:rtl/>
        </w:rPr>
        <w:t xml:space="preserve">תְּשִׁיעִ֜ית </w:t>
      </w:r>
      <w:r>
        <w:rPr>
          <w:color w:val="FF0000"/>
          <w:vertAlign w:val="superscript"/>
          <w:rtl/>
        </w:rPr>
        <w:t>205675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205676</w:t>
      </w:r>
      <w:r>
        <w:rPr>
          <w:rFonts w:ascii="Times New Roman" w:hAnsi="Times New Roman"/>
          <w:color w:val="828282"/>
          <w:rtl/>
        </w:rPr>
        <w:t xml:space="preserve">הֹושֵׁ֗עַ </w:t>
      </w:r>
      <w:r>
        <w:rPr>
          <w:color w:val="FF0000"/>
          <w:vertAlign w:val="superscript"/>
          <w:rtl/>
        </w:rPr>
        <w:t>205677</w:t>
      </w:r>
      <w:r>
        <w:rPr>
          <w:rFonts w:ascii="Times New Roman" w:hAnsi="Times New Roman"/>
          <w:color w:val="828282"/>
          <w:rtl/>
        </w:rPr>
        <w:t xml:space="preserve">לָכַ֤ד </w:t>
      </w:r>
      <w:r>
        <w:rPr>
          <w:color w:val="FF0000"/>
          <w:vertAlign w:val="superscript"/>
          <w:rtl/>
        </w:rPr>
        <w:t>205678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205679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205680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205681</w:t>
      </w:r>
      <w:r>
        <w:rPr>
          <w:rFonts w:ascii="Times New Roman" w:hAnsi="Times New Roman"/>
          <w:color w:val="828282"/>
          <w:rtl/>
        </w:rPr>
        <w:t xml:space="preserve">שֹׁ֣מְרֹ֔ון </w:t>
      </w:r>
    </w:p>
    <w:p w14:paraId="43234431" w14:textId="77777777" w:rsidR="00D32106" w:rsidRDefault="00000000">
      <w:pPr>
        <w:pStyle w:val="Hebrew"/>
      </w:pPr>
      <w:r>
        <w:rPr>
          <w:color w:val="828282"/>
        </w:rPr>
        <w:t xml:space="preserve">בִּשְׁנַ֨ת הַתְּשִׁיעִ֜ית לְהֹושֵׁ֗עַ לָכַ֤ד מֶֽלֶךְ־אַשּׁוּר֙ אֶת־שֹׁ֣מְרֹ֔ון וַיֶּ֥גֶל אֶת־יִשְׂרָאֵ֖ל אַשּׁ֑וּרָה וַיֹּ֨שֶׁב אֹתָ֜ם בַּחְלַ֧ח וּבְחָבֹ֛ור נְהַ֥ר גֹּוזָ֖ן וְעָרֵ֥י מָדָֽי׃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920"/>
        <w:gridCol w:w="1076"/>
      </w:tblGrid>
      <w:tr w:rsidR="00D32106" w14:paraId="3CE7503D" w14:textId="77777777">
        <w:trPr>
          <w:jc w:val="center"/>
        </w:trPr>
        <w:tc>
          <w:tcPr>
            <w:tcW w:w="1728" w:type="auto"/>
            <w:vAlign w:val="center"/>
          </w:tcPr>
          <w:p w14:paraId="3AFBEBA2" w14:textId="77777777" w:rsidR="00D32106" w:rsidRDefault="00000000">
            <w:r>
              <w:rPr>
                <w:sz w:val="16"/>
              </w:rPr>
              <w:t>ca377be9</w:t>
            </w:r>
          </w:p>
        </w:tc>
        <w:tc>
          <w:tcPr>
            <w:tcW w:w="1728" w:type="auto"/>
          </w:tcPr>
          <w:p w14:paraId="6D8B8B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D8305E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685E8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A25F2FB" w14:textId="77777777" w:rsidR="00D32106" w:rsidRDefault="00000000">
            <w:r>
              <w:t>x_clause</w:t>
            </w:r>
          </w:p>
        </w:tc>
      </w:tr>
      <w:tr w:rsidR="00D32106" w14:paraId="1B363F3C" w14:textId="77777777">
        <w:trPr>
          <w:jc w:val="center"/>
        </w:trPr>
        <w:tc>
          <w:tcPr>
            <w:tcW w:w="1728" w:type="auto"/>
            <w:vAlign w:val="center"/>
          </w:tcPr>
          <w:p w14:paraId="10FE11D3" w14:textId="77777777" w:rsidR="00D32106" w:rsidRDefault="00000000">
            <w:r>
              <w:rPr>
                <w:sz w:val="16"/>
              </w:rPr>
              <w:t>7dffdfc4</w:t>
            </w:r>
          </w:p>
        </w:tc>
        <w:tc>
          <w:tcPr>
            <w:tcW w:w="1728" w:type="auto"/>
          </w:tcPr>
          <w:p w14:paraId="7DFE811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7AAA34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477B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96AA484" w14:textId="010D4492" w:rsidR="00D32106" w:rsidRDefault="00AC12AC">
            <w:proofErr w:type="spellStart"/>
            <w:r>
              <w:t>ach_id</w:t>
            </w:r>
            <w:proofErr w:type="spellEnd"/>
          </w:p>
        </w:tc>
      </w:tr>
      <w:tr w:rsidR="00D32106" w14:paraId="2A80CC88" w14:textId="77777777">
        <w:trPr>
          <w:jc w:val="center"/>
        </w:trPr>
        <w:tc>
          <w:tcPr>
            <w:tcW w:w="1728" w:type="auto"/>
            <w:vAlign w:val="center"/>
          </w:tcPr>
          <w:p w14:paraId="0B24AE20" w14:textId="77777777" w:rsidR="00D32106" w:rsidRDefault="00000000">
            <w:r>
              <w:rPr>
                <w:sz w:val="16"/>
              </w:rPr>
              <w:t>eb57a0d3</w:t>
            </w:r>
          </w:p>
        </w:tc>
        <w:tc>
          <w:tcPr>
            <w:tcW w:w="1728" w:type="auto"/>
          </w:tcPr>
          <w:p w14:paraId="1938C67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2235A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144E6ED" w14:textId="77777777" w:rsidR="00D32106" w:rsidRDefault="00000000">
            <w:r>
              <w:t xml:space="preserve">לָכַ֤ד </w:t>
            </w:r>
          </w:p>
        </w:tc>
        <w:tc>
          <w:tcPr>
            <w:tcW w:w="1728" w:type="auto"/>
          </w:tcPr>
          <w:p w14:paraId="1B5BC427" w14:textId="77777777" w:rsidR="00D32106" w:rsidRDefault="00000000">
            <w:r>
              <w:t>past</w:t>
            </w:r>
          </w:p>
        </w:tc>
      </w:tr>
      <w:tr w:rsidR="00D32106" w14:paraId="2CC5E9ED" w14:textId="77777777">
        <w:trPr>
          <w:jc w:val="center"/>
        </w:trPr>
        <w:tc>
          <w:tcPr>
            <w:tcW w:w="1728" w:type="auto"/>
            <w:vAlign w:val="center"/>
          </w:tcPr>
          <w:p w14:paraId="2A33585F" w14:textId="77777777" w:rsidR="00D32106" w:rsidRDefault="00000000">
            <w:r>
              <w:rPr>
                <w:sz w:val="16"/>
              </w:rPr>
              <w:t>6c93b421</w:t>
            </w:r>
          </w:p>
        </w:tc>
        <w:tc>
          <w:tcPr>
            <w:tcW w:w="1728" w:type="auto"/>
          </w:tcPr>
          <w:p w14:paraId="0ED1FB9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AEC4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BCDADF" w14:textId="77777777" w:rsidR="00D32106" w:rsidRDefault="00000000">
            <w:r>
              <w:t xml:space="preserve">בִּשְׁנַ֨ת הַתְּשִׁיעִ֜ית לְהֹושֵׁ֗עַ </w:t>
            </w:r>
          </w:p>
        </w:tc>
        <w:tc>
          <w:tcPr>
            <w:tcW w:w="1728" w:type="auto"/>
          </w:tcPr>
          <w:p w14:paraId="0F2580AB" w14:textId="5EBAE44D" w:rsidR="00D32106" w:rsidRDefault="004F2B13">
            <w:r>
              <w:t>1.1.2.5.2</w:t>
            </w:r>
          </w:p>
        </w:tc>
      </w:tr>
    </w:tbl>
    <w:p w14:paraId="3FABFFB7" w14:textId="77777777" w:rsidR="00D32106" w:rsidRDefault="00000000">
      <w:r>
        <w:br/>
      </w:r>
    </w:p>
    <w:p w14:paraId="447DE86C" w14:textId="77777777" w:rsidR="00D32106" w:rsidRDefault="00000000">
      <w:pPr>
        <w:pStyle w:val="Reference"/>
      </w:pPr>
      <w:hyperlink r:id="rId609">
        <w:r>
          <w:t>2_Kings 18:1</w:t>
        </w:r>
      </w:hyperlink>
    </w:p>
    <w:p w14:paraId="2D4A4204" w14:textId="77777777" w:rsidR="00D32106" w:rsidRDefault="00000000">
      <w:pPr>
        <w:pStyle w:val="Hebrew"/>
      </w:pPr>
      <w:r>
        <w:t xml:space="preserve">וַֽיְהִי֙ בִּשְׁנַ֣ת שָׁלֹ֔שׁ לְהֹושֵׁ֥עַ בֶּן־אֵלָ֖ה מֶ֣לֶךְ יִשְׂרָאֵ֑ל </w:t>
      </w:r>
    </w:p>
    <w:p w14:paraId="14D3519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206525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206526</w:t>
      </w:r>
      <w:r>
        <w:rPr>
          <w:rFonts w:ascii="Times New Roman" w:hAnsi="Times New Roman"/>
          <w:color w:val="828282"/>
          <w:rtl/>
        </w:rPr>
        <w:t xml:space="preserve">יְהִי֙ </w:t>
      </w:r>
      <w:r>
        <w:rPr>
          <w:color w:val="FF0000"/>
          <w:vertAlign w:val="superscript"/>
          <w:rtl/>
        </w:rPr>
        <w:t>206527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206528</w:t>
      </w:r>
      <w:r>
        <w:rPr>
          <w:rFonts w:ascii="Times New Roman" w:hAnsi="Times New Roman"/>
          <w:color w:val="828282"/>
          <w:rtl/>
        </w:rPr>
        <w:t xml:space="preserve">שְׁנַ֣ת </w:t>
      </w:r>
      <w:r>
        <w:rPr>
          <w:color w:val="FF0000"/>
          <w:vertAlign w:val="superscript"/>
          <w:rtl/>
        </w:rPr>
        <w:t>206529</w:t>
      </w:r>
      <w:r>
        <w:rPr>
          <w:rFonts w:ascii="Times New Roman" w:hAnsi="Times New Roman"/>
          <w:color w:val="828282"/>
          <w:rtl/>
        </w:rPr>
        <w:t xml:space="preserve">שָׁלֹ֔שׁ </w:t>
      </w:r>
      <w:r>
        <w:rPr>
          <w:color w:val="FF0000"/>
          <w:vertAlign w:val="superscript"/>
          <w:rtl/>
        </w:rPr>
        <w:t>206530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206531</w:t>
      </w:r>
      <w:r>
        <w:rPr>
          <w:rFonts w:ascii="Times New Roman" w:hAnsi="Times New Roman"/>
          <w:color w:val="828282"/>
          <w:rtl/>
        </w:rPr>
        <w:t xml:space="preserve">הֹושֵׁ֥עַ </w:t>
      </w:r>
      <w:r>
        <w:rPr>
          <w:color w:val="FF0000"/>
          <w:vertAlign w:val="superscript"/>
          <w:rtl/>
        </w:rPr>
        <w:t>206532</w:t>
      </w:r>
      <w:r>
        <w:rPr>
          <w:rFonts w:ascii="Times New Roman" w:hAnsi="Times New Roman"/>
          <w:color w:val="828282"/>
          <w:rtl/>
        </w:rPr>
        <w:t>בֶּן־</w:t>
      </w:r>
      <w:r>
        <w:rPr>
          <w:color w:val="FF0000"/>
          <w:vertAlign w:val="superscript"/>
          <w:rtl/>
        </w:rPr>
        <w:t>206533</w:t>
      </w:r>
      <w:r>
        <w:rPr>
          <w:rFonts w:ascii="Times New Roman" w:hAnsi="Times New Roman"/>
          <w:color w:val="828282"/>
          <w:rtl/>
        </w:rPr>
        <w:t xml:space="preserve">אֵלָ֖ה </w:t>
      </w:r>
      <w:r>
        <w:rPr>
          <w:color w:val="FF0000"/>
          <w:vertAlign w:val="superscript"/>
          <w:rtl/>
        </w:rPr>
        <w:t>206534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206535</w:t>
      </w:r>
      <w:r>
        <w:rPr>
          <w:rFonts w:ascii="Times New Roman" w:hAnsi="Times New Roman"/>
          <w:color w:val="828282"/>
          <w:rtl/>
        </w:rPr>
        <w:t xml:space="preserve">יִשְׂרָאֵ֑ל </w:t>
      </w:r>
    </w:p>
    <w:p w14:paraId="09ED17C6" w14:textId="77777777" w:rsidR="00D32106" w:rsidRDefault="00000000">
      <w:pPr>
        <w:pStyle w:val="Hebrew"/>
      </w:pPr>
      <w:r>
        <w:rPr>
          <w:color w:val="828282"/>
        </w:rPr>
        <w:t xml:space="preserve">וַֽיְהִי֙ בִּשְׁנַ֣ת שָׁלֹ֔שׁ לְהֹושֵׁ֥עַ בֶּן־אֵלָ֖ה מֶ֣לֶךְ יִשְׂרָאֵ֑ל מָלַ֛ךְ חִזְקִיָּ֥ה בֶן־אָחָ֖ז מֶ֥לֶךְ יְהוּדָֽה׃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3133"/>
        <w:gridCol w:w="1125"/>
      </w:tblGrid>
      <w:tr w:rsidR="00D32106" w14:paraId="79DA5C02" w14:textId="77777777">
        <w:trPr>
          <w:jc w:val="center"/>
        </w:trPr>
        <w:tc>
          <w:tcPr>
            <w:tcW w:w="1728" w:type="auto"/>
            <w:vAlign w:val="center"/>
          </w:tcPr>
          <w:p w14:paraId="67B5B037" w14:textId="77777777" w:rsidR="00D32106" w:rsidRDefault="00000000">
            <w:r>
              <w:rPr>
                <w:sz w:val="16"/>
              </w:rPr>
              <w:t>07ec998b</w:t>
            </w:r>
          </w:p>
        </w:tc>
        <w:tc>
          <w:tcPr>
            <w:tcW w:w="1728" w:type="auto"/>
          </w:tcPr>
          <w:p w14:paraId="40360B0B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4526F6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88840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3EEB6C" w14:textId="77777777" w:rsidR="00D32106" w:rsidRDefault="00000000">
            <w:r>
              <w:t>wayehi_x</w:t>
            </w:r>
          </w:p>
        </w:tc>
      </w:tr>
      <w:tr w:rsidR="00D32106" w14:paraId="5B2C8079" w14:textId="77777777">
        <w:trPr>
          <w:jc w:val="center"/>
        </w:trPr>
        <w:tc>
          <w:tcPr>
            <w:tcW w:w="1728" w:type="auto"/>
            <w:vAlign w:val="center"/>
          </w:tcPr>
          <w:p w14:paraId="4908A765" w14:textId="77777777" w:rsidR="00D32106" w:rsidRDefault="00000000">
            <w:r>
              <w:rPr>
                <w:sz w:val="16"/>
              </w:rPr>
              <w:t>793ccce3</w:t>
            </w:r>
          </w:p>
        </w:tc>
        <w:tc>
          <w:tcPr>
            <w:tcW w:w="1728" w:type="auto"/>
          </w:tcPr>
          <w:p w14:paraId="6C0AB2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16D8B32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81E2B2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BE27EF0" w14:textId="215D02C1" w:rsidR="00D32106" w:rsidRDefault="003379ED">
            <w:proofErr w:type="spellStart"/>
            <w:r>
              <w:t>ach_id</w:t>
            </w:r>
            <w:proofErr w:type="spellEnd"/>
          </w:p>
        </w:tc>
      </w:tr>
      <w:tr w:rsidR="00D32106" w14:paraId="0F66F355" w14:textId="77777777">
        <w:trPr>
          <w:jc w:val="center"/>
        </w:trPr>
        <w:tc>
          <w:tcPr>
            <w:tcW w:w="1728" w:type="auto"/>
            <w:vAlign w:val="center"/>
          </w:tcPr>
          <w:p w14:paraId="55498024" w14:textId="77777777" w:rsidR="00D32106" w:rsidRDefault="00000000">
            <w:r>
              <w:rPr>
                <w:sz w:val="16"/>
              </w:rPr>
              <w:t>9d031ada</w:t>
            </w:r>
          </w:p>
        </w:tc>
        <w:tc>
          <w:tcPr>
            <w:tcW w:w="1728" w:type="auto"/>
          </w:tcPr>
          <w:p w14:paraId="7FC5CB4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21459B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1C2326C" w14:textId="77777777" w:rsidR="00D32106" w:rsidRDefault="00000000">
            <w:r>
              <w:t xml:space="preserve">יְהִי֙ </w:t>
            </w:r>
          </w:p>
        </w:tc>
        <w:tc>
          <w:tcPr>
            <w:tcW w:w="1728" w:type="auto"/>
          </w:tcPr>
          <w:p w14:paraId="52151F84" w14:textId="0D2465C9" w:rsidR="00D32106" w:rsidRDefault="003379ED">
            <w:r>
              <w:t>past</w:t>
            </w:r>
          </w:p>
        </w:tc>
      </w:tr>
      <w:tr w:rsidR="00D32106" w14:paraId="31413E3D" w14:textId="77777777">
        <w:trPr>
          <w:jc w:val="center"/>
        </w:trPr>
        <w:tc>
          <w:tcPr>
            <w:tcW w:w="1728" w:type="auto"/>
            <w:vAlign w:val="center"/>
          </w:tcPr>
          <w:p w14:paraId="7B91B853" w14:textId="77777777" w:rsidR="00D32106" w:rsidRDefault="00000000">
            <w:r>
              <w:rPr>
                <w:sz w:val="16"/>
              </w:rPr>
              <w:t>5e59aeed</w:t>
            </w:r>
          </w:p>
        </w:tc>
        <w:tc>
          <w:tcPr>
            <w:tcW w:w="1728" w:type="auto"/>
          </w:tcPr>
          <w:p w14:paraId="20594E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D1412F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28DAE3" w14:textId="77777777" w:rsidR="00D32106" w:rsidRDefault="00000000">
            <w:r>
              <w:t xml:space="preserve">בִּשְׁנַ֣ת שָׁלֹ֔שׁ לְהֹושֵׁ֥עַ בֶּן־אֵלָ֖ה מֶ֣לֶךְ יִשְׂרָאֵ֑ל </w:t>
            </w:r>
          </w:p>
        </w:tc>
        <w:tc>
          <w:tcPr>
            <w:tcW w:w="1728" w:type="auto"/>
          </w:tcPr>
          <w:p w14:paraId="0861F6AF" w14:textId="77777777" w:rsidR="00D32106" w:rsidRDefault="00000000">
            <w:r>
              <w:t>1.1.2.5.2</w:t>
            </w:r>
          </w:p>
        </w:tc>
      </w:tr>
    </w:tbl>
    <w:p w14:paraId="2EFD7983" w14:textId="77777777" w:rsidR="00D32106" w:rsidRDefault="00000000">
      <w:r>
        <w:br/>
      </w:r>
    </w:p>
    <w:p w14:paraId="4D2B57C7" w14:textId="77777777" w:rsidR="00D32106" w:rsidRDefault="00000000">
      <w:pPr>
        <w:pStyle w:val="Reference"/>
      </w:pPr>
      <w:hyperlink r:id="rId610">
        <w:r>
          <w:t>2_Kings 18:9</w:t>
        </w:r>
      </w:hyperlink>
    </w:p>
    <w:p w14:paraId="12D3482F" w14:textId="77777777" w:rsidR="00D32106" w:rsidRDefault="00000000">
      <w:pPr>
        <w:pStyle w:val="Hebrew"/>
      </w:pPr>
      <w:r>
        <w:t xml:space="preserve">וַֽיְהִ֞י בַּשָּׁנָ֤ה הָֽרְבִיעִית֙ לַמֶּ֣לֶךְ חִזְקִיָּ֔הוּ </w:t>
      </w:r>
    </w:p>
    <w:p w14:paraId="4E84F336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206682</w:t>
      </w:r>
      <w:r>
        <w:rPr>
          <w:rFonts w:ascii="Times New Roman" w:hAnsi="Times New Roman"/>
          <w:color w:val="828282"/>
          <w:rtl/>
        </w:rPr>
        <w:t>וַֽ</w:t>
      </w:r>
      <w:r>
        <w:rPr>
          <w:color w:val="FF0000"/>
          <w:vertAlign w:val="superscript"/>
          <w:rtl/>
        </w:rPr>
        <w:t>206683</w:t>
      </w:r>
      <w:r>
        <w:rPr>
          <w:rFonts w:ascii="Times New Roman" w:hAnsi="Times New Roman"/>
          <w:color w:val="828282"/>
          <w:rtl/>
        </w:rPr>
        <w:t xml:space="preserve">יְהִ֞י </w:t>
      </w:r>
      <w:r>
        <w:rPr>
          <w:color w:val="FF0000"/>
          <w:vertAlign w:val="superscript"/>
          <w:rtl/>
        </w:rPr>
        <w:t>206684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206685206686</w:t>
      </w:r>
      <w:r>
        <w:rPr>
          <w:rFonts w:ascii="Times New Roman" w:hAnsi="Times New Roman"/>
          <w:color w:val="828282"/>
          <w:rtl/>
        </w:rPr>
        <w:t xml:space="preserve">שָּׁנָ֤ה </w:t>
      </w:r>
      <w:r>
        <w:rPr>
          <w:color w:val="FF0000"/>
          <w:vertAlign w:val="superscript"/>
          <w:rtl/>
        </w:rPr>
        <w:t>206687</w:t>
      </w:r>
      <w:r>
        <w:rPr>
          <w:rFonts w:ascii="Times New Roman" w:hAnsi="Times New Roman"/>
          <w:color w:val="828282"/>
          <w:rtl/>
        </w:rPr>
        <w:t>הָֽ</w:t>
      </w:r>
      <w:r>
        <w:rPr>
          <w:color w:val="FF0000"/>
          <w:vertAlign w:val="superscript"/>
          <w:rtl/>
        </w:rPr>
        <w:t>206688</w:t>
      </w:r>
      <w:r>
        <w:rPr>
          <w:rFonts w:ascii="Times New Roman" w:hAnsi="Times New Roman"/>
          <w:color w:val="828282"/>
          <w:rtl/>
        </w:rPr>
        <w:t xml:space="preserve">רְבִיעִית֙ </w:t>
      </w:r>
      <w:r>
        <w:rPr>
          <w:color w:val="FF0000"/>
          <w:vertAlign w:val="superscript"/>
          <w:rtl/>
        </w:rPr>
        <w:t>206689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206690206691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206692</w:t>
      </w:r>
      <w:r>
        <w:rPr>
          <w:rFonts w:ascii="Times New Roman" w:hAnsi="Times New Roman"/>
          <w:color w:val="828282"/>
          <w:rtl/>
        </w:rPr>
        <w:t xml:space="preserve">חִזְקִיָּ֔הוּ </w:t>
      </w:r>
    </w:p>
    <w:p w14:paraId="5D734B09" w14:textId="77777777" w:rsidR="00D32106" w:rsidRDefault="00000000">
      <w:pPr>
        <w:pStyle w:val="Hebrew"/>
      </w:pPr>
      <w:r>
        <w:rPr>
          <w:color w:val="828282"/>
        </w:rPr>
        <w:t xml:space="preserve">וַֽיְהִ֞י בַּשָּׁנָ֤ה הָֽרְבִיעִית֙ לַמֶּ֣לֶךְ חִזְקִיָּ֔הוּ הִ֚יא הַשָּׁנָ֣ה הַשְּׁבִיעִ֔ית לְהֹושֵׁ֥עַ בֶּן־אֵלָ֖ה מֶ֣לֶךְ יִשְׂרָאֵ֑ל עָלָ֞ה שַׁלְמַנְאֶ֧סֶר מֶֽלֶךְ־אַשּׁ֛וּר עַל־שֹׁמְרֹ֖ון וַיָּ֥צַר עָלֶֽיהָ׃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2331"/>
        <w:gridCol w:w="1256"/>
      </w:tblGrid>
      <w:tr w:rsidR="00D32106" w14:paraId="3A483A59" w14:textId="77777777">
        <w:trPr>
          <w:jc w:val="center"/>
        </w:trPr>
        <w:tc>
          <w:tcPr>
            <w:tcW w:w="1728" w:type="auto"/>
            <w:vAlign w:val="center"/>
          </w:tcPr>
          <w:p w14:paraId="2B12921B" w14:textId="77777777" w:rsidR="00D32106" w:rsidRDefault="00000000">
            <w:r>
              <w:rPr>
                <w:sz w:val="16"/>
              </w:rPr>
              <w:t>45b7240c</w:t>
            </w:r>
          </w:p>
        </w:tc>
        <w:tc>
          <w:tcPr>
            <w:tcW w:w="1728" w:type="auto"/>
          </w:tcPr>
          <w:p w14:paraId="027BD6A0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3E5702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40D1CB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140D1F" w14:textId="77777777" w:rsidR="00D32106" w:rsidRDefault="00000000">
            <w:r>
              <w:t>wayehi_x</w:t>
            </w:r>
          </w:p>
        </w:tc>
      </w:tr>
      <w:tr w:rsidR="00D32106" w14:paraId="57B2779F" w14:textId="77777777">
        <w:trPr>
          <w:jc w:val="center"/>
        </w:trPr>
        <w:tc>
          <w:tcPr>
            <w:tcW w:w="1728" w:type="auto"/>
            <w:vAlign w:val="center"/>
          </w:tcPr>
          <w:p w14:paraId="7FF34B3C" w14:textId="77777777" w:rsidR="00D32106" w:rsidRDefault="00000000">
            <w:r>
              <w:rPr>
                <w:sz w:val="16"/>
              </w:rPr>
              <w:t>8bec1754</w:t>
            </w:r>
          </w:p>
        </w:tc>
        <w:tc>
          <w:tcPr>
            <w:tcW w:w="1728" w:type="auto"/>
          </w:tcPr>
          <w:p w14:paraId="339A340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DCA0A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F8AED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1593E2A" w14:textId="0446E172" w:rsidR="00D32106" w:rsidRDefault="0069462D" w:rsidP="0069462D">
            <w:pPr>
              <w:rPr>
                <w:lang w:bidi="he-IL"/>
              </w:rPr>
            </w:pPr>
            <w:proofErr w:type="spellStart"/>
            <w:r>
              <w:rPr>
                <w:lang w:bidi="he-IL"/>
              </w:rPr>
              <w:t>act_di</w:t>
            </w:r>
            <w:proofErr w:type="spellEnd"/>
          </w:p>
        </w:tc>
      </w:tr>
      <w:tr w:rsidR="00D32106" w14:paraId="640A2AFA" w14:textId="77777777">
        <w:trPr>
          <w:jc w:val="center"/>
        </w:trPr>
        <w:tc>
          <w:tcPr>
            <w:tcW w:w="1728" w:type="auto"/>
            <w:vAlign w:val="center"/>
          </w:tcPr>
          <w:p w14:paraId="74A3E899" w14:textId="77777777" w:rsidR="00D32106" w:rsidRDefault="00000000">
            <w:r>
              <w:rPr>
                <w:sz w:val="16"/>
              </w:rPr>
              <w:t>381fc268</w:t>
            </w:r>
          </w:p>
        </w:tc>
        <w:tc>
          <w:tcPr>
            <w:tcW w:w="1728" w:type="auto"/>
          </w:tcPr>
          <w:p w14:paraId="4F1F3915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7BDDAC1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21F3FC1" w14:textId="77777777" w:rsidR="00D32106" w:rsidRDefault="00000000">
            <w:r>
              <w:t xml:space="preserve">יְהִ֞י </w:t>
            </w:r>
          </w:p>
        </w:tc>
        <w:tc>
          <w:tcPr>
            <w:tcW w:w="1728" w:type="auto"/>
          </w:tcPr>
          <w:p w14:paraId="03DD837E" w14:textId="7EF4CFC7" w:rsidR="00D32106" w:rsidRDefault="0069462D">
            <w:r>
              <w:t>past</w:t>
            </w:r>
          </w:p>
        </w:tc>
      </w:tr>
      <w:tr w:rsidR="00D32106" w14:paraId="100A0B3A" w14:textId="77777777">
        <w:trPr>
          <w:jc w:val="center"/>
        </w:trPr>
        <w:tc>
          <w:tcPr>
            <w:tcW w:w="1728" w:type="auto"/>
            <w:vAlign w:val="center"/>
          </w:tcPr>
          <w:p w14:paraId="751F9E1C" w14:textId="77777777" w:rsidR="00D32106" w:rsidRDefault="00000000">
            <w:r>
              <w:rPr>
                <w:sz w:val="16"/>
              </w:rPr>
              <w:t>9c832cc2</w:t>
            </w:r>
          </w:p>
        </w:tc>
        <w:tc>
          <w:tcPr>
            <w:tcW w:w="1728" w:type="auto"/>
          </w:tcPr>
          <w:p w14:paraId="59019F44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E47E0BA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1684FE10" w14:textId="77777777" w:rsidR="00D32106" w:rsidRDefault="00000000">
            <w:r>
              <w:t xml:space="preserve">בַּשָּׁנָ֤ה הָֽרְבִיעִית֙ לַמֶּ֣לֶךְ חִזְקִיָּ֔הוּ </w:t>
            </w:r>
          </w:p>
        </w:tc>
        <w:tc>
          <w:tcPr>
            <w:tcW w:w="1728" w:type="auto"/>
          </w:tcPr>
          <w:p w14:paraId="07137206" w14:textId="27E62CF2" w:rsidR="00D32106" w:rsidRDefault="00000000">
            <w:r>
              <w:t>1.1.1.2.2</w:t>
            </w:r>
            <w:r w:rsidR="004A0672">
              <w:t>.3</w:t>
            </w:r>
          </w:p>
        </w:tc>
      </w:tr>
    </w:tbl>
    <w:p w14:paraId="6C5D68A4" w14:textId="77777777" w:rsidR="00D32106" w:rsidRDefault="00000000">
      <w:r>
        <w:br/>
      </w:r>
    </w:p>
    <w:p w14:paraId="56843ABC" w14:textId="77777777" w:rsidR="00D32106" w:rsidRDefault="00000000">
      <w:pPr>
        <w:pStyle w:val="Reference"/>
      </w:pPr>
      <w:hyperlink r:id="rId611">
        <w:r>
          <w:t>2_Kings 18:10</w:t>
        </w:r>
      </w:hyperlink>
    </w:p>
    <w:p w14:paraId="29CE3283" w14:textId="77777777" w:rsidR="00D32106" w:rsidRDefault="00000000">
      <w:pPr>
        <w:pStyle w:val="Hebrew"/>
      </w:pPr>
      <w:r>
        <w:t xml:space="preserve">בִּשְׁנַת־שֵׁ֖שׁ לְחִזְקִיָּ֑ה נִלְכְּדָ֖ה שֹׁמְרֹֽון׃ </w:t>
      </w:r>
    </w:p>
    <w:p w14:paraId="66749AD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206719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206720</w:t>
      </w:r>
      <w:r>
        <w:rPr>
          <w:rFonts w:ascii="Times New Roman" w:hAnsi="Times New Roman"/>
          <w:color w:val="828282"/>
          <w:rtl/>
        </w:rPr>
        <w:t>שְׁנַת־</w:t>
      </w:r>
      <w:r>
        <w:rPr>
          <w:color w:val="FF0000"/>
          <w:vertAlign w:val="superscript"/>
          <w:rtl/>
        </w:rPr>
        <w:t>206721</w:t>
      </w:r>
      <w:r>
        <w:rPr>
          <w:rFonts w:ascii="Times New Roman" w:hAnsi="Times New Roman"/>
          <w:color w:val="828282"/>
          <w:rtl/>
        </w:rPr>
        <w:t xml:space="preserve">שֵׁ֖שׁ </w:t>
      </w:r>
      <w:r>
        <w:rPr>
          <w:color w:val="FF0000"/>
          <w:vertAlign w:val="superscript"/>
          <w:rtl/>
        </w:rPr>
        <w:t>206722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206723</w:t>
      </w:r>
      <w:r>
        <w:rPr>
          <w:rFonts w:ascii="Times New Roman" w:hAnsi="Times New Roman"/>
          <w:color w:val="828282"/>
          <w:rtl/>
        </w:rPr>
        <w:t xml:space="preserve">חִזְקִיָּ֑ה </w:t>
      </w:r>
      <w:r>
        <w:rPr>
          <w:color w:val="FF0000"/>
          <w:vertAlign w:val="superscript"/>
          <w:rtl/>
        </w:rPr>
        <w:t>206731</w:t>
      </w:r>
      <w:r>
        <w:rPr>
          <w:rFonts w:ascii="Times New Roman" w:hAnsi="Times New Roman"/>
          <w:color w:val="828282"/>
          <w:rtl/>
        </w:rPr>
        <w:t xml:space="preserve">נִלְכְּדָ֖ה </w:t>
      </w:r>
      <w:r>
        <w:rPr>
          <w:color w:val="FF0000"/>
          <w:vertAlign w:val="superscript"/>
          <w:rtl/>
        </w:rPr>
        <w:t>206732</w:t>
      </w:r>
      <w:r>
        <w:rPr>
          <w:rFonts w:ascii="Times New Roman" w:hAnsi="Times New Roman"/>
          <w:color w:val="828282"/>
          <w:rtl/>
        </w:rPr>
        <w:t xml:space="preserve">שֹׁמְרֹֽון׃ </w:t>
      </w:r>
    </w:p>
    <w:p w14:paraId="2265F0DF" w14:textId="77777777" w:rsidR="00D32106" w:rsidRDefault="00000000">
      <w:pPr>
        <w:pStyle w:val="Hebrew"/>
      </w:pPr>
      <w:r>
        <w:rPr>
          <w:color w:val="828282"/>
        </w:rPr>
        <w:t xml:space="preserve">וַֽיִּלְכְּדֻ֗הָ מִקְצֵה֙ שָׁלֹ֣שׁ שָׁנִ֔ים בִּשְׁנַת־שֵׁ֖שׁ לְחִזְקִיָּ֑ה הִ֣יא שְׁנַת־תֵּ֗שַׁע לְהֹושֵׁ֨עַ֙ מֶ֣לֶךְ יִשְׂרָאֵ֔ל נִלְכְּדָ֖ה שֹׁמְרֹֽון׃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3"/>
        <w:gridCol w:w="1186"/>
        <w:gridCol w:w="1423"/>
        <w:gridCol w:w="1565"/>
        <w:gridCol w:w="1076"/>
      </w:tblGrid>
      <w:tr w:rsidR="00D32106" w14:paraId="3DEC7346" w14:textId="77777777">
        <w:trPr>
          <w:jc w:val="center"/>
        </w:trPr>
        <w:tc>
          <w:tcPr>
            <w:tcW w:w="1728" w:type="auto"/>
            <w:vAlign w:val="center"/>
          </w:tcPr>
          <w:p w14:paraId="3BD653A8" w14:textId="77777777" w:rsidR="00D32106" w:rsidRDefault="00000000">
            <w:r>
              <w:rPr>
                <w:sz w:val="16"/>
              </w:rPr>
              <w:t>f3b7d79c</w:t>
            </w:r>
          </w:p>
        </w:tc>
        <w:tc>
          <w:tcPr>
            <w:tcW w:w="1728" w:type="auto"/>
          </w:tcPr>
          <w:p w14:paraId="28543A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248007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F470A0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58BA36" w14:textId="77777777" w:rsidR="00D32106" w:rsidRDefault="00000000">
            <w:r>
              <w:t>x_clause</w:t>
            </w:r>
          </w:p>
        </w:tc>
      </w:tr>
      <w:tr w:rsidR="00D32106" w14:paraId="1101CD50" w14:textId="77777777">
        <w:trPr>
          <w:jc w:val="center"/>
        </w:trPr>
        <w:tc>
          <w:tcPr>
            <w:tcW w:w="1728" w:type="auto"/>
            <w:vAlign w:val="center"/>
          </w:tcPr>
          <w:p w14:paraId="330F0D1C" w14:textId="77777777" w:rsidR="00D32106" w:rsidRDefault="00000000">
            <w:r>
              <w:rPr>
                <w:sz w:val="16"/>
              </w:rPr>
              <w:t>abb1613b</w:t>
            </w:r>
          </w:p>
        </w:tc>
        <w:tc>
          <w:tcPr>
            <w:tcW w:w="1728" w:type="auto"/>
          </w:tcPr>
          <w:p w14:paraId="6376CC5A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F8A89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0B9FC8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192087" w14:textId="3D6130AD" w:rsidR="00D32106" w:rsidRDefault="00087330">
            <w:proofErr w:type="spellStart"/>
            <w:r>
              <w:t>ach_rd</w:t>
            </w:r>
            <w:proofErr w:type="spellEnd"/>
          </w:p>
        </w:tc>
      </w:tr>
      <w:tr w:rsidR="00D32106" w14:paraId="05CC04AC" w14:textId="77777777">
        <w:trPr>
          <w:jc w:val="center"/>
        </w:trPr>
        <w:tc>
          <w:tcPr>
            <w:tcW w:w="1728" w:type="auto"/>
            <w:vAlign w:val="center"/>
          </w:tcPr>
          <w:p w14:paraId="0D2E299E" w14:textId="77777777" w:rsidR="00D32106" w:rsidRDefault="00000000">
            <w:r>
              <w:rPr>
                <w:sz w:val="16"/>
              </w:rPr>
              <w:t>1a007ae0</w:t>
            </w:r>
          </w:p>
        </w:tc>
        <w:tc>
          <w:tcPr>
            <w:tcW w:w="1728" w:type="auto"/>
          </w:tcPr>
          <w:p w14:paraId="3EFF44A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61FA761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0922B7F" w14:textId="77777777" w:rsidR="00D32106" w:rsidRDefault="00000000">
            <w:r>
              <w:t xml:space="preserve">נִלְכְּדָ֖ה </w:t>
            </w:r>
          </w:p>
        </w:tc>
        <w:tc>
          <w:tcPr>
            <w:tcW w:w="1728" w:type="auto"/>
          </w:tcPr>
          <w:p w14:paraId="629B95BB" w14:textId="77777777" w:rsidR="00D32106" w:rsidRDefault="00000000">
            <w:r>
              <w:t>past</w:t>
            </w:r>
          </w:p>
        </w:tc>
      </w:tr>
      <w:tr w:rsidR="00D32106" w14:paraId="2FC153D1" w14:textId="77777777">
        <w:trPr>
          <w:jc w:val="center"/>
        </w:trPr>
        <w:tc>
          <w:tcPr>
            <w:tcW w:w="1728" w:type="auto"/>
            <w:vAlign w:val="center"/>
          </w:tcPr>
          <w:p w14:paraId="7EDBF6E0" w14:textId="77777777" w:rsidR="00D32106" w:rsidRDefault="00000000">
            <w:r>
              <w:rPr>
                <w:sz w:val="16"/>
              </w:rPr>
              <w:t>2529785d</w:t>
            </w:r>
          </w:p>
        </w:tc>
        <w:tc>
          <w:tcPr>
            <w:tcW w:w="1728" w:type="auto"/>
          </w:tcPr>
          <w:p w14:paraId="579AD8A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A763A1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49F3967" w14:textId="77777777" w:rsidR="00D32106" w:rsidRDefault="00000000">
            <w:r>
              <w:t xml:space="preserve">בִּשְׁנַת־שֵׁ֖שׁ לְחִזְקִיָּ֑ה </w:t>
            </w:r>
          </w:p>
        </w:tc>
        <w:tc>
          <w:tcPr>
            <w:tcW w:w="1728" w:type="auto"/>
          </w:tcPr>
          <w:p w14:paraId="7B6A1555" w14:textId="77777777" w:rsidR="00D32106" w:rsidRDefault="00000000">
            <w:r>
              <w:t>1.1.2.5.2</w:t>
            </w:r>
          </w:p>
        </w:tc>
      </w:tr>
    </w:tbl>
    <w:p w14:paraId="26B94F2C" w14:textId="77777777" w:rsidR="00D32106" w:rsidRDefault="00000000">
      <w:r>
        <w:br/>
      </w:r>
    </w:p>
    <w:p w14:paraId="2E1F0116" w14:textId="77777777" w:rsidR="00D32106" w:rsidRDefault="00000000">
      <w:pPr>
        <w:pStyle w:val="Reference"/>
      </w:pPr>
      <w:hyperlink r:id="rId612">
        <w:r>
          <w:t>2_Kings 18:13</w:t>
        </w:r>
      </w:hyperlink>
    </w:p>
    <w:p w14:paraId="76796202" w14:textId="77777777" w:rsidR="00D32106" w:rsidRDefault="00000000">
      <w:pPr>
        <w:pStyle w:val="Hebrew"/>
      </w:pPr>
      <w: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</w:t>
      </w:r>
    </w:p>
    <w:p w14:paraId="29B1EFB2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206777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206778</w:t>
      </w:r>
      <w:r>
        <w:rPr>
          <w:rFonts w:ascii="Times New Roman" w:hAnsi="Times New Roman"/>
          <w:color w:val="828282"/>
          <w:rtl/>
        </w:rPr>
        <w:t>בְ</w:t>
      </w:r>
      <w:r>
        <w:rPr>
          <w:color w:val="FF0000"/>
          <w:vertAlign w:val="superscript"/>
          <w:rtl/>
        </w:rPr>
        <w:t>206779</w:t>
      </w:r>
      <w:r>
        <w:rPr>
          <w:rFonts w:ascii="Times New Roman" w:hAnsi="Times New Roman"/>
          <w:color w:val="828282"/>
          <w:rtl/>
        </w:rPr>
        <w:t xml:space="preserve">אַרְבַּע֩ </w:t>
      </w:r>
      <w:r>
        <w:rPr>
          <w:color w:val="FF0000"/>
          <w:vertAlign w:val="superscript"/>
          <w:rtl/>
        </w:rPr>
        <w:t>206780</w:t>
      </w:r>
      <w:r>
        <w:rPr>
          <w:rFonts w:ascii="Times New Roman" w:hAnsi="Times New Roman"/>
          <w:color w:val="828282"/>
          <w:rtl/>
        </w:rPr>
        <w:t xml:space="preserve">עֶשְׂרֵ֨ה </w:t>
      </w:r>
      <w:r>
        <w:rPr>
          <w:color w:val="FF0000"/>
          <w:vertAlign w:val="superscript"/>
          <w:rtl/>
        </w:rPr>
        <w:t>206781</w:t>
      </w:r>
      <w:r>
        <w:rPr>
          <w:rFonts w:ascii="Times New Roman" w:hAnsi="Times New Roman"/>
          <w:color w:val="828282"/>
          <w:rtl/>
        </w:rPr>
        <w:t xml:space="preserve">שָׁנָ֜ה </w:t>
      </w:r>
      <w:r>
        <w:rPr>
          <w:color w:val="FF0000"/>
          <w:vertAlign w:val="superscript"/>
          <w:rtl/>
        </w:rPr>
        <w:t>206782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206783206784</w:t>
      </w:r>
      <w:r>
        <w:rPr>
          <w:rFonts w:ascii="Times New Roman" w:hAnsi="Times New Roman"/>
          <w:color w:val="828282"/>
          <w:rtl/>
        </w:rPr>
        <w:t xml:space="preserve">מֶּ֣לֶךְ </w:t>
      </w:r>
      <w:r>
        <w:rPr>
          <w:color w:val="FF0000"/>
          <w:vertAlign w:val="superscript"/>
          <w:rtl/>
        </w:rPr>
        <w:t>206785</w:t>
      </w:r>
      <w:r>
        <w:rPr>
          <w:rFonts w:ascii="Times New Roman" w:hAnsi="Times New Roman"/>
          <w:color w:val="828282"/>
          <w:rtl/>
        </w:rPr>
        <w:t xml:space="preserve">חִזְקִיָּ֗ה </w:t>
      </w:r>
      <w:r>
        <w:rPr>
          <w:color w:val="FF0000"/>
          <w:vertAlign w:val="superscript"/>
          <w:rtl/>
        </w:rPr>
        <w:t>206786</w:t>
      </w:r>
      <w:r>
        <w:rPr>
          <w:rFonts w:ascii="Times New Roman" w:hAnsi="Times New Roman"/>
          <w:color w:val="828282"/>
          <w:rtl/>
        </w:rPr>
        <w:t xml:space="preserve">עָלָ֞ה </w:t>
      </w:r>
      <w:r>
        <w:rPr>
          <w:color w:val="FF0000"/>
          <w:vertAlign w:val="superscript"/>
          <w:rtl/>
        </w:rPr>
        <w:t>206787</w:t>
      </w:r>
      <w:r>
        <w:rPr>
          <w:rFonts w:ascii="Times New Roman" w:hAnsi="Times New Roman"/>
          <w:color w:val="828282"/>
          <w:rtl/>
        </w:rPr>
        <w:t xml:space="preserve">סַנְחֵרִ֤יב </w:t>
      </w:r>
      <w:r>
        <w:rPr>
          <w:color w:val="FF0000"/>
          <w:vertAlign w:val="superscript"/>
          <w:rtl/>
        </w:rPr>
        <w:t>206788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206789</w:t>
      </w:r>
      <w:r>
        <w:rPr>
          <w:rFonts w:ascii="Times New Roman" w:hAnsi="Times New Roman"/>
          <w:color w:val="828282"/>
          <w:rtl/>
        </w:rPr>
        <w:t xml:space="preserve">אַשּׁוּר֙ </w:t>
      </w:r>
      <w:r>
        <w:rPr>
          <w:color w:val="FF0000"/>
          <w:vertAlign w:val="superscript"/>
          <w:rtl/>
        </w:rPr>
        <w:t>206790</w:t>
      </w:r>
      <w:r>
        <w:rPr>
          <w:rFonts w:ascii="Times New Roman" w:hAnsi="Times New Roman"/>
          <w:color w:val="828282"/>
          <w:rtl/>
        </w:rPr>
        <w:t xml:space="preserve">עַ֣ל </w:t>
      </w:r>
      <w:r>
        <w:rPr>
          <w:color w:val="FF0000"/>
          <w:vertAlign w:val="superscript"/>
          <w:rtl/>
        </w:rPr>
        <w:t>206791</w:t>
      </w:r>
      <w:r>
        <w:rPr>
          <w:rFonts w:ascii="Times New Roman" w:hAnsi="Times New Roman"/>
          <w:color w:val="828282"/>
          <w:rtl/>
        </w:rPr>
        <w:t>כָּל־</w:t>
      </w:r>
      <w:r>
        <w:rPr>
          <w:color w:val="FF0000"/>
          <w:vertAlign w:val="superscript"/>
          <w:rtl/>
        </w:rPr>
        <w:t>206792</w:t>
      </w:r>
      <w:r>
        <w:rPr>
          <w:rFonts w:ascii="Times New Roman" w:hAnsi="Times New Roman"/>
          <w:color w:val="828282"/>
          <w:rtl/>
        </w:rPr>
        <w:t xml:space="preserve">עָרֵ֧י </w:t>
      </w:r>
      <w:r>
        <w:rPr>
          <w:color w:val="FF0000"/>
          <w:vertAlign w:val="superscript"/>
          <w:rtl/>
        </w:rPr>
        <w:t>206793</w:t>
      </w:r>
      <w:r>
        <w:rPr>
          <w:rFonts w:ascii="Times New Roman" w:hAnsi="Times New Roman"/>
          <w:color w:val="828282"/>
          <w:rtl/>
        </w:rPr>
        <w:t xml:space="preserve">יְהוּדָ֛ה </w:t>
      </w:r>
      <w:r>
        <w:rPr>
          <w:color w:val="FF0000"/>
          <w:vertAlign w:val="superscript"/>
          <w:rtl/>
        </w:rPr>
        <w:t>206794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206795</w:t>
      </w:r>
      <w:r>
        <w:rPr>
          <w:rFonts w:ascii="Times New Roman" w:hAnsi="Times New Roman"/>
          <w:color w:val="828282"/>
          <w:rtl/>
        </w:rPr>
        <w:t xml:space="preserve">בְּצֻרֹ֖ות </w:t>
      </w:r>
    </w:p>
    <w:p w14:paraId="2A455B01" w14:textId="77777777" w:rsidR="00D32106" w:rsidRDefault="00000000">
      <w:pPr>
        <w:pStyle w:val="Hebrew"/>
      </w:pPr>
      <w:r>
        <w:rPr>
          <w:color w:val="828282"/>
        </w:rPr>
        <w:t xml:space="preserve">וּבְאַרְבַּע֩ עֶשְׂרֵ֨ה שָׁנָ֜ה לַמֶּ֣לֶךְ חִזְקִיָּ֗ה עָלָ֞ה סַנְחֵרִ֤יב מֶֽלֶךְ־אַשּׁוּר֙ עַ֣ל כָּל־עָרֵ֧י יְהוּדָ֛ה הַבְּצֻרֹ֖ות וַֽיִּתְפְּשֵֽׂם׃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186"/>
        <w:gridCol w:w="1423"/>
        <w:gridCol w:w="2547"/>
        <w:gridCol w:w="1076"/>
      </w:tblGrid>
      <w:tr w:rsidR="00D32106" w14:paraId="0EF598F0" w14:textId="77777777">
        <w:trPr>
          <w:jc w:val="center"/>
        </w:trPr>
        <w:tc>
          <w:tcPr>
            <w:tcW w:w="1728" w:type="auto"/>
            <w:vAlign w:val="center"/>
          </w:tcPr>
          <w:p w14:paraId="41C0F8F3" w14:textId="77777777" w:rsidR="00D32106" w:rsidRDefault="00000000">
            <w:r>
              <w:rPr>
                <w:sz w:val="16"/>
              </w:rPr>
              <w:t>5eb72c3a</w:t>
            </w:r>
          </w:p>
        </w:tc>
        <w:tc>
          <w:tcPr>
            <w:tcW w:w="1728" w:type="auto"/>
          </w:tcPr>
          <w:p w14:paraId="231B55F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ABE072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7261B6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BF5C790" w14:textId="77777777" w:rsidR="00D32106" w:rsidRDefault="00000000">
            <w:r>
              <w:t>x_clause</w:t>
            </w:r>
          </w:p>
        </w:tc>
      </w:tr>
      <w:tr w:rsidR="00D32106" w14:paraId="53FC1AA8" w14:textId="77777777">
        <w:trPr>
          <w:jc w:val="center"/>
        </w:trPr>
        <w:tc>
          <w:tcPr>
            <w:tcW w:w="1728" w:type="auto"/>
            <w:vAlign w:val="center"/>
          </w:tcPr>
          <w:p w14:paraId="7EF8D672" w14:textId="77777777" w:rsidR="00D32106" w:rsidRDefault="00000000">
            <w:r>
              <w:rPr>
                <w:sz w:val="16"/>
              </w:rPr>
              <w:t>440a8f8e</w:t>
            </w:r>
          </w:p>
        </w:tc>
        <w:tc>
          <w:tcPr>
            <w:tcW w:w="1728" w:type="auto"/>
          </w:tcPr>
          <w:p w14:paraId="2B47DA8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969A3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2A847B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CD50A62" w14:textId="117AC437" w:rsidR="00D32106" w:rsidRDefault="00EE769A">
            <w:proofErr w:type="spellStart"/>
            <w:r>
              <w:t>act_di</w:t>
            </w:r>
            <w:proofErr w:type="spellEnd"/>
          </w:p>
        </w:tc>
      </w:tr>
      <w:tr w:rsidR="00D32106" w14:paraId="2E4BF3AF" w14:textId="77777777">
        <w:trPr>
          <w:jc w:val="center"/>
        </w:trPr>
        <w:tc>
          <w:tcPr>
            <w:tcW w:w="1728" w:type="auto"/>
            <w:vAlign w:val="center"/>
          </w:tcPr>
          <w:p w14:paraId="09977CB2" w14:textId="77777777" w:rsidR="00D32106" w:rsidRDefault="00000000">
            <w:r>
              <w:rPr>
                <w:sz w:val="16"/>
              </w:rPr>
              <w:t>a9201408</w:t>
            </w:r>
          </w:p>
        </w:tc>
        <w:tc>
          <w:tcPr>
            <w:tcW w:w="1728" w:type="auto"/>
          </w:tcPr>
          <w:p w14:paraId="13976E17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3672F63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891CA4D" w14:textId="77777777" w:rsidR="00D32106" w:rsidRDefault="00000000">
            <w:r>
              <w:t xml:space="preserve">עָלָ֞ה </w:t>
            </w:r>
          </w:p>
        </w:tc>
        <w:tc>
          <w:tcPr>
            <w:tcW w:w="1728" w:type="auto"/>
          </w:tcPr>
          <w:p w14:paraId="2C0A9D94" w14:textId="77777777" w:rsidR="00D32106" w:rsidRDefault="00000000">
            <w:r>
              <w:t>past</w:t>
            </w:r>
          </w:p>
        </w:tc>
      </w:tr>
      <w:tr w:rsidR="00D32106" w14:paraId="6A88AFB1" w14:textId="77777777">
        <w:trPr>
          <w:jc w:val="center"/>
        </w:trPr>
        <w:tc>
          <w:tcPr>
            <w:tcW w:w="1728" w:type="auto"/>
            <w:vAlign w:val="center"/>
          </w:tcPr>
          <w:p w14:paraId="32D04DE7" w14:textId="77777777" w:rsidR="00D32106" w:rsidRDefault="00000000">
            <w:r>
              <w:rPr>
                <w:sz w:val="16"/>
              </w:rPr>
              <w:t>04fd189c</w:t>
            </w:r>
          </w:p>
        </w:tc>
        <w:tc>
          <w:tcPr>
            <w:tcW w:w="1728" w:type="auto"/>
          </w:tcPr>
          <w:p w14:paraId="7C495BC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52B85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777DF5" w14:textId="77777777" w:rsidR="00D32106" w:rsidRDefault="00000000">
            <w:r>
              <w:t xml:space="preserve">בְאַרְבַּע֩ עֶשְׂרֵ֨ה שָׁנָ֜ה לַמֶּ֣לֶךְ חִזְקִיָּ֗ה </w:t>
            </w:r>
          </w:p>
        </w:tc>
        <w:tc>
          <w:tcPr>
            <w:tcW w:w="1728" w:type="auto"/>
          </w:tcPr>
          <w:p w14:paraId="1028065C" w14:textId="77777777" w:rsidR="00D32106" w:rsidRDefault="00000000">
            <w:r>
              <w:t>1.1.2.1.1</w:t>
            </w:r>
          </w:p>
        </w:tc>
      </w:tr>
    </w:tbl>
    <w:p w14:paraId="18C902F4" w14:textId="77777777" w:rsidR="00D32106" w:rsidRDefault="00000000">
      <w:r>
        <w:br/>
      </w:r>
    </w:p>
    <w:p w14:paraId="72830276" w14:textId="77777777" w:rsidR="00D32106" w:rsidRDefault="00000000">
      <w:pPr>
        <w:pStyle w:val="Reference"/>
      </w:pPr>
      <w:hyperlink r:id="rId613">
        <w:r>
          <w:t>2_Kings 18:16</w:t>
        </w:r>
      </w:hyperlink>
    </w:p>
    <w:p w14:paraId="27024F12" w14:textId="77777777" w:rsidR="00D32106" w:rsidRDefault="00000000">
      <w:pPr>
        <w:pStyle w:val="Hebrew"/>
      </w:pPr>
      <w:r>
        <w:t xml:space="preserve">בָּעֵ֣ת הַהִ֗יא קִצַּ֨ץ חִזְקִיָּ֜ה אֶת־דַּלְתֹ֨ות הֵיכַ֤ל יְהוָה֙ וְאֶת־הָאֹ֣מְנֹ֔ות </w:t>
      </w:r>
    </w:p>
    <w:p w14:paraId="1EA03617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206851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206852206853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206854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206855</w:t>
      </w:r>
      <w:r>
        <w:rPr>
          <w:rFonts w:ascii="Times New Roman" w:hAnsi="Times New Roman"/>
          <w:color w:val="828282"/>
          <w:rtl/>
        </w:rPr>
        <w:t xml:space="preserve">הִ֗יא </w:t>
      </w:r>
      <w:r>
        <w:rPr>
          <w:color w:val="FF0000"/>
          <w:vertAlign w:val="superscript"/>
          <w:rtl/>
        </w:rPr>
        <w:t>206856</w:t>
      </w:r>
      <w:r>
        <w:rPr>
          <w:rFonts w:ascii="Times New Roman" w:hAnsi="Times New Roman"/>
          <w:color w:val="828282"/>
          <w:rtl/>
        </w:rPr>
        <w:t xml:space="preserve">קִצַּ֨ץ </w:t>
      </w:r>
      <w:r>
        <w:rPr>
          <w:color w:val="FF0000"/>
          <w:vertAlign w:val="superscript"/>
          <w:rtl/>
        </w:rPr>
        <w:t>206857</w:t>
      </w:r>
      <w:r>
        <w:rPr>
          <w:rFonts w:ascii="Times New Roman" w:hAnsi="Times New Roman"/>
          <w:color w:val="828282"/>
          <w:rtl/>
        </w:rPr>
        <w:t xml:space="preserve">חִזְקִיָּ֜ה </w:t>
      </w:r>
      <w:r>
        <w:rPr>
          <w:color w:val="FF0000"/>
          <w:vertAlign w:val="superscript"/>
          <w:rtl/>
        </w:rPr>
        <w:t>206858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206859</w:t>
      </w:r>
      <w:r>
        <w:rPr>
          <w:rFonts w:ascii="Times New Roman" w:hAnsi="Times New Roman"/>
          <w:color w:val="828282"/>
          <w:rtl/>
        </w:rPr>
        <w:t xml:space="preserve">דַּלְתֹ֨ות </w:t>
      </w:r>
      <w:r>
        <w:rPr>
          <w:color w:val="FF0000"/>
          <w:vertAlign w:val="superscript"/>
          <w:rtl/>
        </w:rPr>
        <w:t>206860</w:t>
      </w:r>
      <w:r>
        <w:rPr>
          <w:rFonts w:ascii="Times New Roman" w:hAnsi="Times New Roman"/>
          <w:color w:val="828282"/>
          <w:rtl/>
        </w:rPr>
        <w:t xml:space="preserve">הֵיכַ֤ל </w:t>
      </w:r>
      <w:r>
        <w:rPr>
          <w:color w:val="FF0000"/>
          <w:vertAlign w:val="superscript"/>
          <w:rtl/>
        </w:rPr>
        <w:t>206861</w:t>
      </w:r>
      <w:r>
        <w:rPr>
          <w:rFonts w:ascii="Times New Roman" w:hAnsi="Times New Roman"/>
          <w:color w:val="828282"/>
          <w:rtl/>
        </w:rPr>
        <w:t xml:space="preserve">יְהוָה֙ </w:t>
      </w:r>
      <w:r>
        <w:rPr>
          <w:color w:val="FF0000"/>
          <w:vertAlign w:val="superscript"/>
          <w:rtl/>
        </w:rPr>
        <w:t>206862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206863</w:t>
      </w:r>
      <w:r>
        <w:rPr>
          <w:rFonts w:ascii="Times New Roman" w:hAnsi="Times New Roman"/>
          <w:color w:val="828282"/>
          <w:rtl/>
        </w:rPr>
        <w:t>אֶת־</w:t>
      </w:r>
      <w:r>
        <w:rPr>
          <w:color w:val="FF0000"/>
          <w:vertAlign w:val="superscript"/>
          <w:rtl/>
        </w:rPr>
        <w:t>206864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206865</w:t>
      </w:r>
      <w:r>
        <w:rPr>
          <w:rFonts w:ascii="Times New Roman" w:hAnsi="Times New Roman"/>
          <w:color w:val="828282"/>
          <w:rtl/>
        </w:rPr>
        <w:t xml:space="preserve">אֹ֣מְנֹ֔ות </w:t>
      </w:r>
    </w:p>
    <w:p w14:paraId="0347CDF3" w14:textId="77777777" w:rsidR="00D32106" w:rsidRDefault="00000000">
      <w:pPr>
        <w:pStyle w:val="Hebrew"/>
      </w:pPr>
      <w:r>
        <w:rPr>
          <w:color w:val="828282"/>
        </w:rPr>
        <w:t xml:space="preserve">בָּעֵ֣ת הַהִ֗יא קִצַּ֨ץ חִזְקִיָּ֜ה אֶת־דַּלְתֹ֨ות הֵיכַ֤ל יְהוָה֙ וְאֶת־הָאֹ֣מְנֹ֔ות אֲשֶׁ֣ר צִפָּ֔ה חִזְקִיָּ֖ה מֶ֣לֶךְ יְהוּדָ֑ה וַֽיִּתְּנֵ֖ם לְמֶ֥לֶךְ אַשּֽׁוּר׃ פ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256"/>
      </w:tblGrid>
      <w:tr w:rsidR="00D32106" w14:paraId="265D0B5A" w14:textId="77777777">
        <w:trPr>
          <w:jc w:val="center"/>
        </w:trPr>
        <w:tc>
          <w:tcPr>
            <w:tcW w:w="1728" w:type="auto"/>
            <w:vAlign w:val="center"/>
          </w:tcPr>
          <w:p w14:paraId="74B4A297" w14:textId="77777777" w:rsidR="00D32106" w:rsidRDefault="00000000">
            <w:r>
              <w:rPr>
                <w:sz w:val="16"/>
              </w:rPr>
              <w:t>b2052f2e</w:t>
            </w:r>
          </w:p>
        </w:tc>
        <w:tc>
          <w:tcPr>
            <w:tcW w:w="1728" w:type="auto"/>
          </w:tcPr>
          <w:p w14:paraId="50CE675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95FD93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D1CCD9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5075BE4" w14:textId="77777777" w:rsidR="00D32106" w:rsidRDefault="00000000">
            <w:r>
              <w:t>x_clause</w:t>
            </w:r>
          </w:p>
        </w:tc>
      </w:tr>
      <w:tr w:rsidR="00D32106" w14:paraId="28BC92CD" w14:textId="77777777">
        <w:trPr>
          <w:jc w:val="center"/>
        </w:trPr>
        <w:tc>
          <w:tcPr>
            <w:tcW w:w="1728" w:type="auto"/>
            <w:vAlign w:val="center"/>
          </w:tcPr>
          <w:p w14:paraId="5A894726" w14:textId="77777777" w:rsidR="00D32106" w:rsidRDefault="00000000">
            <w:r>
              <w:rPr>
                <w:sz w:val="16"/>
              </w:rPr>
              <w:t>8148d253</w:t>
            </w:r>
          </w:p>
        </w:tc>
        <w:tc>
          <w:tcPr>
            <w:tcW w:w="1728" w:type="auto"/>
          </w:tcPr>
          <w:p w14:paraId="5F7B5345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9366F70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85DC85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0DBBBB3" w14:textId="4D3E8E24" w:rsidR="00D32106" w:rsidRDefault="00081543">
            <w:proofErr w:type="spellStart"/>
            <w:r>
              <w:t>acc_in</w:t>
            </w:r>
            <w:proofErr w:type="spellEnd"/>
          </w:p>
        </w:tc>
      </w:tr>
      <w:tr w:rsidR="00D32106" w14:paraId="1A69CE3D" w14:textId="77777777">
        <w:trPr>
          <w:jc w:val="center"/>
        </w:trPr>
        <w:tc>
          <w:tcPr>
            <w:tcW w:w="1728" w:type="auto"/>
            <w:vAlign w:val="center"/>
          </w:tcPr>
          <w:p w14:paraId="655894F7" w14:textId="77777777" w:rsidR="00D32106" w:rsidRDefault="00000000">
            <w:r>
              <w:rPr>
                <w:sz w:val="16"/>
              </w:rPr>
              <w:t>eb37fba7</w:t>
            </w:r>
          </w:p>
        </w:tc>
        <w:tc>
          <w:tcPr>
            <w:tcW w:w="1728" w:type="auto"/>
          </w:tcPr>
          <w:p w14:paraId="1257C76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C89CE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DC0154A" w14:textId="77777777" w:rsidR="00D32106" w:rsidRDefault="00000000">
            <w:r>
              <w:t xml:space="preserve">קִצַּ֨ץ </w:t>
            </w:r>
          </w:p>
        </w:tc>
        <w:tc>
          <w:tcPr>
            <w:tcW w:w="1728" w:type="auto"/>
          </w:tcPr>
          <w:p w14:paraId="2CFDA9DA" w14:textId="77777777" w:rsidR="00D32106" w:rsidRDefault="00000000">
            <w:r>
              <w:t>past</w:t>
            </w:r>
          </w:p>
        </w:tc>
      </w:tr>
      <w:tr w:rsidR="00D32106" w14:paraId="31ECB9D2" w14:textId="77777777">
        <w:trPr>
          <w:jc w:val="center"/>
        </w:trPr>
        <w:tc>
          <w:tcPr>
            <w:tcW w:w="1728" w:type="auto"/>
            <w:vAlign w:val="center"/>
          </w:tcPr>
          <w:p w14:paraId="6819BCEB" w14:textId="77777777" w:rsidR="00D32106" w:rsidRDefault="00000000">
            <w:r>
              <w:rPr>
                <w:sz w:val="16"/>
              </w:rPr>
              <w:t>841ad54e</w:t>
            </w:r>
          </w:p>
        </w:tc>
        <w:tc>
          <w:tcPr>
            <w:tcW w:w="1728" w:type="auto"/>
          </w:tcPr>
          <w:p w14:paraId="3E717D8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2E89A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07DE126" w14:textId="77777777" w:rsidR="00D32106" w:rsidRDefault="00000000">
            <w:r>
              <w:t xml:space="preserve">בָּעֵ֣ת הַהִ֗יא </w:t>
            </w:r>
          </w:p>
        </w:tc>
        <w:tc>
          <w:tcPr>
            <w:tcW w:w="1728" w:type="auto"/>
          </w:tcPr>
          <w:p w14:paraId="0833450D" w14:textId="77777777" w:rsidR="00D32106" w:rsidRDefault="00000000">
            <w:r>
              <w:t>1.1.1.2.1.1</w:t>
            </w:r>
          </w:p>
        </w:tc>
      </w:tr>
    </w:tbl>
    <w:p w14:paraId="61A18CAC" w14:textId="77777777" w:rsidR="00D32106" w:rsidRDefault="00000000">
      <w:r>
        <w:br/>
      </w:r>
    </w:p>
    <w:p w14:paraId="0D9E8518" w14:textId="77777777" w:rsidR="00D32106" w:rsidRDefault="00000000">
      <w:pPr>
        <w:pStyle w:val="Reference"/>
      </w:pPr>
      <w:hyperlink r:id="rId614">
        <w:r>
          <w:t>2_Kings 19:29</w:t>
        </w:r>
      </w:hyperlink>
    </w:p>
    <w:p w14:paraId="15649EB2" w14:textId="77777777" w:rsidR="00D32106" w:rsidRDefault="00000000">
      <w:pPr>
        <w:pStyle w:val="Hebrew"/>
      </w:pPr>
      <w:r>
        <w:t xml:space="preserve">וּבַשָּׁנָ֥ה הַשֵּׁנִ֖ית סָחִ֑ישׁ </w:t>
      </w:r>
    </w:p>
    <w:p w14:paraId="5028D64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208006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208007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208008208009</w:t>
      </w:r>
      <w:r>
        <w:rPr>
          <w:rFonts w:ascii="Times New Roman" w:hAnsi="Times New Roman"/>
          <w:color w:val="828282"/>
          <w:rtl/>
        </w:rPr>
        <w:t xml:space="preserve">שָּׁנָ֥ה </w:t>
      </w:r>
      <w:r>
        <w:rPr>
          <w:color w:val="FF0000"/>
          <w:vertAlign w:val="superscript"/>
          <w:rtl/>
        </w:rPr>
        <w:t>208010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208011</w:t>
      </w:r>
      <w:r>
        <w:rPr>
          <w:rFonts w:ascii="Times New Roman" w:hAnsi="Times New Roman"/>
          <w:color w:val="828282"/>
          <w:rtl/>
        </w:rPr>
        <w:t xml:space="preserve">שֵּׁנִ֖ית </w:t>
      </w:r>
      <w:r>
        <w:rPr>
          <w:color w:val="FF0000"/>
          <w:vertAlign w:val="superscript"/>
          <w:rtl/>
        </w:rPr>
        <w:t>208012</w:t>
      </w:r>
      <w:r>
        <w:rPr>
          <w:rFonts w:ascii="Times New Roman" w:hAnsi="Times New Roman"/>
          <w:color w:val="828282"/>
          <w:rtl/>
        </w:rPr>
        <w:t xml:space="preserve">סָחִ֑ישׁ </w:t>
      </w:r>
    </w:p>
    <w:p w14:paraId="49B028F2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2"/>
        <w:gridCol w:w="1186"/>
        <w:gridCol w:w="1423"/>
        <w:gridCol w:w="1156"/>
        <w:gridCol w:w="1073"/>
      </w:tblGrid>
      <w:tr w:rsidR="00D32106" w14:paraId="6297C4D3" w14:textId="77777777">
        <w:trPr>
          <w:jc w:val="center"/>
        </w:trPr>
        <w:tc>
          <w:tcPr>
            <w:tcW w:w="1728" w:type="auto"/>
            <w:vAlign w:val="center"/>
          </w:tcPr>
          <w:p w14:paraId="061FA1A3" w14:textId="77777777" w:rsidR="00D32106" w:rsidRDefault="00000000">
            <w:r>
              <w:rPr>
                <w:sz w:val="16"/>
              </w:rPr>
              <w:t>91a4162e</w:t>
            </w:r>
          </w:p>
        </w:tc>
        <w:tc>
          <w:tcPr>
            <w:tcW w:w="1728" w:type="auto"/>
          </w:tcPr>
          <w:p w14:paraId="068895E7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40EB6E6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2F8053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FED02F9" w14:textId="51CA11AC" w:rsidR="00D32106" w:rsidRDefault="00F81D88">
            <w:proofErr w:type="spellStart"/>
            <w:r>
              <w:t>ellp</w:t>
            </w:r>
            <w:proofErr w:type="spellEnd"/>
          </w:p>
        </w:tc>
      </w:tr>
      <w:tr w:rsidR="00D32106" w14:paraId="76E322FF" w14:textId="77777777">
        <w:trPr>
          <w:jc w:val="center"/>
        </w:trPr>
        <w:tc>
          <w:tcPr>
            <w:tcW w:w="1728" w:type="auto"/>
            <w:vAlign w:val="center"/>
          </w:tcPr>
          <w:p w14:paraId="7366BF98" w14:textId="77777777" w:rsidR="00D32106" w:rsidRDefault="00000000">
            <w:r>
              <w:rPr>
                <w:sz w:val="16"/>
              </w:rPr>
              <w:t>0c9459a7</w:t>
            </w:r>
          </w:p>
        </w:tc>
        <w:tc>
          <w:tcPr>
            <w:tcW w:w="1728" w:type="auto"/>
          </w:tcPr>
          <w:p w14:paraId="47D12E7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EF07BF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AD1CD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DCAC48D" w14:textId="52CCE676" w:rsidR="00D32106" w:rsidRDefault="00F81D88">
            <w:r>
              <w:t>none</w:t>
            </w:r>
          </w:p>
        </w:tc>
      </w:tr>
      <w:tr w:rsidR="00D32106" w14:paraId="5CDB05A2" w14:textId="77777777">
        <w:trPr>
          <w:jc w:val="center"/>
        </w:trPr>
        <w:tc>
          <w:tcPr>
            <w:tcW w:w="1728" w:type="auto"/>
            <w:vAlign w:val="center"/>
          </w:tcPr>
          <w:p w14:paraId="02C27F4F" w14:textId="77777777" w:rsidR="00D32106" w:rsidRDefault="00000000">
            <w:r>
              <w:rPr>
                <w:sz w:val="16"/>
              </w:rPr>
              <w:t>e6ca0ee8</w:t>
            </w:r>
          </w:p>
        </w:tc>
        <w:tc>
          <w:tcPr>
            <w:tcW w:w="1728" w:type="auto"/>
          </w:tcPr>
          <w:p w14:paraId="7A9AB81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C961625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4DC3952" w14:textId="77777777" w:rsidR="00D32106" w:rsidRDefault="00000000">
            <w:r>
              <w:t xml:space="preserve">בַשָּׁנָ֥ה הַשֵּׁנִ֖ית </w:t>
            </w:r>
          </w:p>
        </w:tc>
        <w:tc>
          <w:tcPr>
            <w:tcW w:w="1728" w:type="auto"/>
          </w:tcPr>
          <w:p w14:paraId="4F8FDB40" w14:textId="77777777" w:rsidR="00D32106" w:rsidRDefault="00000000">
            <w:r>
              <w:t>1.1.1.2.2</w:t>
            </w:r>
          </w:p>
        </w:tc>
      </w:tr>
    </w:tbl>
    <w:p w14:paraId="5973FA75" w14:textId="77777777" w:rsidR="00D32106" w:rsidRDefault="00000000">
      <w:r>
        <w:br/>
      </w:r>
    </w:p>
    <w:p w14:paraId="515C35D7" w14:textId="77777777" w:rsidR="00D32106" w:rsidRDefault="00000000">
      <w:pPr>
        <w:pStyle w:val="Reference"/>
      </w:pPr>
      <w:hyperlink r:id="rId615">
        <w:r>
          <w:t>2_Kings 19:29</w:t>
        </w:r>
      </w:hyperlink>
    </w:p>
    <w:p w14:paraId="598A630E" w14:textId="77777777" w:rsidR="00D32106" w:rsidRDefault="00000000">
      <w:pPr>
        <w:pStyle w:val="Hebrew"/>
      </w:pPr>
      <w:r>
        <w:t xml:space="preserve">וּבַשָּׁנָ֣ה הַשְּׁלִישִׁ֗ית זִרְע֧וּ </w:t>
      </w:r>
    </w:p>
    <w:p w14:paraId="2D06E3C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208013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208014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208015208016</w:t>
      </w:r>
      <w:r>
        <w:rPr>
          <w:rFonts w:ascii="Times New Roman" w:hAnsi="Times New Roman"/>
          <w:color w:val="828282"/>
          <w:rtl/>
        </w:rPr>
        <w:t xml:space="preserve">שָּׁנָ֣ה </w:t>
      </w:r>
      <w:r>
        <w:rPr>
          <w:color w:val="FF0000"/>
          <w:vertAlign w:val="superscript"/>
          <w:rtl/>
        </w:rPr>
        <w:t>208017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208018</w:t>
      </w:r>
      <w:r>
        <w:rPr>
          <w:rFonts w:ascii="Times New Roman" w:hAnsi="Times New Roman"/>
          <w:color w:val="828282"/>
          <w:rtl/>
        </w:rPr>
        <w:t xml:space="preserve">שְּׁלִישִׁ֗ית </w:t>
      </w:r>
      <w:r>
        <w:rPr>
          <w:color w:val="FF0000"/>
          <w:vertAlign w:val="superscript"/>
          <w:rtl/>
        </w:rPr>
        <w:t>208019</w:t>
      </w:r>
      <w:r>
        <w:rPr>
          <w:rFonts w:ascii="Times New Roman" w:hAnsi="Times New Roman"/>
          <w:color w:val="828282"/>
          <w:rtl/>
        </w:rPr>
        <w:t xml:space="preserve">זִרְע֧וּ </w:t>
      </w:r>
    </w:p>
    <w:p w14:paraId="7C5D455F" w14:textId="77777777" w:rsidR="00D32106" w:rsidRDefault="00000000">
      <w:pPr>
        <w:pStyle w:val="Hebrew"/>
      </w:pPr>
      <w:r>
        <w:rPr>
          <w:color w:val="828282"/>
        </w:rPr>
        <w:t xml:space="preserve">וְזֶה־לְּךָ֣ הָאֹ֔ות אָכֹ֤ול הַשָּׁנָה֙ סָפִ֔יחַ וּבַשָּׁנָ֥ה הַשֵּׁנִ֖ית סָחִ֑ישׁ וּבַשָּׁנָ֣ה הַשְּׁלִישִׁ֗ית זִרְע֧וּ וְקִצְר֛וּ וְנִטְע֥וּ כְרָמִ֖ים וְאִכְל֥וּ פִרְיָֽם׃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377"/>
        <w:gridCol w:w="1076"/>
      </w:tblGrid>
      <w:tr w:rsidR="00D32106" w14:paraId="715CA82C" w14:textId="77777777">
        <w:trPr>
          <w:jc w:val="center"/>
        </w:trPr>
        <w:tc>
          <w:tcPr>
            <w:tcW w:w="1728" w:type="auto"/>
            <w:vAlign w:val="center"/>
          </w:tcPr>
          <w:p w14:paraId="213B45EC" w14:textId="77777777" w:rsidR="00D32106" w:rsidRDefault="00000000">
            <w:r>
              <w:rPr>
                <w:sz w:val="16"/>
              </w:rPr>
              <w:t>179489d5</w:t>
            </w:r>
          </w:p>
        </w:tc>
        <w:tc>
          <w:tcPr>
            <w:tcW w:w="1728" w:type="auto"/>
          </w:tcPr>
          <w:p w14:paraId="79F644A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B587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A278D2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A5DF3BF" w14:textId="77777777" w:rsidR="00D32106" w:rsidRDefault="00000000">
            <w:r>
              <w:t>x_clause</w:t>
            </w:r>
          </w:p>
        </w:tc>
      </w:tr>
      <w:tr w:rsidR="00D32106" w14:paraId="61CED3B2" w14:textId="77777777">
        <w:trPr>
          <w:jc w:val="center"/>
        </w:trPr>
        <w:tc>
          <w:tcPr>
            <w:tcW w:w="1728" w:type="auto"/>
            <w:vAlign w:val="center"/>
          </w:tcPr>
          <w:p w14:paraId="0AAC8C42" w14:textId="77777777" w:rsidR="00D32106" w:rsidRDefault="00000000">
            <w:r>
              <w:rPr>
                <w:sz w:val="16"/>
              </w:rPr>
              <w:t>1cabf530</w:t>
            </w:r>
          </w:p>
        </w:tc>
        <w:tc>
          <w:tcPr>
            <w:tcW w:w="1728" w:type="auto"/>
          </w:tcPr>
          <w:p w14:paraId="188D859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84A9B8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3CF07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9E2EDF0" w14:textId="3384DDCB" w:rsidR="00D32106" w:rsidRDefault="00F81D88">
            <w:proofErr w:type="spellStart"/>
            <w:r>
              <w:t>act_di</w:t>
            </w:r>
            <w:proofErr w:type="spellEnd"/>
          </w:p>
        </w:tc>
      </w:tr>
      <w:tr w:rsidR="00D32106" w14:paraId="3AA8E4E7" w14:textId="77777777">
        <w:trPr>
          <w:jc w:val="center"/>
        </w:trPr>
        <w:tc>
          <w:tcPr>
            <w:tcW w:w="1728" w:type="auto"/>
            <w:vAlign w:val="center"/>
          </w:tcPr>
          <w:p w14:paraId="569C46C1" w14:textId="77777777" w:rsidR="00D32106" w:rsidRDefault="00000000">
            <w:r>
              <w:rPr>
                <w:sz w:val="16"/>
              </w:rPr>
              <w:t>cf50799e</w:t>
            </w:r>
          </w:p>
        </w:tc>
        <w:tc>
          <w:tcPr>
            <w:tcW w:w="1728" w:type="auto"/>
          </w:tcPr>
          <w:p w14:paraId="445333F4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FCE95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F8F7B73" w14:textId="77777777" w:rsidR="00D32106" w:rsidRDefault="00000000">
            <w:r>
              <w:t xml:space="preserve">זִרְע֧וּ </w:t>
            </w:r>
          </w:p>
        </w:tc>
        <w:tc>
          <w:tcPr>
            <w:tcW w:w="1728" w:type="auto"/>
          </w:tcPr>
          <w:p w14:paraId="6E7FDF5D" w14:textId="77777777" w:rsidR="00D32106" w:rsidRDefault="00000000">
            <w:r>
              <w:t>impv</w:t>
            </w:r>
          </w:p>
        </w:tc>
      </w:tr>
      <w:tr w:rsidR="00D32106" w14:paraId="70F31939" w14:textId="77777777">
        <w:trPr>
          <w:jc w:val="center"/>
        </w:trPr>
        <w:tc>
          <w:tcPr>
            <w:tcW w:w="1728" w:type="auto"/>
            <w:vAlign w:val="center"/>
          </w:tcPr>
          <w:p w14:paraId="7C623DF8" w14:textId="77777777" w:rsidR="00D32106" w:rsidRDefault="00000000">
            <w:r>
              <w:rPr>
                <w:sz w:val="16"/>
              </w:rPr>
              <w:t>ca2ef6f7</w:t>
            </w:r>
          </w:p>
        </w:tc>
        <w:tc>
          <w:tcPr>
            <w:tcW w:w="1728" w:type="auto"/>
          </w:tcPr>
          <w:p w14:paraId="5FF03AF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1E122677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5A60D2" w14:textId="77777777" w:rsidR="00D32106" w:rsidRDefault="00000000">
            <w:r>
              <w:t xml:space="preserve">בַשָּׁנָ֣ה הַשְּׁלִישִׁ֗ית </w:t>
            </w:r>
          </w:p>
        </w:tc>
        <w:tc>
          <w:tcPr>
            <w:tcW w:w="1728" w:type="auto"/>
          </w:tcPr>
          <w:p w14:paraId="5B413DF7" w14:textId="77777777" w:rsidR="00D32106" w:rsidRDefault="00000000">
            <w:r>
              <w:t>1.1.1.2.2</w:t>
            </w:r>
          </w:p>
        </w:tc>
      </w:tr>
    </w:tbl>
    <w:p w14:paraId="391BA082" w14:textId="77777777" w:rsidR="00D32106" w:rsidRDefault="00000000">
      <w:r>
        <w:br/>
      </w:r>
    </w:p>
    <w:p w14:paraId="73E97E5B" w14:textId="77777777" w:rsidR="00D32106" w:rsidRDefault="00000000">
      <w:pPr>
        <w:pStyle w:val="Reference"/>
      </w:pPr>
      <w:hyperlink r:id="rId616">
        <w:r>
          <w:t>2_Kings 19:35</w:t>
        </w:r>
      </w:hyperlink>
    </w:p>
    <w:p w14:paraId="5FA14ECF" w14:textId="77777777" w:rsidR="00D32106" w:rsidRDefault="00000000">
      <w:pPr>
        <w:pStyle w:val="Hebrew"/>
      </w:pPr>
      <w:r>
        <w:t xml:space="preserve">וַיְהִי֮ בַּלַּ֣יְלָה הַהוּא֒ </w:t>
      </w:r>
    </w:p>
    <w:p w14:paraId="4A594ED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208117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208118</w:t>
      </w:r>
      <w:r>
        <w:rPr>
          <w:rFonts w:ascii="Times New Roman" w:hAnsi="Times New Roman"/>
          <w:color w:val="828282"/>
          <w:rtl/>
        </w:rPr>
        <w:t xml:space="preserve">יְהִי֮ </w:t>
      </w:r>
      <w:r>
        <w:rPr>
          <w:color w:val="FF0000"/>
          <w:vertAlign w:val="superscript"/>
          <w:rtl/>
        </w:rPr>
        <w:t>208119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208120208121</w:t>
      </w:r>
      <w:r>
        <w:rPr>
          <w:rFonts w:ascii="Times New Roman" w:hAnsi="Times New Roman"/>
          <w:color w:val="828282"/>
          <w:rtl/>
        </w:rPr>
        <w:t xml:space="preserve">לַּ֣יְלָה </w:t>
      </w:r>
      <w:r>
        <w:rPr>
          <w:color w:val="FF0000"/>
          <w:vertAlign w:val="superscript"/>
          <w:rtl/>
        </w:rPr>
        <w:t>208122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208123</w:t>
      </w:r>
      <w:r>
        <w:rPr>
          <w:rFonts w:ascii="Times New Roman" w:hAnsi="Times New Roman"/>
          <w:color w:val="828282"/>
          <w:rtl/>
        </w:rPr>
        <w:t xml:space="preserve">הוּא֒ </w:t>
      </w:r>
    </w:p>
    <w:p w14:paraId="5F3165D1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1105"/>
        <w:gridCol w:w="1256"/>
      </w:tblGrid>
      <w:tr w:rsidR="00D32106" w14:paraId="76AFFAC5" w14:textId="77777777">
        <w:trPr>
          <w:jc w:val="center"/>
        </w:trPr>
        <w:tc>
          <w:tcPr>
            <w:tcW w:w="1728" w:type="auto"/>
            <w:vAlign w:val="center"/>
          </w:tcPr>
          <w:p w14:paraId="051BDE1E" w14:textId="77777777" w:rsidR="00D32106" w:rsidRDefault="00000000">
            <w:r>
              <w:rPr>
                <w:sz w:val="16"/>
              </w:rPr>
              <w:t>f41b651e</w:t>
            </w:r>
          </w:p>
        </w:tc>
        <w:tc>
          <w:tcPr>
            <w:tcW w:w="1728" w:type="auto"/>
          </w:tcPr>
          <w:p w14:paraId="1924DA8D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5E108C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51B4F1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B58B5B" w14:textId="77777777" w:rsidR="00D32106" w:rsidRDefault="00000000">
            <w:r>
              <w:t>wayehi_x</w:t>
            </w:r>
          </w:p>
        </w:tc>
      </w:tr>
      <w:tr w:rsidR="00D32106" w14:paraId="1321EA8B" w14:textId="77777777">
        <w:trPr>
          <w:jc w:val="center"/>
        </w:trPr>
        <w:tc>
          <w:tcPr>
            <w:tcW w:w="1728" w:type="auto"/>
            <w:vAlign w:val="center"/>
          </w:tcPr>
          <w:p w14:paraId="58345A2A" w14:textId="77777777" w:rsidR="00D32106" w:rsidRDefault="00000000">
            <w:r>
              <w:rPr>
                <w:sz w:val="16"/>
              </w:rPr>
              <w:t>1d03a87a</w:t>
            </w:r>
          </w:p>
        </w:tc>
        <w:tc>
          <w:tcPr>
            <w:tcW w:w="1728" w:type="auto"/>
          </w:tcPr>
          <w:p w14:paraId="6B73EE2C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598503E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EF44AF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CED3548" w14:textId="43206223" w:rsidR="00D32106" w:rsidRDefault="006B5A10">
            <w:proofErr w:type="spellStart"/>
            <w:r>
              <w:t>act_di</w:t>
            </w:r>
            <w:proofErr w:type="spellEnd"/>
          </w:p>
        </w:tc>
      </w:tr>
      <w:tr w:rsidR="00D32106" w14:paraId="54AC2094" w14:textId="77777777">
        <w:trPr>
          <w:jc w:val="center"/>
        </w:trPr>
        <w:tc>
          <w:tcPr>
            <w:tcW w:w="1728" w:type="auto"/>
            <w:vAlign w:val="center"/>
          </w:tcPr>
          <w:p w14:paraId="172F92BE" w14:textId="77777777" w:rsidR="00D32106" w:rsidRDefault="00000000">
            <w:r>
              <w:rPr>
                <w:sz w:val="16"/>
              </w:rPr>
              <w:t>4cdde46e</w:t>
            </w:r>
          </w:p>
        </w:tc>
        <w:tc>
          <w:tcPr>
            <w:tcW w:w="1728" w:type="auto"/>
          </w:tcPr>
          <w:p w14:paraId="171D380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6FA1B9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4011D30" w14:textId="77777777" w:rsidR="00D32106" w:rsidRDefault="00000000">
            <w:r>
              <w:t xml:space="preserve">יְהִי֮ </w:t>
            </w:r>
          </w:p>
        </w:tc>
        <w:tc>
          <w:tcPr>
            <w:tcW w:w="1728" w:type="auto"/>
          </w:tcPr>
          <w:p w14:paraId="49C99028" w14:textId="2F63AB9F" w:rsidR="00D32106" w:rsidRDefault="006B5A10">
            <w:r>
              <w:t>past</w:t>
            </w:r>
          </w:p>
        </w:tc>
      </w:tr>
      <w:tr w:rsidR="00D32106" w14:paraId="7E5D199B" w14:textId="77777777">
        <w:trPr>
          <w:jc w:val="center"/>
        </w:trPr>
        <w:tc>
          <w:tcPr>
            <w:tcW w:w="1728" w:type="auto"/>
            <w:vAlign w:val="center"/>
          </w:tcPr>
          <w:p w14:paraId="6A6AA3A2" w14:textId="77777777" w:rsidR="00D32106" w:rsidRDefault="00000000">
            <w:r>
              <w:rPr>
                <w:sz w:val="16"/>
              </w:rPr>
              <w:t>699de2a0</w:t>
            </w:r>
          </w:p>
        </w:tc>
        <w:tc>
          <w:tcPr>
            <w:tcW w:w="1728" w:type="auto"/>
          </w:tcPr>
          <w:p w14:paraId="18145DD6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060A85E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727FEE1" w14:textId="77777777" w:rsidR="00D32106" w:rsidRDefault="00000000">
            <w:r>
              <w:t xml:space="preserve">בַּלַּ֣יְלָה הַהוּא֒ </w:t>
            </w:r>
          </w:p>
        </w:tc>
        <w:tc>
          <w:tcPr>
            <w:tcW w:w="1728" w:type="auto"/>
          </w:tcPr>
          <w:p w14:paraId="5469EAAF" w14:textId="77777777" w:rsidR="00D32106" w:rsidRDefault="00000000">
            <w:r>
              <w:t>1.1.1.2.1.1</w:t>
            </w:r>
          </w:p>
        </w:tc>
      </w:tr>
    </w:tbl>
    <w:p w14:paraId="54AC4DF0" w14:textId="77777777" w:rsidR="00D32106" w:rsidRDefault="00000000">
      <w:r>
        <w:br/>
      </w:r>
    </w:p>
    <w:p w14:paraId="7136C920" w14:textId="77777777" w:rsidR="00D32106" w:rsidRDefault="00000000">
      <w:pPr>
        <w:pStyle w:val="Reference"/>
      </w:pPr>
      <w:hyperlink r:id="rId617">
        <w:r>
          <w:t>2_Kings 19:35</w:t>
        </w:r>
      </w:hyperlink>
    </w:p>
    <w:p w14:paraId="5DCEC1C4" w14:textId="77777777" w:rsidR="00D32106" w:rsidRDefault="00000000">
      <w:pPr>
        <w:pStyle w:val="Hebrew"/>
      </w:pPr>
      <w:r>
        <w:t xml:space="preserve">וַיַּשְׁכִּ֣ימוּ בַבֹּ֔קֶר </w:t>
      </w:r>
    </w:p>
    <w:p w14:paraId="5FEC60D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208138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208139</w:t>
      </w:r>
      <w:r>
        <w:rPr>
          <w:rFonts w:ascii="Times New Roman" w:hAnsi="Times New Roman"/>
          <w:color w:val="828282"/>
          <w:rtl/>
        </w:rPr>
        <w:t xml:space="preserve">יַּשְׁכִּ֣ימוּ </w:t>
      </w:r>
      <w:r>
        <w:rPr>
          <w:color w:val="FF0000"/>
          <w:vertAlign w:val="superscript"/>
          <w:rtl/>
        </w:rPr>
        <w:t>208140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208141208142</w:t>
      </w:r>
      <w:r>
        <w:rPr>
          <w:rFonts w:ascii="Times New Roman" w:hAnsi="Times New Roman"/>
          <w:color w:val="828282"/>
          <w:rtl/>
        </w:rPr>
        <w:t xml:space="preserve">בֹּ֔קֶר </w:t>
      </w:r>
    </w:p>
    <w:p w14:paraId="0A4BA30C" w14:textId="77777777" w:rsidR="00D32106" w:rsidRDefault="00000000">
      <w:pPr>
        <w:pStyle w:val="Hebrew"/>
      </w:pPr>
      <w:r>
        <w:rPr>
          <w:color w:val="828282"/>
        </w:rPr>
        <w:t xml:space="preserve">וַיְהִי֮ בַּלַּ֣יְלָה הַהוּא֒ וַיֵּצֵ֣א׀ מַלְאַ֣ךְ יְהוָ֗ה וַיַּךְ֙ בְּמַחֲנֵ֣ה אַשּׁ֔וּר מֵאָ֛ה שְׁמֹונִ֥ים וַחֲמִשָּׁ֖ה אָ֑לֶף וַיַּשְׁכִּ֣ימוּ בַבֹּ֔קֶר וְהִנֵּ֥ה כֻלָּ֖ם פְּגָרִ֥ים מֵתִֽים׃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966"/>
        <w:gridCol w:w="1076"/>
      </w:tblGrid>
      <w:tr w:rsidR="00D32106" w14:paraId="2831E63D" w14:textId="77777777">
        <w:trPr>
          <w:jc w:val="center"/>
        </w:trPr>
        <w:tc>
          <w:tcPr>
            <w:tcW w:w="1728" w:type="auto"/>
            <w:vAlign w:val="center"/>
          </w:tcPr>
          <w:p w14:paraId="12BACAC5" w14:textId="77777777" w:rsidR="00D32106" w:rsidRDefault="00000000">
            <w:r>
              <w:rPr>
                <w:sz w:val="16"/>
              </w:rPr>
              <w:t>d2499584</w:t>
            </w:r>
          </w:p>
        </w:tc>
        <w:tc>
          <w:tcPr>
            <w:tcW w:w="1728" w:type="auto"/>
          </w:tcPr>
          <w:p w14:paraId="23019F0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03E1F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A5753B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3337590" w14:textId="77777777" w:rsidR="00D32106" w:rsidRDefault="00000000">
            <w:r>
              <w:t>clause_x</w:t>
            </w:r>
          </w:p>
        </w:tc>
      </w:tr>
      <w:tr w:rsidR="00D32106" w14:paraId="47A0C0AC" w14:textId="77777777">
        <w:trPr>
          <w:jc w:val="center"/>
        </w:trPr>
        <w:tc>
          <w:tcPr>
            <w:tcW w:w="1728" w:type="auto"/>
            <w:vAlign w:val="center"/>
          </w:tcPr>
          <w:p w14:paraId="1D5A6C3B" w14:textId="77777777" w:rsidR="00D32106" w:rsidRDefault="00000000">
            <w:r>
              <w:rPr>
                <w:sz w:val="16"/>
              </w:rPr>
              <w:t>52436825</w:t>
            </w:r>
          </w:p>
        </w:tc>
        <w:tc>
          <w:tcPr>
            <w:tcW w:w="1728" w:type="auto"/>
          </w:tcPr>
          <w:p w14:paraId="30F6E48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A9173C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3ED2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B2FE63F" w14:textId="15B30507" w:rsidR="00D32106" w:rsidRDefault="0061575E">
            <w:proofErr w:type="spellStart"/>
            <w:r>
              <w:t>ach_rd</w:t>
            </w:r>
            <w:proofErr w:type="spellEnd"/>
          </w:p>
        </w:tc>
      </w:tr>
      <w:tr w:rsidR="00D32106" w14:paraId="563C60D4" w14:textId="77777777">
        <w:trPr>
          <w:jc w:val="center"/>
        </w:trPr>
        <w:tc>
          <w:tcPr>
            <w:tcW w:w="1728" w:type="auto"/>
            <w:vAlign w:val="center"/>
          </w:tcPr>
          <w:p w14:paraId="7D0C72C1" w14:textId="77777777" w:rsidR="00D32106" w:rsidRDefault="00000000">
            <w:r>
              <w:rPr>
                <w:sz w:val="16"/>
              </w:rPr>
              <w:t>993b2a1a</w:t>
            </w:r>
          </w:p>
        </w:tc>
        <w:tc>
          <w:tcPr>
            <w:tcW w:w="1728" w:type="auto"/>
          </w:tcPr>
          <w:p w14:paraId="619B420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40362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66A071A" w14:textId="77777777" w:rsidR="00D32106" w:rsidRDefault="00000000">
            <w:r>
              <w:t xml:space="preserve">יַּשְׁכִּ֣ימוּ </w:t>
            </w:r>
          </w:p>
        </w:tc>
        <w:tc>
          <w:tcPr>
            <w:tcW w:w="1728" w:type="auto"/>
          </w:tcPr>
          <w:p w14:paraId="0C9F4C3C" w14:textId="77777777" w:rsidR="00D32106" w:rsidRDefault="00000000">
            <w:r>
              <w:t>past</w:t>
            </w:r>
          </w:p>
        </w:tc>
      </w:tr>
      <w:tr w:rsidR="00D32106" w14:paraId="037AB491" w14:textId="77777777">
        <w:trPr>
          <w:jc w:val="center"/>
        </w:trPr>
        <w:tc>
          <w:tcPr>
            <w:tcW w:w="1728" w:type="auto"/>
            <w:vAlign w:val="center"/>
          </w:tcPr>
          <w:p w14:paraId="655B8658" w14:textId="77777777" w:rsidR="00D32106" w:rsidRDefault="00000000">
            <w:r>
              <w:rPr>
                <w:sz w:val="16"/>
              </w:rPr>
              <w:t>c2f9e683</w:t>
            </w:r>
          </w:p>
        </w:tc>
        <w:tc>
          <w:tcPr>
            <w:tcW w:w="1728" w:type="auto"/>
          </w:tcPr>
          <w:p w14:paraId="033DDC4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73932E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622228" w14:textId="77777777" w:rsidR="00D32106" w:rsidRDefault="00000000">
            <w:r>
              <w:t xml:space="preserve">בַבֹּ֔קֶר </w:t>
            </w:r>
          </w:p>
        </w:tc>
        <w:tc>
          <w:tcPr>
            <w:tcW w:w="1728" w:type="auto"/>
          </w:tcPr>
          <w:p w14:paraId="17C53479" w14:textId="77777777" w:rsidR="00D32106" w:rsidRDefault="00000000">
            <w:r>
              <w:t>1.1.1.1</w:t>
            </w:r>
          </w:p>
        </w:tc>
      </w:tr>
    </w:tbl>
    <w:p w14:paraId="156DD168" w14:textId="77777777" w:rsidR="00D32106" w:rsidRDefault="00000000">
      <w:r>
        <w:br/>
      </w:r>
    </w:p>
    <w:p w14:paraId="31073522" w14:textId="77777777" w:rsidR="00D32106" w:rsidRDefault="00000000">
      <w:pPr>
        <w:pStyle w:val="Reference"/>
      </w:pPr>
      <w:hyperlink r:id="rId618">
        <w:r>
          <w:t>2_Kings 20:1</w:t>
        </w:r>
      </w:hyperlink>
    </w:p>
    <w:p w14:paraId="7C8E3596" w14:textId="77777777" w:rsidR="00D32106" w:rsidRDefault="00000000">
      <w:pPr>
        <w:pStyle w:val="Hebrew"/>
      </w:pPr>
      <w:r>
        <w:t xml:space="preserve">בַּיָּמִ֣ים הָהֵ֔ם חָלָ֥ה חִזְקִיָּ֖הוּ </w:t>
      </w:r>
    </w:p>
    <w:p w14:paraId="76AAAC5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208187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208188208189</w:t>
      </w:r>
      <w:r>
        <w:rPr>
          <w:rFonts w:ascii="Times New Roman" w:hAnsi="Times New Roman"/>
          <w:color w:val="828282"/>
          <w:rtl/>
        </w:rPr>
        <w:t xml:space="preserve">יָּמִ֣ים </w:t>
      </w:r>
      <w:r>
        <w:rPr>
          <w:color w:val="FF0000"/>
          <w:vertAlign w:val="superscript"/>
          <w:rtl/>
        </w:rPr>
        <w:t>208190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208191</w:t>
      </w:r>
      <w:r>
        <w:rPr>
          <w:rFonts w:ascii="Times New Roman" w:hAnsi="Times New Roman"/>
          <w:color w:val="828282"/>
          <w:rtl/>
        </w:rPr>
        <w:t xml:space="preserve">הֵ֔ם </w:t>
      </w:r>
      <w:r>
        <w:rPr>
          <w:color w:val="FF0000"/>
          <w:vertAlign w:val="superscript"/>
          <w:rtl/>
        </w:rPr>
        <w:t>208192</w:t>
      </w:r>
      <w:r>
        <w:rPr>
          <w:rFonts w:ascii="Times New Roman" w:hAnsi="Times New Roman"/>
          <w:color w:val="828282"/>
          <w:rtl/>
        </w:rPr>
        <w:t xml:space="preserve">חָלָ֥ה </w:t>
      </w:r>
      <w:r>
        <w:rPr>
          <w:color w:val="FF0000"/>
          <w:vertAlign w:val="superscript"/>
          <w:rtl/>
        </w:rPr>
        <w:t>208193</w:t>
      </w:r>
      <w:r>
        <w:rPr>
          <w:rFonts w:ascii="Times New Roman" w:hAnsi="Times New Roman"/>
          <w:color w:val="828282"/>
          <w:rtl/>
        </w:rPr>
        <w:t xml:space="preserve">חִזְקִיָּ֖הוּ </w:t>
      </w:r>
    </w:p>
    <w:p w14:paraId="0CA22800" w14:textId="77777777" w:rsidR="00D32106" w:rsidRDefault="00000000">
      <w:pPr>
        <w:pStyle w:val="Hebrew"/>
      </w:pPr>
      <w:r>
        <w:rPr>
          <w:color w:val="828282"/>
        </w:rPr>
        <w:t xml:space="preserve">בַּיָּמִ֣ים הָהֵ֔ם חָלָ֥ה חִזְקִיָּ֖הוּ לָמ֑וּת וַיָּבֹ֣א אֵ֠לָיו יְשַׁעְיָ֨הוּ בֶן־אָמֹ֜וץ הַנָּבִ֗יא וַיֹּ֨אמֶר אֵלָ֜יו כֹּֽה־אָמַ֤ר יְהוָה֙ צַ֣ו לְבֵיתֶ֔ךָ כִּ֛י מֵ֥ת אַתָּ֖ה וְלֹ֥א תִֽחְיֶֽה׃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032"/>
        <w:gridCol w:w="1256"/>
      </w:tblGrid>
      <w:tr w:rsidR="00D32106" w14:paraId="43DFCB10" w14:textId="77777777">
        <w:trPr>
          <w:jc w:val="center"/>
        </w:trPr>
        <w:tc>
          <w:tcPr>
            <w:tcW w:w="1728" w:type="auto"/>
            <w:vAlign w:val="center"/>
          </w:tcPr>
          <w:p w14:paraId="43E549DD" w14:textId="77777777" w:rsidR="00D32106" w:rsidRDefault="00000000">
            <w:r>
              <w:rPr>
                <w:sz w:val="16"/>
              </w:rPr>
              <w:t>5a6dd95e</w:t>
            </w:r>
          </w:p>
        </w:tc>
        <w:tc>
          <w:tcPr>
            <w:tcW w:w="1728" w:type="auto"/>
          </w:tcPr>
          <w:p w14:paraId="4E4F7029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588EBCAB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6E8DBE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497A25" w14:textId="77777777" w:rsidR="00D32106" w:rsidRDefault="00000000">
            <w:r>
              <w:t>x_clause</w:t>
            </w:r>
          </w:p>
        </w:tc>
      </w:tr>
      <w:tr w:rsidR="00D32106" w14:paraId="1AB0E742" w14:textId="77777777">
        <w:trPr>
          <w:jc w:val="center"/>
        </w:trPr>
        <w:tc>
          <w:tcPr>
            <w:tcW w:w="1728" w:type="auto"/>
            <w:vAlign w:val="center"/>
          </w:tcPr>
          <w:p w14:paraId="7B7DF4AF" w14:textId="77777777" w:rsidR="00D32106" w:rsidRDefault="00000000">
            <w:r>
              <w:rPr>
                <w:sz w:val="16"/>
              </w:rPr>
              <w:t>33cb7a0c</w:t>
            </w:r>
          </w:p>
        </w:tc>
        <w:tc>
          <w:tcPr>
            <w:tcW w:w="1728" w:type="auto"/>
          </w:tcPr>
          <w:p w14:paraId="2A20CF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7C6C59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F97E1C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0BCEBD9" w14:textId="74C12F20" w:rsidR="00D32106" w:rsidRDefault="000C7896">
            <w:proofErr w:type="spellStart"/>
            <w:r>
              <w:t>ach_rd</w:t>
            </w:r>
            <w:proofErr w:type="spellEnd"/>
          </w:p>
        </w:tc>
      </w:tr>
      <w:tr w:rsidR="00D32106" w14:paraId="62566994" w14:textId="77777777">
        <w:trPr>
          <w:jc w:val="center"/>
        </w:trPr>
        <w:tc>
          <w:tcPr>
            <w:tcW w:w="1728" w:type="auto"/>
            <w:vAlign w:val="center"/>
          </w:tcPr>
          <w:p w14:paraId="0FA49989" w14:textId="77777777" w:rsidR="00D32106" w:rsidRDefault="00000000">
            <w:r>
              <w:rPr>
                <w:sz w:val="16"/>
              </w:rPr>
              <w:t>223c98c4</w:t>
            </w:r>
          </w:p>
        </w:tc>
        <w:tc>
          <w:tcPr>
            <w:tcW w:w="1728" w:type="auto"/>
          </w:tcPr>
          <w:p w14:paraId="38A2C5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792044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7BAE652" w14:textId="77777777" w:rsidR="00D32106" w:rsidRDefault="00000000">
            <w:r>
              <w:t xml:space="preserve">חָלָ֥ה </w:t>
            </w:r>
          </w:p>
        </w:tc>
        <w:tc>
          <w:tcPr>
            <w:tcW w:w="1728" w:type="auto"/>
          </w:tcPr>
          <w:p w14:paraId="7822990C" w14:textId="77777777" w:rsidR="00D32106" w:rsidRDefault="00000000">
            <w:r>
              <w:t>past</w:t>
            </w:r>
          </w:p>
        </w:tc>
      </w:tr>
      <w:tr w:rsidR="00D32106" w14:paraId="67D065B8" w14:textId="77777777">
        <w:trPr>
          <w:jc w:val="center"/>
        </w:trPr>
        <w:tc>
          <w:tcPr>
            <w:tcW w:w="1728" w:type="auto"/>
            <w:vAlign w:val="center"/>
          </w:tcPr>
          <w:p w14:paraId="281D354C" w14:textId="77777777" w:rsidR="00D32106" w:rsidRDefault="00000000">
            <w:r>
              <w:rPr>
                <w:sz w:val="16"/>
              </w:rPr>
              <w:t>c446152c</w:t>
            </w:r>
          </w:p>
        </w:tc>
        <w:tc>
          <w:tcPr>
            <w:tcW w:w="1728" w:type="auto"/>
          </w:tcPr>
          <w:p w14:paraId="039278FC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537FCE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FED8A25" w14:textId="77777777" w:rsidR="00D32106" w:rsidRDefault="00000000">
            <w:r>
              <w:t xml:space="preserve">בַּיָּמִ֣ים הָהֵ֔ם </w:t>
            </w:r>
          </w:p>
        </w:tc>
        <w:tc>
          <w:tcPr>
            <w:tcW w:w="1728" w:type="auto"/>
          </w:tcPr>
          <w:p w14:paraId="06D9AD0C" w14:textId="77777777" w:rsidR="00D32106" w:rsidRDefault="00000000">
            <w:r>
              <w:t>1.1.1.2.1.1</w:t>
            </w:r>
          </w:p>
        </w:tc>
      </w:tr>
    </w:tbl>
    <w:p w14:paraId="40DB452C" w14:textId="77777777" w:rsidR="00D32106" w:rsidRDefault="00000000">
      <w:r>
        <w:br/>
      </w:r>
    </w:p>
    <w:p w14:paraId="36F97018" w14:textId="77777777" w:rsidR="00D32106" w:rsidRDefault="00000000">
      <w:pPr>
        <w:pStyle w:val="Reference"/>
      </w:pPr>
      <w:hyperlink r:id="rId619">
        <w:r>
          <w:t>2_Kings 20:5</w:t>
        </w:r>
      </w:hyperlink>
    </w:p>
    <w:p w14:paraId="1A4E0AA9" w14:textId="77777777" w:rsidR="00D32106" w:rsidRDefault="00000000">
      <w:pPr>
        <w:pStyle w:val="Hebrew"/>
      </w:pPr>
      <w:r>
        <w:t xml:space="preserve">בַּיֹּום֙ הַשְּׁלִישִׁ֔י תַּעֲלֶ֖ה בֵּ֥ית יְהוָֽה׃ </w:t>
      </w:r>
    </w:p>
    <w:p w14:paraId="3EFBA2E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208295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208296208297</w:t>
      </w:r>
      <w:r>
        <w:rPr>
          <w:rFonts w:ascii="Times New Roman" w:hAnsi="Times New Roman"/>
          <w:color w:val="828282"/>
          <w:rtl/>
        </w:rPr>
        <w:t xml:space="preserve">יֹּום֙ </w:t>
      </w:r>
      <w:r>
        <w:rPr>
          <w:color w:val="FF0000"/>
          <w:vertAlign w:val="superscript"/>
          <w:rtl/>
        </w:rPr>
        <w:t>208298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208299</w:t>
      </w:r>
      <w:r>
        <w:rPr>
          <w:rFonts w:ascii="Times New Roman" w:hAnsi="Times New Roman"/>
          <w:color w:val="828282"/>
          <w:rtl/>
        </w:rPr>
        <w:t xml:space="preserve">שְּׁלִישִׁ֔י </w:t>
      </w:r>
      <w:r>
        <w:rPr>
          <w:color w:val="FF0000"/>
          <w:vertAlign w:val="superscript"/>
          <w:rtl/>
        </w:rPr>
        <w:t>208300</w:t>
      </w:r>
      <w:r>
        <w:rPr>
          <w:rFonts w:ascii="Times New Roman" w:hAnsi="Times New Roman"/>
          <w:color w:val="828282"/>
          <w:rtl/>
        </w:rPr>
        <w:t xml:space="preserve">תַּעֲלֶ֖ה </w:t>
      </w:r>
      <w:r>
        <w:rPr>
          <w:color w:val="FF0000"/>
          <w:vertAlign w:val="superscript"/>
          <w:rtl/>
        </w:rPr>
        <w:t>208301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208302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56A44F07" w14:textId="77777777" w:rsidR="00D32106" w:rsidRDefault="00000000">
      <w:pPr>
        <w:pStyle w:val="Hebrew"/>
      </w:pPr>
      <w:r>
        <w:rPr>
          <w:color w:val="828282"/>
        </w:rPr>
        <w:t xml:space="preserve">שׁ֣וּב וְאָמַרְתָּ֞ אֶל־חִזְקִיָּ֣הוּ נְגִיד־עַמִּ֗י כֹּֽה־אָמַ֤ר יְהוָה֙ אֱלֹהֵי֙ דָּוִ֣ד אָבִ֔יךָ שָׁמַ֨עְתִּי֙ אֶת־תְּפִלָּתֶ֔ךָ רָאִ֖יתִי אֶת־דִּמְעָתֶ֑ךָ הִנְנִי֙ רֹ֣פֶא לָ֔ךְ בַּיֹּום֙ הַשְּׁלִישִׁ֔י תַּעֲלֶ֖ה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194"/>
        <w:gridCol w:w="1076"/>
      </w:tblGrid>
      <w:tr w:rsidR="00D32106" w14:paraId="5F4BCED9" w14:textId="77777777">
        <w:trPr>
          <w:jc w:val="center"/>
        </w:trPr>
        <w:tc>
          <w:tcPr>
            <w:tcW w:w="1728" w:type="auto"/>
            <w:vAlign w:val="center"/>
          </w:tcPr>
          <w:p w14:paraId="7878AFB5" w14:textId="77777777" w:rsidR="00D32106" w:rsidRDefault="00000000">
            <w:r>
              <w:rPr>
                <w:sz w:val="16"/>
              </w:rPr>
              <w:t>6cb527b9</w:t>
            </w:r>
          </w:p>
        </w:tc>
        <w:tc>
          <w:tcPr>
            <w:tcW w:w="1728" w:type="auto"/>
          </w:tcPr>
          <w:p w14:paraId="48F9AFBC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DD798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2F826F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44FAA9AB" w14:textId="77777777" w:rsidR="00D32106" w:rsidRDefault="00000000">
            <w:r>
              <w:t>x_clause</w:t>
            </w:r>
          </w:p>
        </w:tc>
      </w:tr>
      <w:tr w:rsidR="00D32106" w14:paraId="255CF8EF" w14:textId="77777777">
        <w:trPr>
          <w:jc w:val="center"/>
        </w:trPr>
        <w:tc>
          <w:tcPr>
            <w:tcW w:w="1728" w:type="auto"/>
            <w:vAlign w:val="center"/>
          </w:tcPr>
          <w:p w14:paraId="7A4B50D7" w14:textId="77777777" w:rsidR="00D32106" w:rsidRDefault="00000000">
            <w:r>
              <w:rPr>
                <w:sz w:val="16"/>
              </w:rPr>
              <w:t>05630725</w:t>
            </w:r>
          </w:p>
        </w:tc>
        <w:tc>
          <w:tcPr>
            <w:tcW w:w="1728" w:type="auto"/>
          </w:tcPr>
          <w:p w14:paraId="36694B88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0836A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CAB2EF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34A9A5" w14:textId="66470451" w:rsidR="00D32106" w:rsidRDefault="000A667D">
            <w:proofErr w:type="spellStart"/>
            <w:r>
              <w:t>acc_in</w:t>
            </w:r>
            <w:proofErr w:type="spellEnd"/>
          </w:p>
        </w:tc>
      </w:tr>
      <w:tr w:rsidR="00D32106" w14:paraId="7567A449" w14:textId="77777777">
        <w:trPr>
          <w:jc w:val="center"/>
        </w:trPr>
        <w:tc>
          <w:tcPr>
            <w:tcW w:w="1728" w:type="auto"/>
            <w:vAlign w:val="center"/>
          </w:tcPr>
          <w:p w14:paraId="7AC6A211" w14:textId="77777777" w:rsidR="00D32106" w:rsidRDefault="00000000">
            <w:r>
              <w:rPr>
                <w:sz w:val="16"/>
              </w:rPr>
              <w:t>c31d1938</w:t>
            </w:r>
          </w:p>
        </w:tc>
        <w:tc>
          <w:tcPr>
            <w:tcW w:w="1728" w:type="auto"/>
          </w:tcPr>
          <w:p w14:paraId="31445DB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6CAF7FD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3987096" w14:textId="77777777" w:rsidR="00D32106" w:rsidRDefault="00000000">
            <w:r>
              <w:t xml:space="preserve">תַּעֲלֶ֖ה </w:t>
            </w:r>
          </w:p>
        </w:tc>
        <w:tc>
          <w:tcPr>
            <w:tcW w:w="1728" w:type="auto"/>
          </w:tcPr>
          <w:p w14:paraId="1A2415DE" w14:textId="77777777" w:rsidR="00D32106" w:rsidRDefault="00000000">
            <w:r>
              <w:t>mod</w:t>
            </w:r>
          </w:p>
        </w:tc>
      </w:tr>
      <w:tr w:rsidR="00D32106" w14:paraId="06AFAAC2" w14:textId="77777777">
        <w:trPr>
          <w:jc w:val="center"/>
        </w:trPr>
        <w:tc>
          <w:tcPr>
            <w:tcW w:w="1728" w:type="auto"/>
            <w:vAlign w:val="center"/>
          </w:tcPr>
          <w:p w14:paraId="24167F08" w14:textId="77777777" w:rsidR="00D32106" w:rsidRDefault="00000000">
            <w:r>
              <w:rPr>
                <w:sz w:val="16"/>
              </w:rPr>
              <w:t>e4d1746f</w:t>
            </w:r>
          </w:p>
        </w:tc>
        <w:tc>
          <w:tcPr>
            <w:tcW w:w="1728" w:type="auto"/>
          </w:tcPr>
          <w:p w14:paraId="0E1408C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31A1C74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2667F5B2" w14:textId="77777777" w:rsidR="00D32106" w:rsidRDefault="00000000">
            <w:r>
              <w:t xml:space="preserve">בַּיֹּום֙ הַשְּׁלִישִׁ֔י </w:t>
            </w:r>
          </w:p>
        </w:tc>
        <w:tc>
          <w:tcPr>
            <w:tcW w:w="1728" w:type="auto"/>
          </w:tcPr>
          <w:p w14:paraId="7D4978E3" w14:textId="77777777" w:rsidR="00D32106" w:rsidRDefault="00000000">
            <w:r>
              <w:t>1.1.1.2.2</w:t>
            </w:r>
          </w:p>
        </w:tc>
      </w:tr>
    </w:tbl>
    <w:p w14:paraId="1C36858F" w14:textId="77777777" w:rsidR="00D32106" w:rsidRDefault="00000000">
      <w:r>
        <w:br/>
      </w:r>
    </w:p>
    <w:p w14:paraId="72AE7173" w14:textId="77777777" w:rsidR="00D32106" w:rsidRDefault="00000000">
      <w:pPr>
        <w:pStyle w:val="Reference"/>
      </w:pPr>
      <w:hyperlink r:id="rId620">
        <w:r>
          <w:t>2_Kings 20:8</w:t>
        </w:r>
      </w:hyperlink>
    </w:p>
    <w:p w14:paraId="294332F4" w14:textId="77777777" w:rsidR="00D32106" w:rsidRDefault="00000000">
      <w:pPr>
        <w:pStyle w:val="Hebrew"/>
      </w:pPr>
      <w:r>
        <w:t xml:space="preserve">וְעָלִ֛יתִי בַּיֹּ֥ום הַשְּׁלִישִׁ֖י בֵּ֥ית יְהוָֽה׃ </w:t>
      </w:r>
    </w:p>
    <w:p w14:paraId="12067CF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208360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208361</w:t>
      </w:r>
      <w:r>
        <w:rPr>
          <w:rFonts w:ascii="Times New Roman" w:hAnsi="Times New Roman"/>
          <w:color w:val="828282"/>
          <w:rtl/>
        </w:rPr>
        <w:t xml:space="preserve">עָלִ֛יתִי </w:t>
      </w:r>
      <w:r>
        <w:rPr>
          <w:color w:val="FF0000"/>
          <w:vertAlign w:val="superscript"/>
          <w:rtl/>
        </w:rPr>
        <w:t>208362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208363208364</w:t>
      </w:r>
      <w:r>
        <w:rPr>
          <w:rFonts w:ascii="Times New Roman" w:hAnsi="Times New Roman"/>
          <w:color w:val="828282"/>
          <w:rtl/>
        </w:rPr>
        <w:t xml:space="preserve">יֹּ֥ום </w:t>
      </w:r>
      <w:r>
        <w:rPr>
          <w:color w:val="FF0000"/>
          <w:vertAlign w:val="superscript"/>
          <w:rtl/>
        </w:rPr>
        <w:t>208365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208366</w:t>
      </w:r>
      <w:r>
        <w:rPr>
          <w:rFonts w:ascii="Times New Roman" w:hAnsi="Times New Roman"/>
          <w:color w:val="828282"/>
          <w:rtl/>
        </w:rPr>
        <w:t xml:space="preserve">שְּׁלִישִׁ֖י </w:t>
      </w:r>
      <w:r>
        <w:rPr>
          <w:color w:val="FF0000"/>
          <w:vertAlign w:val="superscript"/>
          <w:rtl/>
        </w:rPr>
        <w:t>208367</w:t>
      </w:r>
      <w:r>
        <w:rPr>
          <w:rFonts w:ascii="Times New Roman" w:hAnsi="Times New Roman"/>
          <w:color w:val="828282"/>
          <w:rtl/>
        </w:rPr>
        <w:t xml:space="preserve">בֵּ֥ית </w:t>
      </w:r>
      <w:r>
        <w:rPr>
          <w:color w:val="FF0000"/>
          <w:vertAlign w:val="superscript"/>
          <w:rtl/>
        </w:rPr>
        <w:t>208368</w:t>
      </w:r>
      <w:r>
        <w:rPr>
          <w:rFonts w:ascii="Times New Roman" w:hAnsi="Times New Roman"/>
          <w:color w:val="828282"/>
          <w:rtl/>
        </w:rPr>
        <w:t xml:space="preserve">יְהוָֽה׃ </w:t>
      </w:r>
    </w:p>
    <w:p w14:paraId="1DF46CF7" w14:textId="77777777" w:rsidR="00D32106" w:rsidRDefault="00000000">
      <w:pPr>
        <w:pStyle w:val="Hebrew"/>
      </w:pPr>
      <w:r>
        <w:rPr>
          <w:color w:val="828282"/>
        </w:rPr>
        <w:t xml:space="preserve">וַיֹּ֤אמֶר חִזְקִיָּ֨הוּ֙ אֶֽל־יְשַׁעְיָ֔הוּ מָ֣ה אֹ֔ות כִּֽי־יִרְפָּ֥א יְהוָ֖ה לִ֑י וְעָלִ֛יתִי בַּיֹּ֥ום הַשְּׁלִישִׁ֖י בֵּ֥ית יְהוָֽה׃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194"/>
        <w:gridCol w:w="1073"/>
      </w:tblGrid>
      <w:tr w:rsidR="00D32106" w14:paraId="29D8A089" w14:textId="77777777">
        <w:trPr>
          <w:jc w:val="center"/>
        </w:trPr>
        <w:tc>
          <w:tcPr>
            <w:tcW w:w="1728" w:type="auto"/>
            <w:vAlign w:val="center"/>
          </w:tcPr>
          <w:p w14:paraId="45050EC8" w14:textId="77777777" w:rsidR="00D32106" w:rsidRDefault="00000000">
            <w:r>
              <w:rPr>
                <w:sz w:val="16"/>
              </w:rPr>
              <w:t>b9fd0bb4</w:t>
            </w:r>
          </w:p>
        </w:tc>
        <w:tc>
          <w:tcPr>
            <w:tcW w:w="1728" w:type="auto"/>
          </w:tcPr>
          <w:p w14:paraId="6E14DA5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8DA4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A9AE5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791A7A0" w14:textId="77777777" w:rsidR="00D32106" w:rsidRDefault="00000000">
            <w:r>
              <w:t>medial</w:t>
            </w:r>
          </w:p>
        </w:tc>
      </w:tr>
      <w:tr w:rsidR="00D32106" w14:paraId="26C246E1" w14:textId="77777777">
        <w:trPr>
          <w:jc w:val="center"/>
        </w:trPr>
        <w:tc>
          <w:tcPr>
            <w:tcW w:w="1728" w:type="auto"/>
            <w:vAlign w:val="center"/>
          </w:tcPr>
          <w:p w14:paraId="76936189" w14:textId="77777777" w:rsidR="00D32106" w:rsidRDefault="00000000">
            <w:r>
              <w:rPr>
                <w:sz w:val="16"/>
              </w:rPr>
              <w:t>57d83946</w:t>
            </w:r>
          </w:p>
        </w:tc>
        <w:tc>
          <w:tcPr>
            <w:tcW w:w="1728" w:type="auto"/>
          </w:tcPr>
          <w:p w14:paraId="0F11C6B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800734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4544C9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10BA4E9" w14:textId="71E29CE9" w:rsidR="00D32106" w:rsidRDefault="00F86574">
            <w:proofErr w:type="spellStart"/>
            <w:r>
              <w:t>acc_in</w:t>
            </w:r>
            <w:proofErr w:type="spellEnd"/>
          </w:p>
        </w:tc>
      </w:tr>
      <w:tr w:rsidR="00D32106" w14:paraId="175871F3" w14:textId="77777777">
        <w:trPr>
          <w:jc w:val="center"/>
        </w:trPr>
        <w:tc>
          <w:tcPr>
            <w:tcW w:w="1728" w:type="auto"/>
            <w:vAlign w:val="center"/>
          </w:tcPr>
          <w:p w14:paraId="0625DD1D" w14:textId="77777777" w:rsidR="00D32106" w:rsidRDefault="00000000">
            <w:r>
              <w:rPr>
                <w:sz w:val="16"/>
              </w:rPr>
              <w:t>df7497f5</w:t>
            </w:r>
          </w:p>
        </w:tc>
        <w:tc>
          <w:tcPr>
            <w:tcW w:w="1728" w:type="auto"/>
          </w:tcPr>
          <w:p w14:paraId="75A05DE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4403660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E72BC4B" w14:textId="77777777" w:rsidR="00D32106" w:rsidRDefault="00000000">
            <w:r>
              <w:t xml:space="preserve">עָלִ֛יתִי </w:t>
            </w:r>
          </w:p>
        </w:tc>
        <w:tc>
          <w:tcPr>
            <w:tcW w:w="1728" w:type="auto"/>
          </w:tcPr>
          <w:p w14:paraId="22AE64A9" w14:textId="77777777" w:rsidR="00D32106" w:rsidRDefault="00000000">
            <w:r>
              <w:t>mod</w:t>
            </w:r>
          </w:p>
        </w:tc>
      </w:tr>
      <w:tr w:rsidR="00D32106" w14:paraId="3C1B4799" w14:textId="77777777">
        <w:trPr>
          <w:jc w:val="center"/>
        </w:trPr>
        <w:tc>
          <w:tcPr>
            <w:tcW w:w="1728" w:type="auto"/>
            <w:vAlign w:val="center"/>
          </w:tcPr>
          <w:p w14:paraId="371846DA" w14:textId="77777777" w:rsidR="00D32106" w:rsidRDefault="00000000">
            <w:r>
              <w:rPr>
                <w:sz w:val="16"/>
              </w:rPr>
              <w:t>4b026893</w:t>
            </w:r>
          </w:p>
        </w:tc>
        <w:tc>
          <w:tcPr>
            <w:tcW w:w="1728" w:type="auto"/>
          </w:tcPr>
          <w:p w14:paraId="3962EF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382B869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8E95568" w14:textId="77777777" w:rsidR="00D32106" w:rsidRDefault="00000000">
            <w:r>
              <w:t xml:space="preserve">בַּיֹּ֥ום הַשְּׁלִישִׁ֖י </w:t>
            </w:r>
          </w:p>
        </w:tc>
        <w:tc>
          <w:tcPr>
            <w:tcW w:w="1728" w:type="auto"/>
          </w:tcPr>
          <w:p w14:paraId="5A7E58A3" w14:textId="77777777" w:rsidR="00D32106" w:rsidRDefault="00000000">
            <w:r>
              <w:t>1.1.1.2.2</w:t>
            </w:r>
          </w:p>
        </w:tc>
      </w:tr>
    </w:tbl>
    <w:p w14:paraId="7D967F03" w14:textId="77777777" w:rsidR="00D32106" w:rsidRDefault="00000000">
      <w:r>
        <w:br/>
      </w:r>
    </w:p>
    <w:p w14:paraId="11938C68" w14:textId="77777777" w:rsidR="00D32106" w:rsidRDefault="00000000">
      <w:pPr>
        <w:pStyle w:val="Reference"/>
      </w:pPr>
      <w:hyperlink r:id="rId621">
        <w:r>
          <w:t>2_Kings 20:12</w:t>
        </w:r>
      </w:hyperlink>
    </w:p>
    <w:p w14:paraId="647E1E10" w14:textId="77777777" w:rsidR="00D32106" w:rsidRDefault="00000000">
      <w:pPr>
        <w:pStyle w:val="Hebrew"/>
      </w:pPr>
      <w:r>
        <w:t xml:space="preserve">בָּעֵ֣ת הַהִ֡יא שָׁלַ֡ח בְּרֹאדַ֣ךְ ֠בַּלְאֲדָן בֶּֽן־בַּלְאֲדָ֧ן מֶֽלֶךְ־בָּבֶ֛ל סְפָרִ֥ים וּמִנְחָ֖ה אֶל־חִזְקִיָּ֑הוּ </w:t>
      </w:r>
    </w:p>
    <w:p w14:paraId="55543310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208438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208439208440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208441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208442</w:t>
      </w:r>
      <w:r>
        <w:rPr>
          <w:rFonts w:ascii="Times New Roman" w:hAnsi="Times New Roman"/>
          <w:color w:val="828282"/>
          <w:rtl/>
        </w:rPr>
        <w:t xml:space="preserve">הִ֡יא </w:t>
      </w:r>
      <w:r>
        <w:rPr>
          <w:color w:val="FF0000"/>
          <w:vertAlign w:val="superscript"/>
          <w:rtl/>
        </w:rPr>
        <w:t>208443</w:t>
      </w:r>
      <w:r>
        <w:rPr>
          <w:rFonts w:ascii="Times New Roman" w:hAnsi="Times New Roman"/>
          <w:color w:val="828282"/>
          <w:rtl/>
        </w:rPr>
        <w:t xml:space="preserve">שָׁלַ֡ח </w:t>
      </w:r>
      <w:r>
        <w:rPr>
          <w:color w:val="FF0000"/>
          <w:vertAlign w:val="superscript"/>
          <w:rtl/>
        </w:rPr>
        <w:t>208444</w:t>
      </w:r>
      <w:r>
        <w:rPr>
          <w:rFonts w:ascii="Times New Roman" w:hAnsi="Times New Roman"/>
          <w:color w:val="828282"/>
          <w:rtl/>
        </w:rPr>
        <w:t xml:space="preserve">בְּרֹאדַ֣ךְ ֠בַּלְאֲדָן </w:t>
      </w:r>
      <w:r>
        <w:rPr>
          <w:color w:val="FF0000"/>
          <w:vertAlign w:val="superscript"/>
          <w:rtl/>
        </w:rPr>
        <w:t>208445</w:t>
      </w:r>
      <w:r>
        <w:rPr>
          <w:rFonts w:ascii="Times New Roman" w:hAnsi="Times New Roman"/>
          <w:color w:val="828282"/>
          <w:rtl/>
        </w:rPr>
        <w:t>בֶּֽן־</w:t>
      </w:r>
      <w:r>
        <w:rPr>
          <w:color w:val="FF0000"/>
          <w:vertAlign w:val="superscript"/>
          <w:rtl/>
        </w:rPr>
        <w:t>208446</w:t>
      </w:r>
      <w:r>
        <w:rPr>
          <w:rFonts w:ascii="Times New Roman" w:hAnsi="Times New Roman"/>
          <w:color w:val="828282"/>
          <w:rtl/>
        </w:rPr>
        <w:t xml:space="preserve">בַּלְאֲדָ֧ן </w:t>
      </w:r>
      <w:r>
        <w:rPr>
          <w:color w:val="FF0000"/>
          <w:vertAlign w:val="superscript"/>
          <w:rtl/>
        </w:rPr>
        <w:t>208447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208448</w:t>
      </w:r>
      <w:r>
        <w:rPr>
          <w:rFonts w:ascii="Times New Roman" w:hAnsi="Times New Roman"/>
          <w:color w:val="828282"/>
          <w:rtl/>
        </w:rPr>
        <w:t xml:space="preserve">בָּבֶ֛ל </w:t>
      </w:r>
      <w:r>
        <w:rPr>
          <w:color w:val="FF0000"/>
          <w:vertAlign w:val="superscript"/>
          <w:rtl/>
        </w:rPr>
        <w:t>208449</w:t>
      </w:r>
      <w:r>
        <w:rPr>
          <w:rFonts w:ascii="Times New Roman" w:hAnsi="Times New Roman"/>
          <w:color w:val="828282"/>
          <w:rtl/>
        </w:rPr>
        <w:t xml:space="preserve">סְפָרִ֥ים </w:t>
      </w:r>
      <w:r>
        <w:rPr>
          <w:color w:val="FF0000"/>
          <w:vertAlign w:val="superscript"/>
          <w:rtl/>
        </w:rPr>
        <w:t>208450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208451</w:t>
      </w:r>
      <w:r>
        <w:rPr>
          <w:rFonts w:ascii="Times New Roman" w:hAnsi="Times New Roman"/>
          <w:color w:val="828282"/>
          <w:rtl/>
        </w:rPr>
        <w:t xml:space="preserve">מִנְחָ֖ה </w:t>
      </w:r>
      <w:r>
        <w:rPr>
          <w:color w:val="FF0000"/>
          <w:vertAlign w:val="superscript"/>
          <w:rtl/>
        </w:rPr>
        <w:t>208452</w:t>
      </w:r>
      <w:r>
        <w:rPr>
          <w:rFonts w:ascii="Times New Roman" w:hAnsi="Times New Roman"/>
          <w:color w:val="828282"/>
          <w:rtl/>
        </w:rPr>
        <w:t>אֶל־</w:t>
      </w:r>
      <w:r>
        <w:rPr>
          <w:color w:val="FF0000"/>
          <w:vertAlign w:val="superscript"/>
          <w:rtl/>
        </w:rPr>
        <w:t>208453</w:t>
      </w:r>
      <w:r>
        <w:rPr>
          <w:rFonts w:ascii="Times New Roman" w:hAnsi="Times New Roman"/>
          <w:color w:val="828282"/>
          <w:rtl/>
        </w:rPr>
        <w:t xml:space="preserve">חִזְקִיָּ֑הוּ </w:t>
      </w:r>
    </w:p>
    <w:p w14:paraId="1A37D231" w14:textId="77777777" w:rsidR="00D32106" w:rsidRDefault="00000000">
      <w:pPr>
        <w:pStyle w:val="Hebrew"/>
      </w:pPr>
      <w:r>
        <w:rPr>
          <w:color w:val="828282"/>
        </w:rPr>
        <w:t xml:space="preserve">בָּעֵ֣ת הַהִ֡יא שָׁלַ֡ח בְּרֹאדַ֣ךְ ֠בַּלְאֲדָן בֶּֽן־בַּלְאֲדָ֧ן מֶֽלֶךְ־בָּבֶ֛ל סְפָרִ֥ים וּמִנְחָ֖ה אֶל־חִזְקִיָּ֑הוּ כִּ֣י שָׁמַ֔ע כִּ֥י חָלָ֖ה חִזְקִיָּֽהוּ׃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256"/>
      </w:tblGrid>
      <w:tr w:rsidR="00D32106" w14:paraId="5FEE9636" w14:textId="77777777">
        <w:trPr>
          <w:jc w:val="center"/>
        </w:trPr>
        <w:tc>
          <w:tcPr>
            <w:tcW w:w="1728" w:type="auto"/>
            <w:vAlign w:val="center"/>
          </w:tcPr>
          <w:p w14:paraId="6A87726C" w14:textId="77777777" w:rsidR="00D32106" w:rsidRDefault="00000000">
            <w:r>
              <w:rPr>
                <w:sz w:val="16"/>
              </w:rPr>
              <w:t>c59f8a28</w:t>
            </w:r>
          </w:p>
        </w:tc>
        <w:tc>
          <w:tcPr>
            <w:tcW w:w="1728" w:type="auto"/>
          </w:tcPr>
          <w:p w14:paraId="693D842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803D41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5EC3CDD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2E7C148" w14:textId="77777777" w:rsidR="00D32106" w:rsidRDefault="00000000">
            <w:r>
              <w:t>x_clause</w:t>
            </w:r>
          </w:p>
        </w:tc>
      </w:tr>
      <w:tr w:rsidR="00D32106" w14:paraId="666BE2D7" w14:textId="77777777">
        <w:trPr>
          <w:jc w:val="center"/>
        </w:trPr>
        <w:tc>
          <w:tcPr>
            <w:tcW w:w="1728" w:type="auto"/>
            <w:vAlign w:val="center"/>
          </w:tcPr>
          <w:p w14:paraId="5F057227" w14:textId="77777777" w:rsidR="00D32106" w:rsidRDefault="00000000">
            <w:r>
              <w:rPr>
                <w:sz w:val="16"/>
              </w:rPr>
              <w:t>4ebca288</w:t>
            </w:r>
          </w:p>
        </w:tc>
        <w:tc>
          <w:tcPr>
            <w:tcW w:w="1728" w:type="auto"/>
          </w:tcPr>
          <w:p w14:paraId="6EF92884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79454C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0861843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735D895E" w14:textId="4FE57CFB" w:rsidR="00D32106" w:rsidRDefault="00D3073D">
            <w:proofErr w:type="spellStart"/>
            <w:r>
              <w:t>ach_rd</w:t>
            </w:r>
            <w:proofErr w:type="spellEnd"/>
          </w:p>
        </w:tc>
      </w:tr>
      <w:tr w:rsidR="00D32106" w14:paraId="58D7E663" w14:textId="77777777">
        <w:trPr>
          <w:jc w:val="center"/>
        </w:trPr>
        <w:tc>
          <w:tcPr>
            <w:tcW w:w="1728" w:type="auto"/>
            <w:vAlign w:val="center"/>
          </w:tcPr>
          <w:p w14:paraId="53EA5082" w14:textId="77777777" w:rsidR="00D32106" w:rsidRDefault="00000000">
            <w:r>
              <w:rPr>
                <w:sz w:val="16"/>
              </w:rPr>
              <w:t>9b32dbce</w:t>
            </w:r>
          </w:p>
        </w:tc>
        <w:tc>
          <w:tcPr>
            <w:tcW w:w="1728" w:type="auto"/>
          </w:tcPr>
          <w:p w14:paraId="5F1F7579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4EA9286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46040A47" w14:textId="77777777" w:rsidR="00D32106" w:rsidRDefault="00000000">
            <w:r>
              <w:t xml:space="preserve">שָׁלַ֡ח </w:t>
            </w:r>
          </w:p>
        </w:tc>
        <w:tc>
          <w:tcPr>
            <w:tcW w:w="1728" w:type="auto"/>
          </w:tcPr>
          <w:p w14:paraId="240B1957" w14:textId="77777777" w:rsidR="00D32106" w:rsidRDefault="00000000">
            <w:r>
              <w:t>past</w:t>
            </w:r>
          </w:p>
        </w:tc>
      </w:tr>
      <w:tr w:rsidR="00D32106" w14:paraId="5F780627" w14:textId="77777777">
        <w:trPr>
          <w:jc w:val="center"/>
        </w:trPr>
        <w:tc>
          <w:tcPr>
            <w:tcW w:w="1728" w:type="auto"/>
            <w:vAlign w:val="center"/>
          </w:tcPr>
          <w:p w14:paraId="6DAE3E40" w14:textId="77777777" w:rsidR="00D32106" w:rsidRDefault="00000000">
            <w:r>
              <w:rPr>
                <w:sz w:val="16"/>
              </w:rPr>
              <w:t>a12868ed</w:t>
            </w:r>
          </w:p>
        </w:tc>
        <w:tc>
          <w:tcPr>
            <w:tcW w:w="1728" w:type="auto"/>
          </w:tcPr>
          <w:p w14:paraId="509718B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F9CA4F6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77141D7" w14:textId="77777777" w:rsidR="00D32106" w:rsidRDefault="00000000">
            <w:r>
              <w:t xml:space="preserve">בָּעֵ֣ת הַהִ֡יא </w:t>
            </w:r>
          </w:p>
        </w:tc>
        <w:tc>
          <w:tcPr>
            <w:tcW w:w="1728" w:type="auto"/>
          </w:tcPr>
          <w:p w14:paraId="5EF7B217" w14:textId="77777777" w:rsidR="00D32106" w:rsidRDefault="00000000">
            <w:r>
              <w:t>1.1.1.2.1.1</w:t>
            </w:r>
          </w:p>
        </w:tc>
      </w:tr>
    </w:tbl>
    <w:p w14:paraId="1A90F24B" w14:textId="77777777" w:rsidR="00D32106" w:rsidRDefault="00000000">
      <w:r>
        <w:br/>
      </w:r>
    </w:p>
    <w:p w14:paraId="45ABDED8" w14:textId="77777777" w:rsidR="00D32106" w:rsidRDefault="00000000">
      <w:pPr>
        <w:pStyle w:val="Reference"/>
      </w:pPr>
      <w:hyperlink r:id="rId622">
        <w:r>
          <w:t>2_Kings 22:3</w:t>
        </w:r>
      </w:hyperlink>
    </w:p>
    <w:p w14:paraId="6D90D5C3" w14:textId="77777777" w:rsidR="00D32106" w:rsidRDefault="00000000">
      <w:pPr>
        <w:pStyle w:val="Hebrew"/>
      </w:pPr>
      <w:r>
        <w:t xml:space="preserve">וַיְהִ֗י בִּשְׁמֹנֶ֤ה עֶשְׂרֵה֙ שָׁנָ֔ה לַמֶּ֖לֶךְ יֹאשִׁיָּ֑הוּ </w:t>
      </w:r>
    </w:p>
    <w:p w14:paraId="68659D1D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209273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209274</w:t>
      </w:r>
      <w:r>
        <w:rPr>
          <w:rFonts w:ascii="Times New Roman" w:hAnsi="Times New Roman"/>
          <w:color w:val="828282"/>
          <w:rtl/>
        </w:rPr>
        <w:t xml:space="preserve">יְהִ֗י </w:t>
      </w:r>
      <w:r>
        <w:rPr>
          <w:color w:val="FF0000"/>
          <w:vertAlign w:val="superscript"/>
          <w:rtl/>
        </w:rPr>
        <w:t>209275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209276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209277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209278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209279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209280209281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209282</w:t>
      </w:r>
      <w:r>
        <w:rPr>
          <w:rFonts w:ascii="Times New Roman" w:hAnsi="Times New Roman"/>
          <w:color w:val="828282"/>
          <w:rtl/>
        </w:rPr>
        <w:t xml:space="preserve">יֹאשִׁיָּ֑הוּ </w:t>
      </w:r>
    </w:p>
    <w:p w14:paraId="1D49445E" w14:textId="77777777" w:rsidR="00D32106" w:rsidRDefault="00000000">
      <w:pPr>
        <w:pStyle w:val="Hebrew"/>
      </w:pPr>
      <w:r>
        <w:rPr>
          <w:color w:val="828282"/>
        </w:rPr>
        <w:t xml:space="preserve">וַיְהִ֗י בִּשְׁמֹנֶ֤ה עֶשְׂרֵה֙ שָׁנָ֔ה לַמֶּ֖לֶךְ יֹאשִׁיָּ֑הוּ שָׁלַ֣ח הַ֠מֶּלֶךְ אֶת־שָׁפָ֨ן בֶּן־אֲצַלְיָ֤הוּ בֶן־מְשֻׁלָּם֙ הַסֹּפֵ֔ר בֵּ֥ית יְהוָ֖ה לֵאמֹֽר׃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125"/>
      </w:tblGrid>
      <w:tr w:rsidR="00D32106" w14:paraId="12D1E729" w14:textId="77777777">
        <w:trPr>
          <w:jc w:val="center"/>
        </w:trPr>
        <w:tc>
          <w:tcPr>
            <w:tcW w:w="1728" w:type="auto"/>
            <w:vAlign w:val="center"/>
          </w:tcPr>
          <w:p w14:paraId="1ED09408" w14:textId="77777777" w:rsidR="00D32106" w:rsidRDefault="00000000">
            <w:r>
              <w:rPr>
                <w:sz w:val="16"/>
              </w:rPr>
              <w:t>df5c55fb</w:t>
            </w:r>
          </w:p>
        </w:tc>
        <w:tc>
          <w:tcPr>
            <w:tcW w:w="1728" w:type="auto"/>
          </w:tcPr>
          <w:p w14:paraId="42CBAE2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AE3FCC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7665C5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1C9A6" w14:textId="77777777" w:rsidR="00D32106" w:rsidRDefault="00000000">
            <w:r>
              <w:t>wayehi_x</w:t>
            </w:r>
          </w:p>
        </w:tc>
      </w:tr>
      <w:tr w:rsidR="00D32106" w14:paraId="3D84D83F" w14:textId="77777777">
        <w:trPr>
          <w:jc w:val="center"/>
        </w:trPr>
        <w:tc>
          <w:tcPr>
            <w:tcW w:w="1728" w:type="auto"/>
            <w:vAlign w:val="center"/>
          </w:tcPr>
          <w:p w14:paraId="199DBB21" w14:textId="77777777" w:rsidR="00D32106" w:rsidRDefault="00000000">
            <w:r>
              <w:rPr>
                <w:sz w:val="16"/>
              </w:rPr>
              <w:t>655d3648</w:t>
            </w:r>
          </w:p>
        </w:tc>
        <w:tc>
          <w:tcPr>
            <w:tcW w:w="1728" w:type="auto"/>
          </w:tcPr>
          <w:p w14:paraId="5320B36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88F957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766CE27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DFF7DAB" w14:textId="2FF700EA" w:rsidR="00D32106" w:rsidRDefault="009B31E4">
            <w:proofErr w:type="spellStart"/>
            <w:r>
              <w:t>ach_rd</w:t>
            </w:r>
            <w:proofErr w:type="spellEnd"/>
          </w:p>
        </w:tc>
      </w:tr>
      <w:tr w:rsidR="00D32106" w14:paraId="576BBC2E" w14:textId="77777777">
        <w:trPr>
          <w:jc w:val="center"/>
        </w:trPr>
        <w:tc>
          <w:tcPr>
            <w:tcW w:w="1728" w:type="auto"/>
            <w:vAlign w:val="center"/>
          </w:tcPr>
          <w:p w14:paraId="2C68BB89" w14:textId="77777777" w:rsidR="00D32106" w:rsidRDefault="00000000">
            <w:r>
              <w:rPr>
                <w:sz w:val="16"/>
              </w:rPr>
              <w:t>f3bf6182</w:t>
            </w:r>
          </w:p>
        </w:tc>
        <w:tc>
          <w:tcPr>
            <w:tcW w:w="1728" w:type="auto"/>
          </w:tcPr>
          <w:p w14:paraId="48EF37A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C370D6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70A45C5" w14:textId="77777777" w:rsidR="00D32106" w:rsidRDefault="00000000">
            <w:r>
              <w:t xml:space="preserve">יְהִ֗י </w:t>
            </w:r>
          </w:p>
        </w:tc>
        <w:tc>
          <w:tcPr>
            <w:tcW w:w="1728" w:type="auto"/>
          </w:tcPr>
          <w:p w14:paraId="30235B21" w14:textId="71CC7259" w:rsidR="00D32106" w:rsidRDefault="009B31E4">
            <w:r>
              <w:t>past</w:t>
            </w:r>
          </w:p>
        </w:tc>
      </w:tr>
      <w:tr w:rsidR="00D32106" w14:paraId="5324A7DA" w14:textId="77777777">
        <w:trPr>
          <w:jc w:val="center"/>
        </w:trPr>
        <w:tc>
          <w:tcPr>
            <w:tcW w:w="1728" w:type="auto"/>
            <w:vAlign w:val="center"/>
          </w:tcPr>
          <w:p w14:paraId="5B1F1D95" w14:textId="77777777" w:rsidR="00D32106" w:rsidRDefault="00000000">
            <w:r>
              <w:rPr>
                <w:sz w:val="16"/>
              </w:rPr>
              <w:t>b8876fa6</w:t>
            </w:r>
          </w:p>
        </w:tc>
        <w:tc>
          <w:tcPr>
            <w:tcW w:w="1728" w:type="auto"/>
          </w:tcPr>
          <w:p w14:paraId="53BEB40B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60DFEC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1F52BDB" w14:textId="77777777" w:rsidR="00D32106" w:rsidRDefault="00000000">
            <w:r>
              <w:t xml:space="preserve">בִּשְׁמֹנֶ֤ה עֶשְׂרֵה֙ שָׁנָ֔ה לַמֶּ֖לֶךְ יֹאשִׁיָּ֑הוּ </w:t>
            </w:r>
          </w:p>
        </w:tc>
        <w:tc>
          <w:tcPr>
            <w:tcW w:w="1728" w:type="auto"/>
          </w:tcPr>
          <w:p w14:paraId="65A05689" w14:textId="77777777" w:rsidR="00D32106" w:rsidRDefault="00000000">
            <w:r>
              <w:t>1.1.2.1.1</w:t>
            </w:r>
          </w:p>
        </w:tc>
      </w:tr>
    </w:tbl>
    <w:p w14:paraId="4048271E" w14:textId="77777777" w:rsidR="00D32106" w:rsidRDefault="00000000">
      <w:r>
        <w:br/>
      </w:r>
    </w:p>
    <w:p w14:paraId="2B118A55" w14:textId="77777777" w:rsidR="00D32106" w:rsidRDefault="00000000">
      <w:pPr>
        <w:pStyle w:val="Reference"/>
      </w:pPr>
      <w:hyperlink r:id="rId623">
        <w:r>
          <w:t>2_Kings 23:23</w:t>
        </w:r>
      </w:hyperlink>
    </w:p>
    <w:p w14:paraId="5AF4AFF3" w14:textId="77777777" w:rsidR="00D32106" w:rsidRDefault="00000000">
      <w:pPr>
        <w:pStyle w:val="Hebrew"/>
      </w:pPr>
      <w: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p w14:paraId="780EEBA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210498</w:t>
      </w:r>
      <w:r>
        <w:rPr>
          <w:rFonts w:ascii="Times New Roman" w:hAnsi="Times New Roman"/>
          <w:color w:val="828282"/>
          <w:rtl/>
        </w:rPr>
        <w:t xml:space="preserve">כִּ֗י </w:t>
      </w:r>
      <w:r>
        <w:rPr>
          <w:color w:val="FF0000"/>
          <w:vertAlign w:val="superscript"/>
          <w:rtl/>
        </w:rPr>
        <w:t>210499</w:t>
      </w:r>
      <w:r>
        <w:rPr>
          <w:rFonts w:ascii="Times New Roman" w:hAnsi="Times New Roman"/>
          <w:color w:val="828282"/>
          <w:rtl/>
        </w:rPr>
        <w:t>אִם־</w:t>
      </w:r>
      <w:r>
        <w:rPr>
          <w:color w:val="FF0000"/>
          <w:vertAlign w:val="superscript"/>
          <w:rtl/>
        </w:rPr>
        <w:t>210500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210501</w:t>
      </w:r>
      <w:r>
        <w:rPr>
          <w:rFonts w:ascii="Times New Roman" w:hAnsi="Times New Roman"/>
          <w:color w:val="828282"/>
          <w:rtl/>
        </w:rPr>
        <w:t xml:space="preserve">שְׁמֹנֶ֤ה </w:t>
      </w:r>
      <w:r>
        <w:rPr>
          <w:color w:val="FF0000"/>
          <w:vertAlign w:val="superscript"/>
          <w:rtl/>
        </w:rPr>
        <w:t>210502</w:t>
      </w:r>
      <w:r>
        <w:rPr>
          <w:rFonts w:ascii="Times New Roman" w:hAnsi="Times New Roman"/>
          <w:color w:val="828282"/>
          <w:rtl/>
        </w:rPr>
        <w:t xml:space="preserve">עֶשְׂרֵה֙ </w:t>
      </w:r>
      <w:r>
        <w:rPr>
          <w:color w:val="FF0000"/>
          <w:vertAlign w:val="superscript"/>
          <w:rtl/>
        </w:rPr>
        <w:t>210503</w:t>
      </w:r>
      <w:r>
        <w:rPr>
          <w:rFonts w:ascii="Times New Roman" w:hAnsi="Times New Roman"/>
          <w:color w:val="828282"/>
          <w:rtl/>
        </w:rPr>
        <w:t xml:space="preserve">שָׁנָ֔ה </w:t>
      </w:r>
      <w:r>
        <w:rPr>
          <w:color w:val="FF0000"/>
          <w:vertAlign w:val="superscript"/>
          <w:rtl/>
        </w:rPr>
        <w:t>210504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210505210506</w:t>
      </w:r>
      <w:r>
        <w:rPr>
          <w:rFonts w:ascii="Times New Roman" w:hAnsi="Times New Roman"/>
          <w:color w:val="828282"/>
          <w:rtl/>
        </w:rPr>
        <w:t xml:space="preserve">מֶּ֖לֶךְ </w:t>
      </w:r>
      <w:r>
        <w:rPr>
          <w:color w:val="FF0000"/>
          <w:vertAlign w:val="superscript"/>
          <w:rtl/>
        </w:rPr>
        <w:t>210507</w:t>
      </w:r>
      <w:r>
        <w:rPr>
          <w:rFonts w:ascii="Times New Roman" w:hAnsi="Times New Roman"/>
          <w:color w:val="828282"/>
          <w:rtl/>
        </w:rPr>
        <w:t xml:space="preserve">יֹֽאשִׁיָּ֑הוּ </w:t>
      </w:r>
      <w:r>
        <w:rPr>
          <w:color w:val="FF0000"/>
          <w:vertAlign w:val="superscript"/>
          <w:rtl/>
        </w:rPr>
        <w:t>210508</w:t>
      </w:r>
      <w:r>
        <w:rPr>
          <w:rFonts w:ascii="Times New Roman" w:hAnsi="Times New Roman"/>
          <w:color w:val="828282"/>
          <w:rtl/>
        </w:rPr>
        <w:t xml:space="preserve">נַעֲשָׂ֞ה </w:t>
      </w:r>
      <w:r>
        <w:rPr>
          <w:color w:val="FF0000"/>
          <w:vertAlign w:val="superscript"/>
          <w:rtl/>
        </w:rPr>
        <w:t>210509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210510</w:t>
      </w:r>
      <w:r>
        <w:rPr>
          <w:rFonts w:ascii="Times New Roman" w:hAnsi="Times New Roman"/>
          <w:color w:val="828282"/>
          <w:rtl/>
        </w:rPr>
        <w:t xml:space="preserve">פֶּ֧סַח </w:t>
      </w:r>
      <w:r>
        <w:rPr>
          <w:color w:val="FF0000"/>
          <w:vertAlign w:val="superscript"/>
          <w:rtl/>
        </w:rPr>
        <w:t>210511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210512</w:t>
      </w:r>
      <w:r>
        <w:rPr>
          <w:rFonts w:ascii="Times New Roman" w:hAnsi="Times New Roman"/>
          <w:color w:val="828282"/>
          <w:rtl/>
        </w:rPr>
        <w:t xml:space="preserve">זֶּ֛ה </w:t>
      </w:r>
      <w:r>
        <w:rPr>
          <w:color w:val="FF0000"/>
          <w:vertAlign w:val="superscript"/>
          <w:rtl/>
        </w:rPr>
        <w:t>210513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210514</w:t>
      </w:r>
      <w:r>
        <w:rPr>
          <w:rFonts w:ascii="Times New Roman" w:hAnsi="Times New Roman"/>
          <w:color w:val="828282"/>
          <w:rtl/>
        </w:rPr>
        <w:t xml:space="preserve">יהוָ֖ה </w:t>
      </w:r>
      <w:r>
        <w:rPr>
          <w:color w:val="FF0000"/>
          <w:vertAlign w:val="superscript"/>
          <w:rtl/>
        </w:rPr>
        <w:t>210515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210516</w:t>
      </w:r>
      <w:r>
        <w:rPr>
          <w:rFonts w:ascii="Times New Roman" w:hAnsi="Times New Roman"/>
          <w:color w:val="828282"/>
          <w:rtl/>
        </w:rPr>
        <w:t xml:space="preserve">ירוּשָׁלִָֽם׃ </w:t>
      </w:r>
    </w:p>
    <w:p w14:paraId="6F730822" w14:textId="77777777" w:rsidR="00D32106" w:rsidRDefault="00000000">
      <w:pPr>
        <w:pStyle w:val="Hebrew"/>
      </w:pPr>
      <w:r>
        <w:rPr>
          <w:color w:val="828282"/>
        </w:rPr>
        <w:t xml:space="preserve">כִּ֗י אִם־בִּשְׁמֹנֶ֤ה עֶשְׂרֵה֙ שָׁנָ֔ה לַמֶּ֖לֶךְ יֹֽאשִׁיָּ֑הוּ נַעֲשָׂ֞ה הַפֶּ֧סַח הַזֶּ֛ה לַיהוָ֖ה בִּירוּשָׁלִָֽם׃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638"/>
        <w:gridCol w:w="1256"/>
      </w:tblGrid>
      <w:tr w:rsidR="00D32106" w14:paraId="01F4E10A" w14:textId="77777777">
        <w:trPr>
          <w:jc w:val="center"/>
        </w:trPr>
        <w:tc>
          <w:tcPr>
            <w:tcW w:w="1728" w:type="auto"/>
            <w:vAlign w:val="center"/>
          </w:tcPr>
          <w:p w14:paraId="2B0BEF79" w14:textId="77777777" w:rsidR="00D32106" w:rsidRDefault="00000000">
            <w:r>
              <w:rPr>
                <w:sz w:val="16"/>
              </w:rPr>
              <w:t>63ba9c2f</w:t>
            </w:r>
          </w:p>
        </w:tc>
        <w:tc>
          <w:tcPr>
            <w:tcW w:w="1728" w:type="auto"/>
          </w:tcPr>
          <w:p w14:paraId="03EEB6D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7E8632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312A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E2664C6" w14:textId="77777777" w:rsidR="00D32106" w:rsidRDefault="00000000">
            <w:r>
              <w:t>x_clause</w:t>
            </w:r>
          </w:p>
        </w:tc>
      </w:tr>
      <w:tr w:rsidR="00D32106" w14:paraId="046659B8" w14:textId="77777777">
        <w:trPr>
          <w:jc w:val="center"/>
        </w:trPr>
        <w:tc>
          <w:tcPr>
            <w:tcW w:w="1728" w:type="auto"/>
            <w:vAlign w:val="center"/>
          </w:tcPr>
          <w:p w14:paraId="2A69FFB2" w14:textId="77777777" w:rsidR="00D32106" w:rsidRDefault="00000000">
            <w:r>
              <w:rPr>
                <w:sz w:val="16"/>
              </w:rPr>
              <w:t>28d692ae</w:t>
            </w:r>
          </w:p>
        </w:tc>
        <w:tc>
          <w:tcPr>
            <w:tcW w:w="1728" w:type="auto"/>
          </w:tcPr>
          <w:p w14:paraId="3F8318F2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2360DF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65C6E9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30C92BE" w14:textId="52E57ED0" w:rsidR="00D32106" w:rsidRDefault="009C40E0">
            <w:proofErr w:type="spellStart"/>
            <w:r>
              <w:t>acc_in</w:t>
            </w:r>
            <w:proofErr w:type="spellEnd"/>
          </w:p>
        </w:tc>
      </w:tr>
      <w:tr w:rsidR="00D32106" w14:paraId="6EAF2356" w14:textId="77777777">
        <w:trPr>
          <w:jc w:val="center"/>
        </w:trPr>
        <w:tc>
          <w:tcPr>
            <w:tcW w:w="1728" w:type="auto"/>
            <w:vAlign w:val="center"/>
          </w:tcPr>
          <w:p w14:paraId="658CA163" w14:textId="77777777" w:rsidR="00D32106" w:rsidRDefault="00000000">
            <w:r>
              <w:rPr>
                <w:sz w:val="16"/>
              </w:rPr>
              <w:t>5a16c40d</w:t>
            </w:r>
          </w:p>
        </w:tc>
        <w:tc>
          <w:tcPr>
            <w:tcW w:w="1728" w:type="auto"/>
          </w:tcPr>
          <w:p w14:paraId="5F183FFC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05B8B6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12FFB4A1" w14:textId="77777777" w:rsidR="00D32106" w:rsidRDefault="00000000">
            <w:r>
              <w:t xml:space="preserve">נַעֲשָׂ֞ה </w:t>
            </w:r>
          </w:p>
        </w:tc>
        <w:tc>
          <w:tcPr>
            <w:tcW w:w="1728" w:type="auto"/>
          </w:tcPr>
          <w:p w14:paraId="76C13F87" w14:textId="77777777" w:rsidR="00D32106" w:rsidRDefault="00000000">
            <w:r>
              <w:t>past</w:t>
            </w:r>
          </w:p>
        </w:tc>
      </w:tr>
      <w:tr w:rsidR="00D32106" w14:paraId="2EC83120" w14:textId="77777777">
        <w:trPr>
          <w:jc w:val="center"/>
        </w:trPr>
        <w:tc>
          <w:tcPr>
            <w:tcW w:w="1728" w:type="auto"/>
            <w:vAlign w:val="center"/>
          </w:tcPr>
          <w:p w14:paraId="4FEB9FD7" w14:textId="77777777" w:rsidR="00D32106" w:rsidRDefault="00000000">
            <w:r>
              <w:rPr>
                <w:sz w:val="16"/>
              </w:rPr>
              <w:t>b6e9b1e6</w:t>
            </w:r>
          </w:p>
        </w:tc>
        <w:tc>
          <w:tcPr>
            <w:tcW w:w="1728" w:type="auto"/>
          </w:tcPr>
          <w:p w14:paraId="1D5FCFD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7FB5A26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76234850" w14:textId="77777777" w:rsidR="00D32106" w:rsidRDefault="00000000">
            <w:r>
              <w:t xml:space="preserve">בִּשְׁמֹנֶ֤ה עֶשְׂרֵה֙ שָׁנָ֔ה לַמֶּ֖לֶךְ יֹֽאשִׁיָּ֑הוּ </w:t>
            </w:r>
          </w:p>
        </w:tc>
        <w:tc>
          <w:tcPr>
            <w:tcW w:w="1728" w:type="auto"/>
          </w:tcPr>
          <w:p w14:paraId="429A269D" w14:textId="689F49E2" w:rsidR="00D32106" w:rsidRDefault="00000000">
            <w:r>
              <w:t>1.1.2.1.1</w:t>
            </w:r>
            <w:r w:rsidR="00810535">
              <w:t>.1</w:t>
            </w:r>
          </w:p>
        </w:tc>
      </w:tr>
    </w:tbl>
    <w:p w14:paraId="5111552B" w14:textId="77777777" w:rsidR="00D32106" w:rsidRDefault="00000000">
      <w:r>
        <w:br/>
      </w:r>
    </w:p>
    <w:p w14:paraId="20FD2379" w14:textId="77777777" w:rsidR="00D32106" w:rsidRDefault="00000000">
      <w:pPr>
        <w:pStyle w:val="Reference"/>
      </w:pPr>
      <w:hyperlink r:id="rId624">
        <w:r>
          <w:t>2_Kings 23:29</w:t>
        </w:r>
      </w:hyperlink>
    </w:p>
    <w:p w14:paraId="2A468C0F" w14:textId="77777777" w:rsidR="00D32106" w:rsidRDefault="00000000">
      <w:pPr>
        <w:pStyle w:val="Hebrew"/>
      </w:pPr>
      <w:r>
        <w:t xml:space="preserve">בְּיָמָ֡יו עָלָה֩ פַרְעֹ֨ה נְכֹ֧ה מֶֽלֶךְ־מִצְרַ֛יִם עַל־מֶ֥לֶךְ אַשּׁ֖וּר עַל־נְהַר־פְּרָ֑ת </w:t>
      </w:r>
    </w:p>
    <w:p w14:paraId="6F77F0A4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210674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210675</w:t>
      </w:r>
      <w:r>
        <w:rPr>
          <w:rFonts w:ascii="Times New Roman" w:hAnsi="Times New Roman"/>
          <w:color w:val="828282"/>
          <w:rtl/>
        </w:rPr>
        <w:t xml:space="preserve">יָמָ֡יו </w:t>
      </w:r>
      <w:r>
        <w:rPr>
          <w:color w:val="FF0000"/>
          <w:vertAlign w:val="superscript"/>
          <w:rtl/>
        </w:rPr>
        <w:t>210676</w:t>
      </w:r>
      <w:r>
        <w:rPr>
          <w:rFonts w:ascii="Times New Roman" w:hAnsi="Times New Roman"/>
          <w:color w:val="828282"/>
          <w:rtl/>
        </w:rPr>
        <w:t xml:space="preserve">עָלָה֩ </w:t>
      </w:r>
      <w:r>
        <w:rPr>
          <w:color w:val="FF0000"/>
          <w:vertAlign w:val="superscript"/>
          <w:rtl/>
        </w:rPr>
        <w:t>210677</w:t>
      </w:r>
      <w:r>
        <w:rPr>
          <w:rFonts w:ascii="Times New Roman" w:hAnsi="Times New Roman"/>
          <w:color w:val="828282"/>
          <w:rtl/>
        </w:rPr>
        <w:t xml:space="preserve">פַרְעֹ֨ה </w:t>
      </w:r>
      <w:r>
        <w:rPr>
          <w:color w:val="FF0000"/>
          <w:vertAlign w:val="superscript"/>
          <w:rtl/>
        </w:rPr>
        <w:t>210678</w:t>
      </w:r>
      <w:r>
        <w:rPr>
          <w:rFonts w:ascii="Times New Roman" w:hAnsi="Times New Roman"/>
          <w:color w:val="828282"/>
          <w:rtl/>
        </w:rPr>
        <w:t xml:space="preserve">נְכֹ֧ה </w:t>
      </w:r>
      <w:r>
        <w:rPr>
          <w:color w:val="FF0000"/>
          <w:vertAlign w:val="superscript"/>
          <w:rtl/>
        </w:rPr>
        <w:t>210679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210680</w:t>
      </w:r>
      <w:r>
        <w:rPr>
          <w:rFonts w:ascii="Times New Roman" w:hAnsi="Times New Roman"/>
          <w:color w:val="828282"/>
          <w:rtl/>
        </w:rPr>
        <w:t xml:space="preserve">מִצְרַ֛יִם </w:t>
      </w:r>
      <w:r>
        <w:rPr>
          <w:color w:val="FF0000"/>
          <w:vertAlign w:val="superscript"/>
          <w:rtl/>
        </w:rPr>
        <w:t>210681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210682</w:t>
      </w:r>
      <w:r>
        <w:rPr>
          <w:rFonts w:ascii="Times New Roman" w:hAnsi="Times New Roman"/>
          <w:color w:val="828282"/>
          <w:rtl/>
        </w:rPr>
        <w:t xml:space="preserve">מֶ֥לֶךְ </w:t>
      </w:r>
      <w:r>
        <w:rPr>
          <w:color w:val="FF0000"/>
          <w:vertAlign w:val="superscript"/>
          <w:rtl/>
        </w:rPr>
        <w:t>210683</w:t>
      </w:r>
      <w:r>
        <w:rPr>
          <w:rFonts w:ascii="Times New Roman" w:hAnsi="Times New Roman"/>
          <w:color w:val="828282"/>
          <w:rtl/>
        </w:rPr>
        <w:t xml:space="preserve">אַשּׁ֖וּר </w:t>
      </w:r>
      <w:r>
        <w:rPr>
          <w:color w:val="FF0000"/>
          <w:vertAlign w:val="superscript"/>
          <w:rtl/>
        </w:rPr>
        <w:t>210684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210685</w:t>
      </w:r>
      <w:r>
        <w:rPr>
          <w:rFonts w:ascii="Times New Roman" w:hAnsi="Times New Roman"/>
          <w:color w:val="828282"/>
          <w:rtl/>
        </w:rPr>
        <w:t>נְהַר־</w:t>
      </w:r>
      <w:r>
        <w:rPr>
          <w:color w:val="FF0000"/>
          <w:vertAlign w:val="superscript"/>
          <w:rtl/>
        </w:rPr>
        <w:t>210686</w:t>
      </w:r>
      <w:r>
        <w:rPr>
          <w:rFonts w:ascii="Times New Roman" w:hAnsi="Times New Roman"/>
          <w:color w:val="828282"/>
          <w:rtl/>
        </w:rPr>
        <w:t xml:space="preserve">פְּרָ֑ת </w:t>
      </w:r>
    </w:p>
    <w:p w14:paraId="6757B192" w14:textId="77777777" w:rsidR="00D32106" w:rsidRDefault="00000000">
      <w:pPr>
        <w:pStyle w:val="Hebrew"/>
      </w:pPr>
      <w:r>
        <w:rPr>
          <w:color w:val="828282"/>
        </w:rPr>
        <w:t xml:space="preserve">בְּיָמָ֡יו עָלָה֩ פַרְעֹ֨ה נְכֹ֧ה מֶֽלֶךְ־מִצְרַ֛יִם עַל־מֶ֥לֶךְ אַשּׁ֖וּר עַל־נְהַר־פְּרָ֑ת וַיֵּ֨לֶךְ הַמֶּ֤לֶךְ יֹאשִׁיָּ֨הוּ֙ לִקְרָאתֹ֔ו וַיְמִיתֵ֨הוּ֙ בִּמְגִדֹּ֔ו כִּרְאֹתֹ֖ו אֹתֹֽו׃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966"/>
        <w:gridCol w:w="1076"/>
      </w:tblGrid>
      <w:tr w:rsidR="00D32106" w14:paraId="54AD413E" w14:textId="77777777">
        <w:trPr>
          <w:jc w:val="center"/>
        </w:trPr>
        <w:tc>
          <w:tcPr>
            <w:tcW w:w="1728" w:type="auto"/>
            <w:vAlign w:val="center"/>
          </w:tcPr>
          <w:p w14:paraId="2A4420C2" w14:textId="77777777" w:rsidR="00D32106" w:rsidRDefault="00000000">
            <w:r>
              <w:rPr>
                <w:sz w:val="16"/>
              </w:rPr>
              <w:t>b3ceb77f</w:t>
            </w:r>
          </w:p>
        </w:tc>
        <w:tc>
          <w:tcPr>
            <w:tcW w:w="1728" w:type="auto"/>
          </w:tcPr>
          <w:p w14:paraId="12A9697A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8402D3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1142E5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4192E6" w14:textId="77777777" w:rsidR="00D32106" w:rsidRDefault="00000000">
            <w:r>
              <w:t>x_clause</w:t>
            </w:r>
          </w:p>
        </w:tc>
      </w:tr>
      <w:tr w:rsidR="00D32106" w14:paraId="7737CEF1" w14:textId="77777777">
        <w:trPr>
          <w:jc w:val="center"/>
        </w:trPr>
        <w:tc>
          <w:tcPr>
            <w:tcW w:w="1728" w:type="auto"/>
            <w:vAlign w:val="center"/>
          </w:tcPr>
          <w:p w14:paraId="15ACD080" w14:textId="77777777" w:rsidR="00D32106" w:rsidRDefault="00000000">
            <w:r>
              <w:rPr>
                <w:sz w:val="16"/>
              </w:rPr>
              <w:t>207a5dd6</w:t>
            </w:r>
          </w:p>
        </w:tc>
        <w:tc>
          <w:tcPr>
            <w:tcW w:w="1728" w:type="auto"/>
          </w:tcPr>
          <w:p w14:paraId="21C78456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7E2C95C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F7BF36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1348750" w14:textId="1870F2CA" w:rsidR="00D32106" w:rsidRDefault="00810535">
            <w:proofErr w:type="spellStart"/>
            <w:r>
              <w:t>act_di</w:t>
            </w:r>
            <w:proofErr w:type="spellEnd"/>
          </w:p>
        </w:tc>
      </w:tr>
      <w:tr w:rsidR="00D32106" w14:paraId="0BF5B819" w14:textId="77777777">
        <w:trPr>
          <w:jc w:val="center"/>
        </w:trPr>
        <w:tc>
          <w:tcPr>
            <w:tcW w:w="1728" w:type="auto"/>
            <w:vAlign w:val="center"/>
          </w:tcPr>
          <w:p w14:paraId="330AED4F" w14:textId="77777777" w:rsidR="00D32106" w:rsidRDefault="00000000">
            <w:r>
              <w:rPr>
                <w:sz w:val="16"/>
              </w:rPr>
              <w:t>dc7477f5</w:t>
            </w:r>
          </w:p>
        </w:tc>
        <w:tc>
          <w:tcPr>
            <w:tcW w:w="1728" w:type="auto"/>
          </w:tcPr>
          <w:p w14:paraId="453ECFF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15BDB9A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A893ED3" w14:textId="77777777" w:rsidR="00D32106" w:rsidRDefault="00000000">
            <w:r>
              <w:t xml:space="preserve">עָלָה֩ </w:t>
            </w:r>
          </w:p>
        </w:tc>
        <w:tc>
          <w:tcPr>
            <w:tcW w:w="1728" w:type="auto"/>
          </w:tcPr>
          <w:p w14:paraId="6E3BECBB" w14:textId="77777777" w:rsidR="00D32106" w:rsidRDefault="00000000">
            <w:r>
              <w:t>past</w:t>
            </w:r>
          </w:p>
        </w:tc>
      </w:tr>
      <w:tr w:rsidR="00D32106" w14:paraId="0E9165B6" w14:textId="77777777">
        <w:trPr>
          <w:jc w:val="center"/>
        </w:trPr>
        <w:tc>
          <w:tcPr>
            <w:tcW w:w="1728" w:type="auto"/>
            <w:vAlign w:val="center"/>
          </w:tcPr>
          <w:p w14:paraId="6CA45BCA" w14:textId="77777777" w:rsidR="00D32106" w:rsidRDefault="00000000">
            <w:r>
              <w:rPr>
                <w:sz w:val="16"/>
              </w:rPr>
              <w:t>cd6f3d55</w:t>
            </w:r>
          </w:p>
        </w:tc>
        <w:tc>
          <w:tcPr>
            <w:tcW w:w="1728" w:type="auto"/>
          </w:tcPr>
          <w:p w14:paraId="786243DF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CD2CD00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6E0F771A" w14:textId="77777777" w:rsidR="00D32106" w:rsidRDefault="00000000">
            <w:r>
              <w:t xml:space="preserve">בְּיָמָ֡יו </w:t>
            </w:r>
          </w:p>
        </w:tc>
        <w:tc>
          <w:tcPr>
            <w:tcW w:w="1728" w:type="auto"/>
          </w:tcPr>
          <w:p w14:paraId="62591542" w14:textId="77777777" w:rsidR="00D32106" w:rsidRDefault="00000000">
            <w:r>
              <w:t>1.1.2.6</w:t>
            </w:r>
          </w:p>
        </w:tc>
      </w:tr>
    </w:tbl>
    <w:p w14:paraId="7AF7BDB2" w14:textId="77777777" w:rsidR="00D32106" w:rsidRDefault="00000000">
      <w:r>
        <w:br/>
      </w:r>
    </w:p>
    <w:p w14:paraId="0D3559EA" w14:textId="77777777" w:rsidR="00D32106" w:rsidRDefault="00000000">
      <w:pPr>
        <w:pStyle w:val="Reference"/>
      </w:pPr>
      <w:hyperlink r:id="rId625">
        <w:r>
          <w:t>2_Kings 24:1</w:t>
        </w:r>
      </w:hyperlink>
    </w:p>
    <w:p w14:paraId="52C73069" w14:textId="77777777" w:rsidR="00D32106" w:rsidRDefault="00000000">
      <w:pPr>
        <w:pStyle w:val="Hebrew"/>
      </w:pPr>
      <w:r>
        <w:t xml:space="preserve">בְּיָמָ֣יו עָלָ֔ה נְבֻכַדְנֶאצַּ֖ר מֶ֣לֶךְ בָּבֶ֑ל </w:t>
      </w:r>
    </w:p>
    <w:p w14:paraId="3E991425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210894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210895</w:t>
      </w:r>
      <w:r>
        <w:rPr>
          <w:rFonts w:ascii="Times New Roman" w:hAnsi="Times New Roman"/>
          <w:color w:val="828282"/>
          <w:rtl/>
        </w:rPr>
        <w:t xml:space="preserve">יָמָ֣יו </w:t>
      </w:r>
      <w:r>
        <w:rPr>
          <w:color w:val="FF0000"/>
          <w:vertAlign w:val="superscript"/>
          <w:rtl/>
        </w:rPr>
        <w:t>210896</w:t>
      </w:r>
      <w:r>
        <w:rPr>
          <w:rFonts w:ascii="Times New Roman" w:hAnsi="Times New Roman"/>
          <w:color w:val="828282"/>
          <w:rtl/>
        </w:rPr>
        <w:t xml:space="preserve">עָלָ֔ה </w:t>
      </w:r>
      <w:r>
        <w:rPr>
          <w:color w:val="FF0000"/>
          <w:vertAlign w:val="superscript"/>
          <w:rtl/>
        </w:rPr>
        <w:t>210897</w:t>
      </w:r>
      <w:r>
        <w:rPr>
          <w:rFonts w:ascii="Times New Roman" w:hAnsi="Times New Roman"/>
          <w:color w:val="828282"/>
          <w:rtl/>
        </w:rPr>
        <w:t xml:space="preserve">נְבֻכַדְנֶאצַּ֖ר </w:t>
      </w:r>
      <w:r>
        <w:rPr>
          <w:color w:val="FF0000"/>
          <w:vertAlign w:val="superscript"/>
          <w:rtl/>
        </w:rPr>
        <w:t>210898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210899</w:t>
      </w:r>
      <w:r>
        <w:rPr>
          <w:rFonts w:ascii="Times New Roman" w:hAnsi="Times New Roman"/>
          <w:color w:val="828282"/>
          <w:rtl/>
        </w:rPr>
        <w:t xml:space="preserve">בָּבֶ֑ל </w:t>
      </w:r>
    </w:p>
    <w:p w14:paraId="11A6ADC7" w14:textId="77777777" w:rsidR="00D32106" w:rsidRDefault="00000000">
      <w:pPr>
        <w:pStyle w:val="Hebrew"/>
      </w:pPr>
      <w:r>
        <w:rPr>
          <w:color w:val="828282"/>
        </w:rPr>
        <w:t xml:space="preserve">בְּיָמָ֣יו עָלָ֔ה נְבֻכַדְנֶאצַּ֖ר מֶ֣לֶךְ בָּבֶ֑ל וַיְהִי־לֹ֨ו יְהֹויָקִ֥ים עֶ֨בֶד֙ שָׁלֹ֣שׁ שָׁנִ֔ים וַיָּ֖שָׁב וַיִּמְרָד־בֹּֽו׃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0"/>
        <w:gridCol w:w="1186"/>
        <w:gridCol w:w="1423"/>
        <w:gridCol w:w="966"/>
        <w:gridCol w:w="1076"/>
      </w:tblGrid>
      <w:tr w:rsidR="00D32106" w14:paraId="79E9198B" w14:textId="77777777">
        <w:trPr>
          <w:jc w:val="center"/>
        </w:trPr>
        <w:tc>
          <w:tcPr>
            <w:tcW w:w="1728" w:type="auto"/>
            <w:vAlign w:val="center"/>
          </w:tcPr>
          <w:p w14:paraId="42657912" w14:textId="77777777" w:rsidR="00D32106" w:rsidRDefault="00000000">
            <w:r>
              <w:rPr>
                <w:sz w:val="16"/>
              </w:rPr>
              <w:t>eebd9f5d</w:t>
            </w:r>
          </w:p>
        </w:tc>
        <w:tc>
          <w:tcPr>
            <w:tcW w:w="1728" w:type="auto"/>
          </w:tcPr>
          <w:p w14:paraId="49E26FD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0EE996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232F49F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7DF3B0C" w14:textId="77777777" w:rsidR="00D32106" w:rsidRDefault="00000000">
            <w:r>
              <w:t>x_clause</w:t>
            </w:r>
          </w:p>
        </w:tc>
      </w:tr>
      <w:tr w:rsidR="00D32106" w14:paraId="7097AD39" w14:textId="77777777">
        <w:trPr>
          <w:jc w:val="center"/>
        </w:trPr>
        <w:tc>
          <w:tcPr>
            <w:tcW w:w="1728" w:type="auto"/>
            <w:vAlign w:val="center"/>
          </w:tcPr>
          <w:p w14:paraId="7E85CFB2" w14:textId="77777777" w:rsidR="00D32106" w:rsidRDefault="00000000">
            <w:r>
              <w:rPr>
                <w:sz w:val="16"/>
              </w:rPr>
              <w:t>09380d9d</w:t>
            </w:r>
          </w:p>
        </w:tc>
        <w:tc>
          <w:tcPr>
            <w:tcW w:w="1728" w:type="auto"/>
          </w:tcPr>
          <w:p w14:paraId="6E7DD6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C9DA96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7779CDA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6D47BA2" w14:textId="4D039C46" w:rsidR="00D32106" w:rsidRDefault="00231395">
            <w:proofErr w:type="spellStart"/>
            <w:r>
              <w:t>act_di</w:t>
            </w:r>
            <w:proofErr w:type="spellEnd"/>
          </w:p>
        </w:tc>
      </w:tr>
      <w:tr w:rsidR="00D32106" w14:paraId="5A538838" w14:textId="77777777">
        <w:trPr>
          <w:jc w:val="center"/>
        </w:trPr>
        <w:tc>
          <w:tcPr>
            <w:tcW w:w="1728" w:type="auto"/>
            <w:vAlign w:val="center"/>
          </w:tcPr>
          <w:p w14:paraId="05DD4677" w14:textId="77777777" w:rsidR="00D32106" w:rsidRDefault="00000000">
            <w:r>
              <w:rPr>
                <w:sz w:val="16"/>
              </w:rPr>
              <w:t>96782501</w:t>
            </w:r>
          </w:p>
        </w:tc>
        <w:tc>
          <w:tcPr>
            <w:tcW w:w="1728" w:type="auto"/>
          </w:tcPr>
          <w:p w14:paraId="14E5064B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12F348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7AFEEB3E" w14:textId="77777777" w:rsidR="00D32106" w:rsidRDefault="00000000">
            <w:r>
              <w:t xml:space="preserve">עָלָ֔ה </w:t>
            </w:r>
          </w:p>
        </w:tc>
        <w:tc>
          <w:tcPr>
            <w:tcW w:w="1728" w:type="auto"/>
          </w:tcPr>
          <w:p w14:paraId="20939F50" w14:textId="77777777" w:rsidR="00D32106" w:rsidRDefault="00000000">
            <w:r>
              <w:t>past</w:t>
            </w:r>
          </w:p>
        </w:tc>
      </w:tr>
      <w:tr w:rsidR="00D32106" w14:paraId="7CEA9B59" w14:textId="77777777">
        <w:trPr>
          <w:jc w:val="center"/>
        </w:trPr>
        <w:tc>
          <w:tcPr>
            <w:tcW w:w="1728" w:type="auto"/>
            <w:vAlign w:val="center"/>
          </w:tcPr>
          <w:p w14:paraId="519DA31C" w14:textId="77777777" w:rsidR="00D32106" w:rsidRDefault="00000000">
            <w:r>
              <w:rPr>
                <w:sz w:val="16"/>
              </w:rPr>
              <w:t>b76183c8</w:t>
            </w:r>
          </w:p>
        </w:tc>
        <w:tc>
          <w:tcPr>
            <w:tcW w:w="1728" w:type="auto"/>
          </w:tcPr>
          <w:p w14:paraId="2787500D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16C54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D9A5A35" w14:textId="77777777" w:rsidR="00D32106" w:rsidRDefault="00000000">
            <w:r>
              <w:t xml:space="preserve">בְּיָמָ֣יו </w:t>
            </w:r>
          </w:p>
        </w:tc>
        <w:tc>
          <w:tcPr>
            <w:tcW w:w="1728" w:type="auto"/>
          </w:tcPr>
          <w:p w14:paraId="658365F0" w14:textId="77777777" w:rsidR="00D32106" w:rsidRDefault="00000000">
            <w:r>
              <w:t>1.1.2.6</w:t>
            </w:r>
          </w:p>
        </w:tc>
      </w:tr>
    </w:tbl>
    <w:p w14:paraId="4F56AC81" w14:textId="77777777" w:rsidR="00D32106" w:rsidRDefault="00000000">
      <w:r>
        <w:br/>
      </w:r>
    </w:p>
    <w:p w14:paraId="4B249E6A" w14:textId="77777777" w:rsidR="00D32106" w:rsidRDefault="00000000">
      <w:pPr>
        <w:pStyle w:val="Reference"/>
      </w:pPr>
      <w:hyperlink r:id="rId626">
        <w:r>
          <w:t>2_Kings 24:10</w:t>
        </w:r>
      </w:hyperlink>
    </w:p>
    <w:p w14:paraId="56DE2245" w14:textId="77777777" w:rsidR="00D32106" w:rsidRDefault="00000000">
      <w:pPr>
        <w:pStyle w:val="Hebrew"/>
      </w:pPr>
      <w:r>
        <w:t xml:space="preserve">בָּעֵ֣ת הַהִ֔יא עָל֗וּ עַבְדֵ֛י נְבֻכַדְנֶאצַּ֥ר מֶֽלֶךְ־בָּבֶ֖ל יְרוּשָׁלִָ֑ם </w:t>
      </w:r>
    </w:p>
    <w:p w14:paraId="22D5A223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211075</w:t>
      </w:r>
      <w:r>
        <w:rPr>
          <w:rFonts w:ascii="Times New Roman" w:hAnsi="Times New Roman"/>
          <w:color w:val="828282"/>
          <w:rtl/>
        </w:rPr>
        <w:t>בָּ</w:t>
      </w:r>
      <w:r>
        <w:rPr>
          <w:color w:val="FF0000"/>
          <w:vertAlign w:val="superscript"/>
          <w:rtl/>
        </w:rPr>
        <w:t>211076211077</w:t>
      </w:r>
      <w:r>
        <w:rPr>
          <w:rFonts w:ascii="Times New Roman" w:hAnsi="Times New Roman"/>
          <w:color w:val="828282"/>
          <w:rtl/>
        </w:rPr>
        <w:t xml:space="preserve">עֵ֣ת </w:t>
      </w:r>
      <w:r>
        <w:rPr>
          <w:color w:val="FF0000"/>
          <w:vertAlign w:val="superscript"/>
          <w:rtl/>
        </w:rPr>
        <w:t>211078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211079</w:t>
      </w:r>
      <w:r>
        <w:rPr>
          <w:rFonts w:ascii="Times New Roman" w:hAnsi="Times New Roman"/>
          <w:color w:val="828282"/>
          <w:rtl/>
        </w:rPr>
        <w:t xml:space="preserve">הִ֔יא </w:t>
      </w:r>
      <w:r>
        <w:rPr>
          <w:color w:val="FF0000"/>
          <w:vertAlign w:val="superscript"/>
          <w:rtl/>
        </w:rPr>
        <w:t>211080</w:t>
      </w:r>
      <w:r>
        <w:rPr>
          <w:rFonts w:ascii="Times New Roman" w:hAnsi="Times New Roman"/>
          <w:color w:val="828282"/>
          <w:rtl/>
        </w:rPr>
        <w:t xml:space="preserve">עָל֗וּ </w:t>
      </w:r>
      <w:r>
        <w:rPr>
          <w:color w:val="FF0000"/>
          <w:vertAlign w:val="superscript"/>
          <w:rtl/>
        </w:rPr>
        <w:t>211081</w:t>
      </w:r>
      <w:r>
        <w:rPr>
          <w:rFonts w:ascii="Times New Roman" w:hAnsi="Times New Roman"/>
          <w:color w:val="828282"/>
          <w:rtl/>
        </w:rPr>
        <w:t xml:space="preserve">עַבְדֵ֛י </w:t>
      </w:r>
      <w:r>
        <w:rPr>
          <w:color w:val="FF0000"/>
          <w:vertAlign w:val="superscript"/>
          <w:rtl/>
        </w:rPr>
        <w:t>211082</w:t>
      </w:r>
      <w:r>
        <w:rPr>
          <w:rFonts w:ascii="Times New Roman" w:hAnsi="Times New Roman"/>
          <w:color w:val="828282"/>
          <w:rtl/>
        </w:rPr>
        <w:t xml:space="preserve">נְבֻכַדְנֶאצַּ֥ר </w:t>
      </w:r>
      <w:r>
        <w:rPr>
          <w:color w:val="FF0000"/>
          <w:vertAlign w:val="superscript"/>
          <w:rtl/>
        </w:rPr>
        <w:t>211083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211084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211085</w:t>
      </w:r>
      <w:r>
        <w:rPr>
          <w:rFonts w:ascii="Times New Roman" w:hAnsi="Times New Roman"/>
          <w:color w:val="828282"/>
          <w:rtl/>
        </w:rPr>
        <w:t xml:space="preserve">יְרוּשָׁלִָ֑ם </w:t>
      </w:r>
    </w:p>
    <w:p w14:paraId="78B9CFDC" w14:textId="77777777" w:rsidR="00D32106" w:rsidRDefault="00000000">
      <w:pPr>
        <w:pStyle w:val="Hebrew"/>
      </w:pPr>
      <w:r>
        <w:rPr>
          <w:color w:val="828282"/>
        </w:rPr>
        <w:t xml:space="preserve">בָּעֵ֣ת הַהִ֔יא עָל֗וּ עַבְדֵ֛י נְבֻכַדְנֶאצַּ֥ר מֶֽלֶךְ־בָּבֶ֖ל יְרוּשָׁלִָ֑ם וַתָּבֹ֥א הָעִ֖יר בַּמָּצֹֽור׃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1"/>
        <w:gridCol w:w="1186"/>
        <w:gridCol w:w="1423"/>
        <w:gridCol w:w="966"/>
        <w:gridCol w:w="1256"/>
      </w:tblGrid>
      <w:tr w:rsidR="00D32106" w14:paraId="22EE67F8" w14:textId="77777777">
        <w:trPr>
          <w:jc w:val="center"/>
        </w:trPr>
        <w:tc>
          <w:tcPr>
            <w:tcW w:w="1728" w:type="auto"/>
            <w:vAlign w:val="center"/>
          </w:tcPr>
          <w:p w14:paraId="0B681F24" w14:textId="77777777" w:rsidR="00D32106" w:rsidRDefault="00000000">
            <w:r>
              <w:rPr>
                <w:sz w:val="16"/>
              </w:rPr>
              <w:t>90fbf0d5</w:t>
            </w:r>
          </w:p>
        </w:tc>
        <w:tc>
          <w:tcPr>
            <w:tcW w:w="1728" w:type="auto"/>
          </w:tcPr>
          <w:p w14:paraId="347F5111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355BA5E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ADB5CA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F18FD" w14:textId="77777777" w:rsidR="00D32106" w:rsidRDefault="00000000">
            <w:r>
              <w:t>x_clause</w:t>
            </w:r>
          </w:p>
        </w:tc>
      </w:tr>
      <w:tr w:rsidR="00D32106" w14:paraId="3705D517" w14:textId="77777777">
        <w:trPr>
          <w:jc w:val="center"/>
        </w:trPr>
        <w:tc>
          <w:tcPr>
            <w:tcW w:w="1728" w:type="auto"/>
            <w:vAlign w:val="center"/>
          </w:tcPr>
          <w:p w14:paraId="2F176891" w14:textId="77777777" w:rsidR="00D32106" w:rsidRDefault="00000000">
            <w:r>
              <w:rPr>
                <w:sz w:val="16"/>
              </w:rPr>
              <w:t>82571502</w:t>
            </w:r>
          </w:p>
        </w:tc>
        <w:tc>
          <w:tcPr>
            <w:tcW w:w="1728" w:type="auto"/>
          </w:tcPr>
          <w:p w14:paraId="3013437D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6E10F0D1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F37D0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0A108688" w14:textId="14056F70" w:rsidR="00D32106" w:rsidRDefault="00F05704">
            <w:proofErr w:type="spellStart"/>
            <w:r>
              <w:t>acc_in</w:t>
            </w:r>
            <w:proofErr w:type="spellEnd"/>
          </w:p>
        </w:tc>
      </w:tr>
      <w:tr w:rsidR="00D32106" w14:paraId="65D715D9" w14:textId="77777777">
        <w:trPr>
          <w:jc w:val="center"/>
        </w:trPr>
        <w:tc>
          <w:tcPr>
            <w:tcW w:w="1728" w:type="auto"/>
            <w:vAlign w:val="center"/>
          </w:tcPr>
          <w:p w14:paraId="75CCAA58" w14:textId="77777777" w:rsidR="00D32106" w:rsidRDefault="00000000">
            <w:r>
              <w:rPr>
                <w:sz w:val="16"/>
              </w:rPr>
              <w:t>f120e131</w:t>
            </w:r>
          </w:p>
        </w:tc>
        <w:tc>
          <w:tcPr>
            <w:tcW w:w="1728" w:type="auto"/>
          </w:tcPr>
          <w:p w14:paraId="47AFEDC0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340BB49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DC5E0" w14:textId="77777777" w:rsidR="00D32106" w:rsidRDefault="00000000">
            <w:r>
              <w:t xml:space="preserve">עָל֗וּ </w:t>
            </w:r>
          </w:p>
        </w:tc>
        <w:tc>
          <w:tcPr>
            <w:tcW w:w="1728" w:type="auto"/>
          </w:tcPr>
          <w:p w14:paraId="197CDA80" w14:textId="77777777" w:rsidR="00D32106" w:rsidRDefault="00000000">
            <w:r>
              <w:t>past</w:t>
            </w:r>
          </w:p>
        </w:tc>
      </w:tr>
      <w:tr w:rsidR="00D32106" w14:paraId="7BF7DF85" w14:textId="77777777">
        <w:trPr>
          <w:jc w:val="center"/>
        </w:trPr>
        <w:tc>
          <w:tcPr>
            <w:tcW w:w="1728" w:type="auto"/>
            <w:vAlign w:val="center"/>
          </w:tcPr>
          <w:p w14:paraId="076E0C43" w14:textId="77777777" w:rsidR="00D32106" w:rsidRDefault="00000000">
            <w:r>
              <w:rPr>
                <w:sz w:val="16"/>
              </w:rPr>
              <w:t>6537b84c</w:t>
            </w:r>
          </w:p>
        </w:tc>
        <w:tc>
          <w:tcPr>
            <w:tcW w:w="1728" w:type="auto"/>
          </w:tcPr>
          <w:p w14:paraId="23D925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5C7DC48D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FEA3C06" w14:textId="77777777" w:rsidR="00D32106" w:rsidRDefault="00000000">
            <w:r>
              <w:t xml:space="preserve">בָּעֵ֣ת הַהִ֔יא </w:t>
            </w:r>
          </w:p>
        </w:tc>
        <w:tc>
          <w:tcPr>
            <w:tcW w:w="1728" w:type="auto"/>
          </w:tcPr>
          <w:p w14:paraId="380D941D" w14:textId="77777777" w:rsidR="00D32106" w:rsidRDefault="00000000">
            <w:r>
              <w:t>1.1.1.2.1.1</w:t>
            </w:r>
          </w:p>
        </w:tc>
      </w:tr>
    </w:tbl>
    <w:p w14:paraId="6F46D9FD" w14:textId="77777777" w:rsidR="00D32106" w:rsidRDefault="00000000">
      <w:r>
        <w:br/>
      </w:r>
    </w:p>
    <w:p w14:paraId="0C25B5AD" w14:textId="77777777" w:rsidR="00D32106" w:rsidRDefault="00000000">
      <w:pPr>
        <w:pStyle w:val="Reference"/>
      </w:pPr>
      <w:hyperlink r:id="rId627">
        <w:r>
          <w:t>2_Kings 24:12</w:t>
        </w:r>
      </w:hyperlink>
    </w:p>
    <w:p w14:paraId="1DB75D94" w14:textId="77777777" w:rsidR="00D32106" w:rsidRDefault="00000000">
      <w:pPr>
        <w:pStyle w:val="Hebrew"/>
      </w:pPr>
      <w:r>
        <w:t xml:space="preserve">וַיִּקַּ֤ח אֹתֹו֙ מֶ֣לֶךְ בָּבֶ֔ל בִּשְׁנַ֥ת שְׁמֹנֶ֖ה </w:t>
      </w:r>
    </w:p>
    <w:p w14:paraId="1E8DC54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211122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211123</w:t>
      </w:r>
      <w:r>
        <w:rPr>
          <w:rFonts w:ascii="Times New Roman" w:hAnsi="Times New Roman"/>
          <w:color w:val="828282"/>
          <w:rtl/>
        </w:rPr>
        <w:t xml:space="preserve">יִּקַּ֤ח </w:t>
      </w:r>
      <w:r>
        <w:rPr>
          <w:color w:val="FF0000"/>
          <w:vertAlign w:val="superscript"/>
          <w:rtl/>
        </w:rPr>
        <w:t>211124</w:t>
      </w:r>
      <w:r>
        <w:rPr>
          <w:rFonts w:ascii="Times New Roman" w:hAnsi="Times New Roman"/>
          <w:color w:val="828282"/>
          <w:rtl/>
        </w:rPr>
        <w:t xml:space="preserve">אֹתֹו֙ </w:t>
      </w:r>
      <w:r>
        <w:rPr>
          <w:color w:val="FF0000"/>
          <w:vertAlign w:val="superscript"/>
          <w:rtl/>
        </w:rPr>
        <w:t>211125</w:t>
      </w:r>
      <w:r>
        <w:rPr>
          <w:rFonts w:ascii="Times New Roman" w:hAnsi="Times New Roman"/>
          <w:color w:val="828282"/>
          <w:rtl/>
        </w:rPr>
        <w:t xml:space="preserve">מֶ֣לֶךְ </w:t>
      </w:r>
      <w:r>
        <w:rPr>
          <w:color w:val="FF0000"/>
          <w:vertAlign w:val="superscript"/>
          <w:rtl/>
        </w:rPr>
        <w:t>211126</w:t>
      </w:r>
      <w:r>
        <w:rPr>
          <w:rFonts w:ascii="Times New Roman" w:hAnsi="Times New Roman"/>
          <w:color w:val="828282"/>
          <w:rtl/>
        </w:rPr>
        <w:t xml:space="preserve">בָּבֶ֔ל </w:t>
      </w:r>
      <w:r>
        <w:rPr>
          <w:color w:val="FF0000"/>
          <w:vertAlign w:val="superscript"/>
          <w:rtl/>
        </w:rPr>
        <w:t>211127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211128</w:t>
      </w:r>
      <w:r>
        <w:rPr>
          <w:rFonts w:ascii="Times New Roman" w:hAnsi="Times New Roman"/>
          <w:color w:val="828282"/>
          <w:rtl/>
        </w:rPr>
        <w:t xml:space="preserve">שְׁנַ֥ת </w:t>
      </w:r>
      <w:r>
        <w:rPr>
          <w:color w:val="FF0000"/>
          <w:vertAlign w:val="superscript"/>
          <w:rtl/>
        </w:rPr>
        <w:t>211129</w:t>
      </w:r>
      <w:r>
        <w:rPr>
          <w:rFonts w:ascii="Times New Roman" w:hAnsi="Times New Roman"/>
          <w:color w:val="828282"/>
          <w:rtl/>
        </w:rPr>
        <w:t xml:space="preserve">שְׁמֹנֶ֖ה </w:t>
      </w:r>
    </w:p>
    <w:p w14:paraId="3FD68F82" w14:textId="77777777" w:rsidR="00D32106" w:rsidRDefault="00000000">
      <w:pPr>
        <w:pStyle w:val="Hebrew"/>
      </w:pPr>
      <w:r>
        <w:rPr>
          <w:color w:val="828282"/>
        </w:rPr>
        <w:t xml:space="preserve">וַיֵּצֵ֞א יְהֹויָכִ֤ין מֶֽלֶךְ־יְהוּדָה֙ עַל־מֶ֣לֶךְ בָּבֶ֔ל ה֣וּא וְאִמֹּ֔ו וַעֲבָדָ֖יו וְשָׂרָ֣יו וְסָֽרִיסָ֑יו וַיִּקַּ֤ח אֹתֹו֙ מֶ֣לֶךְ בָּבֶ֔ל בִּשְׁנַ֥ת שְׁמֹנֶ֖ה לְמָלְכֹֽו׃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8"/>
        <w:gridCol w:w="1186"/>
        <w:gridCol w:w="1423"/>
        <w:gridCol w:w="1101"/>
        <w:gridCol w:w="1076"/>
      </w:tblGrid>
      <w:tr w:rsidR="00D32106" w14:paraId="79331FBB" w14:textId="77777777">
        <w:trPr>
          <w:jc w:val="center"/>
        </w:trPr>
        <w:tc>
          <w:tcPr>
            <w:tcW w:w="1728" w:type="auto"/>
            <w:vAlign w:val="center"/>
          </w:tcPr>
          <w:p w14:paraId="254C5016" w14:textId="77777777" w:rsidR="00D32106" w:rsidRDefault="00000000">
            <w:r>
              <w:rPr>
                <w:sz w:val="16"/>
              </w:rPr>
              <w:t>fe42eba6</w:t>
            </w:r>
          </w:p>
        </w:tc>
        <w:tc>
          <w:tcPr>
            <w:tcW w:w="1728" w:type="auto"/>
          </w:tcPr>
          <w:p w14:paraId="7BA91802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10AF186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BE071A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C740010" w14:textId="77777777" w:rsidR="00D32106" w:rsidRDefault="00000000">
            <w:r>
              <w:t>clause_x</w:t>
            </w:r>
          </w:p>
        </w:tc>
      </w:tr>
      <w:tr w:rsidR="00D32106" w14:paraId="7AC72DC1" w14:textId="77777777">
        <w:trPr>
          <w:jc w:val="center"/>
        </w:trPr>
        <w:tc>
          <w:tcPr>
            <w:tcW w:w="1728" w:type="auto"/>
            <w:vAlign w:val="center"/>
          </w:tcPr>
          <w:p w14:paraId="3955326F" w14:textId="77777777" w:rsidR="00D32106" w:rsidRDefault="00000000">
            <w:r>
              <w:rPr>
                <w:sz w:val="16"/>
              </w:rPr>
              <w:t>e50ab464</w:t>
            </w:r>
          </w:p>
        </w:tc>
        <w:tc>
          <w:tcPr>
            <w:tcW w:w="1728" w:type="auto"/>
          </w:tcPr>
          <w:p w14:paraId="147C9C93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B8F7B7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A8113D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4E33077" w14:textId="5F97B3DD" w:rsidR="00D32106" w:rsidRDefault="007E43C0">
            <w:proofErr w:type="spellStart"/>
            <w:r>
              <w:t>ach_id</w:t>
            </w:r>
            <w:proofErr w:type="spellEnd"/>
          </w:p>
        </w:tc>
      </w:tr>
      <w:tr w:rsidR="00D32106" w14:paraId="38027E04" w14:textId="77777777">
        <w:trPr>
          <w:jc w:val="center"/>
        </w:trPr>
        <w:tc>
          <w:tcPr>
            <w:tcW w:w="1728" w:type="auto"/>
            <w:vAlign w:val="center"/>
          </w:tcPr>
          <w:p w14:paraId="46332DDD" w14:textId="77777777" w:rsidR="00D32106" w:rsidRDefault="00000000">
            <w:r>
              <w:rPr>
                <w:sz w:val="16"/>
              </w:rPr>
              <w:t>4cde3027</w:t>
            </w:r>
          </w:p>
        </w:tc>
        <w:tc>
          <w:tcPr>
            <w:tcW w:w="1728" w:type="auto"/>
          </w:tcPr>
          <w:p w14:paraId="34734EBA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46A00E6F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556A280" w14:textId="77777777" w:rsidR="00D32106" w:rsidRDefault="00000000">
            <w:r>
              <w:t xml:space="preserve">יִּקַּ֤ח </w:t>
            </w:r>
          </w:p>
        </w:tc>
        <w:tc>
          <w:tcPr>
            <w:tcW w:w="1728" w:type="auto"/>
          </w:tcPr>
          <w:p w14:paraId="67A4CABC" w14:textId="77777777" w:rsidR="00D32106" w:rsidRDefault="00000000">
            <w:r>
              <w:t>past</w:t>
            </w:r>
          </w:p>
        </w:tc>
      </w:tr>
      <w:tr w:rsidR="00D32106" w14:paraId="7A85D0C3" w14:textId="77777777">
        <w:trPr>
          <w:jc w:val="center"/>
        </w:trPr>
        <w:tc>
          <w:tcPr>
            <w:tcW w:w="1728" w:type="auto"/>
            <w:vAlign w:val="center"/>
          </w:tcPr>
          <w:p w14:paraId="52A9329F" w14:textId="77777777" w:rsidR="00D32106" w:rsidRDefault="00000000">
            <w:r>
              <w:rPr>
                <w:sz w:val="16"/>
              </w:rPr>
              <w:t>19f4ca27</w:t>
            </w:r>
          </w:p>
        </w:tc>
        <w:tc>
          <w:tcPr>
            <w:tcW w:w="1728" w:type="auto"/>
          </w:tcPr>
          <w:p w14:paraId="4007EF6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B79177F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F871005" w14:textId="77777777" w:rsidR="00D32106" w:rsidRDefault="00000000">
            <w:r>
              <w:t xml:space="preserve">בִּשְׁנַ֥ת שְׁמֹנֶ֖ה </w:t>
            </w:r>
          </w:p>
        </w:tc>
        <w:tc>
          <w:tcPr>
            <w:tcW w:w="1728" w:type="auto"/>
          </w:tcPr>
          <w:p w14:paraId="3B7E6217" w14:textId="77777777" w:rsidR="00D32106" w:rsidRDefault="00000000">
            <w:r>
              <w:t>1.1.2.5.2</w:t>
            </w:r>
          </w:p>
        </w:tc>
      </w:tr>
    </w:tbl>
    <w:p w14:paraId="7AA6C2D2" w14:textId="77777777" w:rsidR="00D32106" w:rsidRDefault="00000000">
      <w:r>
        <w:br/>
      </w:r>
    </w:p>
    <w:p w14:paraId="6A8CE766" w14:textId="77777777" w:rsidR="00D32106" w:rsidRDefault="00000000">
      <w:pPr>
        <w:pStyle w:val="Reference"/>
      </w:pPr>
      <w:hyperlink r:id="rId628">
        <w:r>
          <w:t>2_Kings 25:1</w:t>
        </w:r>
      </w:hyperlink>
    </w:p>
    <w:p w14:paraId="3A9630A9" w14:textId="77777777" w:rsidR="00D32106" w:rsidRDefault="00000000">
      <w:pPr>
        <w:pStyle w:val="Hebrew"/>
      </w:pPr>
      <w:r>
        <w:t xml:space="preserve">וַיְהִי֩ בִשְׁנַ֨ת הַתְּשִׁיעִ֜ית </w:t>
      </w:r>
    </w:p>
    <w:p w14:paraId="2ED59FD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211322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211323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211324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211325</w:t>
      </w:r>
      <w:r>
        <w:rPr>
          <w:rFonts w:ascii="Times New Roman" w:hAnsi="Times New Roman"/>
          <w:color w:val="828282"/>
          <w:rtl/>
        </w:rPr>
        <w:t xml:space="preserve">שְׁנַ֨ת </w:t>
      </w:r>
      <w:r>
        <w:rPr>
          <w:color w:val="FF0000"/>
          <w:vertAlign w:val="superscript"/>
          <w:rtl/>
        </w:rPr>
        <w:t>211326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211327</w:t>
      </w:r>
      <w:r>
        <w:rPr>
          <w:rFonts w:ascii="Times New Roman" w:hAnsi="Times New Roman"/>
          <w:color w:val="828282"/>
          <w:rtl/>
        </w:rPr>
        <w:t xml:space="preserve">תְּשִׁיעִ֜ית </w:t>
      </w:r>
    </w:p>
    <w:p w14:paraId="546273F1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7"/>
        <w:gridCol w:w="1186"/>
        <w:gridCol w:w="1423"/>
        <w:gridCol w:w="1364"/>
        <w:gridCol w:w="222"/>
      </w:tblGrid>
      <w:tr w:rsidR="00D32106" w14:paraId="76AD0F6A" w14:textId="77777777">
        <w:trPr>
          <w:jc w:val="center"/>
        </w:trPr>
        <w:tc>
          <w:tcPr>
            <w:tcW w:w="1728" w:type="auto"/>
            <w:vAlign w:val="center"/>
          </w:tcPr>
          <w:p w14:paraId="6006C728" w14:textId="77777777" w:rsidR="00D32106" w:rsidRDefault="00000000">
            <w:commentRangeStart w:id="39"/>
            <w:r>
              <w:rPr>
                <w:sz w:val="16"/>
              </w:rPr>
              <w:t>12d9d4e7</w:t>
            </w:r>
            <w:commentRangeEnd w:id="39"/>
            <w:r w:rsidR="00DD3A14">
              <w:rPr>
                <w:rStyle w:val="CommentReference"/>
                <w:rFonts w:asciiTheme="minorHAnsi" w:hAnsiTheme="minorHAnsi"/>
              </w:rPr>
              <w:commentReference w:id="39"/>
            </w:r>
          </w:p>
        </w:tc>
        <w:tc>
          <w:tcPr>
            <w:tcW w:w="1728" w:type="auto"/>
          </w:tcPr>
          <w:p w14:paraId="7F1324DE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1C7A4299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959BB6E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2782841" w14:textId="6B702564" w:rsidR="00D32106" w:rsidRDefault="00D32106"/>
        </w:tc>
      </w:tr>
      <w:tr w:rsidR="00D32106" w14:paraId="5034D086" w14:textId="77777777">
        <w:trPr>
          <w:jc w:val="center"/>
        </w:trPr>
        <w:tc>
          <w:tcPr>
            <w:tcW w:w="1728" w:type="auto"/>
            <w:vAlign w:val="center"/>
          </w:tcPr>
          <w:p w14:paraId="6835527C" w14:textId="77777777" w:rsidR="00D32106" w:rsidRDefault="00000000">
            <w:r>
              <w:rPr>
                <w:sz w:val="16"/>
              </w:rPr>
              <w:t>60732752</w:t>
            </w:r>
          </w:p>
        </w:tc>
        <w:tc>
          <w:tcPr>
            <w:tcW w:w="1728" w:type="auto"/>
          </w:tcPr>
          <w:p w14:paraId="60AA5E59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2F26D7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295E9F70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17556C" w14:textId="77777777" w:rsidR="00D32106" w:rsidRDefault="00D32106"/>
        </w:tc>
      </w:tr>
      <w:tr w:rsidR="00D32106" w14:paraId="3AAEC953" w14:textId="77777777">
        <w:trPr>
          <w:jc w:val="center"/>
        </w:trPr>
        <w:tc>
          <w:tcPr>
            <w:tcW w:w="1728" w:type="auto"/>
            <w:vAlign w:val="center"/>
          </w:tcPr>
          <w:p w14:paraId="153078AD" w14:textId="77777777" w:rsidR="00D32106" w:rsidRDefault="00000000">
            <w:r>
              <w:rPr>
                <w:sz w:val="16"/>
              </w:rPr>
              <w:t>f188505d</w:t>
            </w:r>
          </w:p>
        </w:tc>
        <w:tc>
          <w:tcPr>
            <w:tcW w:w="1728" w:type="auto"/>
          </w:tcPr>
          <w:p w14:paraId="7F925012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B16D0D4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25562C75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75F45D5E" w14:textId="77777777" w:rsidR="00D32106" w:rsidRDefault="00D32106"/>
        </w:tc>
      </w:tr>
      <w:tr w:rsidR="00D32106" w14:paraId="2CB38D88" w14:textId="77777777">
        <w:trPr>
          <w:jc w:val="center"/>
        </w:trPr>
        <w:tc>
          <w:tcPr>
            <w:tcW w:w="1728" w:type="auto"/>
            <w:vAlign w:val="center"/>
          </w:tcPr>
          <w:p w14:paraId="5E6E3776" w14:textId="77777777" w:rsidR="00D32106" w:rsidRDefault="00000000">
            <w:r>
              <w:rPr>
                <w:sz w:val="16"/>
              </w:rPr>
              <w:t>a5f71228</w:t>
            </w:r>
          </w:p>
        </w:tc>
        <w:tc>
          <w:tcPr>
            <w:tcW w:w="1728" w:type="auto"/>
          </w:tcPr>
          <w:p w14:paraId="4552A08E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0DE636A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3CAD6E4" w14:textId="77777777" w:rsidR="00D32106" w:rsidRDefault="00000000">
            <w:r>
              <w:t xml:space="preserve">בִשְׁנַ֨ת הַתְּשִׁיעִ֜ית </w:t>
            </w:r>
          </w:p>
        </w:tc>
        <w:tc>
          <w:tcPr>
            <w:tcW w:w="1728" w:type="auto"/>
          </w:tcPr>
          <w:p w14:paraId="27A2D434" w14:textId="77777777" w:rsidR="00D32106" w:rsidRDefault="00D32106"/>
        </w:tc>
      </w:tr>
    </w:tbl>
    <w:p w14:paraId="7F496E8C" w14:textId="77777777" w:rsidR="00D32106" w:rsidRDefault="00000000">
      <w:r>
        <w:br/>
      </w:r>
    </w:p>
    <w:p w14:paraId="3F22F063" w14:textId="77777777" w:rsidR="00D32106" w:rsidRDefault="00000000">
      <w:pPr>
        <w:pStyle w:val="Reference"/>
      </w:pPr>
      <w:hyperlink r:id="rId629">
        <w:r>
          <w:t>2_Kings 25:1</w:t>
        </w:r>
      </w:hyperlink>
    </w:p>
    <w:p w14:paraId="3A6CE5CC" w14:textId="77777777" w:rsidR="00D32106" w:rsidRDefault="00000000">
      <w:pPr>
        <w:pStyle w:val="Hebrew"/>
      </w:pPr>
      <w:r>
        <w:t xml:space="preserve">בַּחֹ֣דֶשׁ הָעֲשִׂירִי֮ בֶּעָשֹׂ֣ור לַחֹדֶשׁ֒ בָּ֠א נְבֻכַדְנֶאצַּ֨ר מֶֽלֶךְ־בָּבֶ֜ל ה֧וּא וְכָל־חֵילֹ֛ו עַל־יְרוּשָׁלִַ֖ם </w:t>
      </w:r>
    </w:p>
    <w:p w14:paraId="7EB8A929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211330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211331211332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211333</w:t>
      </w:r>
      <w:r>
        <w:rPr>
          <w:rFonts w:ascii="Times New Roman" w:hAnsi="Times New Roman"/>
          <w:color w:val="828282"/>
          <w:rtl/>
        </w:rPr>
        <w:t>הָ</w:t>
      </w:r>
      <w:r>
        <w:rPr>
          <w:color w:val="FF0000"/>
          <w:vertAlign w:val="superscript"/>
          <w:rtl/>
        </w:rPr>
        <w:t>211334</w:t>
      </w:r>
      <w:r>
        <w:rPr>
          <w:rFonts w:ascii="Times New Roman" w:hAnsi="Times New Roman"/>
          <w:color w:val="828282"/>
          <w:rtl/>
        </w:rPr>
        <w:t xml:space="preserve">עֲשִׂירִי֮ </w:t>
      </w:r>
      <w:r>
        <w:rPr>
          <w:color w:val="FF0000"/>
          <w:vertAlign w:val="superscript"/>
          <w:rtl/>
        </w:rPr>
        <w:t>211335</w:t>
      </w:r>
      <w:r>
        <w:rPr>
          <w:rFonts w:ascii="Times New Roman" w:hAnsi="Times New Roman"/>
          <w:color w:val="828282"/>
          <w:rtl/>
        </w:rPr>
        <w:t>בֶּ</w:t>
      </w:r>
      <w:r>
        <w:rPr>
          <w:color w:val="FF0000"/>
          <w:vertAlign w:val="superscript"/>
          <w:rtl/>
        </w:rPr>
        <w:t>211336211337</w:t>
      </w:r>
      <w:r>
        <w:rPr>
          <w:rFonts w:ascii="Times New Roman" w:hAnsi="Times New Roman"/>
          <w:color w:val="828282"/>
          <w:rtl/>
        </w:rPr>
        <w:t xml:space="preserve">עָשֹׂ֣ור </w:t>
      </w:r>
      <w:r>
        <w:rPr>
          <w:color w:val="FF0000"/>
          <w:vertAlign w:val="superscript"/>
          <w:rtl/>
        </w:rPr>
        <w:t>211338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211339211340</w:t>
      </w:r>
      <w:r>
        <w:rPr>
          <w:rFonts w:ascii="Times New Roman" w:hAnsi="Times New Roman"/>
          <w:color w:val="828282"/>
          <w:rtl/>
        </w:rPr>
        <w:t xml:space="preserve">חֹדֶשׁ֒ </w:t>
      </w:r>
      <w:r>
        <w:rPr>
          <w:color w:val="FF0000"/>
          <w:vertAlign w:val="superscript"/>
          <w:rtl/>
        </w:rPr>
        <w:t>211341</w:t>
      </w:r>
      <w:r>
        <w:rPr>
          <w:rFonts w:ascii="Times New Roman" w:hAnsi="Times New Roman"/>
          <w:color w:val="828282"/>
          <w:rtl/>
        </w:rPr>
        <w:t xml:space="preserve">בָּ֠א </w:t>
      </w:r>
      <w:r>
        <w:rPr>
          <w:color w:val="FF0000"/>
          <w:vertAlign w:val="superscript"/>
          <w:rtl/>
        </w:rPr>
        <w:t>211342</w:t>
      </w:r>
      <w:r>
        <w:rPr>
          <w:rFonts w:ascii="Times New Roman" w:hAnsi="Times New Roman"/>
          <w:color w:val="828282"/>
          <w:rtl/>
        </w:rPr>
        <w:t xml:space="preserve">נְבֻכַדְנֶאצַּ֨ר </w:t>
      </w:r>
      <w:r>
        <w:rPr>
          <w:color w:val="FF0000"/>
          <w:vertAlign w:val="superscript"/>
          <w:rtl/>
        </w:rPr>
        <w:t>211343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211344</w:t>
      </w:r>
      <w:r>
        <w:rPr>
          <w:rFonts w:ascii="Times New Roman" w:hAnsi="Times New Roman"/>
          <w:color w:val="828282"/>
          <w:rtl/>
        </w:rPr>
        <w:t xml:space="preserve">בָּבֶ֜ל </w:t>
      </w:r>
      <w:r>
        <w:rPr>
          <w:color w:val="FF0000"/>
          <w:vertAlign w:val="superscript"/>
          <w:rtl/>
        </w:rPr>
        <w:t>211345</w:t>
      </w:r>
      <w:r>
        <w:rPr>
          <w:rFonts w:ascii="Times New Roman" w:hAnsi="Times New Roman"/>
          <w:color w:val="828282"/>
          <w:rtl/>
        </w:rPr>
        <w:t xml:space="preserve">ה֧וּא </w:t>
      </w:r>
      <w:r>
        <w:rPr>
          <w:color w:val="FF0000"/>
          <w:vertAlign w:val="superscript"/>
          <w:rtl/>
        </w:rPr>
        <w:t>211346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211347</w:t>
      </w:r>
      <w:r>
        <w:rPr>
          <w:rFonts w:ascii="Times New Roman" w:hAnsi="Times New Roman"/>
          <w:color w:val="828282"/>
          <w:rtl/>
        </w:rPr>
        <w:t>כָל־</w:t>
      </w:r>
      <w:r>
        <w:rPr>
          <w:color w:val="FF0000"/>
          <w:vertAlign w:val="superscript"/>
          <w:rtl/>
        </w:rPr>
        <w:t>211348</w:t>
      </w:r>
      <w:r>
        <w:rPr>
          <w:rFonts w:ascii="Times New Roman" w:hAnsi="Times New Roman"/>
          <w:color w:val="828282"/>
          <w:rtl/>
        </w:rPr>
        <w:t xml:space="preserve">חֵילֹ֛ו </w:t>
      </w:r>
      <w:r>
        <w:rPr>
          <w:color w:val="FF0000"/>
          <w:vertAlign w:val="superscript"/>
          <w:rtl/>
        </w:rPr>
        <w:t>211349</w:t>
      </w:r>
      <w:r>
        <w:rPr>
          <w:rFonts w:ascii="Times New Roman" w:hAnsi="Times New Roman"/>
          <w:color w:val="828282"/>
          <w:rtl/>
        </w:rPr>
        <w:t>עַל־</w:t>
      </w:r>
      <w:r>
        <w:rPr>
          <w:color w:val="FF0000"/>
          <w:vertAlign w:val="superscript"/>
          <w:rtl/>
        </w:rPr>
        <w:t>211350</w:t>
      </w:r>
      <w:r>
        <w:rPr>
          <w:rFonts w:ascii="Times New Roman" w:hAnsi="Times New Roman"/>
          <w:color w:val="828282"/>
          <w:rtl/>
        </w:rPr>
        <w:t xml:space="preserve">יְרוּשָׁלִַ֖ם </w:t>
      </w:r>
    </w:p>
    <w:p w14:paraId="0D3E72DF" w14:textId="77777777" w:rsidR="00D32106" w:rsidRDefault="00000000">
      <w:pPr>
        <w:pStyle w:val="Hebrew"/>
      </w:pPr>
      <w:r>
        <w:rPr>
          <w:color w:val="828282"/>
        </w:rPr>
        <w:t xml:space="preserve">וַיְהִי֩ בִשְׁנַ֨ת הַתְּשִׁיעִ֜ית לְמָלְכֹ֗ו בַּחֹ֣דֶשׁ הָעֲשִׂירִי֮ בֶּעָשֹׂ֣ור לַחֹדֶשׁ֒ בָּ֠א נְבֻכַדְנֶאצַּ֨ר מֶֽלֶךְ־בָּבֶ֜ל ה֧וּא וְכָל־חֵילֹ֛ו עַל־יְרוּשָׁלִַ֖ם וַיִּ֣חַן עָלֶ֑יהָ וַיִּבְנ֥וּ עָלֶ֖יהָ דָּיֵ֥ק סָבִֽיב׃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6"/>
        <w:gridCol w:w="1186"/>
        <w:gridCol w:w="1423"/>
        <w:gridCol w:w="2315"/>
        <w:gridCol w:w="222"/>
      </w:tblGrid>
      <w:tr w:rsidR="00D32106" w14:paraId="2F6567B7" w14:textId="77777777">
        <w:trPr>
          <w:jc w:val="center"/>
        </w:trPr>
        <w:tc>
          <w:tcPr>
            <w:tcW w:w="1728" w:type="auto"/>
            <w:vAlign w:val="center"/>
          </w:tcPr>
          <w:p w14:paraId="2FC99AEC" w14:textId="77777777" w:rsidR="00D32106" w:rsidRDefault="00000000">
            <w:commentRangeStart w:id="40"/>
            <w:r>
              <w:rPr>
                <w:sz w:val="16"/>
              </w:rPr>
              <w:t>ffacea04</w:t>
            </w:r>
            <w:commentRangeEnd w:id="40"/>
            <w:r w:rsidR="00A83900">
              <w:rPr>
                <w:rStyle w:val="CommentReference"/>
                <w:rFonts w:asciiTheme="minorHAnsi" w:hAnsiTheme="minorHAnsi"/>
              </w:rPr>
              <w:commentReference w:id="40"/>
            </w:r>
          </w:p>
        </w:tc>
        <w:tc>
          <w:tcPr>
            <w:tcW w:w="1728" w:type="auto"/>
          </w:tcPr>
          <w:p w14:paraId="64491544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62C1C11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E1A9FEC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1E75FC86" w14:textId="5C9631A3" w:rsidR="00D32106" w:rsidRDefault="00D32106"/>
        </w:tc>
      </w:tr>
      <w:tr w:rsidR="00D32106" w14:paraId="3608A877" w14:textId="77777777">
        <w:trPr>
          <w:jc w:val="center"/>
        </w:trPr>
        <w:tc>
          <w:tcPr>
            <w:tcW w:w="1728" w:type="auto"/>
            <w:vAlign w:val="center"/>
          </w:tcPr>
          <w:p w14:paraId="60489273" w14:textId="77777777" w:rsidR="00D32106" w:rsidRDefault="00000000">
            <w:r>
              <w:rPr>
                <w:sz w:val="16"/>
              </w:rPr>
              <w:t>e5cf0171</w:t>
            </w:r>
          </w:p>
        </w:tc>
        <w:tc>
          <w:tcPr>
            <w:tcW w:w="1728" w:type="auto"/>
          </w:tcPr>
          <w:p w14:paraId="5B271DBE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6ACE54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31E5AEAA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36A749E" w14:textId="77777777" w:rsidR="00D32106" w:rsidRDefault="00D32106"/>
        </w:tc>
      </w:tr>
      <w:tr w:rsidR="00D32106" w14:paraId="467E8B7D" w14:textId="77777777">
        <w:trPr>
          <w:jc w:val="center"/>
        </w:trPr>
        <w:tc>
          <w:tcPr>
            <w:tcW w:w="1728" w:type="auto"/>
            <w:vAlign w:val="center"/>
          </w:tcPr>
          <w:p w14:paraId="0533B99F" w14:textId="77777777" w:rsidR="00D32106" w:rsidRDefault="00000000">
            <w:r>
              <w:rPr>
                <w:sz w:val="16"/>
              </w:rPr>
              <w:t>155d3cff</w:t>
            </w:r>
          </w:p>
        </w:tc>
        <w:tc>
          <w:tcPr>
            <w:tcW w:w="1728" w:type="auto"/>
          </w:tcPr>
          <w:p w14:paraId="2C64BAD1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2F5FA44A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32E85DA" w14:textId="77777777" w:rsidR="00D32106" w:rsidRDefault="00000000">
            <w:r>
              <w:t xml:space="preserve">בָּ֠א </w:t>
            </w:r>
          </w:p>
        </w:tc>
        <w:tc>
          <w:tcPr>
            <w:tcW w:w="1728" w:type="auto"/>
          </w:tcPr>
          <w:p w14:paraId="2AD19CF1" w14:textId="08FB2B5C" w:rsidR="00D32106" w:rsidRDefault="00D32106"/>
        </w:tc>
      </w:tr>
      <w:tr w:rsidR="00D32106" w14:paraId="7CF95837" w14:textId="77777777">
        <w:trPr>
          <w:jc w:val="center"/>
        </w:trPr>
        <w:tc>
          <w:tcPr>
            <w:tcW w:w="1728" w:type="auto"/>
            <w:vAlign w:val="center"/>
          </w:tcPr>
          <w:p w14:paraId="7FBA2541" w14:textId="77777777" w:rsidR="00D32106" w:rsidRDefault="00000000">
            <w:r>
              <w:rPr>
                <w:sz w:val="16"/>
              </w:rPr>
              <w:t>b20b62b8</w:t>
            </w:r>
          </w:p>
        </w:tc>
        <w:tc>
          <w:tcPr>
            <w:tcW w:w="1728" w:type="auto"/>
          </w:tcPr>
          <w:p w14:paraId="23342F91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4119862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20F9EBF" w14:textId="77777777" w:rsidR="00D32106" w:rsidRDefault="00000000">
            <w:r>
              <w:t xml:space="preserve">בַּחֹ֣דֶשׁ הָעֲשִׂירִי֮ בֶּעָשֹׂ֣ור לַחֹדֶשׁ֒ </w:t>
            </w:r>
          </w:p>
        </w:tc>
        <w:tc>
          <w:tcPr>
            <w:tcW w:w="1728" w:type="auto"/>
          </w:tcPr>
          <w:p w14:paraId="3C49F99A" w14:textId="6086F3F5" w:rsidR="00D32106" w:rsidRDefault="00D32106"/>
        </w:tc>
      </w:tr>
    </w:tbl>
    <w:p w14:paraId="04BA3CEE" w14:textId="77777777" w:rsidR="00D32106" w:rsidRDefault="00000000">
      <w:r>
        <w:br/>
      </w:r>
    </w:p>
    <w:p w14:paraId="77C02F2E" w14:textId="77777777" w:rsidR="00D32106" w:rsidRDefault="00000000">
      <w:pPr>
        <w:pStyle w:val="Reference"/>
      </w:pPr>
      <w:hyperlink r:id="rId630">
        <w:r>
          <w:t>2_Kings 25:3</w:t>
        </w:r>
      </w:hyperlink>
    </w:p>
    <w:p w14:paraId="22DEE4CF" w14:textId="77777777" w:rsidR="00D32106" w:rsidRDefault="00000000">
      <w:pPr>
        <w:pStyle w:val="Hebrew"/>
      </w:pPr>
      <w:r>
        <w:t xml:space="preserve">בְּתִשְׁעָ֣ה לַחֹ֔דֶשׁ </w:t>
      </w:r>
    </w:p>
    <w:p w14:paraId="5BFC9EA8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211374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211375</w:t>
      </w:r>
      <w:r>
        <w:rPr>
          <w:rFonts w:ascii="Times New Roman" w:hAnsi="Times New Roman"/>
          <w:color w:val="828282"/>
          <w:rtl/>
        </w:rPr>
        <w:t xml:space="preserve">תִשְׁעָ֣ה </w:t>
      </w:r>
      <w:r>
        <w:rPr>
          <w:color w:val="FF0000"/>
          <w:vertAlign w:val="superscript"/>
          <w:rtl/>
        </w:rPr>
        <w:t>211376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211377211378</w:t>
      </w:r>
      <w:r>
        <w:rPr>
          <w:rFonts w:ascii="Times New Roman" w:hAnsi="Times New Roman"/>
          <w:color w:val="828282"/>
          <w:rtl/>
        </w:rPr>
        <w:t xml:space="preserve">חֹ֔דֶשׁ </w:t>
      </w:r>
    </w:p>
    <w:p w14:paraId="055F7B7C" w14:textId="77777777" w:rsidR="00D32106" w:rsidRDefault="00000000">
      <w:pPr>
        <w:pStyle w:val="Hebrew"/>
      </w:pPr>
      <w:r>
        <w:rPr>
          <w:color w:val="828282"/>
        </w:rPr>
        <w:t xml:space="preserve">בְּתִשְׁעָ֣ה לַחֹ֔דֶשׁ וַיֶּחֱזַ֥ק הָרָעָ֖ב בָּעִ֑יר וְלֹא־הָ֥יָה לֶ֖חֶם לְעַ֥ם הָאָֽרֶץ׃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52"/>
        <w:gridCol w:w="1073"/>
      </w:tblGrid>
      <w:tr w:rsidR="00D32106" w14:paraId="3F433824" w14:textId="77777777">
        <w:trPr>
          <w:jc w:val="center"/>
        </w:trPr>
        <w:tc>
          <w:tcPr>
            <w:tcW w:w="1728" w:type="auto"/>
            <w:vAlign w:val="center"/>
          </w:tcPr>
          <w:p w14:paraId="3B10FF77" w14:textId="77777777" w:rsidR="00D32106" w:rsidRDefault="00000000">
            <w:r>
              <w:rPr>
                <w:sz w:val="16"/>
              </w:rPr>
              <w:t>5c2bb40a</w:t>
            </w:r>
          </w:p>
        </w:tc>
        <w:tc>
          <w:tcPr>
            <w:tcW w:w="1728" w:type="auto"/>
          </w:tcPr>
          <w:p w14:paraId="162553A5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3106AB7F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EDF6B5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F1E7A36" w14:textId="77777777" w:rsidR="00D32106" w:rsidRDefault="00000000">
            <w:r>
              <w:t>nmcl</w:t>
            </w:r>
          </w:p>
        </w:tc>
      </w:tr>
      <w:tr w:rsidR="00D32106" w14:paraId="2EBF575A" w14:textId="77777777">
        <w:trPr>
          <w:jc w:val="center"/>
        </w:trPr>
        <w:tc>
          <w:tcPr>
            <w:tcW w:w="1728" w:type="auto"/>
            <w:vAlign w:val="center"/>
          </w:tcPr>
          <w:p w14:paraId="10CDA4B5" w14:textId="77777777" w:rsidR="00D32106" w:rsidRDefault="00000000">
            <w:r>
              <w:rPr>
                <w:sz w:val="16"/>
              </w:rPr>
              <w:t>7fcd3f40</w:t>
            </w:r>
          </w:p>
        </w:tc>
        <w:tc>
          <w:tcPr>
            <w:tcW w:w="1728" w:type="auto"/>
          </w:tcPr>
          <w:p w14:paraId="3C346F3F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429CA645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0EA36B81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2E5FDD73" w14:textId="757D211D" w:rsidR="00D32106" w:rsidRDefault="00727054">
            <w:proofErr w:type="spellStart"/>
            <w:r>
              <w:t>sta_tr</w:t>
            </w:r>
            <w:proofErr w:type="spellEnd"/>
          </w:p>
        </w:tc>
      </w:tr>
      <w:tr w:rsidR="00D32106" w14:paraId="269CD6B2" w14:textId="77777777">
        <w:trPr>
          <w:jc w:val="center"/>
        </w:trPr>
        <w:tc>
          <w:tcPr>
            <w:tcW w:w="1728" w:type="auto"/>
            <w:vAlign w:val="center"/>
          </w:tcPr>
          <w:p w14:paraId="7D86D19D" w14:textId="77777777" w:rsidR="00D32106" w:rsidRDefault="00000000">
            <w:r>
              <w:rPr>
                <w:sz w:val="16"/>
              </w:rPr>
              <w:t>948e0121</w:t>
            </w:r>
          </w:p>
        </w:tc>
        <w:tc>
          <w:tcPr>
            <w:tcW w:w="1728" w:type="auto"/>
          </w:tcPr>
          <w:p w14:paraId="38245D89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66252104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397084E6" w14:textId="77777777" w:rsidR="00D32106" w:rsidRDefault="00000000">
            <w:r>
              <w:t xml:space="preserve">בְּתִשְׁעָ֣ה לַחֹ֔דֶשׁ </w:t>
            </w:r>
          </w:p>
        </w:tc>
        <w:tc>
          <w:tcPr>
            <w:tcW w:w="1728" w:type="auto"/>
          </w:tcPr>
          <w:p w14:paraId="2CA73B5B" w14:textId="77777777" w:rsidR="00D32106" w:rsidRDefault="00000000">
            <w:r>
              <w:t>1.1.2.1.1</w:t>
            </w:r>
          </w:p>
        </w:tc>
      </w:tr>
    </w:tbl>
    <w:p w14:paraId="69E52CD3" w14:textId="77777777" w:rsidR="00D32106" w:rsidRDefault="00000000">
      <w:r>
        <w:br/>
      </w:r>
    </w:p>
    <w:p w14:paraId="17F58368" w14:textId="77777777" w:rsidR="00D32106" w:rsidRDefault="00000000">
      <w:pPr>
        <w:pStyle w:val="Reference"/>
      </w:pPr>
      <w:hyperlink r:id="rId631">
        <w:r>
          <w:t>2_Kings 25:8</w:t>
        </w:r>
      </w:hyperlink>
    </w:p>
    <w:p w14:paraId="40BEDDB6" w14:textId="77777777" w:rsidR="00D32106" w:rsidRDefault="00000000">
      <w:pPr>
        <w:pStyle w:val="Hebrew"/>
      </w:pPr>
      <w:r>
        <w:t xml:space="preserve">וּבַחֹ֤דֶשׁ הַֽחֲמִישִׁי֙ בְּשִׁבְעָ֣ה לַחֹ֔דֶשׁ בָּ֞א נְבוּזַרְאֲדָ֧ן רַב־טַבָּחִ֛ים עֶ֥בֶד מֶֽלֶךְ־בָּבֶ֖ל יְרוּשָׁלִָֽם׃ </w:t>
      </w:r>
    </w:p>
    <w:p w14:paraId="754C5A0B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211481</w:t>
      </w:r>
      <w:r>
        <w:rPr>
          <w:rFonts w:ascii="Times New Roman" w:hAnsi="Times New Roman"/>
          <w:color w:val="828282"/>
          <w:rtl/>
        </w:rPr>
        <w:t>וּ</w:t>
      </w:r>
      <w:r>
        <w:rPr>
          <w:color w:val="FF0000"/>
          <w:vertAlign w:val="superscript"/>
          <w:rtl/>
        </w:rPr>
        <w:t>211482</w:t>
      </w:r>
      <w:r>
        <w:rPr>
          <w:rFonts w:ascii="Times New Roman" w:hAnsi="Times New Roman"/>
          <w:color w:val="828282"/>
          <w:rtl/>
        </w:rPr>
        <w:t>בַ</w:t>
      </w:r>
      <w:r>
        <w:rPr>
          <w:color w:val="FF0000"/>
          <w:vertAlign w:val="superscript"/>
          <w:rtl/>
        </w:rPr>
        <w:t>211483211484</w:t>
      </w:r>
      <w:r>
        <w:rPr>
          <w:rFonts w:ascii="Times New Roman" w:hAnsi="Times New Roman"/>
          <w:color w:val="828282"/>
          <w:rtl/>
        </w:rPr>
        <w:t xml:space="preserve">חֹ֤דֶשׁ </w:t>
      </w:r>
      <w:r>
        <w:rPr>
          <w:color w:val="FF0000"/>
          <w:vertAlign w:val="superscript"/>
          <w:rtl/>
        </w:rPr>
        <w:t>211485</w:t>
      </w:r>
      <w:r>
        <w:rPr>
          <w:rFonts w:ascii="Times New Roman" w:hAnsi="Times New Roman"/>
          <w:color w:val="828282"/>
          <w:rtl/>
        </w:rPr>
        <w:t>הַֽ</w:t>
      </w:r>
      <w:r>
        <w:rPr>
          <w:color w:val="FF0000"/>
          <w:vertAlign w:val="superscript"/>
          <w:rtl/>
        </w:rPr>
        <w:t>211486</w:t>
      </w:r>
      <w:r>
        <w:rPr>
          <w:rFonts w:ascii="Times New Roman" w:hAnsi="Times New Roman"/>
          <w:color w:val="828282"/>
          <w:rtl/>
        </w:rPr>
        <w:t xml:space="preserve">חֲמִישִׁי֙ </w:t>
      </w:r>
      <w:r>
        <w:rPr>
          <w:color w:val="FF0000"/>
          <w:vertAlign w:val="superscript"/>
          <w:rtl/>
        </w:rPr>
        <w:t>211487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211488</w:t>
      </w:r>
      <w:r>
        <w:rPr>
          <w:rFonts w:ascii="Times New Roman" w:hAnsi="Times New Roman"/>
          <w:color w:val="828282"/>
          <w:rtl/>
        </w:rPr>
        <w:t xml:space="preserve">שִׁבְעָ֣ה </w:t>
      </w:r>
      <w:r>
        <w:rPr>
          <w:color w:val="FF0000"/>
          <w:vertAlign w:val="superscript"/>
          <w:rtl/>
        </w:rPr>
        <w:t>211489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211490211491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211503</w:t>
      </w:r>
      <w:r>
        <w:rPr>
          <w:rFonts w:ascii="Times New Roman" w:hAnsi="Times New Roman"/>
          <w:color w:val="828282"/>
          <w:rtl/>
        </w:rPr>
        <w:t xml:space="preserve">בָּ֞א </w:t>
      </w:r>
      <w:r>
        <w:rPr>
          <w:color w:val="FF0000"/>
          <w:vertAlign w:val="superscript"/>
          <w:rtl/>
        </w:rPr>
        <w:t>211504</w:t>
      </w:r>
      <w:r>
        <w:rPr>
          <w:rFonts w:ascii="Times New Roman" w:hAnsi="Times New Roman"/>
          <w:color w:val="828282"/>
          <w:rtl/>
        </w:rPr>
        <w:t xml:space="preserve">נְבוּזַרְאֲדָ֧ן </w:t>
      </w:r>
      <w:r>
        <w:rPr>
          <w:color w:val="FF0000"/>
          <w:vertAlign w:val="superscript"/>
          <w:rtl/>
        </w:rPr>
        <w:t>211505</w:t>
      </w:r>
      <w:r>
        <w:rPr>
          <w:rFonts w:ascii="Times New Roman" w:hAnsi="Times New Roman"/>
          <w:color w:val="828282"/>
          <w:rtl/>
        </w:rPr>
        <w:t>רַב־</w:t>
      </w:r>
      <w:r>
        <w:rPr>
          <w:color w:val="FF0000"/>
          <w:vertAlign w:val="superscript"/>
          <w:rtl/>
        </w:rPr>
        <w:t>211506</w:t>
      </w:r>
      <w:r>
        <w:rPr>
          <w:rFonts w:ascii="Times New Roman" w:hAnsi="Times New Roman"/>
          <w:color w:val="828282"/>
          <w:rtl/>
        </w:rPr>
        <w:t xml:space="preserve">טַבָּחִ֛ים </w:t>
      </w:r>
      <w:r>
        <w:rPr>
          <w:color w:val="FF0000"/>
          <w:vertAlign w:val="superscript"/>
          <w:rtl/>
        </w:rPr>
        <w:t>211507</w:t>
      </w:r>
      <w:r>
        <w:rPr>
          <w:rFonts w:ascii="Times New Roman" w:hAnsi="Times New Roman"/>
          <w:color w:val="828282"/>
          <w:rtl/>
        </w:rPr>
        <w:t xml:space="preserve">עֶ֥בֶד </w:t>
      </w:r>
      <w:r>
        <w:rPr>
          <w:color w:val="FF0000"/>
          <w:vertAlign w:val="superscript"/>
          <w:rtl/>
        </w:rPr>
        <w:t>211508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211509</w:t>
      </w:r>
      <w:r>
        <w:rPr>
          <w:rFonts w:ascii="Times New Roman" w:hAnsi="Times New Roman"/>
          <w:color w:val="828282"/>
          <w:rtl/>
        </w:rPr>
        <w:t xml:space="preserve">בָּבֶ֖ל </w:t>
      </w:r>
      <w:r>
        <w:rPr>
          <w:color w:val="FF0000"/>
          <w:vertAlign w:val="superscript"/>
          <w:rtl/>
        </w:rPr>
        <w:t>211510</w:t>
      </w:r>
      <w:r>
        <w:rPr>
          <w:rFonts w:ascii="Times New Roman" w:hAnsi="Times New Roman"/>
          <w:color w:val="828282"/>
          <w:rtl/>
        </w:rPr>
        <w:t xml:space="preserve">יְרוּשָׁלִָֽם׃ </w:t>
      </w:r>
    </w:p>
    <w:p w14:paraId="0D274A6A" w14:textId="77777777" w:rsidR="00D32106" w:rsidRDefault="00000000">
      <w:pPr>
        <w:pStyle w:val="Hebrew"/>
      </w:pPr>
      <w:r>
        <w:rPr>
          <w:color w:val="828282"/>
        </w:rPr>
        <w:t xml:space="preserve">וּבַחֹ֤דֶשׁ הַֽחֲמִישִׁי֙ בְּשִׁבְעָ֣ה לַחֹ֔דֶשׁ הִ֗יא שְׁנַת֙ תְּשַֽׁע־עֶשְׂרֵ֣ה שָׁנָ֔ה לַמֶּ֖לֶךְ נְבֻכַדְנֶאצַּ֣ר מֶֽלֶךְ־בָּבֶ֑ל בָּ֞א נְבוּזַרְאֲדָ֧ן רַב־טַבָּחִ֛ים עֶ֥בֶד מֶֽלֶךְ־בָּבֶ֖ל יְרוּשָׁלִָֽם׃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2363"/>
        <w:gridCol w:w="1076"/>
      </w:tblGrid>
      <w:tr w:rsidR="00D32106" w14:paraId="344F3BB7" w14:textId="77777777">
        <w:trPr>
          <w:jc w:val="center"/>
        </w:trPr>
        <w:tc>
          <w:tcPr>
            <w:tcW w:w="1728" w:type="auto"/>
            <w:vAlign w:val="center"/>
          </w:tcPr>
          <w:p w14:paraId="375E8612" w14:textId="77777777" w:rsidR="00D32106" w:rsidRDefault="00000000">
            <w:r>
              <w:rPr>
                <w:sz w:val="16"/>
              </w:rPr>
              <w:t>a04ecb72</w:t>
            </w:r>
          </w:p>
        </w:tc>
        <w:tc>
          <w:tcPr>
            <w:tcW w:w="1728" w:type="auto"/>
          </w:tcPr>
          <w:p w14:paraId="404A37E8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A4F912D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98159A4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258D0CD" w14:textId="77777777" w:rsidR="00D32106" w:rsidRDefault="00000000">
            <w:r>
              <w:t>x_clause</w:t>
            </w:r>
          </w:p>
        </w:tc>
      </w:tr>
      <w:tr w:rsidR="00D32106" w14:paraId="2378D66C" w14:textId="77777777">
        <w:trPr>
          <w:jc w:val="center"/>
        </w:trPr>
        <w:tc>
          <w:tcPr>
            <w:tcW w:w="1728" w:type="auto"/>
            <w:vAlign w:val="center"/>
          </w:tcPr>
          <w:p w14:paraId="5EB29CE4" w14:textId="77777777" w:rsidR="00D32106" w:rsidRDefault="00000000">
            <w:r>
              <w:rPr>
                <w:sz w:val="16"/>
              </w:rPr>
              <w:t>53852a5d</w:t>
            </w:r>
          </w:p>
        </w:tc>
        <w:tc>
          <w:tcPr>
            <w:tcW w:w="1728" w:type="auto"/>
          </w:tcPr>
          <w:p w14:paraId="0539C6A0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14859BE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4BAB419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99C1259" w14:textId="012B6A1A" w:rsidR="00D32106" w:rsidRDefault="002155A0">
            <w:proofErr w:type="spellStart"/>
            <w:r>
              <w:t>acc_in</w:t>
            </w:r>
            <w:proofErr w:type="spellEnd"/>
          </w:p>
        </w:tc>
      </w:tr>
      <w:tr w:rsidR="00D32106" w14:paraId="392AFB12" w14:textId="77777777">
        <w:trPr>
          <w:jc w:val="center"/>
        </w:trPr>
        <w:tc>
          <w:tcPr>
            <w:tcW w:w="1728" w:type="auto"/>
            <w:vAlign w:val="center"/>
          </w:tcPr>
          <w:p w14:paraId="6DC6AAE6" w14:textId="77777777" w:rsidR="00D32106" w:rsidRDefault="00000000">
            <w:r>
              <w:rPr>
                <w:sz w:val="16"/>
              </w:rPr>
              <w:t>42ade5d6</w:t>
            </w:r>
          </w:p>
        </w:tc>
        <w:tc>
          <w:tcPr>
            <w:tcW w:w="1728" w:type="auto"/>
          </w:tcPr>
          <w:p w14:paraId="79972633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36A15B0E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672EEA8C" w14:textId="77777777" w:rsidR="00D32106" w:rsidRDefault="00000000">
            <w:r>
              <w:t xml:space="preserve">בָּ֞א </w:t>
            </w:r>
          </w:p>
        </w:tc>
        <w:tc>
          <w:tcPr>
            <w:tcW w:w="1728" w:type="auto"/>
          </w:tcPr>
          <w:p w14:paraId="0DE8DB1F" w14:textId="77777777" w:rsidR="00D32106" w:rsidRDefault="00000000">
            <w:r>
              <w:t>past</w:t>
            </w:r>
          </w:p>
        </w:tc>
      </w:tr>
      <w:tr w:rsidR="00D32106" w14:paraId="2967E18E" w14:textId="77777777">
        <w:trPr>
          <w:jc w:val="center"/>
        </w:trPr>
        <w:tc>
          <w:tcPr>
            <w:tcW w:w="1728" w:type="auto"/>
            <w:vAlign w:val="center"/>
          </w:tcPr>
          <w:p w14:paraId="40EEADF7" w14:textId="77777777" w:rsidR="00D32106" w:rsidRDefault="00000000">
            <w:r>
              <w:rPr>
                <w:sz w:val="16"/>
              </w:rPr>
              <w:t>a92680cc</w:t>
            </w:r>
          </w:p>
        </w:tc>
        <w:tc>
          <w:tcPr>
            <w:tcW w:w="1728" w:type="auto"/>
          </w:tcPr>
          <w:p w14:paraId="1F94C11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8BF3E9B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4BD19833" w14:textId="77777777" w:rsidR="00D32106" w:rsidRDefault="00000000">
            <w:commentRangeStart w:id="41"/>
            <w:r>
              <w:t xml:space="preserve">בַחֹ֤דֶשׁ הַֽחֲמִישִׁי֙ בְּשִׁבְעָ֣ה לַחֹ֔דֶשׁ </w:t>
            </w:r>
            <w:commentRangeEnd w:id="41"/>
            <w:r w:rsidR="006E327B">
              <w:rPr>
                <w:rStyle w:val="CommentReference"/>
                <w:rFonts w:asciiTheme="minorHAnsi" w:hAnsiTheme="minorHAnsi"/>
              </w:rPr>
              <w:commentReference w:id="41"/>
            </w:r>
          </w:p>
        </w:tc>
        <w:tc>
          <w:tcPr>
            <w:tcW w:w="1728" w:type="auto"/>
          </w:tcPr>
          <w:p w14:paraId="42C8B8D7" w14:textId="265B29D0" w:rsidR="00D32106" w:rsidRDefault="00D32106"/>
        </w:tc>
      </w:tr>
    </w:tbl>
    <w:p w14:paraId="1144C913" w14:textId="77777777" w:rsidR="00D32106" w:rsidRDefault="00000000">
      <w:r>
        <w:br/>
      </w:r>
    </w:p>
    <w:p w14:paraId="16E29221" w14:textId="77777777" w:rsidR="00D32106" w:rsidRDefault="00000000">
      <w:pPr>
        <w:pStyle w:val="Reference"/>
      </w:pPr>
      <w:hyperlink r:id="rId632">
        <w:r>
          <w:t>2_Kings 25:25</w:t>
        </w:r>
      </w:hyperlink>
    </w:p>
    <w:p w14:paraId="0D0CC69F" w14:textId="77777777" w:rsidR="00D32106" w:rsidRDefault="00000000">
      <w:pPr>
        <w:pStyle w:val="Hebrew"/>
      </w:pPr>
      <w:r>
        <w:t xml:space="preserve">וַיְהִ֣י׀ בַּחֹ֣דֶשׁ הַשְּׁבִיעִ֗י </w:t>
      </w:r>
    </w:p>
    <w:p w14:paraId="3E2C71F1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211924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211925</w:t>
      </w:r>
      <w:r>
        <w:rPr>
          <w:rFonts w:ascii="Times New Roman" w:hAnsi="Times New Roman"/>
          <w:color w:val="828282"/>
          <w:rtl/>
        </w:rPr>
        <w:t xml:space="preserve">יְהִ֣י׀ </w:t>
      </w:r>
      <w:r>
        <w:rPr>
          <w:color w:val="FF0000"/>
          <w:vertAlign w:val="superscript"/>
          <w:rtl/>
        </w:rPr>
        <w:t>211926</w:t>
      </w:r>
      <w:r>
        <w:rPr>
          <w:rFonts w:ascii="Times New Roman" w:hAnsi="Times New Roman"/>
          <w:color w:val="828282"/>
          <w:rtl/>
        </w:rPr>
        <w:t>בַּ</w:t>
      </w:r>
      <w:r>
        <w:rPr>
          <w:color w:val="FF0000"/>
          <w:vertAlign w:val="superscript"/>
          <w:rtl/>
        </w:rPr>
        <w:t>211927211928</w:t>
      </w:r>
      <w:r>
        <w:rPr>
          <w:rFonts w:ascii="Times New Roman" w:hAnsi="Times New Roman"/>
          <w:color w:val="828282"/>
          <w:rtl/>
        </w:rPr>
        <w:t xml:space="preserve">חֹ֣דֶשׁ </w:t>
      </w:r>
      <w:r>
        <w:rPr>
          <w:color w:val="FF0000"/>
          <w:vertAlign w:val="superscript"/>
          <w:rtl/>
        </w:rPr>
        <w:t>211929</w:t>
      </w:r>
      <w:r>
        <w:rPr>
          <w:rFonts w:ascii="Times New Roman" w:hAnsi="Times New Roman"/>
          <w:color w:val="828282"/>
          <w:rtl/>
        </w:rPr>
        <w:t>הַ</w:t>
      </w:r>
      <w:r>
        <w:rPr>
          <w:color w:val="FF0000"/>
          <w:vertAlign w:val="superscript"/>
          <w:rtl/>
        </w:rPr>
        <w:t>211930</w:t>
      </w:r>
      <w:r>
        <w:rPr>
          <w:rFonts w:ascii="Times New Roman" w:hAnsi="Times New Roman"/>
          <w:color w:val="828282"/>
          <w:rtl/>
        </w:rPr>
        <w:t xml:space="preserve">שְּׁבִיעִ֗י </w:t>
      </w:r>
    </w:p>
    <w:p w14:paraId="4A1BFC86" w14:textId="77777777" w:rsidR="00D32106" w:rsidRDefault="00000000">
      <w:pPr>
        <w:pStyle w:val="Hebrew"/>
      </w:pPr>
      <w:r>
        <w:rPr>
          <w:color w:val="828282"/>
        </w:rPr>
        <w:t xml:space="preserve">וַיְהִ֣י׀ בַּחֹ֣דֶשׁ הַשְּׁבִיעִ֗י בָּ֣א יִשְׁמָעֵ֣אל בֶּן־נְ֠תַנְיָה בֶּן־אֱלִ֨ישָׁמָ֜ע מִזֶּ֣רַע הַמְּלוּכָ֗ה וַעֲשָׂרָ֤ה אֲנָשִׁים֙ אִתֹּ֔ו וַיַּכּ֥וּ אֶת־גְּדַלְיָ֖הוּ וַיָּמֹ֑ת וְאֶת־הַיְּהוּדִים֙ וְאֶת־הַכַּשְׂדִּ֔ים אֲשֶׁר־הָי֥וּ אִתֹּ֖ו בַּמִּצְפָּֽה׃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1264"/>
        <w:gridCol w:w="1125"/>
      </w:tblGrid>
      <w:tr w:rsidR="00D32106" w14:paraId="2891E5CC" w14:textId="77777777">
        <w:trPr>
          <w:jc w:val="center"/>
        </w:trPr>
        <w:tc>
          <w:tcPr>
            <w:tcW w:w="1728" w:type="auto"/>
            <w:vAlign w:val="center"/>
          </w:tcPr>
          <w:p w14:paraId="2EB36F95" w14:textId="77777777" w:rsidR="00D32106" w:rsidRDefault="00000000">
            <w:r>
              <w:rPr>
                <w:sz w:val="16"/>
              </w:rPr>
              <w:t>8be26b5e</w:t>
            </w:r>
          </w:p>
        </w:tc>
        <w:tc>
          <w:tcPr>
            <w:tcW w:w="1728" w:type="auto"/>
          </w:tcPr>
          <w:p w14:paraId="34CC64DF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20468C44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4D7FCA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A8C0468" w14:textId="77777777" w:rsidR="00D32106" w:rsidRDefault="00000000">
            <w:r>
              <w:t>wayehi_x</w:t>
            </w:r>
          </w:p>
        </w:tc>
      </w:tr>
      <w:tr w:rsidR="00D32106" w14:paraId="46C7A242" w14:textId="77777777">
        <w:trPr>
          <w:jc w:val="center"/>
        </w:trPr>
        <w:tc>
          <w:tcPr>
            <w:tcW w:w="1728" w:type="auto"/>
            <w:vAlign w:val="center"/>
          </w:tcPr>
          <w:p w14:paraId="002978B0" w14:textId="77777777" w:rsidR="00D32106" w:rsidRDefault="00000000">
            <w:r>
              <w:rPr>
                <w:sz w:val="16"/>
              </w:rPr>
              <w:t>4151c1e8</w:t>
            </w:r>
          </w:p>
        </w:tc>
        <w:tc>
          <w:tcPr>
            <w:tcW w:w="1728" w:type="auto"/>
          </w:tcPr>
          <w:p w14:paraId="5207A6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0A8CFB9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5D9C9098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5A63EEA9" w14:textId="34A32BF1" w:rsidR="00D32106" w:rsidRDefault="006E327B">
            <w:proofErr w:type="spellStart"/>
            <w:r>
              <w:t>act_di</w:t>
            </w:r>
            <w:proofErr w:type="spellEnd"/>
          </w:p>
        </w:tc>
      </w:tr>
      <w:tr w:rsidR="00D32106" w14:paraId="2810F719" w14:textId="77777777">
        <w:trPr>
          <w:jc w:val="center"/>
        </w:trPr>
        <w:tc>
          <w:tcPr>
            <w:tcW w:w="1728" w:type="auto"/>
            <w:vAlign w:val="center"/>
          </w:tcPr>
          <w:p w14:paraId="73A8A826" w14:textId="77777777" w:rsidR="00D32106" w:rsidRDefault="00000000">
            <w:r>
              <w:rPr>
                <w:sz w:val="16"/>
              </w:rPr>
              <w:t>4261033a</w:t>
            </w:r>
          </w:p>
        </w:tc>
        <w:tc>
          <w:tcPr>
            <w:tcW w:w="1728" w:type="auto"/>
          </w:tcPr>
          <w:p w14:paraId="2847A268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5F2E3922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0B52C6E4" w14:textId="77777777" w:rsidR="00D32106" w:rsidRDefault="00000000">
            <w:r>
              <w:t xml:space="preserve">יְהִ֣י׀ </w:t>
            </w:r>
          </w:p>
        </w:tc>
        <w:tc>
          <w:tcPr>
            <w:tcW w:w="1728" w:type="auto"/>
          </w:tcPr>
          <w:p w14:paraId="01A4BDC6" w14:textId="1CEE530A" w:rsidR="00D32106" w:rsidRDefault="006E327B">
            <w:r>
              <w:t>past</w:t>
            </w:r>
          </w:p>
        </w:tc>
      </w:tr>
      <w:tr w:rsidR="00D32106" w14:paraId="140FA9EE" w14:textId="77777777">
        <w:trPr>
          <w:jc w:val="center"/>
        </w:trPr>
        <w:tc>
          <w:tcPr>
            <w:tcW w:w="1728" w:type="auto"/>
            <w:vAlign w:val="center"/>
          </w:tcPr>
          <w:p w14:paraId="2DE44D54" w14:textId="77777777" w:rsidR="00D32106" w:rsidRDefault="00000000">
            <w:r>
              <w:rPr>
                <w:sz w:val="16"/>
              </w:rPr>
              <w:t>053e094e</w:t>
            </w:r>
          </w:p>
        </w:tc>
        <w:tc>
          <w:tcPr>
            <w:tcW w:w="1728" w:type="auto"/>
          </w:tcPr>
          <w:p w14:paraId="2A776D4A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42A882F1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55B42B95" w14:textId="77777777" w:rsidR="00D32106" w:rsidRDefault="00000000">
            <w:r>
              <w:t xml:space="preserve">בַּחֹ֣דֶשׁ הַשְּׁבִיעִ֗י </w:t>
            </w:r>
          </w:p>
        </w:tc>
        <w:tc>
          <w:tcPr>
            <w:tcW w:w="1728" w:type="auto"/>
          </w:tcPr>
          <w:p w14:paraId="7BF8D4FB" w14:textId="77777777" w:rsidR="00D32106" w:rsidRDefault="00000000">
            <w:r>
              <w:t>1.1.1.2.2</w:t>
            </w:r>
          </w:p>
        </w:tc>
      </w:tr>
    </w:tbl>
    <w:p w14:paraId="37F6D5F8" w14:textId="77777777" w:rsidR="00D32106" w:rsidRDefault="00000000">
      <w:r>
        <w:br/>
      </w:r>
    </w:p>
    <w:p w14:paraId="137B6203" w14:textId="77777777" w:rsidR="00D32106" w:rsidRDefault="00000000">
      <w:pPr>
        <w:pStyle w:val="Reference"/>
      </w:pPr>
      <w:hyperlink r:id="rId633">
        <w:r>
          <w:t>2_Kings 25:27</w:t>
        </w:r>
      </w:hyperlink>
    </w:p>
    <w:p w14:paraId="7F6BDB89" w14:textId="77777777" w:rsidR="00D32106" w:rsidRDefault="00000000">
      <w:pPr>
        <w:pStyle w:val="Hebrew"/>
      </w:pPr>
      <w: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</w:t>
      </w:r>
    </w:p>
    <w:p w14:paraId="67D21DCA" w14:textId="77777777" w:rsidR="00D32106" w:rsidRDefault="00000000">
      <w:pPr>
        <w:pStyle w:val="Hebrew"/>
      </w:pPr>
      <w:r>
        <w:rPr>
          <w:color w:val="FF0000"/>
          <w:vertAlign w:val="superscript"/>
          <w:rtl/>
        </w:rPr>
        <w:t>211987</w:t>
      </w:r>
      <w:r>
        <w:rPr>
          <w:rFonts w:ascii="Times New Roman" w:hAnsi="Times New Roman"/>
          <w:color w:val="828282"/>
          <w:rtl/>
        </w:rPr>
        <w:t>וַ</w:t>
      </w:r>
      <w:r>
        <w:rPr>
          <w:color w:val="FF0000"/>
          <w:vertAlign w:val="superscript"/>
          <w:rtl/>
        </w:rPr>
        <w:t>211988</w:t>
      </w:r>
      <w:r>
        <w:rPr>
          <w:rFonts w:ascii="Times New Roman" w:hAnsi="Times New Roman"/>
          <w:color w:val="828282"/>
          <w:rtl/>
        </w:rPr>
        <w:t xml:space="preserve">יְהִי֩ </w:t>
      </w:r>
      <w:r>
        <w:rPr>
          <w:color w:val="FF0000"/>
          <w:vertAlign w:val="superscript"/>
          <w:rtl/>
        </w:rPr>
        <w:t>211989</w:t>
      </w:r>
      <w:r>
        <w:rPr>
          <w:rFonts w:ascii="Times New Roman" w:hAnsi="Times New Roman"/>
          <w:color w:val="828282"/>
          <w:rtl/>
        </w:rPr>
        <w:t>בִ</w:t>
      </w:r>
      <w:r>
        <w:rPr>
          <w:color w:val="FF0000"/>
          <w:vertAlign w:val="superscript"/>
          <w:rtl/>
        </w:rPr>
        <w:t>211990</w:t>
      </w:r>
      <w:r>
        <w:rPr>
          <w:rFonts w:ascii="Times New Roman" w:hAnsi="Times New Roman"/>
          <w:color w:val="828282"/>
          <w:rtl/>
        </w:rPr>
        <w:t xml:space="preserve">שְׁלֹשִׁ֨ים </w:t>
      </w:r>
      <w:r>
        <w:rPr>
          <w:color w:val="FF0000"/>
          <w:vertAlign w:val="superscript"/>
          <w:rtl/>
        </w:rPr>
        <w:t>211991</w:t>
      </w:r>
      <w:r>
        <w:rPr>
          <w:rFonts w:ascii="Times New Roman" w:hAnsi="Times New Roman"/>
          <w:color w:val="828282"/>
          <w:rtl/>
        </w:rPr>
        <w:t>וָ</w:t>
      </w:r>
      <w:r>
        <w:rPr>
          <w:color w:val="FF0000"/>
          <w:vertAlign w:val="superscript"/>
          <w:rtl/>
        </w:rPr>
        <w:t>211992</w:t>
      </w:r>
      <w:r>
        <w:rPr>
          <w:rFonts w:ascii="Times New Roman" w:hAnsi="Times New Roman"/>
          <w:color w:val="828282"/>
          <w:rtl/>
        </w:rPr>
        <w:t xml:space="preserve">שֶׁ֜בַע </w:t>
      </w:r>
      <w:r>
        <w:rPr>
          <w:color w:val="FF0000"/>
          <w:vertAlign w:val="superscript"/>
          <w:rtl/>
        </w:rPr>
        <w:t>211993</w:t>
      </w:r>
      <w:r>
        <w:rPr>
          <w:rFonts w:ascii="Times New Roman" w:hAnsi="Times New Roman"/>
          <w:color w:val="828282"/>
          <w:rtl/>
        </w:rPr>
        <w:t xml:space="preserve">שָׁנָ֗ה </w:t>
      </w:r>
      <w:r>
        <w:rPr>
          <w:color w:val="FF0000"/>
          <w:vertAlign w:val="superscript"/>
          <w:rtl/>
        </w:rPr>
        <w:t>211994</w:t>
      </w:r>
      <w:r>
        <w:rPr>
          <w:rFonts w:ascii="Times New Roman" w:hAnsi="Times New Roman"/>
          <w:color w:val="828282"/>
          <w:rtl/>
        </w:rPr>
        <w:t>לְ</w:t>
      </w:r>
      <w:r>
        <w:rPr>
          <w:color w:val="FF0000"/>
          <w:vertAlign w:val="superscript"/>
          <w:rtl/>
        </w:rPr>
        <w:t>211995</w:t>
      </w:r>
      <w:r>
        <w:rPr>
          <w:rFonts w:ascii="Times New Roman" w:hAnsi="Times New Roman"/>
          <w:color w:val="828282"/>
          <w:rtl/>
        </w:rPr>
        <w:t xml:space="preserve">גָלוּת֙ </w:t>
      </w:r>
      <w:r>
        <w:rPr>
          <w:color w:val="FF0000"/>
          <w:vertAlign w:val="superscript"/>
          <w:rtl/>
        </w:rPr>
        <w:t>211996</w:t>
      </w:r>
      <w:r>
        <w:rPr>
          <w:rFonts w:ascii="Times New Roman" w:hAnsi="Times New Roman"/>
          <w:color w:val="828282"/>
          <w:rtl/>
        </w:rPr>
        <w:t xml:space="preserve">יְהֹויָכִ֣ין </w:t>
      </w:r>
      <w:r>
        <w:rPr>
          <w:color w:val="FF0000"/>
          <w:vertAlign w:val="superscript"/>
          <w:rtl/>
        </w:rPr>
        <w:t>211997</w:t>
      </w:r>
      <w:r>
        <w:rPr>
          <w:rFonts w:ascii="Times New Roman" w:hAnsi="Times New Roman"/>
          <w:color w:val="828282"/>
          <w:rtl/>
        </w:rPr>
        <w:t>מֶֽלֶךְ־</w:t>
      </w:r>
      <w:r>
        <w:rPr>
          <w:color w:val="FF0000"/>
          <w:vertAlign w:val="superscript"/>
          <w:rtl/>
        </w:rPr>
        <w:t>211998</w:t>
      </w:r>
      <w:r>
        <w:rPr>
          <w:rFonts w:ascii="Times New Roman" w:hAnsi="Times New Roman"/>
          <w:color w:val="828282"/>
          <w:rtl/>
        </w:rPr>
        <w:t xml:space="preserve">יְהוּדָ֔ה </w:t>
      </w:r>
      <w:r>
        <w:rPr>
          <w:color w:val="FF0000"/>
          <w:vertAlign w:val="superscript"/>
          <w:rtl/>
        </w:rPr>
        <w:t>211999</w:t>
      </w:r>
      <w:r>
        <w:rPr>
          <w:rFonts w:ascii="Times New Roman" w:hAnsi="Times New Roman"/>
          <w:color w:val="828282"/>
          <w:rtl/>
        </w:rPr>
        <w:t>בִּ</w:t>
      </w:r>
      <w:r>
        <w:rPr>
          <w:color w:val="FF0000"/>
          <w:vertAlign w:val="superscript"/>
          <w:rtl/>
        </w:rPr>
        <w:t>212000</w:t>
      </w:r>
      <w:r>
        <w:rPr>
          <w:rFonts w:ascii="Times New Roman" w:hAnsi="Times New Roman"/>
          <w:color w:val="828282"/>
          <w:rtl/>
        </w:rPr>
        <w:t xml:space="preserve">שְׁנֵ֤ים </w:t>
      </w:r>
      <w:r>
        <w:rPr>
          <w:color w:val="FF0000"/>
          <w:vertAlign w:val="superscript"/>
          <w:rtl/>
        </w:rPr>
        <w:t>212001</w:t>
      </w:r>
      <w:r>
        <w:rPr>
          <w:rFonts w:ascii="Times New Roman" w:hAnsi="Times New Roman"/>
          <w:color w:val="828282"/>
          <w:rtl/>
        </w:rPr>
        <w:t xml:space="preserve">עָשָׂר֙ </w:t>
      </w:r>
      <w:r>
        <w:rPr>
          <w:color w:val="FF0000"/>
          <w:vertAlign w:val="superscript"/>
          <w:rtl/>
        </w:rPr>
        <w:t>212002</w:t>
      </w:r>
      <w:r>
        <w:rPr>
          <w:rFonts w:ascii="Times New Roman" w:hAnsi="Times New Roman"/>
          <w:color w:val="828282"/>
          <w:rtl/>
        </w:rPr>
        <w:t xml:space="preserve">חֹ֔דֶשׁ </w:t>
      </w:r>
      <w:r>
        <w:rPr>
          <w:color w:val="FF0000"/>
          <w:vertAlign w:val="superscript"/>
          <w:rtl/>
        </w:rPr>
        <w:t>212003</w:t>
      </w:r>
      <w:r>
        <w:rPr>
          <w:rFonts w:ascii="Times New Roman" w:hAnsi="Times New Roman"/>
          <w:color w:val="828282"/>
          <w:rtl/>
        </w:rPr>
        <w:t>בְּ</w:t>
      </w:r>
      <w:r>
        <w:rPr>
          <w:color w:val="FF0000"/>
          <w:vertAlign w:val="superscript"/>
          <w:rtl/>
        </w:rPr>
        <w:t>212004</w:t>
      </w:r>
      <w:r>
        <w:rPr>
          <w:rFonts w:ascii="Times New Roman" w:hAnsi="Times New Roman"/>
          <w:color w:val="828282"/>
          <w:rtl/>
        </w:rPr>
        <w:t xml:space="preserve">עֶשְׂרִ֥ים </w:t>
      </w:r>
      <w:r>
        <w:rPr>
          <w:color w:val="FF0000"/>
          <w:vertAlign w:val="superscript"/>
          <w:rtl/>
        </w:rPr>
        <w:t>212005</w:t>
      </w:r>
      <w:r>
        <w:rPr>
          <w:rFonts w:ascii="Times New Roman" w:hAnsi="Times New Roman"/>
          <w:color w:val="828282"/>
          <w:rtl/>
        </w:rPr>
        <w:t>וְ</w:t>
      </w:r>
      <w:r>
        <w:rPr>
          <w:color w:val="FF0000"/>
          <w:vertAlign w:val="superscript"/>
          <w:rtl/>
        </w:rPr>
        <w:t>212006</w:t>
      </w:r>
      <w:r>
        <w:rPr>
          <w:rFonts w:ascii="Times New Roman" w:hAnsi="Times New Roman"/>
          <w:color w:val="828282"/>
          <w:rtl/>
        </w:rPr>
        <w:t xml:space="preserve">שִׁבְעָ֖ה </w:t>
      </w:r>
      <w:r>
        <w:rPr>
          <w:color w:val="FF0000"/>
          <w:vertAlign w:val="superscript"/>
          <w:rtl/>
        </w:rPr>
        <w:t>212007</w:t>
      </w:r>
      <w:r>
        <w:rPr>
          <w:rFonts w:ascii="Times New Roman" w:hAnsi="Times New Roman"/>
          <w:color w:val="828282"/>
          <w:rtl/>
        </w:rPr>
        <w:t>לַ</w:t>
      </w:r>
      <w:r>
        <w:rPr>
          <w:color w:val="FF0000"/>
          <w:vertAlign w:val="superscript"/>
          <w:rtl/>
        </w:rPr>
        <w:t>212008212009</w:t>
      </w:r>
      <w:r>
        <w:rPr>
          <w:rFonts w:ascii="Times New Roman" w:hAnsi="Times New Roman"/>
          <w:color w:val="828282"/>
          <w:rtl/>
        </w:rPr>
        <w:t xml:space="preserve">חֹ֑דֶשׁ </w:t>
      </w:r>
    </w:p>
    <w:p w14:paraId="02CDB484" w14:textId="77777777" w:rsidR="00D32106" w:rsidRDefault="00000000">
      <w:pPr>
        <w:pStyle w:val="Hebrew"/>
      </w:pPr>
      <w:r>
        <w:rPr>
          <w:color w:val="828282"/>
        </w:rPr>
        <w:t xml:space="preserve">וַיְהִי֩ בִשְׁלֹשִׁ֨ים וָשֶׁ֜בַע שָׁנָ֗ה לְגָלוּת֙ יְהֹויָכִ֣ין מֶֽלֶךְ־יְהוּדָ֔ה בִּשְׁנֵ֤ים עָשָׂר֙ חֹ֔דֶשׁ בְּעֶשְׂרִ֥ים וְשִׁבְעָ֖ה לַחֹ֑דֶשׁ נָשָׂ֡א אֱוִ֣יל מְרֹדַךְ֩ מֶ֨לֶךְ בָּבֶ֜ל בִּשְׁנַ֣ת מָלְכֹ֗ו אֶת־רֹ֛אשׁ יְהֹויָכִ֥ין מֶֽלֶךְ־יְהוּדָ֖ה מִבֵּ֥ית כֶּֽלֶא׃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4"/>
        <w:gridCol w:w="1186"/>
        <w:gridCol w:w="1423"/>
        <w:gridCol w:w="4188"/>
        <w:gridCol w:w="1125"/>
      </w:tblGrid>
      <w:tr w:rsidR="00D32106" w14:paraId="2A08CD23" w14:textId="77777777">
        <w:trPr>
          <w:jc w:val="center"/>
        </w:trPr>
        <w:tc>
          <w:tcPr>
            <w:tcW w:w="1728" w:type="auto"/>
            <w:vAlign w:val="center"/>
          </w:tcPr>
          <w:p w14:paraId="2892CF2C" w14:textId="77777777" w:rsidR="00D32106" w:rsidRDefault="00000000">
            <w:r>
              <w:rPr>
                <w:sz w:val="16"/>
              </w:rPr>
              <w:t>b62bca54</w:t>
            </w:r>
          </w:p>
        </w:tc>
        <w:tc>
          <w:tcPr>
            <w:tcW w:w="1728" w:type="auto"/>
          </w:tcPr>
          <w:p w14:paraId="23228CB3" w14:textId="77777777" w:rsidR="00D32106" w:rsidRDefault="00000000">
            <w:r>
              <w:t>cl_type</w:t>
            </w:r>
          </w:p>
        </w:tc>
        <w:tc>
          <w:tcPr>
            <w:tcW w:w="1728" w:type="auto"/>
          </w:tcPr>
          <w:p w14:paraId="7F7C84F7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6706050B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6CFC6703" w14:textId="77777777" w:rsidR="00D32106" w:rsidRDefault="00000000">
            <w:r>
              <w:t>wayehi_x</w:t>
            </w:r>
          </w:p>
        </w:tc>
      </w:tr>
      <w:tr w:rsidR="00D32106" w14:paraId="33815003" w14:textId="77777777">
        <w:trPr>
          <w:jc w:val="center"/>
        </w:trPr>
        <w:tc>
          <w:tcPr>
            <w:tcW w:w="1728" w:type="auto"/>
            <w:vAlign w:val="center"/>
          </w:tcPr>
          <w:p w14:paraId="2EB272AF" w14:textId="77777777" w:rsidR="00D32106" w:rsidRDefault="00000000">
            <w:r>
              <w:rPr>
                <w:sz w:val="16"/>
              </w:rPr>
              <w:t>460ba395</w:t>
            </w:r>
          </w:p>
        </w:tc>
        <w:tc>
          <w:tcPr>
            <w:tcW w:w="1728" w:type="auto"/>
          </w:tcPr>
          <w:p w14:paraId="0EE67B8B" w14:textId="77777777" w:rsidR="00D32106" w:rsidRDefault="00000000">
            <w:r>
              <w:t>aspect</w:t>
            </w:r>
          </w:p>
        </w:tc>
        <w:tc>
          <w:tcPr>
            <w:tcW w:w="1728" w:type="auto"/>
          </w:tcPr>
          <w:p w14:paraId="3B1E406A" w14:textId="77777777" w:rsidR="00D32106" w:rsidRDefault="00000000">
            <w:r>
              <w:t>time_clause</w:t>
            </w:r>
          </w:p>
        </w:tc>
        <w:tc>
          <w:tcPr>
            <w:tcW w:w="1728" w:type="auto"/>
          </w:tcPr>
          <w:p w14:paraId="1299EFD6" w14:textId="77777777" w:rsidR="00D32106" w:rsidRDefault="00000000">
            <w:r>
              <w:t>[clause]</w:t>
            </w:r>
          </w:p>
        </w:tc>
        <w:tc>
          <w:tcPr>
            <w:tcW w:w="1728" w:type="auto"/>
          </w:tcPr>
          <w:p w14:paraId="3692A99A" w14:textId="19537121" w:rsidR="00D32106" w:rsidRDefault="009453B3">
            <w:proofErr w:type="spellStart"/>
            <w:r>
              <w:t>ach_rd</w:t>
            </w:r>
            <w:proofErr w:type="spellEnd"/>
          </w:p>
        </w:tc>
      </w:tr>
      <w:tr w:rsidR="00D32106" w14:paraId="60F82FD6" w14:textId="77777777">
        <w:trPr>
          <w:jc w:val="center"/>
        </w:trPr>
        <w:tc>
          <w:tcPr>
            <w:tcW w:w="1728" w:type="auto"/>
            <w:vAlign w:val="center"/>
          </w:tcPr>
          <w:p w14:paraId="02E75F7B" w14:textId="77777777" w:rsidR="00D32106" w:rsidRDefault="00000000">
            <w:r>
              <w:rPr>
                <w:sz w:val="16"/>
              </w:rPr>
              <w:t>49f40420</w:t>
            </w:r>
          </w:p>
        </w:tc>
        <w:tc>
          <w:tcPr>
            <w:tcW w:w="1728" w:type="auto"/>
          </w:tcPr>
          <w:p w14:paraId="0146A3BD" w14:textId="77777777" w:rsidR="00D32106" w:rsidRDefault="00000000">
            <w:r>
              <w:t>tense</w:t>
            </w:r>
          </w:p>
        </w:tc>
        <w:tc>
          <w:tcPr>
            <w:tcW w:w="1728" w:type="auto"/>
          </w:tcPr>
          <w:p w14:paraId="0E044A07" w14:textId="77777777" w:rsidR="00D32106" w:rsidRDefault="00000000">
            <w:r>
              <w:t>verb</w:t>
            </w:r>
          </w:p>
        </w:tc>
        <w:tc>
          <w:tcPr>
            <w:tcW w:w="1728" w:type="auto"/>
          </w:tcPr>
          <w:p w14:paraId="5598BA24" w14:textId="77777777" w:rsidR="00D32106" w:rsidRDefault="00000000">
            <w:r>
              <w:t xml:space="preserve">יְהִי֩ </w:t>
            </w:r>
          </w:p>
        </w:tc>
        <w:tc>
          <w:tcPr>
            <w:tcW w:w="1728" w:type="auto"/>
          </w:tcPr>
          <w:p w14:paraId="5F29C85B" w14:textId="69613DC4" w:rsidR="00D32106" w:rsidRDefault="009453B3">
            <w:r>
              <w:t>past</w:t>
            </w:r>
          </w:p>
        </w:tc>
      </w:tr>
      <w:tr w:rsidR="00D32106" w14:paraId="675D1941" w14:textId="77777777">
        <w:trPr>
          <w:jc w:val="center"/>
        </w:trPr>
        <w:tc>
          <w:tcPr>
            <w:tcW w:w="1728" w:type="auto"/>
            <w:vAlign w:val="center"/>
          </w:tcPr>
          <w:p w14:paraId="2C500A59" w14:textId="77777777" w:rsidR="00D32106" w:rsidRDefault="00000000">
            <w:r>
              <w:rPr>
                <w:sz w:val="16"/>
              </w:rPr>
              <w:t>133d01c2</w:t>
            </w:r>
          </w:p>
        </w:tc>
        <w:tc>
          <w:tcPr>
            <w:tcW w:w="1728" w:type="auto"/>
          </w:tcPr>
          <w:p w14:paraId="15A9B780" w14:textId="77777777" w:rsidR="00D32106" w:rsidRDefault="00000000">
            <w:r>
              <w:t>tp_cluster</w:t>
            </w:r>
          </w:p>
        </w:tc>
        <w:tc>
          <w:tcPr>
            <w:tcW w:w="1728" w:type="auto"/>
          </w:tcPr>
          <w:p w14:paraId="2AF161B3" w14:textId="77777777" w:rsidR="00D32106" w:rsidRDefault="00000000">
            <w:r>
              <w:t>time_phrase</w:t>
            </w:r>
          </w:p>
        </w:tc>
        <w:tc>
          <w:tcPr>
            <w:tcW w:w="1728" w:type="auto"/>
          </w:tcPr>
          <w:p w14:paraId="093DCC59" w14:textId="77777777" w:rsidR="00D32106" w:rsidRDefault="00000000">
            <w:commentRangeStart w:id="42"/>
            <w:r>
              <w:t xml:space="preserve">בִשְׁלֹשִׁ֨ים וָשֶׁ֜בַע שָׁנָ֗ה לְגָלוּת֙ יְהֹויָכִ֣ין מֶֽלֶךְ־יְהוּדָ֔ה בִּשְׁנֵ֤ים עָשָׂר֙ חֹ֔דֶשׁ בְּעֶשְׂרִ֥ים וְשִׁבְעָ֖ה לַחֹ֑דֶשׁ </w:t>
            </w:r>
            <w:commentRangeEnd w:id="42"/>
            <w:r w:rsidR="00F064B9">
              <w:rPr>
                <w:rStyle w:val="CommentReference"/>
                <w:rFonts w:asciiTheme="minorHAnsi" w:hAnsiTheme="minorHAnsi"/>
              </w:rPr>
              <w:commentReference w:id="42"/>
            </w:r>
          </w:p>
        </w:tc>
        <w:tc>
          <w:tcPr>
            <w:tcW w:w="1728" w:type="auto"/>
          </w:tcPr>
          <w:p w14:paraId="22D52E47" w14:textId="6B45BB10" w:rsidR="00D32106" w:rsidRDefault="00D32106"/>
        </w:tc>
      </w:tr>
    </w:tbl>
    <w:p w14:paraId="799ECD0B" w14:textId="77777777" w:rsidR="00D32106" w:rsidRDefault="00000000">
      <w:r>
        <w:br/>
      </w:r>
    </w:p>
    <w:sectPr w:rsidR="00D32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ody Kingham" w:date="2023-05-20T14:06:00Z" w:initials="CK">
    <w:p w14:paraId="1AFFA653" w14:textId="77777777" w:rsidR="008F3F6E" w:rsidRDefault="008F3F6E" w:rsidP="0084754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Phrase should include </w:t>
      </w:r>
      <w:r>
        <w:rPr>
          <w:rFonts w:hint="cs"/>
          <w:color w:val="000000"/>
          <w:sz w:val="20"/>
          <w:szCs w:val="20"/>
          <w:rtl/>
          <w:lang w:bidi="he-IL"/>
        </w:rPr>
        <w:t>הוא</w:t>
      </w:r>
    </w:p>
  </w:comment>
  <w:comment w:id="1" w:author="Cody Kingham" w:date="2023-05-20T14:06:00Z" w:initials="CK">
    <w:p w14:paraId="43402096" w14:textId="77777777" w:rsidR="00C73396" w:rsidRDefault="00C73396" w:rsidP="00E93FC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Is this a time adverbial?</w:t>
      </w:r>
    </w:p>
  </w:comment>
  <w:comment w:id="2" w:author="Cody Kingham" w:date="2023-05-20T15:14:00Z" w:initials="CK">
    <w:p w14:paraId="3807880C" w14:textId="77777777" w:rsidR="000C745F" w:rsidRDefault="000C745F" w:rsidP="0048606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The state indicated here is a run-up state to going out</w:t>
      </w:r>
    </w:p>
  </w:comment>
  <w:comment w:id="3" w:author="Cody Kingham" w:date="2023-05-20T15:15:00Z" w:initials="CK">
    <w:p w14:paraId="02254EC9" w14:textId="77777777" w:rsidR="00571D19" w:rsidRDefault="00571D19" w:rsidP="0099757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not be grouped in as a standard B-time adverbial, but as a habitual / frequentive time adverbial. Ignoring.</w:t>
      </w:r>
    </w:p>
  </w:comment>
  <w:comment w:id="4" w:author="Cody Kingham" w:date="2023-05-20T17:30:00Z" w:initials="CK">
    <w:p w14:paraId="36D42D40" w14:textId="77777777" w:rsidR="008643C6" w:rsidRDefault="008643C6" w:rsidP="00CB6DF3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be split into several phrases</w:t>
      </w:r>
    </w:p>
  </w:comment>
  <w:comment w:id="5" w:author="Cody Kingham" w:date="2023-05-20T17:42:00Z" w:initials="CK">
    <w:p w14:paraId="5F365D07" w14:textId="77777777" w:rsidR="003C41DC" w:rsidRDefault="003C41DC" w:rsidP="00627FE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Iterative / habitual. Should not be counted as typical B-time</w:t>
      </w:r>
    </w:p>
  </w:comment>
  <w:comment w:id="6" w:author="Cody Kingham" w:date="2023-05-20T18:37:00Z" w:initials="CK">
    <w:p w14:paraId="0055F40C" w14:textId="77777777" w:rsidR="002F45D0" w:rsidRDefault="002F45D0" w:rsidP="00553AFE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7" w:author="Cody Kingham" w:date="2023-05-20T18:44:00Z" w:initials="CK">
    <w:p w14:paraId="24D1387E" w14:textId="77777777" w:rsidR="007348C7" w:rsidRDefault="007348C7" w:rsidP="003D7EA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Could argue that this should be split into 2 phrases. But it seems that the </w:t>
      </w:r>
      <w:r>
        <w:rPr>
          <w:rFonts w:hint="cs"/>
          <w:color w:val="000000"/>
          <w:sz w:val="20"/>
          <w:szCs w:val="20"/>
          <w:rtl/>
          <w:lang w:bidi="he-IL"/>
        </w:rPr>
        <w:t>עד־שנת</w:t>
      </w:r>
      <w:r>
        <w:rPr>
          <w:color w:val="000000"/>
          <w:sz w:val="20"/>
          <w:szCs w:val="20"/>
        </w:rPr>
        <w:t xml:space="preserve"> is a descriptor of </w:t>
      </w:r>
      <w:r>
        <w:rPr>
          <w:rFonts w:hint="cs"/>
          <w:color w:val="000000"/>
          <w:sz w:val="20"/>
          <w:szCs w:val="20"/>
          <w:rtl/>
          <w:lang w:bidi="he-IL"/>
        </w:rPr>
        <w:t>שׁנים</w:t>
      </w:r>
    </w:p>
  </w:comment>
  <w:comment w:id="8" w:author="Cody Kingham" w:date="2023-05-20T18:49:00Z" w:initials="CK">
    <w:p w14:paraId="50CD75EF" w14:textId="77777777" w:rsidR="00DF645F" w:rsidRDefault="00DF645F" w:rsidP="008143D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time phrase</w:t>
      </w:r>
    </w:p>
  </w:comment>
  <w:comment w:id="9" w:author="Cody Kingham" w:date="2023-05-20T19:48:00Z" w:initials="CK">
    <w:p w14:paraId="540C76B9" w14:textId="77777777" w:rsidR="00DE4643" w:rsidRDefault="00DE4643" w:rsidP="00E0370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Phrase should be split</w:t>
      </w:r>
    </w:p>
  </w:comment>
  <w:comment w:id="10" w:author="Cody Kingham" w:date="2023-05-20T19:49:00Z" w:initials="CK">
    <w:p w14:paraId="1F713199" w14:textId="77777777" w:rsidR="00DE4643" w:rsidRDefault="00DE4643" w:rsidP="00917C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1" w:author="Cody Kingham" w:date="2023-05-20T19:57:00Z" w:initials="CK">
    <w:p w14:paraId="45B5951F" w14:textId="77777777" w:rsidR="00B35F95" w:rsidRDefault="00B35F95" w:rsidP="00867AE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12" w:author="Cody Kingham" w:date="2023-05-20T20:05:00Z" w:initials="CK">
    <w:p w14:paraId="214257BC" w14:textId="77777777" w:rsidR="00194616" w:rsidRDefault="00194616" w:rsidP="0074381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is some kind of dislocated cl</w:t>
      </w:r>
    </w:p>
  </w:comment>
  <w:comment w:id="13" w:author="Cody Kingham" w:date="2023-05-20T20:04:00Z" w:initials="CK">
    <w:p w14:paraId="7A3FB433" w14:textId="4748A6B2" w:rsidR="00194616" w:rsidRDefault="00194616" w:rsidP="00ED5CE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4" w:author="Cody Kingham" w:date="2023-05-20T20:05:00Z" w:initials="CK">
    <w:p w14:paraId="4AF3C63E" w14:textId="77777777" w:rsidR="00EB3A6A" w:rsidRDefault="00EB3A6A" w:rsidP="006524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5" w:author="Cody Kingham" w:date="2023-05-20T20:13:00Z" w:initials="CK">
    <w:p w14:paraId="03C151B1" w14:textId="77777777" w:rsidR="00A35E01" w:rsidRDefault="00A35E01" w:rsidP="001A02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6" w:author="Cody Kingham" w:date="2023-05-20T20:50:00Z" w:initials="CK">
    <w:p w14:paraId="2B80CB24" w14:textId="77777777" w:rsidR="0073271C" w:rsidRDefault="0073271C" w:rsidP="00090E9F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17" w:author="Cody Kingham" w:date="2023-05-20T20:55:00Z" w:initials="CK">
    <w:p w14:paraId="57156BDE" w14:textId="77777777" w:rsidR="002107DD" w:rsidRDefault="002107DD" w:rsidP="002976BB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Autolabeler double-matched this phrase. Both auto-labels were wrong. Leaving blank so as to not confuse myself when doing second pass over this project. I will remove the duplicate in the second pass.</w:t>
      </w:r>
    </w:p>
  </w:comment>
  <w:comment w:id="18" w:author="Cody Kingham" w:date="2023-05-20T21:04:00Z" w:initials="CK">
    <w:p w14:paraId="17BAF8D1" w14:textId="77777777" w:rsidR="009D08AA" w:rsidRDefault="009D08AA" w:rsidP="0072480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split phrase</w:t>
      </w:r>
    </w:p>
  </w:comment>
  <w:comment w:id="19" w:author="Cody Kingham" w:date="2023-05-20T21:10:00Z" w:initials="CK">
    <w:p w14:paraId="4D02797E" w14:textId="77777777" w:rsidR="00E92CEE" w:rsidRDefault="00E92CEE" w:rsidP="00E03E3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0" w:author="Cody Kingham" w:date="2023-05-20T21:12:00Z" w:initials="CK">
    <w:p w14:paraId="1BBD32D2" w14:textId="77777777" w:rsidR="00B11ECF" w:rsidRDefault="00B11ECF" w:rsidP="0026185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1" w:author="Cody Kingham" w:date="2023-05-20T21:40:00Z" w:initials="CK">
    <w:p w14:paraId="1B66C182" w14:textId="77777777" w:rsidR="0012321D" w:rsidRDefault="0012321D" w:rsidP="006C747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 xml:space="preserve">Clause needs to be redrawn to include </w:t>
      </w:r>
      <w:r>
        <w:rPr>
          <w:rFonts w:hint="cs"/>
          <w:color w:val="000000"/>
          <w:sz w:val="20"/>
          <w:szCs w:val="20"/>
          <w:rtl/>
          <w:lang w:bidi="he-IL"/>
        </w:rPr>
        <w:t>והיה</w:t>
      </w:r>
      <w:r>
        <w:rPr>
          <w:color w:val="000000"/>
          <w:sz w:val="20"/>
          <w:szCs w:val="20"/>
        </w:rPr>
        <w:t xml:space="preserve"> making this a wehaya clause type</w:t>
      </w:r>
    </w:p>
  </w:comment>
  <w:comment w:id="22" w:author="Cody Kingham" w:date="2023-05-22T07:28:00Z" w:initials="CK">
    <w:p w14:paraId="0EDEA375" w14:textId="77777777" w:rsidR="00D81538" w:rsidRDefault="00D81538" w:rsidP="00DC69B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3" w:author="Cody Kingham" w:date="2023-05-22T07:48:00Z" w:initials="CK">
    <w:p w14:paraId="4B02998E" w14:textId="77777777" w:rsidR="00D83FA1" w:rsidRDefault="00D83FA1" w:rsidP="00034AA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This clause was double tagged. Keeping the first id.</w:t>
      </w:r>
    </w:p>
  </w:comment>
  <w:comment w:id="24" w:author="Cody Kingham" w:date="2023-05-22T08:12:00Z" w:initials="CK">
    <w:p w14:paraId="1E7B7923" w14:textId="77777777" w:rsidR="00335442" w:rsidRDefault="00335442" w:rsidP="004E02D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should be redrawn so that time phrase is wehaya</w:t>
      </w:r>
    </w:p>
  </w:comment>
  <w:comment w:id="25" w:author="Cody Kingham" w:date="2023-05-22T08:26:00Z" w:initials="CK">
    <w:p w14:paraId="2D7B5E4A" w14:textId="77777777" w:rsidR="00024D68" w:rsidRDefault="00024D68" w:rsidP="006A0BD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6" w:author="Cody Kingham" w:date="2023-05-22T08:59:00Z" w:initials="CK">
    <w:p w14:paraId="48D6537D" w14:textId="77777777" w:rsidR="004C01E1" w:rsidRDefault="004C01E1" w:rsidP="0006333F">
      <w:pPr>
        <w:rPr>
          <w:lang w:bidi="he-IL"/>
        </w:rPr>
      </w:pPr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Should redraw phrase to include pronoun</w:t>
      </w:r>
    </w:p>
  </w:comment>
  <w:comment w:id="27" w:author="Cody Kingham" w:date="2023-05-23T07:12:00Z" w:initials="CK">
    <w:p w14:paraId="5945C231" w14:textId="77777777" w:rsidR="00FB309C" w:rsidRDefault="00FB309C" w:rsidP="005563D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28" w:author="Cody Kingham" w:date="2023-05-23T07:15:00Z" w:initials="CK">
    <w:p w14:paraId="341A95FC" w14:textId="77777777" w:rsidR="00AD63E2" w:rsidRDefault="00AD63E2" w:rsidP="00672F6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 frequentive, not locative TA</w:t>
      </w:r>
    </w:p>
  </w:comment>
  <w:comment w:id="29" w:author="Cody Kingham" w:date="2023-05-23T07:28:00Z" w:initials="CK">
    <w:p w14:paraId="7E55461D" w14:textId="77777777" w:rsidR="00423E24" w:rsidRDefault="00423E24" w:rsidP="0062707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A duplicate tag; disregarding the second</w:t>
      </w:r>
    </w:p>
  </w:comment>
  <w:comment w:id="30" w:author="Cody Kingham" w:date="2023-05-23T07:33:00Z" w:initials="CK">
    <w:p w14:paraId="6EEA1533" w14:textId="77777777" w:rsidR="003E34E2" w:rsidRDefault="003E34E2" w:rsidP="00751A07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1" w:author="Cody Kingham" w:date="2023-05-23T07:40:00Z" w:initials="CK">
    <w:p w14:paraId="6CB06173" w14:textId="77777777" w:rsidR="004A43DF" w:rsidRDefault="004A43DF" w:rsidP="00C607C1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needs to be redrawn to include wehaya</w:t>
      </w:r>
    </w:p>
  </w:comment>
  <w:comment w:id="32" w:author="Cody Kingham" w:date="2023-05-23T07:45:00Z" w:initials="CK">
    <w:p w14:paraId="51B036CB" w14:textId="77777777" w:rsidR="00417D59" w:rsidRDefault="00417D59" w:rsidP="00E43DC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3" w:author="Cody Kingham" w:date="2023-05-23T07:50:00Z" w:initials="CK">
    <w:p w14:paraId="7D284EDF" w14:textId="77777777" w:rsidR="00442C3E" w:rsidRDefault="00442C3E" w:rsidP="00AA5424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4" w:author="Cody Kingham" w:date="2023-05-23T07:52:00Z" w:initials="CK">
    <w:p w14:paraId="0DA9CE09" w14:textId="77777777" w:rsidR="00CD5244" w:rsidRDefault="00CD5244" w:rsidP="004E1F59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In this case, not a verb of the clause</w:t>
      </w:r>
    </w:p>
  </w:comment>
  <w:comment w:id="35" w:author="Cody Kingham" w:date="2023-05-23T07:54:00Z" w:initials="CK">
    <w:p w14:paraId="2547DB02" w14:textId="77777777" w:rsidR="00CD5244" w:rsidRDefault="00CD5244" w:rsidP="00810E2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NET does not take as temporal, and LXX lacks this phrase; should remove from sample</w:t>
      </w:r>
    </w:p>
  </w:comment>
  <w:comment w:id="36" w:author="Cody Kingham" w:date="2023-05-23T07:56:00Z" w:initials="CK">
    <w:p w14:paraId="48C5611A" w14:textId="77777777" w:rsidR="00344766" w:rsidRDefault="00344766" w:rsidP="00A512D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 phrase</w:t>
      </w:r>
    </w:p>
  </w:comment>
  <w:comment w:id="37" w:author="Cody Kingham" w:date="2023-05-23T08:02:00Z" w:initials="CK">
    <w:p w14:paraId="7F77554B" w14:textId="77777777" w:rsidR="00B72D46" w:rsidRDefault="00B72D46" w:rsidP="0081170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</w:t>
      </w:r>
    </w:p>
  </w:comment>
  <w:comment w:id="38" w:author="Cody Kingham" w:date="2023-05-23T08:04:00Z" w:initials="CK">
    <w:p w14:paraId="7F1D9957" w14:textId="77777777" w:rsidR="00B72D46" w:rsidRDefault="00B72D46" w:rsidP="008D5A4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Need to split</w:t>
      </w:r>
    </w:p>
  </w:comment>
  <w:comment w:id="39" w:author="Cody Kingham" w:date="2023-05-23T08:50:00Z" w:initials="CK">
    <w:p w14:paraId="5C4B10CD" w14:textId="77777777" w:rsidR="00DD3A14" w:rsidRDefault="00DD3A14" w:rsidP="005C1400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Clause needs to be redrawn</w:t>
      </w:r>
    </w:p>
  </w:comment>
  <w:comment w:id="40" w:author="Cody Kingham" w:date="2023-05-23T08:52:00Z" w:initials="CK">
    <w:p w14:paraId="01AB81A3" w14:textId="77777777" w:rsidR="00A83900" w:rsidRDefault="00A83900" w:rsidP="00B15CB5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Redraw clause and split phrases</w:t>
      </w:r>
    </w:p>
  </w:comment>
  <w:comment w:id="41" w:author="Cody Kingham" w:date="2023-05-23T08:55:00Z" w:initials="CK">
    <w:p w14:paraId="125FC9A9" w14:textId="77777777" w:rsidR="006E327B" w:rsidRDefault="006E327B" w:rsidP="00C232B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  <w:comment w:id="42" w:author="Cody Kingham" w:date="2023-05-23T08:59:00Z" w:initials="CK">
    <w:p w14:paraId="6D26413B" w14:textId="77777777" w:rsidR="00F064B9" w:rsidRDefault="00F064B9" w:rsidP="000B2BBD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Split phrase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AFFA653" w15:done="0"/>
  <w15:commentEx w15:paraId="43402096" w15:done="0"/>
  <w15:commentEx w15:paraId="3807880C" w15:done="0"/>
  <w15:commentEx w15:paraId="02254EC9" w15:done="0"/>
  <w15:commentEx w15:paraId="36D42D40" w15:done="0"/>
  <w15:commentEx w15:paraId="5F365D07" w15:done="0"/>
  <w15:commentEx w15:paraId="0055F40C" w15:done="0"/>
  <w15:commentEx w15:paraId="24D1387E" w15:done="0"/>
  <w15:commentEx w15:paraId="50CD75EF" w15:done="0"/>
  <w15:commentEx w15:paraId="540C76B9" w15:done="0"/>
  <w15:commentEx w15:paraId="1F713199" w15:done="0"/>
  <w15:commentEx w15:paraId="45B5951F" w15:done="0"/>
  <w15:commentEx w15:paraId="214257BC" w15:done="0"/>
  <w15:commentEx w15:paraId="7A3FB433" w15:done="0"/>
  <w15:commentEx w15:paraId="4AF3C63E" w15:done="0"/>
  <w15:commentEx w15:paraId="03C151B1" w15:done="0"/>
  <w15:commentEx w15:paraId="2B80CB24" w15:done="0"/>
  <w15:commentEx w15:paraId="57156BDE" w15:done="0"/>
  <w15:commentEx w15:paraId="17BAF8D1" w15:done="0"/>
  <w15:commentEx w15:paraId="4D02797E" w15:done="0"/>
  <w15:commentEx w15:paraId="1BBD32D2" w15:done="0"/>
  <w15:commentEx w15:paraId="1B66C182" w15:done="0"/>
  <w15:commentEx w15:paraId="0EDEA375" w15:done="0"/>
  <w15:commentEx w15:paraId="4B02998E" w15:done="0"/>
  <w15:commentEx w15:paraId="1E7B7923" w15:done="0"/>
  <w15:commentEx w15:paraId="2D7B5E4A" w15:done="0"/>
  <w15:commentEx w15:paraId="48D6537D" w15:done="0"/>
  <w15:commentEx w15:paraId="5945C231" w15:done="0"/>
  <w15:commentEx w15:paraId="341A95FC" w15:done="0"/>
  <w15:commentEx w15:paraId="7E55461D" w15:done="0"/>
  <w15:commentEx w15:paraId="6EEA1533" w15:done="0"/>
  <w15:commentEx w15:paraId="6CB06173" w15:done="0"/>
  <w15:commentEx w15:paraId="51B036CB" w15:done="0"/>
  <w15:commentEx w15:paraId="7D284EDF" w15:done="0"/>
  <w15:commentEx w15:paraId="0DA9CE09" w15:done="0"/>
  <w15:commentEx w15:paraId="2547DB02" w15:done="0"/>
  <w15:commentEx w15:paraId="48C5611A" w15:done="0"/>
  <w15:commentEx w15:paraId="7F77554B" w15:done="0"/>
  <w15:commentEx w15:paraId="7F1D9957" w15:done="0"/>
  <w15:commentEx w15:paraId="5C4B10CD" w15:done="0"/>
  <w15:commentEx w15:paraId="01AB81A3" w15:done="0"/>
  <w15:commentEx w15:paraId="125FC9A9" w15:done="0"/>
  <w15:commentEx w15:paraId="6D2641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35250" w16cex:dateUtc="2023-05-20T19:06:00Z"/>
  <w16cex:commentExtensible w16cex:durableId="2813527D" w16cex:dateUtc="2023-05-20T19:06:00Z"/>
  <w16cex:commentExtensible w16cex:durableId="2813625C" w16cex:dateUtc="2023-05-20T20:14:00Z"/>
  <w16cex:commentExtensible w16cex:durableId="28136299" w16cex:dateUtc="2023-05-20T20:15:00Z"/>
  <w16cex:commentExtensible w16cex:durableId="2813824D" w16cex:dateUtc="2023-05-20T22:30:00Z"/>
  <w16cex:commentExtensible w16cex:durableId="2813850F" w16cex:dateUtc="2023-05-20T22:42:00Z"/>
  <w16cex:commentExtensible w16cex:durableId="281391E6" w16cex:dateUtc="2023-05-20T23:37:00Z"/>
  <w16cex:commentExtensible w16cex:durableId="2813937F" w16cex:dateUtc="2023-05-20T23:44:00Z"/>
  <w16cex:commentExtensible w16cex:durableId="281394CD" w16cex:dateUtc="2023-05-20T23:49:00Z"/>
  <w16cex:commentExtensible w16cex:durableId="2813A2AA" w16cex:dateUtc="2023-05-21T00:48:00Z"/>
  <w16cex:commentExtensible w16cex:durableId="2813A2DA" w16cex:dateUtc="2023-05-21T00:49:00Z"/>
  <w16cex:commentExtensible w16cex:durableId="2813A4B9" w16cex:dateUtc="2023-05-21T00:57:00Z"/>
  <w16cex:commentExtensible w16cex:durableId="2813A682" w16cex:dateUtc="2023-05-21T01:05:00Z"/>
  <w16cex:commentExtensible w16cex:durableId="2813A649" w16cex:dateUtc="2023-05-21T01:04:00Z"/>
  <w16cex:commentExtensible w16cex:durableId="2813A6A3" w16cex:dateUtc="2023-05-21T01:05:00Z"/>
  <w16cex:commentExtensible w16cex:durableId="2813A883" w16cex:dateUtc="2023-05-21T01:13:00Z"/>
  <w16cex:commentExtensible w16cex:durableId="2813B126" w16cex:dateUtc="2023-05-21T01:50:00Z"/>
  <w16cex:commentExtensible w16cex:durableId="2813B23A" w16cex:dateUtc="2023-05-21T01:55:00Z"/>
  <w16cex:commentExtensible w16cex:durableId="2813B478" w16cex:dateUtc="2023-05-21T02:04:00Z"/>
  <w16cex:commentExtensible w16cex:durableId="2813B5B1" w16cex:dateUtc="2023-05-21T02:10:00Z"/>
  <w16cex:commentExtensible w16cex:durableId="2813B658" w16cex:dateUtc="2023-05-21T02:12:00Z"/>
  <w16cex:commentExtensible w16cex:durableId="2813BCE7" w16cex:dateUtc="2023-05-21T02:40:00Z"/>
  <w16cex:commentExtensible w16cex:durableId="2815982C" w16cex:dateUtc="2023-05-22T12:28:00Z"/>
  <w16cex:commentExtensible w16cex:durableId="28159CBF" w16cex:dateUtc="2023-05-22T12:48:00Z"/>
  <w16cex:commentExtensible w16cex:durableId="2815A274" w16cex:dateUtc="2023-05-22T13:12:00Z"/>
  <w16cex:commentExtensible w16cex:durableId="2815A5BB" w16cex:dateUtc="2023-05-22T13:26:00Z"/>
  <w16cex:commentExtensible w16cex:durableId="2815AD87" w16cex:dateUtc="2023-05-22T13:59:00Z"/>
  <w16cex:commentExtensible w16cex:durableId="2816E5EC" w16cex:dateUtc="2023-05-23T12:12:00Z"/>
  <w16cex:commentExtensible w16cex:durableId="2816E6A5" w16cex:dateUtc="2023-05-23T12:15:00Z"/>
  <w16cex:commentExtensible w16cex:durableId="2816E981" w16cex:dateUtc="2023-05-23T12:28:00Z"/>
  <w16cex:commentExtensible w16cex:durableId="2816EADC" w16cex:dateUtc="2023-05-23T12:33:00Z"/>
  <w16cex:commentExtensible w16cex:durableId="2816EC78" w16cex:dateUtc="2023-05-23T12:40:00Z"/>
  <w16cex:commentExtensible w16cex:durableId="2816ED8F" w16cex:dateUtc="2023-05-23T12:45:00Z"/>
  <w16cex:commentExtensible w16cex:durableId="2816EEB1" w16cex:dateUtc="2023-05-23T12:50:00Z"/>
  <w16cex:commentExtensible w16cex:durableId="2816EF42" w16cex:dateUtc="2023-05-23T12:52:00Z"/>
  <w16cex:commentExtensible w16cex:durableId="2816EF9E" w16cex:dateUtc="2023-05-23T12:54:00Z"/>
  <w16cex:commentExtensible w16cex:durableId="2816F01C" w16cex:dateUtc="2023-05-23T12:56:00Z"/>
  <w16cex:commentExtensible w16cex:durableId="2816F1A0" w16cex:dateUtc="2023-05-23T13:02:00Z"/>
  <w16cex:commentExtensible w16cex:durableId="2816F21C" w16cex:dateUtc="2023-05-23T13:04:00Z"/>
  <w16cex:commentExtensible w16cex:durableId="2816FCC9" w16cex:dateUtc="2023-05-23T13:50:00Z"/>
  <w16cex:commentExtensible w16cex:durableId="2816FD3F" w16cex:dateUtc="2023-05-23T13:52:00Z"/>
  <w16cex:commentExtensible w16cex:durableId="2816FDF6" w16cex:dateUtc="2023-05-23T13:55:00Z"/>
  <w16cex:commentExtensible w16cex:durableId="2816FEEC" w16cex:dateUtc="2023-05-23T13:5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AFFA653" w16cid:durableId="28135250"/>
  <w16cid:commentId w16cid:paraId="43402096" w16cid:durableId="2813527D"/>
  <w16cid:commentId w16cid:paraId="3807880C" w16cid:durableId="2813625C"/>
  <w16cid:commentId w16cid:paraId="02254EC9" w16cid:durableId="28136299"/>
  <w16cid:commentId w16cid:paraId="36D42D40" w16cid:durableId="2813824D"/>
  <w16cid:commentId w16cid:paraId="5F365D07" w16cid:durableId="2813850F"/>
  <w16cid:commentId w16cid:paraId="0055F40C" w16cid:durableId="281391E6"/>
  <w16cid:commentId w16cid:paraId="24D1387E" w16cid:durableId="2813937F"/>
  <w16cid:commentId w16cid:paraId="50CD75EF" w16cid:durableId="281394CD"/>
  <w16cid:commentId w16cid:paraId="540C76B9" w16cid:durableId="2813A2AA"/>
  <w16cid:commentId w16cid:paraId="1F713199" w16cid:durableId="2813A2DA"/>
  <w16cid:commentId w16cid:paraId="45B5951F" w16cid:durableId="2813A4B9"/>
  <w16cid:commentId w16cid:paraId="214257BC" w16cid:durableId="2813A682"/>
  <w16cid:commentId w16cid:paraId="7A3FB433" w16cid:durableId="2813A649"/>
  <w16cid:commentId w16cid:paraId="4AF3C63E" w16cid:durableId="2813A6A3"/>
  <w16cid:commentId w16cid:paraId="03C151B1" w16cid:durableId="2813A883"/>
  <w16cid:commentId w16cid:paraId="2B80CB24" w16cid:durableId="2813B126"/>
  <w16cid:commentId w16cid:paraId="57156BDE" w16cid:durableId="2813B23A"/>
  <w16cid:commentId w16cid:paraId="17BAF8D1" w16cid:durableId="2813B478"/>
  <w16cid:commentId w16cid:paraId="4D02797E" w16cid:durableId="2813B5B1"/>
  <w16cid:commentId w16cid:paraId="1BBD32D2" w16cid:durableId="2813B658"/>
  <w16cid:commentId w16cid:paraId="1B66C182" w16cid:durableId="2813BCE7"/>
  <w16cid:commentId w16cid:paraId="0EDEA375" w16cid:durableId="2815982C"/>
  <w16cid:commentId w16cid:paraId="4B02998E" w16cid:durableId="28159CBF"/>
  <w16cid:commentId w16cid:paraId="1E7B7923" w16cid:durableId="2815A274"/>
  <w16cid:commentId w16cid:paraId="2D7B5E4A" w16cid:durableId="2815A5BB"/>
  <w16cid:commentId w16cid:paraId="48D6537D" w16cid:durableId="2815AD87"/>
  <w16cid:commentId w16cid:paraId="5945C231" w16cid:durableId="2816E5EC"/>
  <w16cid:commentId w16cid:paraId="341A95FC" w16cid:durableId="2816E6A5"/>
  <w16cid:commentId w16cid:paraId="7E55461D" w16cid:durableId="2816E981"/>
  <w16cid:commentId w16cid:paraId="6EEA1533" w16cid:durableId="2816EADC"/>
  <w16cid:commentId w16cid:paraId="6CB06173" w16cid:durableId="2816EC78"/>
  <w16cid:commentId w16cid:paraId="51B036CB" w16cid:durableId="2816ED8F"/>
  <w16cid:commentId w16cid:paraId="7D284EDF" w16cid:durableId="2816EEB1"/>
  <w16cid:commentId w16cid:paraId="0DA9CE09" w16cid:durableId="2816EF42"/>
  <w16cid:commentId w16cid:paraId="2547DB02" w16cid:durableId="2816EF9E"/>
  <w16cid:commentId w16cid:paraId="48C5611A" w16cid:durableId="2816F01C"/>
  <w16cid:commentId w16cid:paraId="7F77554B" w16cid:durableId="2816F1A0"/>
  <w16cid:commentId w16cid:paraId="7F1D9957" w16cid:durableId="2816F21C"/>
  <w16cid:commentId w16cid:paraId="5C4B10CD" w16cid:durableId="2816FCC9"/>
  <w16cid:commentId w16cid:paraId="01AB81A3" w16cid:durableId="2816FD3F"/>
  <w16cid:commentId w16cid:paraId="125FC9A9" w16cid:durableId="2816FDF6"/>
  <w16cid:commentId w16cid:paraId="6D26413B" w16cid:durableId="2816FEE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BL BibLit">
    <w:panose1 w:val="02000000000000000000"/>
    <w:charset w:val="B1"/>
    <w:family w:val="auto"/>
    <w:pitch w:val="variable"/>
    <w:sig w:usb0="E00008FF" w:usb1="5201E0EB" w:usb2="02000020" w:usb3="00000000" w:csb0="000000BB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0088571">
    <w:abstractNumId w:val="8"/>
  </w:num>
  <w:num w:numId="2" w16cid:durableId="1305966582">
    <w:abstractNumId w:val="6"/>
  </w:num>
  <w:num w:numId="3" w16cid:durableId="1126853858">
    <w:abstractNumId w:val="5"/>
  </w:num>
  <w:num w:numId="4" w16cid:durableId="2004621584">
    <w:abstractNumId w:val="4"/>
  </w:num>
  <w:num w:numId="5" w16cid:durableId="1722165672">
    <w:abstractNumId w:val="7"/>
  </w:num>
  <w:num w:numId="6" w16cid:durableId="616912646">
    <w:abstractNumId w:val="3"/>
  </w:num>
  <w:num w:numId="7" w16cid:durableId="24529774">
    <w:abstractNumId w:val="2"/>
  </w:num>
  <w:num w:numId="8" w16cid:durableId="2123769681">
    <w:abstractNumId w:val="1"/>
  </w:num>
  <w:num w:numId="9" w16cid:durableId="99819530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ody Kingham">
    <w15:presenceInfo w15:providerId="Windows Live" w15:userId="e0084a1f312aec5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21F1"/>
    <w:rsid w:val="000048C6"/>
    <w:rsid w:val="00006382"/>
    <w:rsid w:val="00007A9E"/>
    <w:rsid w:val="00012D04"/>
    <w:rsid w:val="00015F9B"/>
    <w:rsid w:val="00020690"/>
    <w:rsid w:val="00020A14"/>
    <w:rsid w:val="0002123A"/>
    <w:rsid w:val="00024D68"/>
    <w:rsid w:val="000258A2"/>
    <w:rsid w:val="00027253"/>
    <w:rsid w:val="00034616"/>
    <w:rsid w:val="00043785"/>
    <w:rsid w:val="000441C8"/>
    <w:rsid w:val="00046051"/>
    <w:rsid w:val="000535E9"/>
    <w:rsid w:val="00054D44"/>
    <w:rsid w:val="0005614D"/>
    <w:rsid w:val="0006063C"/>
    <w:rsid w:val="00060A6B"/>
    <w:rsid w:val="0006187C"/>
    <w:rsid w:val="00063F66"/>
    <w:rsid w:val="00064066"/>
    <w:rsid w:val="00066328"/>
    <w:rsid w:val="00067036"/>
    <w:rsid w:val="000734E2"/>
    <w:rsid w:val="0007404E"/>
    <w:rsid w:val="000811FC"/>
    <w:rsid w:val="00081543"/>
    <w:rsid w:val="00083B01"/>
    <w:rsid w:val="000867A0"/>
    <w:rsid w:val="00087330"/>
    <w:rsid w:val="00090539"/>
    <w:rsid w:val="00094EAD"/>
    <w:rsid w:val="000A07E2"/>
    <w:rsid w:val="000A3829"/>
    <w:rsid w:val="000A667D"/>
    <w:rsid w:val="000A728F"/>
    <w:rsid w:val="000B0DBC"/>
    <w:rsid w:val="000B2D50"/>
    <w:rsid w:val="000B45BF"/>
    <w:rsid w:val="000B55E0"/>
    <w:rsid w:val="000C147A"/>
    <w:rsid w:val="000C14C8"/>
    <w:rsid w:val="000C745F"/>
    <w:rsid w:val="000C7896"/>
    <w:rsid w:val="000D0002"/>
    <w:rsid w:val="000D18B9"/>
    <w:rsid w:val="000D24C1"/>
    <w:rsid w:val="000D372B"/>
    <w:rsid w:val="000D5057"/>
    <w:rsid w:val="000D529B"/>
    <w:rsid w:val="000E021A"/>
    <w:rsid w:val="000E22C4"/>
    <w:rsid w:val="000E26C9"/>
    <w:rsid w:val="000E3BB4"/>
    <w:rsid w:val="000E4B82"/>
    <w:rsid w:val="000F27CD"/>
    <w:rsid w:val="000F3A2D"/>
    <w:rsid w:val="000F46F8"/>
    <w:rsid w:val="000F6149"/>
    <w:rsid w:val="000F7484"/>
    <w:rsid w:val="00100976"/>
    <w:rsid w:val="00102A4C"/>
    <w:rsid w:val="0010327F"/>
    <w:rsid w:val="0010503A"/>
    <w:rsid w:val="0010518C"/>
    <w:rsid w:val="00105A0F"/>
    <w:rsid w:val="00106B98"/>
    <w:rsid w:val="00107868"/>
    <w:rsid w:val="00107947"/>
    <w:rsid w:val="0011088D"/>
    <w:rsid w:val="0011151D"/>
    <w:rsid w:val="001121F7"/>
    <w:rsid w:val="00113440"/>
    <w:rsid w:val="0012321D"/>
    <w:rsid w:val="00130684"/>
    <w:rsid w:val="00131A7F"/>
    <w:rsid w:val="001323AC"/>
    <w:rsid w:val="00133B37"/>
    <w:rsid w:val="00135104"/>
    <w:rsid w:val="00136E80"/>
    <w:rsid w:val="001447EF"/>
    <w:rsid w:val="001452D7"/>
    <w:rsid w:val="001462D9"/>
    <w:rsid w:val="0014677D"/>
    <w:rsid w:val="00146817"/>
    <w:rsid w:val="0015000E"/>
    <w:rsid w:val="001501D9"/>
    <w:rsid w:val="0015074B"/>
    <w:rsid w:val="001529AA"/>
    <w:rsid w:val="00155008"/>
    <w:rsid w:val="0015547A"/>
    <w:rsid w:val="001633F6"/>
    <w:rsid w:val="00165F41"/>
    <w:rsid w:val="00172F1E"/>
    <w:rsid w:val="00184366"/>
    <w:rsid w:val="00184C1B"/>
    <w:rsid w:val="00185A98"/>
    <w:rsid w:val="00185E3D"/>
    <w:rsid w:val="001928AE"/>
    <w:rsid w:val="00194616"/>
    <w:rsid w:val="001954F5"/>
    <w:rsid w:val="0019633C"/>
    <w:rsid w:val="001A05DC"/>
    <w:rsid w:val="001A199C"/>
    <w:rsid w:val="001A258F"/>
    <w:rsid w:val="001A5C44"/>
    <w:rsid w:val="001A6E48"/>
    <w:rsid w:val="001B0550"/>
    <w:rsid w:val="001B1453"/>
    <w:rsid w:val="001B4028"/>
    <w:rsid w:val="001B72DF"/>
    <w:rsid w:val="001C04F4"/>
    <w:rsid w:val="001C3465"/>
    <w:rsid w:val="001D18B8"/>
    <w:rsid w:val="001D1DFF"/>
    <w:rsid w:val="001E0471"/>
    <w:rsid w:val="001E0AEC"/>
    <w:rsid w:val="001E22E6"/>
    <w:rsid w:val="001E63BF"/>
    <w:rsid w:val="001F4488"/>
    <w:rsid w:val="001F45C3"/>
    <w:rsid w:val="001F5A4E"/>
    <w:rsid w:val="001F6CBB"/>
    <w:rsid w:val="001F7D03"/>
    <w:rsid w:val="002005D3"/>
    <w:rsid w:val="00205012"/>
    <w:rsid w:val="002068EE"/>
    <w:rsid w:val="002107DD"/>
    <w:rsid w:val="002122B1"/>
    <w:rsid w:val="002143BE"/>
    <w:rsid w:val="002155A0"/>
    <w:rsid w:val="00220960"/>
    <w:rsid w:val="00224B6A"/>
    <w:rsid w:val="00225DBB"/>
    <w:rsid w:val="00230A8B"/>
    <w:rsid w:val="00231395"/>
    <w:rsid w:val="0023339A"/>
    <w:rsid w:val="00241AF4"/>
    <w:rsid w:val="0025090F"/>
    <w:rsid w:val="00261131"/>
    <w:rsid w:val="0026217D"/>
    <w:rsid w:val="00262266"/>
    <w:rsid w:val="002660F6"/>
    <w:rsid w:val="00274936"/>
    <w:rsid w:val="0027611E"/>
    <w:rsid w:val="00282569"/>
    <w:rsid w:val="002836EE"/>
    <w:rsid w:val="0029267E"/>
    <w:rsid w:val="002955F9"/>
    <w:rsid w:val="0029639D"/>
    <w:rsid w:val="002977D3"/>
    <w:rsid w:val="00297F2A"/>
    <w:rsid w:val="002A203A"/>
    <w:rsid w:val="002A479E"/>
    <w:rsid w:val="002A4F09"/>
    <w:rsid w:val="002A6E53"/>
    <w:rsid w:val="002B07B1"/>
    <w:rsid w:val="002B0C9A"/>
    <w:rsid w:val="002B4020"/>
    <w:rsid w:val="002B555B"/>
    <w:rsid w:val="002C11B1"/>
    <w:rsid w:val="002C1A93"/>
    <w:rsid w:val="002C3587"/>
    <w:rsid w:val="002C7F0C"/>
    <w:rsid w:val="002D1D44"/>
    <w:rsid w:val="002D1F4B"/>
    <w:rsid w:val="002D2667"/>
    <w:rsid w:val="002D7576"/>
    <w:rsid w:val="002E0504"/>
    <w:rsid w:val="002E18E0"/>
    <w:rsid w:val="002E3FC2"/>
    <w:rsid w:val="002E6A62"/>
    <w:rsid w:val="002F45D0"/>
    <w:rsid w:val="002F48A4"/>
    <w:rsid w:val="002F4DD2"/>
    <w:rsid w:val="00301B8A"/>
    <w:rsid w:val="00304826"/>
    <w:rsid w:val="0031265B"/>
    <w:rsid w:val="00314402"/>
    <w:rsid w:val="00314441"/>
    <w:rsid w:val="00326F90"/>
    <w:rsid w:val="0033178E"/>
    <w:rsid w:val="00332F9B"/>
    <w:rsid w:val="00333B64"/>
    <w:rsid w:val="00335442"/>
    <w:rsid w:val="00336422"/>
    <w:rsid w:val="0033693D"/>
    <w:rsid w:val="003379ED"/>
    <w:rsid w:val="00337F6B"/>
    <w:rsid w:val="00344766"/>
    <w:rsid w:val="003458C9"/>
    <w:rsid w:val="003509E6"/>
    <w:rsid w:val="00352414"/>
    <w:rsid w:val="003567A7"/>
    <w:rsid w:val="00361CDF"/>
    <w:rsid w:val="00367B3C"/>
    <w:rsid w:val="00367D02"/>
    <w:rsid w:val="00367EAA"/>
    <w:rsid w:val="00371532"/>
    <w:rsid w:val="0037313F"/>
    <w:rsid w:val="003800CF"/>
    <w:rsid w:val="00383635"/>
    <w:rsid w:val="00383650"/>
    <w:rsid w:val="00384493"/>
    <w:rsid w:val="0038640B"/>
    <w:rsid w:val="003951A2"/>
    <w:rsid w:val="00395792"/>
    <w:rsid w:val="00397655"/>
    <w:rsid w:val="003A6526"/>
    <w:rsid w:val="003A6979"/>
    <w:rsid w:val="003A6C7A"/>
    <w:rsid w:val="003B779D"/>
    <w:rsid w:val="003C06A6"/>
    <w:rsid w:val="003C0C4F"/>
    <w:rsid w:val="003C0D9C"/>
    <w:rsid w:val="003C1751"/>
    <w:rsid w:val="003C2760"/>
    <w:rsid w:val="003C40FB"/>
    <w:rsid w:val="003C41DC"/>
    <w:rsid w:val="003C7A1D"/>
    <w:rsid w:val="003D0B3D"/>
    <w:rsid w:val="003D5F3E"/>
    <w:rsid w:val="003E34E2"/>
    <w:rsid w:val="003F6F94"/>
    <w:rsid w:val="00406A82"/>
    <w:rsid w:val="0040756B"/>
    <w:rsid w:val="00412E16"/>
    <w:rsid w:val="00417D59"/>
    <w:rsid w:val="00421C89"/>
    <w:rsid w:val="00423E24"/>
    <w:rsid w:val="0042595A"/>
    <w:rsid w:val="00430EAA"/>
    <w:rsid w:val="00433783"/>
    <w:rsid w:val="0043565C"/>
    <w:rsid w:val="004368FB"/>
    <w:rsid w:val="00441544"/>
    <w:rsid w:val="00442C3E"/>
    <w:rsid w:val="00447D21"/>
    <w:rsid w:val="00451DB9"/>
    <w:rsid w:val="00452EEC"/>
    <w:rsid w:val="004548FF"/>
    <w:rsid w:val="00460CF9"/>
    <w:rsid w:val="00462D34"/>
    <w:rsid w:val="00465F7E"/>
    <w:rsid w:val="004672FE"/>
    <w:rsid w:val="00471DF9"/>
    <w:rsid w:val="00483968"/>
    <w:rsid w:val="00485781"/>
    <w:rsid w:val="00486557"/>
    <w:rsid w:val="00487764"/>
    <w:rsid w:val="00493752"/>
    <w:rsid w:val="00497672"/>
    <w:rsid w:val="00497684"/>
    <w:rsid w:val="004A03C3"/>
    <w:rsid w:val="004A0672"/>
    <w:rsid w:val="004A1984"/>
    <w:rsid w:val="004A1D73"/>
    <w:rsid w:val="004A43DF"/>
    <w:rsid w:val="004A6DBA"/>
    <w:rsid w:val="004B306C"/>
    <w:rsid w:val="004B71B9"/>
    <w:rsid w:val="004C01E1"/>
    <w:rsid w:val="004C2E41"/>
    <w:rsid w:val="004C33D5"/>
    <w:rsid w:val="004C53A4"/>
    <w:rsid w:val="004D0861"/>
    <w:rsid w:val="004D275D"/>
    <w:rsid w:val="004D3EDB"/>
    <w:rsid w:val="004D66B5"/>
    <w:rsid w:val="004D703A"/>
    <w:rsid w:val="004E679A"/>
    <w:rsid w:val="004E7F51"/>
    <w:rsid w:val="004F2B13"/>
    <w:rsid w:val="004F422F"/>
    <w:rsid w:val="004F5F1F"/>
    <w:rsid w:val="004F70F5"/>
    <w:rsid w:val="004F7498"/>
    <w:rsid w:val="00503636"/>
    <w:rsid w:val="005049A4"/>
    <w:rsid w:val="00510BE9"/>
    <w:rsid w:val="00511D42"/>
    <w:rsid w:val="005228BC"/>
    <w:rsid w:val="00522FFA"/>
    <w:rsid w:val="00531E5C"/>
    <w:rsid w:val="00536625"/>
    <w:rsid w:val="0054255D"/>
    <w:rsid w:val="005435DD"/>
    <w:rsid w:val="00544D08"/>
    <w:rsid w:val="005471F7"/>
    <w:rsid w:val="00547FF1"/>
    <w:rsid w:val="00553410"/>
    <w:rsid w:val="005574A1"/>
    <w:rsid w:val="0055771A"/>
    <w:rsid w:val="0055786A"/>
    <w:rsid w:val="005626FE"/>
    <w:rsid w:val="005663C5"/>
    <w:rsid w:val="005704A9"/>
    <w:rsid w:val="00570D30"/>
    <w:rsid w:val="00571D19"/>
    <w:rsid w:val="00572880"/>
    <w:rsid w:val="005755DF"/>
    <w:rsid w:val="00580EE2"/>
    <w:rsid w:val="00581867"/>
    <w:rsid w:val="00585411"/>
    <w:rsid w:val="005938BF"/>
    <w:rsid w:val="005941C5"/>
    <w:rsid w:val="00595B5F"/>
    <w:rsid w:val="005962A8"/>
    <w:rsid w:val="005A687C"/>
    <w:rsid w:val="005B7BFF"/>
    <w:rsid w:val="005B7FE1"/>
    <w:rsid w:val="005C1CC8"/>
    <w:rsid w:val="005C3C40"/>
    <w:rsid w:val="005C6889"/>
    <w:rsid w:val="005C6AA0"/>
    <w:rsid w:val="005D0186"/>
    <w:rsid w:val="005D34BC"/>
    <w:rsid w:val="005D3AA7"/>
    <w:rsid w:val="005D550D"/>
    <w:rsid w:val="005D73EC"/>
    <w:rsid w:val="005F3454"/>
    <w:rsid w:val="005F4A08"/>
    <w:rsid w:val="005F6C5D"/>
    <w:rsid w:val="006022DC"/>
    <w:rsid w:val="00605C4E"/>
    <w:rsid w:val="00610D6C"/>
    <w:rsid w:val="00611243"/>
    <w:rsid w:val="00614C5D"/>
    <w:rsid w:val="0061575E"/>
    <w:rsid w:val="006157B4"/>
    <w:rsid w:val="00615BCC"/>
    <w:rsid w:val="00616E36"/>
    <w:rsid w:val="00617467"/>
    <w:rsid w:val="00623EC9"/>
    <w:rsid w:val="006272DC"/>
    <w:rsid w:val="00630842"/>
    <w:rsid w:val="00637649"/>
    <w:rsid w:val="00642E9D"/>
    <w:rsid w:val="00643E29"/>
    <w:rsid w:val="00646AFF"/>
    <w:rsid w:val="0065219F"/>
    <w:rsid w:val="00654BF1"/>
    <w:rsid w:val="00655F38"/>
    <w:rsid w:val="00657E18"/>
    <w:rsid w:val="00660395"/>
    <w:rsid w:val="0066756F"/>
    <w:rsid w:val="00670EC2"/>
    <w:rsid w:val="00670FC6"/>
    <w:rsid w:val="00673DAD"/>
    <w:rsid w:val="00675A45"/>
    <w:rsid w:val="006826C8"/>
    <w:rsid w:val="00694204"/>
    <w:rsid w:val="0069462D"/>
    <w:rsid w:val="00697DCF"/>
    <w:rsid w:val="00697F52"/>
    <w:rsid w:val="006A4EB9"/>
    <w:rsid w:val="006A67EA"/>
    <w:rsid w:val="006B2253"/>
    <w:rsid w:val="006B431C"/>
    <w:rsid w:val="006B5A10"/>
    <w:rsid w:val="006B6C65"/>
    <w:rsid w:val="006C1C1F"/>
    <w:rsid w:val="006C63C4"/>
    <w:rsid w:val="006C7790"/>
    <w:rsid w:val="006C7BAF"/>
    <w:rsid w:val="006D153E"/>
    <w:rsid w:val="006D252A"/>
    <w:rsid w:val="006D4C96"/>
    <w:rsid w:val="006E1565"/>
    <w:rsid w:val="006E2227"/>
    <w:rsid w:val="006E327B"/>
    <w:rsid w:val="006E58B8"/>
    <w:rsid w:val="006E61B1"/>
    <w:rsid w:val="006E73F9"/>
    <w:rsid w:val="006F0B9E"/>
    <w:rsid w:val="006F5130"/>
    <w:rsid w:val="006F62CE"/>
    <w:rsid w:val="006F7876"/>
    <w:rsid w:val="00702954"/>
    <w:rsid w:val="00702AF5"/>
    <w:rsid w:val="00704D6B"/>
    <w:rsid w:val="00707785"/>
    <w:rsid w:val="0071345D"/>
    <w:rsid w:val="00722439"/>
    <w:rsid w:val="00727054"/>
    <w:rsid w:val="0073271C"/>
    <w:rsid w:val="00733C2C"/>
    <w:rsid w:val="007348C7"/>
    <w:rsid w:val="00737A40"/>
    <w:rsid w:val="007417A7"/>
    <w:rsid w:val="00741F2A"/>
    <w:rsid w:val="007449DA"/>
    <w:rsid w:val="00744F2D"/>
    <w:rsid w:val="00745D22"/>
    <w:rsid w:val="00746491"/>
    <w:rsid w:val="00747B44"/>
    <w:rsid w:val="00753D2C"/>
    <w:rsid w:val="00754B8D"/>
    <w:rsid w:val="00754C5D"/>
    <w:rsid w:val="00756521"/>
    <w:rsid w:val="00761AF1"/>
    <w:rsid w:val="00761B6F"/>
    <w:rsid w:val="00762476"/>
    <w:rsid w:val="00767C99"/>
    <w:rsid w:val="00770D42"/>
    <w:rsid w:val="00772A06"/>
    <w:rsid w:val="00772BEA"/>
    <w:rsid w:val="007741F3"/>
    <w:rsid w:val="007807AE"/>
    <w:rsid w:val="0078562E"/>
    <w:rsid w:val="007865C1"/>
    <w:rsid w:val="00794EB8"/>
    <w:rsid w:val="007956A2"/>
    <w:rsid w:val="00795CBB"/>
    <w:rsid w:val="00795D25"/>
    <w:rsid w:val="007974E8"/>
    <w:rsid w:val="007A0002"/>
    <w:rsid w:val="007A4A3E"/>
    <w:rsid w:val="007A4ED6"/>
    <w:rsid w:val="007A72BC"/>
    <w:rsid w:val="007A782E"/>
    <w:rsid w:val="007B0813"/>
    <w:rsid w:val="007B0D0C"/>
    <w:rsid w:val="007B5297"/>
    <w:rsid w:val="007B78E3"/>
    <w:rsid w:val="007C2BCC"/>
    <w:rsid w:val="007C30EA"/>
    <w:rsid w:val="007C5E20"/>
    <w:rsid w:val="007C660C"/>
    <w:rsid w:val="007C6E30"/>
    <w:rsid w:val="007D4B99"/>
    <w:rsid w:val="007E00AA"/>
    <w:rsid w:val="007E0583"/>
    <w:rsid w:val="007E06EB"/>
    <w:rsid w:val="007E3FEC"/>
    <w:rsid w:val="007E43C0"/>
    <w:rsid w:val="007F4C81"/>
    <w:rsid w:val="00800F58"/>
    <w:rsid w:val="00801C5E"/>
    <w:rsid w:val="00810535"/>
    <w:rsid w:val="008112E6"/>
    <w:rsid w:val="00811C28"/>
    <w:rsid w:val="00814ACB"/>
    <w:rsid w:val="00814DFB"/>
    <w:rsid w:val="008156AD"/>
    <w:rsid w:val="00816E05"/>
    <w:rsid w:val="00821BC8"/>
    <w:rsid w:val="008233A2"/>
    <w:rsid w:val="00825EFB"/>
    <w:rsid w:val="00827854"/>
    <w:rsid w:val="00831147"/>
    <w:rsid w:val="008343D7"/>
    <w:rsid w:val="00836727"/>
    <w:rsid w:val="0083773E"/>
    <w:rsid w:val="008403E9"/>
    <w:rsid w:val="00842960"/>
    <w:rsid w:val="008438A5"/>
    <w:rsid w:val="00843F20"/>
    <w:rsid w:val="00846879"/>
    <w:rsid w:val="00852992"/>
    <w:rsid w:val="0085405A"/>
    <w:rsid w:val="0085513B"/>
    <w:rsid w:val="00863C8F"/>
    <w:rsid w:val="008643C6"/>
    <w:rsid w:val="00871407"/>
    <w:rsid w:val="00871C26"/>
    <w:rsid w:val="00872443"/>
    <w:rsid w:val="0087629C"/>
    <w:rsid w:val="008815E1"/>
    <w:rsid w:val="00881AB8"/>
    <w:rsid w:val="0088278A"/>
    <w:rsid w:val="008829BC"/>
    <w:rsid w:val="00886693"/>
    <w:rsid w:val="008918C9"/>
    <w:rsid w:val="0089403B"/>
    <w:rsid w:val="00895E73"/>
    <w:rsid w:val="0089659C"/>
    <w:rsid w:val="00896F60"/>
    <w:rsid w:val="00897C14"/>
    <w:rsid w:val="008A4408"/>
    <w:rsid w:val="008B2AB9"/>
    <w:rsid w:val="008B3AED"/>
    <w:rsid w:val="008B5416"/>
    <w:rsid w:val="008C0D11"/>
    <w:rsid w:val="008D2C45"/>
    <w:rsid w:val="008E081D"/>
    <w:rsid w:val="008E594B"/>
    <w:rsid w:val="008F3F6E"/>
    <w:rsid w:val="008F5261"/>
    <w:rsid w:val="008F6966"/>
    <w:rsid w:val="00901BD6"/>
    <w:rsid w:val="0091210D"/>
    <w:rsid w:val="009127A7"/>
    <w:rsid w:val="00915C38"/>
    <w:rsid w:val="0091795D"/>
    <w:rsid w:val="009207F5"/>
    <w:rsid w:val="00923279"/>
    <w:rsid w:val="009244F8"/>
    <w:rsid w:val="00937682"/>
    <w:rsid w:val="009403FE"/>
    <w:rsid w:val="009453B3"/>
    <w:rsid w:val="009459BA"/>
    <w:rsid w:val="0094659B"/>
    <w:rsid w:val="0094664C"/>
    <w:rsid w:val="00955CCB"/>
    <w:rsid w:val="00964C26"/>
    <w:rsid w:val="00966CB9"/>
    <w:rsid w:val="00973664"/>
    <w:rsid w:val="009747C7"/>
    <w:rsid w:val="00974E9D"/>
    <w:rsid w:val="009838AC"/>
    <w:rsid w:val="009938CE"/>
    <w:rsid w:val="009A1D54"/>
    <w:rsid w:val="009A32B4"/>
    <w:rsid w:val="009A5312"/>
    <w:rsid w:val="009A690B"/>
    <w:rsid w:val="009B0396"/>
    <w:rsid w:val="009B31E4"/>
    <w:rsid w:val="009C2B5D"/>
    <w:rsid w:val="009C40E0"/>
    <w:rsid w:val="009C47F3"/>
    <w:rsid w:val="009C54E2"/>
    <w:rsid w:val="009D08AA"/>
    <w:rsid w:val="009D33DC"/>
    <w:rsid w:val="009D3BCC"/>
    <w:rsid w:val="009D46C4"/>
    <w:rsid w:val="009D5A52"/>
    <w:rsid w:val="009D6785"/>
    <w:rsid w:val="009E43BA"/>
    <w:rsid w:val="009E6DA1"/>
    <w:rsid w:val="009E7E54"/>
    <w:rsid w:val="009F42B1"/>
    <w:rsid w:val="00A01BEC"/>
    <w:rsid w:val="00A02E86"/>
    <w:rsid w:val="00A0328C"/>
    <w:rsid w:val="00A04CD1"/>
    <w:rsid w:val="00A11A4E"/>
    <w:rsid w:val="00A11DF9"/>
    <w:rsid w:val="00A15124"/>
    <w:rsid w:val="00A20A0E"/>
    <w:rsid w:val="00A25240"/>
    <w:rsid w:val="00A253E2"/>
    <w:rsid w:val="00A26FE9"/>
    <w:rsid w:val="00A315F1"/>
    <w:rsid w:val="00A317F8"/>
    <w:rsid w:val="00A35181"/>
    <w:rsid w:val="00A35E01"/>
    <w:rsid w:val="00A40F7C"/>
    <w:rsid w:val="00A47EFC"/>
    <w:rsid w:val="00A503EF"/>
    <w:rsid w:val="00A52ACA"/>
    <w:rsid w:val="00A54B14"/>
    <w:rsid w:val="00A55013"/>
    <w:rsid w:val="00A55250"/>
    <w:rsid w:val="00A6213C"/>
    <w:rsid w:val="00A63A3F"/>
    <w:rsid w:val="00A64840"/>
    <w:rsid w:val="00A67A60"/>
    <w:rsid w:val="00A70027"/>
    <w:rsid w:val="00A71116"/>
    <w:rsid w:val="00A726E8"/>
    <w:rsid w:val="00A75802"/>
    <w:rsid w:val="00A777E6"/>
    <w:rsid w:val="00A81455"/>
    <w:rsid w:val="00A815BE"/>
    <w:rsid w:val="00A825AD"/>
    <w:rsid w:val="00A826AB"/>
    <w:rsid w:val="00A83182"/>
    <w:rsid w:val="00A83900"/>
    <w:rsid w:val="00A84241"/>
    <w:rsid w:val="00A866D7"/>
    <w:rsid w:val="00A91791"/>
    <w:rsid w:val="00A94CD7"/>
    <w:rsid w:val="00A95706"/>
    <w:rsid w:val="00A97B4C"/>
    <w:rsid w:val="00AA1C32"/>
    <w:rsid w:val="00AA1D8D"/>
    <w:rsid w:val="00AA2B6E"/>
    <w:rsid w:val="00AA5353"/>
    <w:rsid w:val="00AA6248"/>
    <w:rsid w:val="00AA6CF2"/>
    <w:rsid w:val="00AB6D73"/>
    <w:rsid w:val="00AB6F07"/>
    <w:rsid w:val="00AC12AC"/>
    <w:rsid w:val="00AC4A29"/>
    <w:rsid w:val="00AC5226"/>
    <w:rsid w:val="00AC5F93"/>
    <w:rsid w:val="00AC7F78"/>
    <w:rsid w:val="00AD1F87"/>
    <w:rsid w:val="00AD63E2"/>
    <w:rsid w:val="00AE15FB"/>
    <w:rsid w:val="00AE1A66"/>
    <w:rsid w:val="00AE1AA0"/>
    <w:rsid w:val="00AE1AF5"/>
    <w:rsid w:val="00AE36D1"/>
    <w:rsid w:val="00AE56ED"/>
    <w:rsid w:val="00AF632E"/>
    <w:rsid w:val="00AF6FBC"/>
    <w:rsid w:val="00AF7E6E"/>
    <w:rsid w:val="00B059A8"/>
    <w:rsid w:val="00B066B1"/>
    <w:rsid w:val="00B11ECF"/>
    <w:rsid w:val="00B15219"/>
    <w:rsid w:val="00B15A38"/>
    <w:rsid w:val="00B17AD5"/>
    <w:rsid w:val="00B20288"/>
    <w:rsid w:val="00B24E7C"/>
    <w:rsid w:val="00B256A2"/>
    <w:rsid w:val="00B306FC"/>
    <w:rsid w:val="00B3234E"/>
    <w:rsid w:val="00B32812"/>
    <w:rsid w:val="00B35053"/>
    <w:rsid w:val="00B35F95"/>
    <w:rsid w:val="00B44EC2"/>
    <w:rsid w:val="00B45DB6"/>
    <w:rsid w:val="00B47730"/>
    <w:rsid w:val="00B5212F"/>
    <w:rsid w:val="00B53278"/>
    <w:rsid w:val="00B64365"/>
    <w:rsid w:val="00B6504A"/>
    <w:rsid w:val="00B72D46"/>
    <w:rsid w:val="00B74281"/>
    <w:rsid w:val="00B76D52"/>
    <w:rsid w:val="00B80B21"/>
    <w:rsid w:val="00B84BF3"/>
    <w:rsid w:val="00B850AF"/>
    <w:rsid w:val="00B90877"/>
    <w:rsid w:val="00B910E4"/>
    <w:rsid w:val="00B91CF0"/>
    <w:rsid w:val="00B9330E"/>
    <w:rsid w:val="00B93FF8"/>
    <w:rsid w:val="00B973C4"/>
    <w:rsid w:val="00BA4193"/>
    <w:rsid w:val="00BA7B1C"/>
    <w:rsid w:val="00BB35CA"/>
    <w:rsid w:val="00BC04B1"/>
    <w:rsid w:val="00BC2562"/>
    <w:rsid w:val="00BC6431"/>
    <w:rsid w:val="00BD18E5"/>
    <w:rsid w:val="00BD1A03"/>
    <w:rsid w:val="00BD5323"/>
    <w:rsid w:val="00BD6E4E"/>
    <w:rsid w:val="00BE1ECC"/>
    <w:rsid w:val="00BE2BB5"/>
    <w:rsid w:val="00BF555C"/>
    <w:rsid w:val="00BF71C4"/>
    <w:rsid w:val="00BF76E9"/>
    <w:rsid w:val="00C00C9A"/>
    <w:rsid w:val="00C06A37"/>
    <w:rsid w:val="00C204EA"/>
    <w:rsid w:val="00C22903"/>
    <w:rsid w:val="00C229B9"/>
    <w:rsid w:val="00C23E45"/>
    <w:rsid w:val="00C27C51"/>
    <w:rsid w:val="00C31D3F"/>
    <w:rsid w:val="00C32981"/>
    <w:rsid w:val="00C32D46"/>
    <w:rsid w:val="00C34BAB"/>
    <w:rsid w:val="00C35803"/>
    <w:rsid w:val="00C45E4A"/>
    <w:rsid w:val="00C47B6E"/>
    <w:rsid w:val="00C50EB2"/>
    <w:rsid w:val="00C526DD"/>
    <w:rsid w:val="00C52C35"/>
    <w:rsid w:val="00C53F04"/>
    <w:rsid w:val="00C62D76"/>
    <w:rsid w:val="00C65B84"/>
    <w:rsid w:val="00C67AF1"/>
    <w:rsid w:val="00C73396"/>
    <w:rsid w:val="00C8095D"/>
    <w:rsid w:val="00C83492"/>
    <w:rsid w:val="00C85118"/>
    <w:rsid w:val="00C863BB"/>
    <w:rsid w:val="00C95837"/>
    <w:rsid w:val="00C96417"/>
    <w:rsid w:val="00CB037D"/>
    <w:rsid w:val="00CB0664"/>
    <w:rsid w:val="00CB6B7D"/>
    <w:rsid w:val="00CB7515"/>
    <w:rsid w:val="00CC2C08"/>
    <w:rsid w:val="00CC3BFE"/>
    <w:rsid w:val="00CC6360"/>
    <w:rsid w:val="00CD1BB5"/>
    <w:rsid w:val="00CD5244"/>
    <w:rsid w:val="00CD6BEC"/>
    <w:rsid w:val="00CE1D19"/>
    <w:rsid w:val="00CE4C4F"/>
    <w:rsid w:val="00CE5E1A"/>
    <w:rsid w:val="00CF1D19"/>
    <w:rsid w:val="00CF43C9"/>
    <w:rsid w:val="00D00560"/>
    <w:rsid w:val="00D152B2"/>
    <w:rsid w:val="00D1629D"/>
    <w:rsid w:val="00D21B5B"/>
    <w:rsid w:val="00D22378"/>
    <w:rsid w:val="00D306DB"/>
    <w:rsid w:val="00D3073D"/>
    <w:rsid w:val="00D32106"/>
    <w:rsid w:val="00D35860"/>
    <w:rsid w:val="00D43111"/>
    <w:rsid w:val="00D440AC"/>
    <w:rsid w:val="00D44A42"/>
    <w:rsid w:val="00D44E59"/>
    <w:rsid w:val="00D50B69"/>
    <w:rsid w:val="00D516CF"/>
    <w:rsid w:val="00D533BB"/>
    <w:rsid w:val="00D54F5B"/>
    <w:rsid w:val="00D62972"/>
    <w:rsid w:val="00D65005"/>
    <w:rsid w:val="00D673E5"/>
    <w:rsid w:val="00D81538"/>
    <w:rsid w:val="00D81942"/>
    <w:rsid w:val="00D8228A"/>
    <w:rsid w:val="00D83FA1"/>
    <w:rsid w:val="00D87E0E"/>
    <w:rsid w:val="00D964AD"/>
    <w:rsid w:val="00D96FE4"/>
    <w:rsid w:val="00DA5B5B"/>
    <w:rsid w:val="00DA6197"/>
    <w:rsid w:val="00DB1D8E"/>
    <w:rsid w:val="00DB288D"/>
    <w:rsid w:val="00DB5045"/>
    <w:rsid w:val="00DB5E0A"/>
    <w:rsid w:val="00DC045D"/>
    <w:rsid w:val="00DC1223"/>
    <w:rsid w:val="00DC1384"/>
    <w:rsid w:val="00DC14F1"/>
    <w:rsid w:val="00DC1775"/>
    <w:rsid w:val="00DC4419"/>
    <w:rsid w:val="00DC5659"/>
    <w:rsid w:val="00DC75DB"/>
    <w:rsid w:val="00DD0F8E"/>
    <w:rsid w:val="00DD35F3"/>
    <w:rsid w:val="00DD3A14"/>
    <w:rsid w:val="00DD68CA"/>
    <w:rsid w:val="00DE2634"/>
    <w:rsid w:val="00DE4643"/>
    <w:rsid w:val="00DF37B9"/>
    <w:rsid w:val="00DF645F"/>
    <w:rsid w:val="00E01CF7"/>
    <w:rsid w:val="00E03C38"/>
    <w:rsid w:val="00E04929"/>
    <w:rsid w:val="00E05297"/>
    <w:rsid w:val="00E06394"/>
    <w:rsid w:val="00E067EB"/>
    <w:rsid w:val="00E12809"/>
    <w:rsid w:val="00E15F16"/>
    <w:rsid w:val="00E22A30"/>
    <w:rsid w:val="00E22D86"/>
    <w:rsid w:val="00E2388D"/>
    <w:rsid w:val="00E24E0C"/>
    <w:rsid w:val="00E3168E"/>
    <w:rsid w:val="00E36F6E"/>
    <w:rsid w:val="00E40948"/>
    <w:rsid w:val="00E4682C"/>
    <w:rsid w:val="00E52C1F"/>
    <w:rsid w:val="00E5452A"/>
    <w:rsid w:val="00E57E92"/>
    <w:rsid w:val="00E607B7"/>
    <w:rsid w:val="00E60941"/>
    <w:rsid w:val="00E657F0"/>
    <w:rsid w:val="00E67233"/>
    <w:rsid w:val="00E73FE4"/>
    <w:rsid w:val="00E76E51"/>
    <w:rsid w:val="00E8349D"/>
    <w:rsid w:val="00E85DC6"/>
    <w:rsid w:val="00E87B2D"/>
    <w:rsid w:val="00E9194A"/>
    <w:rsid w:val="00E92CEE"/>
    <w:rsid w:val="00E94A06"/>
    <w:rsid w:val="00E957B6"/>
    <w:rsid w:val="00E96DCF"/>
    <w:rsid w:val="00E97E01"/>
    <w:rsid w:val="00EA0542"/>
    <w:rsid w:val="00EA2A92"/>
    <w:rsid w:val="00EA360A"/>
    <w:rsid w:val="00EA55CE"/>
    <w:rsid w:val="00EB175A"/>
    <w:rsid w:val="00EB3A6A"/>
    <w:rsid w:val="00EB3ADF"/>
    <w:rsid w:val="00EB6B5C"/>
    <w:rsid w:val="00EB7B5E"/>
    <w:rsid w:val="00EC1580"/>
    <w:rsid w:val="00EC1903"/>
    <w:rsid w:val="00EC51DC"/>
    <w:rsid w:val="00ED0506"/>
    <w:rsid w:val="00ED2850"/>
    <w:rsid w:val="00ED5B4A"/>
    <w:rsid w:val="00EE2641"/>
    <w:rsid w:val="00EE53AF"/>
    <w:rsid w:val="00EE769A"/>
    <w:rsid w:val="00F0312B"/>
    <w:rsid w:val="00F03A98"/>
    <w:rsid w:val="00F04B06"/>
    <w:rsid w:val="00F050C0"/>
    <w:rsid w:val="00F05704"/>
    <w:rsid w:val="00F06125"/>
    <w:rsid w:val="00F064B9"/>
    <w:rsid w:val="00F137AF"/>
    <w:rsid w:val="00F21828"/>
    <w:rsid w:val="00F2581A"/>
    <w:rsid w:val="00F26D60"/>
    <w:rsid w:val="00F271AA"/>
    <w:rsid w:val="00F336AF"/>
    <w:rsid w:val="00F363C0"/>
    <w:rsid w:val="00F4130B"/>
    <w:rsid w:val="00F42753"/>
    <w:rsid w:val="00F44089"/>
    <w:rsid w:val="00F46622"/>
    <w:rsid w:val="00F52BB2"/>
    <w:rsid w:val="00F63C9A"/>
    <w:rsid w:val="00F64DB6"/>
    <w:rsid w:val="00F66713"/>
    <w:rsid w:val="00F67189"/>
    <w:rsid w:val="00F70B55"/>
    <w:rsid w:val="00F73860"/>
    <w:rsid w:val="00F76696"/>
    <w:rsid w:val="00F81369"/>
    <w:rsid w:val="00F81D88"/>
    <w:rsid w:val="00F86574"/>
    <w:rsid w:val="00F87D56"/>
    <w:rsid w:val="00F90F87"/>
    <w:rsid w:val="00F95C15"/>
    <w:rsid w:val="00F97E37"/>
    <w:rsid w:val="00FA3112"/>
    <w:rsid w:val="00FA4E16"/>
    <w:rsid w:val="00FB309C"/>
    <w:rsid w:val="00FB32FA"/>
    <w:rsid w:val="00FB45FA"/>
    <w:rsid w:val="00FB6B14"/>
    <w:rsid w:val="00FC1F5A"/>
    <w:rsid w:val="00FC521F"/>
    <w:rsid w:val="00FC6472"/>
    <w:rsid w:val="00FC693F"/>
    <w:rsid w:val="00FC7734"/>
    <w:rsid w:val="00FD1CF7"/>
    <w:rsid w:val="00FD4B3C"/>
    <w:rsid w:val="00FD67FA"/>
    <w:rsid w:val="00FD68FF"/>
    <w:rsid w:val="00FE1ADE"/>
    <w:rsid w:val="00FE2051"/>
    <w:rsid w:val="00FE3DAF"/>
    <w:rsid w:val="00FE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ED8677"/>
  <w14:defaultImageDpi w14:val="300"/>
  <w15:docId w15:val="{3E7DE126-DD71-6D42-BBFD-FB1518955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keepNext/>
      <w:spacing w:after="0" w:line="240" w:lineRule="auto"/>
    </w:pPr>
    <w:rPr>
      <w:rFonts w:ascii="Helvetica Neue" w:hAnsi="Helvetica Neu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ference">
    <w:name w:val="Reference"/>
    <w:pPr>
      <w:keepNext/>
      <w:jc w:val="center"/>
    </w:pPr>
    <w:rPr>
      <w:rFonts w:ascii="Times New Roman" w:hAnsi="Times New Roman"/>
      <w:b/>
      <w:sz w:val="24"/>
    </w:rPr>
  </w:style>
  <w:style w:type="paragraph" w:customStyle="1" w:styleId="Hebrew">
    <w:name w:val="Hebrew"/>
    <w:pPr>
      <w:keepNext/>
      <w:spacing w:after="0"/>
      <w:jc w:val="center"/>
    </w:pPr>
    <w:rPr>
      <w:rFonts w:ascii="SBL BibLit" w:hAnsi="SBL BibLit"/>
      <w:sz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8F3F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3F6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3F6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3F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3F6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shebanq.ancient-data.org/hebrew/text?book=Exodus&amp;chapter=16&amp;verse=13&amp;version=2021" TargetMode="External"/><Relationship Id="rId21" Type="http://schemas.openxmlformats.org/officeDocument/2006/relationships/hyperlink" Target="https://shebanq.ancient-data.org/hebrew/text?book=Genesis&amp;chapter=14&amp;verse=1&amp;version=2021" TargetMode="External"/><Relationship Id="rId324" Type="http://schemas.openxmlformats.org/officeDocument/2006/relationships/hyperlink" Target="https://shebanq.ancient-data.org/hebrew/text?book=Deuteronomy&amp;chapter=24&amp;verse=15&amp;version=2021" TargetMode="External"/><Relationship Id="rId531" Type="http://schemas.openxmlformats.org/officeDocument/2006/relationships/hyperlink" Target="https://shebanq.ancient-data.org/hebrew/text?book=1_Kings&amp;chapter=10&amp;verse=14&amp;version=2021" TargetMode="External"/><Relationship Id="rId629" Type="http://schemas.openxmlformats.org/officeDocument/2006/relationships/hyperlink" Target="https://shebanq.ancient-data.org/hebrew/text?book=2_Kings&amp;chapter=25&amp;verse=1&amp;version=2021" TargetMode="External"/><Relationship Id="rId170" Type="http://schemas.openxmlformats.org/officeDocument/2006/relationships/hyperlink" Target="https://shebanq.ancient-data.org/hebrew/text?book=Leviticus&amp;chapter=13&amp;verse=32&amp;version=2021" TargetMode="External"/><Relationship Id="rId268" Type="http://schemas.openxmlformats.org/officeDocument/2006/relationships/hyperlink" Target="https://shebanq.ancient-data.org/hebrew/text?book=Numbers&amp;chapter=28&amp;verse=4&amp;version=2021" TargetMode="External"/><Relationship Id="rId475" Type="http://schemas.openxmlformats.org/officeDocument/2006/relationships/hyperlink" Target="https://shebanq.ancient-data.org/hebrew/text?book=1_Samuel&amp;chapter=28&amp;verse=25&amp;version=2021" TargetMode="External"/><Relationship Id="rId32" Type="http://schemas.openxmlformats.org/officeDocument/2006/relationships/hyperlink" Target="https://shebanq.ancient-data.org/hebrew/text?book=Genesis&amp;chapter=21&amp;verse=22&amp;version=2021" TargetMode="External"/><Relationship Id="rId128" Type="http://schemas.openxmlformats.org/officeDocument/2006/relationships/hyperlink" Target="https://shebanq.ancient-data.org/hebrew/text?book=Exodus&amp;chapter=19&amp;verse=1&amp;version=2021" TargetMode="External"/><Relationship Id="rId335" Type="http://schemas.openxmlformats.org/officeDocument/2006/relationships/hyperlink" Target="https://shebanq.ancient-data.org/hebrew/text?book=Deuteronomy&amp;chapter=31&amp;verse=18&amp;version=2021" TargetMode="External"/><Relationship Id="rId542" Type="http://schemas.openxmlformats.org/officeDocument/2006/relationships/hyperlink" Target="https://shebanq.ancient-data.org/hebrew/text?book=1_Kings&amp;chapter=15&amp;verse=1&amp;version=2021" TargetMode="External"/><Relationship Id="rId181" Type="http://schemas.openxmlformats.org/officeDocument/2006/relationships/hyperlink" Target="https://shebanq.ancient-data.org/hebrew/text?book=Leviticus&amp;chapter=16&amp;verse=2&amp;version=2021" TargetMode="External"/><Relationship Id="rId402" Type="http://schemas.openxmlformats.org/officeDocument/2006/relationships/hyperlink" Target="https://shebanq.ancient-data.org/hebrew/text?book=Judges&amp;chapter=15&amp;verse=1&amp;version=2021" TargetMode="External"/><Relationship Id="rId279" Type="http://schemas.openxmlformats.org/officeDocument/2006/relationships/hyperlink" Target="https://shebanq.ancient-data.org/hebrew/text?book=Numbers&amp;chapter=29&amp;verse=23&amp;version=2021" TargetMode="External"/><Relationship Id="rId486" Type="http://schemas.openxmlformats.org/officeDocument/2006/relationships/hyperlink" Target="https://shebanq.ancient-data.org/hebrew/text?book=2_Samuel&amp;chapter=5&amp;verse=8&amp;version=2021" TargetMode="External"/><Relationship Id="rId43" Type="http://schemas.openxmlformats.org/officeDocument/2006/relationships/hyperlink" Target="https://shebanq.ancient-data.org/hebrew/text?book=Genesis&amp;chapter=29&amp;verse=25&amp;version=2021" TargetMode="External"/><Relationship Id="rId139" Type="http://schemas.openxmlformats.org/officeDocument/2006/relationships/hyperlink" Target="https://shebanq.ancient-data.org/hebrew/text?book=Exodus&amp;chapter=29&amp;verse=39&amp;version=2021" TargetMode="External"/><Relationship Id="rId346" Type="http://schemas.openxmlformats.org/officeDocument/2006/relationships/hyperlink" Target="https://shebanq.ancient-data.org/hebrew/text?book=Joshua&amp;chapter=5&amp;verse=10&amp;version=2021" TargetMode="External"/><Relationship Id="rId553" Type="http://schemas.openxmlformats.org/officeDocument/2006/relationships/hyperlink" Target="https://shebanq.ancient-data.org/hebrew/text?book=1_Kings&amp;chapter=16&amp;verse=34&amp;version=2021" TargetMode="External"/><Relationship Id="rId192" Type="http://schemas.openxmlformats.org/officeDocument/2006/relationships/hyperlink" Target="https://shebanq.ancient-data.org/hebrew/text?book=Leviticus&amp;chapter=23&amp;verse=12&amp;version=2021" TargetMode="External"/><Relationship Id="rId206" Type="http://schemas.openxmlformats.org/officeDocument/2006/relationships/hyperlink" Target="https://shebanq.ancient-data.org/hebrew/text?book=Leviticus&amp;chapter=25&amp;verse=9&amp;version=2021" TargetMode="External"/><Relationship Id="rId413" Type="http://schemas.openxmlformats.org/officeDocument/2006/relationships/hyperlink" Target="https://shebanq.ancient-data.org/hebrew/text?book=Judges&amp;chapter=19&amp;verse=16&amp;version=2021" TargetMode="External"/><Relationship Id="rId497" Type="http://schemas.openxmlformats.org/officeDocument/2006/relationships/hyperlink" Target="https://shebanq.ancient-data.org/hebrew/text?book=2_Samuel&amp;chapter=18&amp;verse=7&amp;version=2021" TargetMode="External"/><Relationship Id="rId620" Type="http://schemas.openxmlformats.org/officeDocument/2006/relationships/hyperlink" Target="https://shebanq.ancient-data.org/hebrew/text?book=2_Kings&amp;chapter=20&amp;verse=8&amp;version=2021" TargetMode="External"/><Relationship Id="rId357" Type="http://schemas.openxmlformats.org/officeDocument/2006/relationships/hyperlink" Target="https://shebanq.ancient-data.org/hebrew/text?book=Joshua&amp;chapter=7&amp;verse=16&amp;version=2021" TargetMode="External"/><Relationship Id="rId54" Type="http://schemas.openxmlformats.org/officeDocument/2006/relationships/hyperlink" Target="https://shebanq.ancient-data.org/hebrew/text?book=Genesis&amp;chapter=31&amp;verse=10&amp;version=2021" TargetMode="External"/><Relationship Id="rId217" Type="http://schemas.openxmlformats.org/officeDocument/2006/relationships/hyperlink" Target="https://shebanq.ancient-data.org/hebrew/text?book=Numbers&amp;chapter=3&amp;verse=13&amp;version=2021" TargetMode="External"/><Relationship Id="rId564" Type="http://schemas.openxmlformats.org/officeDocument/2006/relationships/hyperlink" Target="https://shebanq.ancient-data.org/hebrew/text?book=1_Kings&amp;chapter=21&amp;verse=29&amp;version=2021" TargetMode="External"/><Relationship Id="rId424" Type="http://schemas.openxmlformats.org/officeDocument/2006/relationships/hyperlink" Target="https://shebanq.ancient-data.org/hebrew/text?book=Judges&amp;chapter=20&amp;verse=30&amp;version=2021" TargetMode="External"/><Relationship Id="rId631" Type="http://schemas.openxmlformats.org/officeDocument/2006/relationships/hyperlink" Target="https://shebanq.ancient-data.org/hebrew/text?book=2_Kings&amp;chapter=25&amp;verse=8&amp;version=2021" TargetMode="External"/><Relationship Id="rId270" Type="http://schemas.openxmlformats.org/officeDocument/2006/relationships/hyperlink" Target="https://shebanq.ancient-data.org/hebrew/text?book=Numbers&amp;chapter=28&amp;verse=11&amp;version=2021" TargetMode="External"/><Relationship Id="rId65" Type="http://schemas.openxmlformats.org/officeDocument/2006/relationships/hyperlink" Target="https://shebanq.ancient-data.org/hebrew/text?book=Genesis&amp;chapter=38&amp;verse=1&amp;version=2021" TargetMode="External"/><Relationship Id="rId130" Type="http://schemas.openxmlformats.org/officeDocument/2006/relationships/hyperlink" Target="https://shebanq.ancient-data.org/hebrew/text?book=Exodus&amp;chapter=19&amp;verse=16&amp;version=2021" TargetMode="External"/><Relationship Id="rId368" Type="http://schemas.openxmlformats.org/officeDocument/2006/relationships/hyperlink" Target="https://shebanq.ancient-data.org/hebrew/text?book=Joshua&amp;chapter=9&amp;verse=27&amp;version=2021" TargetMode="External"/><Relationship Id="rId575" Type="http://schemas.openxmlformats.org/officeDocument/2006/relationships/hyperlink" Target="https://shebanq.ancient-data.org/hebrew/text?book=2_Kings&amp;chapter=3&amp;verse=6&amp;version=2021" TargetMode="External"/><Relationship Id="rId228" Type="http://schemas.openxmlformats.org/officeDocument/2006/relationships/hyperlink" Target="https://shebanq.ancient-data.org/hebrew/text?book=Numbers&amp;chapter=7&amp;verse=30&amp;version=2021" TargetMode="External"/><Relationship Id="rId435" Type="http://schemas.openxmlformats.org/officeDocument/2006/relationships/hyperlink" Target="https://shebanq.ancient-data.org/hebrew/text?book=1_Samuel&amp;chapter=4&amp;verse=12&amp;version=2021" TargetMode="External"/><Relationship Id="rId281" Type="http://schemas.openxmlformats.org/officeDocument/2006/relationships/hyperlink" Target="https://shebanq.ancient-data.org/hebrew/text?book=Numbers&amp;chapter=29&amp;verse=29&amp;version=2021" TargetMode="External"/><Relationship Id="rId502" Type="http://schemas.openxmlformats.org/officeDocument/2006/relationships/hyperlink" Target="https://shebanq.ancient-data.org/hebrew/text?book=2_Samuel&amp;chapter=19&amp;verse=3&amp;version=2021" TargetMode="External"/><Relationship Id="rId76" Type="http://schemas.openxmlformats.org/officeDocument/2006/relationships/hyperlink" Target="https://shebanq.ancient-data.org/hebrew/text?book=Genesis&amp;chapter=43&amp;verse=16&amp;version=2021" TargetMode="External"/><Relationship Id="rId141" Type="http://schemas.openxmlformats.org/officeDocument/2006/relationships/hyperlink" Target="https://shebanq.ancient-data.org/hebrew/text?book=Exodus&amp;chapter=31&amp;verse=15&amp;version=2021" TargetMode="External"/><Relationship Id="rId379" Type="http://schemas.openxmlformats.org/officeDocument/2006/relationships/hyperlink" Target="https://shebanq.ancient-data.org/hebrew/text?book=Joshua&amp;chapter=14&amp;verse=12&amp;version=2021" TargetMode="External"/><Relationship Id="rId586" Type="http://schemas.openxmlformats.org/officeDocument/2006/relationships/hyperlink" Target="https://shebanq.ancient-data.org/hebrew/text?book=2_Kings&amp;chapter=10&amp;verse=9&amp;version=2021" TargetMode="External"/><Relationship Id="rId7" Type="http://schemas.openxmlformats.org/officeDocument/2006/relationships/hyperlink" Target="https://shebanq.ancient-data.org/hebrew/text?book=Genesis&amp;chapter=2&amp;verse=2&amp;version=2021" TargetMode="External"/><Relationship Id="rId239" Type="http://schemas.openxmlformats.org/officeDocument/2006/relationships/hyperlink" Target="https://shebanq.ancient-data.org/hebrew/text?book=Numbers&amp;chapter=9&amp;verse=1&amp;version=2021" TargetMode="External"/><Relationship Id="rId446" Type="http://schemas.openxmlformats.org/officeDocument/2006/relationships/hyperlink" Target="https://shebanq.ancient-data.org/hebrew/text?book=1_Samuel&amp;chapter=11&amp;verse=11&amp;version=2021" TargetMode="External"/><Relationship Id="rId292" Type="http://schemas.openxmlformats.org/officeDocument/2006/relationships/hyperlink" Target="https://shebanq.ancient-data.org/hebrew/text?book=Numbers&amp;chapter=33&amp;verse=3&amp;version=2021" TargetMode="External"/><Relationship Id="rId306" Type="http://schemas.openxmlformats.org/officeDocument/2006/relationships/hyperlink" Target="https://shebanq.ancient-data.org/hebrew/text?book=Deuteronomy&amp;chapter=4&amp;verse=14&amp;version=2021" TargetMode="External"/><Relationship Id="rId87" Type="http://schemas.openxmlformats.org/officeDocument/2006/relationships/hyperlink" Target="https://shebanq.ancient-data.org/hebrew/text?book=Exodus&amp;chapter=2&amp;verse=23&amp;version=2021" TargetMode="External"/><Relationship Id="rId513" Type="http://schemas.openxmlformats.org/officeDocument/2006/relationships/hyperlink" Target="https://shebanq.ancient-data.org/hebrew/text?book=2_Samuel&amp;chapter=24&amp;verse=11&amp;version=2021" TargetMode="External"/><Relationship Id="rId597" Type="http://schemas.openxmlformats.org/officeDocument/2006/relationships/hyperlink" Target="https://shebanq.ancient-data.org/hebrew/text?book=2_Kings&amp;chapter=15&amp;verse=13&amp;version=2021" TargetMode="External"/><Relationship Id="rId152" Type="http://schemas.openxmlformats.org/officeDocument/2006/relationships/hyperlink" Target="https://shebanq.ancient-data.org/hebrew/text?book=Exodus&amp;chapter=40&amp;verse=17&amp;version=2021" TargetMode="External"/><Relationship Id="rId457" Type="http://schemas.openxmlformats.org/officeDocument/2006/relationships/hyperlink" Target="https://shebanq.ancient-data.org/hebrew/text?book=1_Samuel&amp;chapter=17&amp;verse=20&amp;version=2021" TargetMode="External"/><Relationship Id="rId14" Type="http://schemas.openxmlformats.org/officeDocument/2006/relationships/hyperlink" Target="https://shebanq.ancient-data.org/hebrew/text?book=Genesis&amp;chapter=8&amp;verse=4&amp;version=2021" TargetMode="External"/><Relationship Id="rId317" Type="http://schemas.openxmlformats.org/officeDocument/2006/relationships/hyperlink" Target="https://shebanq.ancient-data.org/hebrew/text?book=Deuteronomy&amp;chapter=16&amp;verse=1&amp;version=2021" TargetMode="External"/><Relationship Id="rId524" Type="http://schemas.openxmlformats.org/officeDocument/2006/relationships/hyperlink" Target="https://shebanq.ancient-data.org/hebrew/text?book=1_Kings&amp;chapter=6&amp;verse=37&amp;version=2021" TargetMode="External"/><Relationship Id="rId98" Type="http://schemas.openxmlformats.org/officeDocument/2006/relationships/hyperlink" Target="https://shebanq.ancient-data.org/hebrew/text?book=Exodus&amp;chapter=12&amp;verse=15&amp;version=2021" TargetMode="External"/><Relationship Id="rId163" Type="http://schemas.openxmlformats.org/officeDocument/2006/relationships/hyperlink" Target="https://shebanq.ancient-data.org/hebrew/text?book=Leviticus&amp;chapter=8&amp;verse=34&amp;version=2021" TargetMode="External"/><Relationship Id="rId370" Type="http://schemas.openxmlformats.org/officeDocument/2006/relationships/hyperlink" Target="https://shebanq.ancient-data.org/hebrew/text?book=Joshua&amp;chapter=10&amp;verse=28&amp;version=2021" TargetMode="External"/><Relationship Id="rId230" Type="http://schemas.openxmlformats.org/officeDocument/2006/relationships/hyperlink" Target="https://shebanq.ancient-data.org/hebrew/text?book=Numbers&amp;chapter=7&amp;verse=42&amp;version=2021" TargetMode="External"/><Relationship Id="rId468" Type="http://schemas.openxmlformats.org/officeDocument/2006/relationships/hyperlink" Target="https://shebanq.ancient-data.org/hebrew/text?book=1_Samuel&amp;chapter=21&amp;verse=8&amp;version=2021" TargetMode="External"/><Relationship Id="rId25" Type="http://schemas.openxmlformats.org/officeDocument/2006/relationships/hyperlink" Target="https://shebanq.ancient-data.org/hebrew/text?book=Genesis&amp;chapter=17&amp;verse=26&amp;version=2021" TargetMode="External"/><Relationship Id="rId328" Type="http://schemas.openxmlformats.org/officeDocument/2006/relationships/hyperlink" Target="https://shebanq.ancient-data.org/hebrew/text?book=Deuteronomy&amp;chapter=28&amp;verse=12&amp;version=2021" TargetMode="External"/><Relationship Id="rId535" Type="http://schemas.openxmlformats.org/officeDocument/2006/relationships/hyperlink" Target="https://shebanq.ancient-data.org/hebrew/text?book=1_Kings&amp;chapter=12&amp;verse=12&amp;version=2021" TargetMode="External"/><Relationship Id="rId174" Type="http://schemas.openxmlformats.org/officeDocument/2006/relationships/hyperlink" Target="https://shebanq.ancient-data.org/hebrew/text?book=Leviticus&amp;chapter=14&amp;verse=9&amp;version=2021" TargetMode="External"/><Relationship Id="rId381" Type="http://schemas.openxmlformats.org/officeDocument/2006/relationships/hyperlink" Target="https://shebanq.ancient-data.org/hebrew/text?book=Joshua&amp;chapter=24&amp;verse=25&amp;version=2021" TargetMode="External"/><Relationship Id="rId602" Type="http://schemas.openxmlformats.org/officeDocument/2006/relationships/hyperlink" Target="https://shebanq.ancient-data.org/hebrew/text?book=2_Kings&amp;chapter=15&amp;verse=30&amp;version=2021" TargetMode="External"/><Relationship Id="rId241" Type="http://schemas.openxmlformats.org/officeDocument/2006/relationships/hyperlink" Target="https://shebanq.ancient-data.org/hebrew/text?book=Numbers&amp;chapter=9&amp;verse=5&amp;version=2021" TargetMode="External"/><Relationship Id="rId479" Type="http://schemas.openxmlformats.org/officeDocument/2006/relationships/hyperlink" Target="https://shebanq.ancient-data.org/hebrew/text?book=1_Samuel&amp;chapter=30&amp;verse=1&amp;version=2021" TargetMode="External"/><Relationship Id="rId36" Type="http://schemas.openxmlformats.org/officeDocument/2006/relationships/hyperlink" Target="https://shebanq.ancient-data.org/hebrew/text?book=Genesis&amp;chapter=26&amp;verse=15&amp;version=2021" TargetMode="External"/><Relationship Id="rId339" Type="http://schemas.openxmlformats.org/officeDocument/2006/relationships/hyperlink" Target="https://shebanq.ancient-data.org/hebrew/text?book=Deuteronomy&amp;chapter=34&amp;verse=7&amp;version=2021" TargetMode="External"/><Relationship Id="rId546" Type="http://schemas.openxmlformats.org/officeDocument/2006/relationships/hyperlink" Target="https://shebanq.ancient-data.org/hebrew/text?book=1_Kings&amp;chapter=15&amp;verse=33&amp;version=2021" TargetMode="External"/><Relationship Id="rId101" Type="http://schemas.openxmlformats.org/officeDocument/2006/relationships/hyperlink" Target="https://shebanq.ancient-data.org/hebrew/text?book=Exodus&amp;chapter=12&amp;verse=17&amp;version=2021" TargetMode="External"/><Relationship Id="rId185" Type="http://schemas.openxmlformats.org/officeDocument/2006/relationships/hyperlink" Target="https://shebanq.ancient-data.org/hebrew/text?book=Leviticus&amp;chapter=19&amp;verse=6&amp;version=2021" TargetMode="External"/><Relationship Id="rId406" Type="http://schemas.openxmlformats.org/officeDocument/2006/relationships/hyperlink" Target="https://shebanq.ancient-data.org/hebrew/text?book=Judges&amp;chapter=17&amp;verse=6&amp;version=2021" TargetMode="External"/><Relationship Id="rId9" Type="http://schemas.openxmlformats.org/officeDocument/2006/relationships/hyperlink" Target="https://shebanq.ancient-data.org/hebrew/text?book=Genesis&amp;chapter=5&amp;verse=1&amp;version=2021" TargetMode="External"/><Relationship Id="rId210" Type="http://schemas.openxmlformats.org/officeDocument/2006/relationships/hyperlink" Target="https://shebanq.ancient-data.org/hebrew/text?book=Leviticus&amp;chapter=25&amp;verse=52&amp;version=2021" TargetMode="External"/><Relationship Id="rId392" Type="http://schemas.openxmlformats.org/officeDocument/2006/relationships/hyperlink" Target="https://shebanq.ancient-data.org/hebrew/text?book=Judges&amp;chapter=8&amp;verse=28&amp;version=2021" TargetMode="External"/><Relationship Id="rId448" Type="http://schemas.openxmlformats.org/officeDocument/2006/relationships/hyperlink" Target="https://shebanq.ancient-data.org/hebrew/text?book=1_Samuel&amp;chapter=12&amp;verse=18&amp;version=2021" TargetMode="External"/><Relationship Id="rId613" Type="http://schemas.openxmlformats.org/officeDocument/2006/relationships/hyperlink" Target="https://shebanq.ancient-data.org/hebrew/text?book=2_Kings&amp;chapter=18&amp;verse=16&amp;version=2021" TargetMode="External"/><Relationship Id="rId252" Type="http://schemas.openxmlformats.org/officeDocument/2006/relationships/hyperlink" Target="https://shebanq.ancient-data.org/hebrew/text?book=Numbers&amp;chapter=15&amp;verse=32&amp;version=2021" TargetMode="External"/><Relationship Id="rId294" Type="http://schemas.openxmlformats.org/officeDocument/2006/relationships/hyperlink" Target="https://shebanq.ancient-data.org/hebrew/text?book=Numbers&amp;chapter=33&amp;verse=39&amp;version=2021" TargetMode="External"/><Relationship Id="rId308" Type="http://schemas.openxmlformats.org/officeDocument/2006/relationships/hyperlink" Target="https://shebanq.ancient-data.org/hebrew/text?book=Deuteronomy&amp;chapter=4&amp;verse=30&amp;version=2021" TargetMode="External"/><Relationship Id="rId515" Type="http://schemas.openxmlformats.org/officeDocument/2006/relationships/hyperlink" Target="https://shebanq.ancient-data.org/hebrew/text?book=1_Kings&amp;chapter=2&amp;verse=8&amp;version=2021" TargetMode="External"/><Relationship Id="rId47" Type="http://schemas.openxmlformats.org/officeDocument/2006/relationships/comments" Target="comments.xml"/><Relationship Id="rId89" Type="http://schemas.openxmlformats.org/officeDocument/2006/relationships/hyperlink" Target="https://shebanq.ancient-data.org/hebrew/text?book=Exodus&amp;chapter=6&amp;verse=28&amp;version=2021" TargetMode="External"/><Relationship Id="rId112" Type="http://schemas.openxmlformats.org/officeDocument/2006/relationships/hyperlink" Target="https://shebanq.ancient-data.org/hebrew/text?book=Exodus&amp;chapter=16&amp;verse=1&amp;version=2021" TargetMode="External"/><Relationship Id="rId154" Type="http://schemas.openxmlformats.org/officeDocument/2006/relationships/hyperlink" Target="https://shebanq.ancient-data.org/hebrew/text?book=Leviticus&amp;chapter=6&amp;verse=5&amp;version=2021" TargetMode="External"/><Relationship Id="rId361" Type="http://schemas.openxmlformats.org/officeDocument/2006/relationships/hyperlink" Target="https://shebanq.ancient-data.org/hebrew/text?book=Joshua&amp;chapter=8&amp;verse=9&amp;version=2021" TargetMode="External"/><Relationship Id="rId557" Type="http://schemas.openxmlformats.org/officeDocument/2006/relationships/hyperlink" Target="https://shebanq.ancient-data.org/hebrew/text?book=1_Kings&amp;chapter=17&amp;verse=13&amp;version=2021" TargetMode="External"/><Relationship Id="rId599" Type="http://schemas.openxmlformats.org/officeDocument/2006/relationships/hyperlink" Target="https://shebanq.ancient-data.org/hebrew/text?book=2_Kings&amp;chapter=15&amp;verse=23&amp;version=2021" TargetMode="External"/><Relationship Id="rId196" Type="http://schemas.openxmlformats.org/officeDocument/2006/relationships/hyperlink" Target="https://shebanq.ancient-data.org/hebrew/text?book=Leviticus&amp;chapter=23&amp;verse=29&amp;version=2021" TargetMode="External"/><Relationship Id="rId417" Type="http://schemas.openxmlformats.org/officeDocument/2006/relationships/hyperlink" Target="https://shebanq.ancient-data.org/hebrew/text?book=Judges&amp;chapter=20&amp;verse=21&amp;version=2021" TargetMode="External"/><Relationship Id="rId459" Type="http://schemas.openxmlformats.org/officeDocument/2006/relationships/hyperlink" Target="https://shebanq.ancient-data.org/hebrew/text?book=1_Samuel&amp;chapter=18&amp;verse=19&amp;version=2021" TargetMode="External"/><Relationship Id="rId624" Type="http://schemas.openxmlformats.org/officeDocument/2006/relationships/hyperlink" Target="https://shebanq.ancient-data.org/hebrew/text?book=2_Kings&amp;chapter=23&amp;verse=29&amp;version=2021" TargetMode="External"/><Relationship Id="rId16" Type="http://schemas.openxmlformats.org/officeDocument/2006/relationships/hyperlink" Target="https://shebanq.ancient-data.org/hebrew/text?book=Genesis&amp;chapter=8&amp;verse=13&amp;version=2021" TargetMode="External"/><Relationship Id="rId221" Type="http://schemas.openxmlformats.org/officeDocument/2006/relationships/hyperlink" Target="https://shebanq.ancient-data.org/hebrew/text?book=Numbers&amp;chapter=6&amp;verse=11&amp;version=2021" TargetMode="External"/><Relationship Id="rId263" Type="http://schemas.openxmlformats.org/officeDocument/2006/relationships/hyperlink" Target="https://shebanq.ancient-data.org/hebrew/text?book=Numbers&amp;chapter=22&amp;verse=21&amp;version=2021" TargetMode="External"/><Relationship Id="rId319" Type="http://schemas.openxmlformats.org/officeDocument/2006/relationships/hyperlink" Target="https://shebanq.ancient-data.org/hebrew/text?book=Deuteronomy&amp;chapter=16&amp;verse=6&amp;version=2021" TargetMode="External"/><Relationship Id="rId470" Type="http://schemas.openxmlformats.org/officeDocument/2006/relationships/hyperlink" Target="https://shebanq.ancient-data.org/hebrew/text?book=1_Samuel&amp;chapter=22&amp;verse=18&amp;version=2021" TargetMode="External"/><Relationship Id="rId526" Type="http://schemas.openxmlformats.org/officeDocument/2006/relationships/hyperlink" Target="https://shebanq.ancient-data.org/hebrew/text?book=1_Kings&amp;chapter=7&amp;verse=24&amp;version=2021" TargetMode="External"/><Relationship Id="rId58" Type="http://schemas.openxmlformats.org/officeDocument/2006/relationships/hyperlink" Target="https://shebanq.ancient-data.org/hebrew/text?book=Genesis&amp;chapter=32&amp;verse=1&amp;version=2021" TargetMode="External"/><Relationship Id="rId123" Type="http://schemas.openxmlformats.org/officeDocument/2006/relationships/hyperlink" Target="https://shebanq.ancient-data.org/hebrew/text?book=Exodus&amp;chapter=16&amp;verse=29&amp;version=2021" TargetMode="External"/><Relationship Id="rId330" Type="http://schemas.openxmlformats.org/officeDocument/2006/relationships/hyperlink" Target="https://shebanq.ancient-data.org/hebrew/text?book=Deuteronomy&amp;chapter=28&amp;verse=67&amp;version=2021" TargetMode="External"/><Relationship Id="rId568" Type="http://schemas.openxmlformats.org/officeDocument/2006/relationships/hyperlink" Target="https://shebanq.ancient-data.org/hebrew/text?book=1_Kings&amp;chapter=22&amp;verse=35&amp;version=2021" TargetMode="External"/><Relationship Id="rId165" Type="http://schemas.openxmlformats.org/officeDocument/2006/relationships/hyperlink" Target="https://shebanq.ancient-data.org/hebrew/text?book=Leviticus&amp;chapter=12&amp;verse=3&amp;version=2021" TargetMode="External"/><Relationship Id="rId372" Type="http://schemas.openxmlformats.org/officeDocument/2006/relationships/hyperlink" Target="https://shebanq.ancient-data.org/hebrew/text?book=Joshua&amp;chapter=10&amp;verse=35&amp;version=2021" TargetMode="External"/><Relationship Id="rId428" Type="http://schemas.openxmlformats.org/officeDocument/2006/relationships/hyperlink" Target="https://shebanq.ancient-data.org/hebrew/text?book=Judges&amp;chapter=21&amp;verse=24&amp;version=2021" TargetMode="External"/><Relationship Id="rId635" Type="http://schemas.microsoft.com/office/2011/relationships/people" Target="people.xml"/><Relationship Id="rId232" Type="http://schemas.openxmlformats.org/officeDocument/2006/relationships/hyperlink" Target="https://shebanq.ancient-data.org/hebrew/text?book=Numbers&amp;chapter=7&amp;verse=54&amp;version=2021" TargetMode="External"/><Relationship Id="rId274" Type="http://schemas.openxmlformats.org/officeDocument/2006/relationships/hyperlink" Target="https://shebanq.ancient-data.org/hebrew/text?book=Numbers&amp;chapter=29&amp;verse=1&amp;version=2021" TargetMode="External"/><Relationship Id="rId481" Type="http://schemas.openxmlformats.org/officeDocument/2006/relationships/hyperlink" Target="https://shebanq.ancient-data.org/hebrew/text?book=2_Samuel&amp;chapter=1&amp;verse=2&amp;version=2021" TargetMode="External"/><Relationship Id="rId27" Type="http://schemas.openxmlformats.org/officeDocument/2006/relationships/hyperlink" Target="https://shebanq.ancient-data.org/hebrew/text?book=Genesis&amp;chapter=19&amp;verse=33&amp;version=2021" TargetMode="External"/><Relationship Id="rId69" Type="http://schemas.openxmlformats.org/officeDocument/2006/relationships/hyperlink" Target="https://shebanq.ancient-data.org/hebrew/text?book=Genesis&amp;chapter=40&amp;verse=19&amp;version=2021" TargetMode="External"/><Relationship Id="rId134" Type="http://schemas.openxmlformats.org/officeDocument/2006/relationships/hyperlink" Target="https://shebanq.ancient-data.org/hebrew/text?book=Exodus&amp;chapter=23&amp;verse=12&amp;version=2021" TargetMode="External"/><Relationship Id="rId537" Type="http://schemas.openxmlformats.org/officeDocument/2006/relationships/hyperlink" Target="https://shebanq.ancient-data.org/hebrew/text?book=1_Kings&amp;chapter=12&amp;verse=32&amp;version=2021" TargetMode="External"/><Relationship Id="rId579" Type="http://schemas.openxmlformats.org/officeDocument/2006/relationships/hyperlink" Target="https://shebanq.ancient-data.org/hebrew/text?book=2_Kings&amp;chapter=7&amp;verse=5&amp;version=2021" TargetMode="External"/><Relationship Id="rId80" Type="http://schemas.openxmlformats.org/officeDocument/2006/relationships/hyperlink" Target="https://shebanq.ancient-data.org/hebrew/text?book=Genesis&amp;chapter=47&amp;verse=24&amp;version=2021" TargetMode="External"/><Relationship Id="rId176" Type="http://schemas.openxmlformats.org/officeDocument/2006/relationships/hyperlink" Target="https://shebanq.ancient-data.org/hebrew/text?book=Leviticus&amp;chapter=14&amp;verse=23&amp;version=2021" TargetMode="External"/><Relationship Id="rId341" Type="http://schemas.openxmlformats.org/officeDocument/2006/relationships/hyperlink" Target="https://shebanq.ancient-data.org/hebrew/text?book=Joshua&amp;chapter=2&amp;verse=5&amp;version=2021" TargetMode="External"/><Relationship Id="rId383" Type="http://schemas.openxmlformats.org/officeDocument/2006/relationships/hyperlink" Target="https://shebanq.ancient-data.org/hebrew/text?book=Judges&amp;chapter=4&amp;verse=4&amp;version=2021" TargetMode="External"/><Relationship Id="rId439" Type="http://schemas.openxmlformats.org/officeDocument/2006/relationships/hyperlink" Target="https://shebanq.ancient-data.org/hebrew/text?book=1_Samuel&amp;chapter=7&amp;verse=6&amp;version=2021" TargetMode="External"/><Relationship Id="rId590" Type="http://schemas.openxmlformats.org/officeDocument/2006/relationships/hyperlink" Target="https://shebanq.ancient-data.org/hebrew/text?book=2_Kings&amp;chapter=12&amp;verse=7&amp;version=2021" TargetMode="External"/><Relationship Id="rId604" Type="http://schemas.openxmlformats.org/officeDocument/2006/relationships/hyperlink" Target="https://shebanq.ancient-data.org/hebrew/text?book=2_Kings&amp;chapter=15&amp;verse=37&amp;version=2021" TargetMode="External"/><Relationship Id="rId201" Type="http://schemas.openxmlformats.org/officeDocument/2006/relationships/hyperlink" Target="https://shebanq.ancient-data.org/hebrew/text?book=Leviticus&amp;chapter=23&amp;verse=40&amp;version=2021" TargetMode="External"/><Relationship Id="rId243" Type="http://schemas.openxmlformats.org/officeDocument/2006/relationships/hyperlink" Target="https://shebanq.ancient-data.org/hebrew/text?book=Numbers&amp;chapter=9&amp;verse=6&amp;version=2021" TargetMode="External"/><Relationship Id="rId285" Type="http://schemas.openxmlformats.org/officeDocument/2006/relationships/hyperlink" Target="https://shebanq.ancient-data.org/hebrew/text?book=Numbers&amp;chapter=30&amp;verse=8&amp;version=2021" TargetMode="External"/><Relationship Id="rId450" Type="http://schemas.openxmlformats.org/officeDocument/2006/relationships/hyperlink" Target="https://shebanq.ancient-data.org/hebrew/text?book=1_Samuel&amp;chapter=14&amp;verse=18&amp;version=2021" TargetMode="External"/><Relationship Id="rId506" Type="http://schemas.openxmlformats.org/officeDocument/2006/relationships/hyperlink" Target="https://shebanq.ancient-data.org/hebrew/text?book=2_Samuel&amp;chapter=21&amp;verse=1&amp;version=2021" TargetMode="External"/><Relationship Id="rId38" Type="http://schemas.openxmlformats.org/officeDocument/2006/relationships/hyperlink" Target="https://shebanq.ancient-data.org/hebrew/text?book=Genesis&amp;chapter=26&amp;verse=24&amp;version=2021" TargetMode="External"/><Relationship Id="rId103" Type="http://schemas.openxmlformats.org/officeDocument/2006/relationships/hyperlink" Target="https://shebanq.ancient-data.org/hebrew/text?book=Exodus&amp;chapter=12&amp;verse=29&amp;version=2021" TargetMode="External"/><Relationship Id="rId310" Type="http://schemas.openxmlformats.org/officeDocument/2006/relationships/hyperlink" Target="https://shebanq.ancient-data.org/hebrew/text?book=Deuteronomy&amp;chapter=9&amp;verse=10&amp;version=2021" TargetMode="External"/><Relationship Id="rId492" Type="http://schemas.openxmlformats.org/officeDocument/2006/relationships/hyperlink" Target="https://shebanq.ancient-data.org/hebrew/text?book=2_Samuel&amp;chapter=11&amp;verse=14&amp;version=2021" TargetMode="External"/><Relationship Id="rId548" Type="http://schemas.openxmlformats.org/officeDocument/2006/relationships/hyperlink" Target="https://shebanq.ancient-data.org/hebrew/text?book=1_Kings&amp;chapter=16&amp;verse=10&amp;version=2021" TargetMode="External"/><Relationship Id="rId91" Type="http://schemas.openxmlformats.org/officeDocument/2006/relationships/hyperlink" Target="https://shebanq.ancient-data.org/hebrew/text?book=Exodus&amp;chapter=8&amp;verse=16&amp;version=2021" TargetMode="External"/><Relationship Id="rId145" Type="http://schemas.openxmlformats.org/officeDocument/2006/relationships/hyperlink" Target="https://shebanq.ancient-data.org/hebrew/text?book=Exodus&amp;chapter=34&amp;verse=18&amp;version=2021" TargetMode="External"/><Relationship Id="rId187" Type="http://schemas.openxmlformats.org/officeDocument/2006/relationships/hyperlink" Target="https://shebanq.ancient-data.org/hebrew/text?book=Leviticus&amp;chapter=19&amp;verse=24&amp;version=2021" TargetMode="External"/><Relationship Id="rId352" Type="http://schemas.openxmlformats.org/officeDocument/2006/relationships/hyperlink" Target="https://shebanq.ancient-data.org/hebrew/text?book=Joshua&amp;chapter=6&amp;verse=15&amp;version=2021" TargetMode="External"/><Relationship Id="rId394" Type="http://schemas.openxmlformats.org/officeDocument/2006/relationships/hyperlink" Target="https://shebanq.ancient-data.org/hebrew/text?book=Judges&amp;chapter=10&amp;verse=8&amp;version=2021" TargetMode="External"/><Relationship Id="rId408" Type="http://schemas.openxmlformats.org/officeDocument/2006/relationships/hyperlink" Target="https://shebanq.ancient-data.org/hebrew/text?book=Judges&amp;chapter=18&amp;verse=1&amp;version=2021" TargetMode="External"/><Relationship Id="rId615" Type="http://schemas.openxmlformats.org/officeDocument/2006/relationships/hyperlink" Target="https://shebanq.ancient-data.org/hebrew/text?book=2_Kings&amp;chapter=19&amp;verse=29&amp;version=2021" TargetMode="External"/><Relationship Id="rId212" Type="http://schemas.openxmlformats.org/officeDocument/2006/relationships/hyperlink" Target="https://shebanq.ancient-data.org/hebrew/text?book=Leviticus&amp;chapter=27&amp;verse=23&amp;version=2021" TargetMode="External"/><Relationship Id="rId254" Type="http://schemas.openxmlformats.org/officeDocument/2006/relationships/hyperlink" Target="https://shebanq.ancient-data.org/hebrew/text?book=Numbers&amp;chapter=19&amp;verse=12&amp;version=2021" TargetMode="External"/><Relationship Id="rId49" Type="http://schemas.microsoft.com/office/2016/09/relationships/commentsIds" Target="commentsIds.xml"/><Relationship Id="rId114" Type="http://schemas.openxmlformats.org/officeDocument/2006/relationships/hyperlink" Target="https://shebanq.ancient-data.org/hebrew/text?book=Exodus&amp;chapter=16&amp;verse=8&amp;version=2021" TargetMode="External"/><Relationship Id="rId296" Type="http://schemas.openxmlformats.org/officeDocument/2006/relationships/hyperlink" Target="https://shebanq.ancient-data.org/hebrew/text?book=Deuteronomy&amp;chapter=1&amp;verse=9&amp;version=2021" TargetMode="External"/><Relationship Id="rId461" Type="http://schemas.openxmlformats.org/officeDocument/2006/relationships/hyperlink" Target="https://shebanq.ancient-data.org/hebrew/text?book=1_Samuel&amp;chapter=19&amp;verse=10&amp;version=2021" TargetMode="External"/><Relationship Id="rId517" Type="http://schemas.openxmlformats.org/officeDocument/2006/relationships/hyperlink" Target="https://shebanq.ancient-data.org/hebrew/text?book=1_Kings&amp;chapter=2&amp;verse=37&amp;version=2021" TargetMode="External"/><Relationship Id="rId559" Type="http://schemas.openxmlformats.org/officeDocument/2006/relationships/hyperlink" Target="https://shebanq.ancient-data.org/hebrew/text?book=1_Kings&amp;chapter=18&amp;verse=27&amp;version=2021" TargetMode="External"/><Relationship Id="rId60" Type="http://schemas.openxmlformats.org/officeDocument/2006/relationships/hyperlink" Target="https://shebanq.ancient-data.org/hebrew/text?book=Genesis&amp;chapter=32&amp;verse=22&amp;version=2021" TargetMode="External"/><Relationship Id="rId156" Type="http://schemas.openxmlformats.org/officeDocument/2006/relationships/hyperlink" Target="https://shebanq.ancient-data.org/hebrew/text?book=Leviticus&amp;chapter=7&amp;verse=15&amp;version=2021" TargetMode="External"/><Relationship Id="rId198" Type="http://schemas.openxmlformats.org/officeDocument/2006/relationships/hyperlink" Target="https://shebanq.ancient-data.org/hebrew/text?book=Leviticus&amp;chapter=23&amp;verse=32&amp;version=2021" TargetMode="External"/><Relationship Id="rId321" Type="http://schemas.openxmlformats.org/officeDocument/2006/relationships/hyperlink" Target="https://shebanq.ancient-data.org/hebrew/text?book=Deuteronomy&amp;chapter=18&amp;verse=16&amp;version=2021" TargetMode="External"/><Relationship Id="rId363" Type="http://schemas.openxmlformats.org/officeDocument/2006/relationships/hyperlink" Target="https://shebanq.ancient-data.org/hebrew/text?book=Joshua&amp;chapter=8&amp;verse=13&amp;version=2021" TargetMode="External"/><Relationship Id="rId419" Type="http://schemas.openxmlformats.org/officeDocument/2006/relationships/hyperlink" Target="https://shebanq.ancient-data.org/hebrew/text?book=Judges&amp;chapter=20&amp;verse=24&amp;version=2021" TargetMode="External"/><Relationship Id="rId570" Type="http://schemas.openxmlformats.org/officeDocument/2006/relationships/hyperlink" Target="https://shebanq.ancient-data.org/hebrew/text?book=1_Kings&amp;chapter=22&amp;verse=41&amp;version=2021" TargetMode="External"/><Relationship Id="rId626" Type="http://schemas.openxmlformats.org/officeDocument/2006/relationships/hyperlink" Target="https://shebanq.ancient-data.org/hebrew/text?book=2_Kings&amp;chapter=24&amp;verse=10&amp;version=2021" TargetMode="External"/><Relationship Id="rId223" Type="http://schemas.openxmlformats.org/officeDocument/2006/relationships/hyperlink" Target="https://shebanq.ancient-data.org/hebrew/text?book=Numbers&amp;chapter=7&amp;verse=1&amp;version=2021" TargetMode="External"/><Relationship Id="rId430" Type="http://schemas.openxmlformats.org/officeDocument/2006/relationships/hyperlink" Target="https://shebanq.ancient-data.org/hebrew/text?book=1_Samuel&amp;chapter=1&amp;verse=19&amp;version=2021" TargetMode="External"/><Relationship Id="rId18" Type="http://schemas.openxmlformats.org/officeDocument/2006/relationships/hyperlink" Target="https://shebanq.ancient-data.org/hebrew/text?book=Genesis&amp;chapter=10&amp;verse=25&amp;version=2021" TargetMode="External"/><Relationship Id="rId265" Type="http://schemas.openxmlformats.org/officeDocument/2006/relationships/hyperlink" Target="https://shebanq.ancient-data.org/hebrew/text?book=Numbers&amp;chapter=24&amp;verse=14&amp;version=2021" TargetMode="External"/><Relationship Id="rId472" Type="http://schemas.openxmlformats.org/officeDocument/2006/relationships/hyperlink" Target="https://shebanq.ancient-data.org/hebrew/text?book=1_Samuel&amp;chapter=25&amp;verse=37&amp;version=2021" TargetMode="External"/><Relationship Id="rId528" Type="http://schemas.openxmlformats.org/officeDocument/2006/relationships/hyperlink" Target="https://shebanq.ancient-data.org/hebrew/text?book=1_Kings&amp;chapter=8&amp;verse=64&amp;version=2021" TargetMode="External"/><Relationship Id="rId125" Type="http://schemas.openxmlformats.org/officeDocument/2006/relationships/hyperlink" Target="https://shebanq.ancient-data.org/hebrew/text?book=Exodus&amp;chapter=16&amp;verse=30&amp;version=2021" TargetMode="External"/><Relationship Id="rId167" Type="http://schemas.openxmlformats.org/officeDocument/2006/relationships/hyperlink" Target="https://shebanq.ancient-data.org/hebrew/text?book=Leviticus&amp;chapter=13&amp;verse=6&amp;version=2021" TargetMode="External"/><Relationship Id="rId332" Type="http://schemas.openxmlformats.org/officeDocument/2006/relationships/hyperlink" Target="https://shebanq.ancient-data.org/hebrew/text?book=Deuteronomy&amp;chapter=31&amp;verse=10&amp;version=2021" TargetMode="External"/><Relationship Id="rId374" Type="http://schemas.openxmlformats.org/officeDocument/2006/relationships/hyperlink" Target="https://shebanq.ancient-data.org/hebrew/text?book=Joshua&amp;chapter=11&amp;verse=10&amp;version=2021" TargetMode="External"/><Relationship Id="rId581" Type="http://schemas.openxmlformats.org/officeDocument/2006/relationships/hyperlink" Target="https://shebanq.ancient-data.org/hebrew/text?book=2_Kings&amp;chapter=8&amp;verse=16&amp;version=2021" TargetMode="External"/><Relationship Id="rId71" Type="http://schemas.openxmlformats.org/officeDocument/2006/relationships/hyperlink" Target="https://shebanq.ancient-data.org/hebrew/text?book=Genesis&amp;chapter=41&amp;verse=8&amp;version=2021" TargetMode="External"/><Relationship Id="rId234" Type="http://schemas.openxmlformats.org/officeDocument/2006/relationships/hyperlink" Target="https://shebanq.ancient-data.org/hebrew/text?book=Numbers&amp;chapter=7&amp;verse=66&amp;version=202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shebanq.ancient-data.org/hebrew/text?book=Genesis&amp;chapter=20&amp;verse=8&amp;version=2021" TargetMode="External"/><Relationship Id="rId276" Type="http://schemas.openxmlformats.org/officeDocument/2006/relationships/hyperlink" Target="https://shebanq.ancient-data.org/hebrew/text?book=Numbers&amp;chapter=29&amp;verse=12&amp;version=2021" TargetMode="External"/><Relationship Id="rId441" Type="http://schemas.openxmlformats.org/officeDocument/2006/relationships/hyperlink" Target="https://shebanq.ancient-data.org/hebrew/text?book=1_Samuel&amp;chapter=8&amp;verse=18&amp;version=2021" TargetMode="External"/><Relationship Id="rId483" Type="http://schemas.openxmlformats.org/officeDocument/2006/relationships/hyperlink" Target="https://shebanq.ancient-data.org/hebrew/text?book=2_Samuel&amp;chapter=2&amp;verse=26&amp;version=2021" TargetMode="External"/><Relationship Id="rId539" Type="http://schemas.openxmlformats.org/officeDocument/2006/relationships/hyperlink" Target="https://shebanq.ancient-data.org/hebrew/text?book=1_Kings&amp;chapter=13&amp;verse=3&amp;version=2021" TargetMode="External"/><Relationship Id="rId40" Type="http://schemas.openxmlformats.org/officeDocument/2006/relationships/hyperlink" Target="https://shebanq.ancient-data.org/hebrew/text?book=Genesis&amp;chapter=26&amp;verse=32&amp;version=2021" TargetMode="External"/><Relationship Id="rId136" Type="http://schemas.openxmlformats.org/officeDocument/2006/relationships/hyperlink" Target="https://shebanq.ancient-data.org/hebrew/text?book=Exodus&amp;chapter=23&amp;verse=29&amp;version=2021" TargetMode="External"/><Relationship Id="rId178" Type="http://schemas.openxmlformats.org/officeDocument/2006/relationships/hyperlink" Target="https://shebanq.ancient-data.org/hebrew/text?book=Leviticus&amp;chapter=15&amp;verse=14&amp;version=2021" TargetMode="External"/><Relationship Id="rId301" Type="http://schemas.openxmlformats.org/officeDocument/2006/relationships/hyperlink" Target="https://shebanq.ancient-data.org/hebrew/text?book=Deuteronomy&amp;chapter=3&amp;verse=8&amp;version=2021" TargetMode="External"/><Relationship Id="rId343" Type="http://schemas.openxmlformats.org/officeDocument/2006/relationships/hyperlink" Target="https://shebanq.ancient-data.org/hebrew/text?book=Joshua&amp;chapter=4&amp;verse=14&amp;version=2021" TargetMode="External"/><Relationship Id="rId550" Type="http://schemas.openxmlformats.org/officeDocument/2006/relationships/hyperlink" Target="https://shebanq.ancient-data.org/hebrew/text?book=1_Kings&amp;chapter=16&amp;verse=16&amp;version=2021" TargetMode="External"/><Relationship Id="rId82" Type="http://schemas.openxmlformats.org/officeDocument/2006/relationships/hyperlink" Target="https://shebanq.ancient-data.org/hebrew/text?book=Genesis&amp;chapter=48&amp;verse=20&amp;version=2021" TargetMode="External"/><Relationship Id="rId203" Type="http://schemas.openxmlformats.org/officeDocument/2006/relationships/hyperlink" Target="https://shebanq.ancient-data.org/hebrew/text?book=Leviticus&amp;chapter=24&amp;verse=8&amp;version=2021" TargetMode="External"/><Relationship Id="rId385" Type="http://schemas.openxmlformats.org/officeDocument/2006/relationships/hyperlink" Target="https://shebanq.ancient-data.org/hebrew/text?book=Judges&amp;chapter=5&amp;verse=1&amp;version=2021" TargetMode="External"/><Relationship Id="rId592" Type="http://schemas.openxmlformats.org/officeDocument/2006/relationships/hyperlink" Target="https://shebanq.ancient-data.org/hebrew/text?book=2_Kings&amp;chapter=13&amp;verse=10&amp;version=2021" TargetMode="External"/><Relationship Id="rId606" Type="http://schemas.openxmlformats.org/officeDocument/2006/relationships/hyperlink" Target="https://shebanq.ancient-data.org/hebrew/text?book=2_Kings&amp;chapter=16&amp;verse=6&amp;version=2021" TargetMode="External"/><Relationship Id="rId245" Type="http://schemas.openxmlformats.org/officeDocument/2006/relationships/hyperlink" Target="https://shebanq.ancient-data.org/hebrew/text?book=Numbers&amp;chapter=9&amp;verse=15&amp;version=2021" TargetMode="External"/><Relationship Id="rId287" Type="http://schemas.openxmlformats.org/officeDocument/2006/relationships/hyperlink" Target="https://shebanq.ancient-data.org/hebrew/text?book=Numbers&amp;chapter=30&amp;verse=13&amp;version=2021" TargetMode="External"/><Relationship Id="rId410" Type="http://schemas.openxmlformats.org/officeDocument/2006/relationships/hyperlink" Target="https://shebanq.ancient-data.org/hebrew/text?book=Judges&amp;chapter=19&amp;verse=5&amp;version=2021" TargetMode="External"/><Relationship Id="rId452" Type="http://schemas.openxmlformats.org/officeDocument/2006/relationships/hyperlink" Target="https://shebanq.ancient-data.org/hebrew/text?book=1_Samuel&amp;chapter=14&amp;verse=24&amp;version=2021" TargetMode="External"/><Relationship Id="rId494" Type="http://schemas.openxmlformats.org/officeDocument/2006/relationships/hyperlink" Target="https://shebanq.ancient-data.org/hebrew/text?book=2_Samuel&amp;chapter=13&amp;verse=4&amp;version=2021" TargetMode="External"/><Relationship Id="rId508" Type="http://schemas.openxmlformats.org/officeDocument/2006/relationships/hyperlink" Target="https://shebanq.ancient-data.org/hebrew/text?book=2_Samuel&amp;chapter=21&amp;verse=12&amp;version=2021" TargetMode="External"/><Relationship Id="rId105" Type="http://schemas.openxmlformats.org/officeDocument/2006/relationships/hyperlink" Target="https://shebanq.ancient-data.org/hebrew/text?book=Exodus&amp;chapter=12&amp;verse=51&amp;version=2021" TargetMode="External"/><Relationship Id="rId147" Type="http://schemas.openxmlformats.org/officeDocument/2006/relationships/hyperlink" Target="https://shebanq.ancient-data.org/hebrew/text?book=Exodus&amp;chapter=34&amp;verse=21&amp;version=2021" TargetMode="External"/><Relationship Id="rId312" Type="http://schemas.openxmlformats.org/officeDocument/2006/relationships/hyperlink" Target="https://shebanq.ancient-data.org/hebrew/text?book=Deuteronomy&amp;chapter=10&amp;verse=1&amp;version=2021" TargetMode="External"/><Relationship Id="rId354" Type="http://schemas.openxmlformats.org/officeDocument/2006/relationships/hyperlink" Target="https://shebanq.ancient-data.org/hebrew/text?book=Joshua&amp;chapter=6&amp;verse=16&amp;version=2021" TargetMode="External"/><Relationship Id="rId51" Type="http://schemas.openxmlformats.org/officeDocument/2006/relationships/hyperlink" Target="https://shebanq.ancient-data.org/hebrew/text?book=Genesis&amp;chapter=30&amp;verse=33&amp;version=2021" TargetMode="External"/><Relationship Id="rId93" Type="http://schemas.openxmlformats.org/officeDocument/2006/relationships/hyperlink" Target="https://shebanq.ancient-data.org/hebrew/text?book=Exodus&amp;chapter=8&amp;verse=28&amp;version=2021" TargetMode="External"/><Relationship Id="rId189" Type="http://schemas.openxmlformats.org/officeDocument/2006/relationships/hyperlink" Target="https://shebanq.ancient-data.org/hebrew/text?book=Leviticus&amp;chapter=22&amp;verse=28&amp;version=2021" TargetMode="External"/><Relationship Id="rId396" Type="http://schemas.openxmlformats.org/officeDocument/2006/relationships/hyperlink" Target="https://shebanq.ancient-data.org/hebrew/text?book=Judges&amp;chapter=11&amp;verse=26&amp;version=2021" TargetMode="External"/><Relationship Id="rId561" Type="http://schemas.openxmlformats.org/officeDocument/2006/relationships/hyperlink" Target="https://shebanq.ancient-data.org/hebrew/text?book=1_Kings&amp;chapter=20&amp;verse=16&amp;version=2021" TargetMode="External"/><Relationship Id="rId617" Type="http://schemas.openxmlformats.org/officeDocument/2006/relationships/hyperlink" Target="https://shebanq.ancient-data.org/hebrew/text?book=2_Kings&amp;chapter=19&amp;verse=35&amp;version=2021" TargetMode="External"/><Relationship Id="rId214" Type="http://schemas.openxmlformats.org/officeDocument/2006/relationships/hyperlink" Target="https://shebanq.ancient-data.org/hebrew/text?book=Numbers&amp;chapter=1&amp;verse=1&amp;version=2021" TargetMode="External"/><Relationship Id="rId256" Type="http://schemas.openxmlformats.org/officeDocument/2006/relationships/hyperlink" Target="https://shebanq.ancient-data.org/hebrew/text?book=Numbers&amp;chapter=19&amp;verse=12&amp;version=2021" TargetMode="External"/><Relationship Id="rId298" Type="http://schemas.openxmlformats.org/officeDocument/2006/relationships/hyperlink" Target="https://shebanq.ancient-data.org/hebrew/text?book=Deuteronomy&amp;chapter=1&amp;verse=18&amp;version=2021" TargetMode="External"/><Relationship Id="rId421" Type="http://schemas.openxmlformats.org/officeDocument/2006/relationships/hyperlink" Target="https://shebanq.ancient-data.org/hebrew/text?book=Judges&amp;chapter=20&amp;verse=26&amp;version=2021" TargetMode="External"/><Relationship Id="rId463" Type="http://schemas.openxmlformats.org/officeDocument/2006/relationships/hyperlink" Target="https://shebanq.ancient-data.org/hebrew/text?book=1_Samuel&amp;chapter=20&amp;verse=19&amp;version=2021" TargetMode="External"/><Relationship Id="rId519" Type="http://schemas.openxmlformats.org/officeDocument/2006/relationships/hyperlink" Target="https://shebanq.ancient-data.org/hebrew/text?book=1_Kings&amp;chapter=3&amp;verse=18&amp;version=2021" TargetMode="External"/><Relationship Id="rId116" Type="http://schemas.openxmlformats.org/officeDocument/2006/relationships/hyperlink" Target="https://shebanq.ancient-data.org/hebrew/text?book=Exodus&amp;chapter=16&amp;verse=12&amp;version=2021" TargetMode="External"/><Relationship Id="rId158" Type="http://schemas.openxmlformats.org/officeDocument/2006/relationships/hyperlink" Target="https://shebanq.ancient-data.org/hebrew/text?book=Leviticus&amp;chapter=7&amp;verse=17&amp;version=2021" TargetMode="External"/><Relationship Id="rId323" Type="http://schemas.openxmlformats.org/officeDocument/2006/relationships/hyperlink" Target="https://shebanq.ancient-data.org/hebrew/text?book=Deuteronomy&amp;chapter=21&amp;verse=23&amp;version=2021" TargetMode="External"/><Relationship Id="rId530" Type="http://schemas.openxmlformats.org/officeDocument/2006/relationships/hyperlink" Target="https://shebanq.ancient-data.org/hebrew/text?book=1_Kings&amp;chapter=8&amp;verse=66&amp;version=2021" TargetMode="External"/><Relationship Id="rId20" Type="http://schemas.openxmlformats.org/officeDocument/2006/relationships/hyperlink" Target="https://shebanq.ancient-data.org/hebrew/text?book=Genesis&amp;chapter=13&amp;verse=4&amp;version=2021" TargetMode="External"/><Relationship Id="rId62" Type="http://schemas.openxmlformats.org/officeDocument/2006/relationships/hyperlink" Target="https://shebanq.ancient-data.org/hebrew/text?book=Genesis&amp;chapter=33&amp;verse=16&amp;version=2021" TargetMode="External"/><Relationship Id="rId365" Type="http://schemas.openxmlformats.org/officeDocument/2006/relationships/hyperlink" Target="https://shebanq.ancient-data.org/hebrew/text?book=Joshua&amp;chapter=8&amp;verse=33&amp;version=2021" TargetMode="External"/><Relationship Id="rId572" Type="http://schemas.openxmlformats.org/officeDocument/2006/relationships/hyperlink" Target="https://shebanq.ancient-data.org/hebrew/text?book=1_Kings&amp;chapter=22&amp;verse=52&amp;version=2021" TargetMode="External"/><Relationship Id="rId628" Type="http://schemas.openxmlformats.org/officeDocument/2006/relationships/hyperlink" Target="https://shebanq.ancient-data.org/hebrew/text?book=2_Kings&amp;chapter=25&amp;verse=1&amp;version=2021" TargetMode="External"/><Relationship Id="rId225" Type="http://schemas.openxmlformats.org/officeDocument/2006/relationships/hyperlink" Target="https://shebanq.ancient-data.org/hebrew/text?book=Numbers&amp;chapter=7&amp;verse=12&amp;version=2021" TargetMode="External"/><Relationship Id="rId267" Type="http://schemas.openxmlformats.org/officeDocument/2006/relationships/hyperlink" Target="https://shebanq.ancient-data.org/hebrew/text?book=Numbers&amp;chapter=28&amp;verse=2&amp;version=2021" TargetMode="External"/><Relationship Id="rId432" Type="http://schemas.openxmlformats.org/officeDocument/2006/relationships/hyperlink" Target="https://shebanq.ancient-data.org/hebrew/text?book=1_Samuel&amp;chapter=3&amp;verse=1&amp;version=2021" TargetMode="External"/><Relationship Id="rId474" Type="http://schemas.openxmlformats.org/officeDocument/2006/relationships/hyperlink" Target="https://shebanq.ancient-data.org/hebrew/text?book=1_Samuel&amp;chapter=28&amp;verse=1&amp;version=2021" TargetMode="External"/><Relationship Id="rId127" Type="http://schemas.openxmlformats.org/officeDocument/2006/relationships/hyperlink" Target="https://shebanq.ancient-data.org/hebrew/text?book=Exodus&amp;chapter=18&amp;verse=26&amp;version=2021" TargetMode="External"/><Relationship Id="rId31" Type="http://schemas.openxmlformats.org/officeDocument/2006/relationships/hyperlink" Target="https://shebanq.ancient-data.org/hebrew/text?book=Genesis&amp;chapter=21&amp;verse=14&amp;version=2021" TargetMode="External"/><Relationship Id="rId73" Type="http://schemas.openxmlformats.org/officeDocument/2006/relationships/hyperlink" Target="https://shebanq.ancient-data.org/hebrew/text?book=Genesis&amp;chapter=41&amp;verse=34&amp;version=2021" TargetMode="External"/><Relationship Id="rId169" Type="http://schemas.openxmlformats.org/officeDocument/2006/relationships/hyperlink" Target="https://shebanq.ancient-data.org/hebrew/text?book=Leviticus&amp;chapter=13&amp;verse=27&amp;version=2021" TargetMode="External"/><Relationship Id="rId334" Type="http://schemas.openxmlformats.org/officeDocument/2006/relationships/hyperlink" Target="https://shebanq.ancient-data.org/hebrew/text?book=Deuteronomy&amp;chapter=31&amp;verse=17&amp;version=2021" TargetMode="External"/><Relationship Id="rId376" Type="http://schemas.openxmlformats.org/officeDocument/2006/relationships/hyperlink" Target="https://shebanq.ancient-data.org/hebrew/text?book=Joshua&amp;chapter=14&amp;verse=9&amp;version=2021" TargetMode="External"/><Relationship Id="rId541" Type="http://schemas.openxmlformats.org/officeDocument/2006/relationships/hyperlink" Target="https://shebanq.ancient-data.org/hebrew/text?book=1_Kings&amp;chapter=14&amp;verse=25&amp;version=2021" TargetMode="External"/><Relationship Id="rId583" Type="http://schemas.openxmlformats.org/officeDocument/2006/relationships/hyperlink" Target="https://shebanq.ancient-data.org/hebrew/text?book=2_Kings&amp;chapter=8&amp;verse=22&amp;version=2021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shebanq.ancient-data.org/hebrew/text?book=Leviticus&amp;chapter=15&amp;verse=29&amp;version=2021" TargetMode="External"/><Relationship Id="rId236" Type="http://schemas.openxmlformats.org/officeDocument/2006/relationships/hyperlink" Target="https://shebanq.ancient-data.org/hebrew/text?book=Numbers&amp;chapter=7&amp;verse=78&amp;version=2021" TargetMode="External"/><Relationship Id="rId278" Type="http://schemas.openxmlformats.org/officeDocument/2006/relationships/hyperlink" Target="https://shebanq.ancient-data.org/hebrew/text?book=Numbers&amp;chapter=29&amp;verse=20&amp;version=2021" TargetMode="External"/><Relationship Id="rId401" Type="http://schemas.openxmlformats.org/officeDocument/2006/relationships/hyperlink" Target="https://shebanq.ancient-data.org/hebrew/text?book=Judges&amp;chapter=14&amp;verse=18&amp;version=2021" TargetMode="External"/><Relationship Id="rId443" Type="http://schemas.openxmlformats.org/officeDocument/2006/relationships/hyperlink" Target="https://shebanq.ancient-data.org/hebrew/text?book=1_Samuel&amp;chapter=9&amp;verse=19&amp;version=2021" TargetMode="External"/><Relationship Id="rId303" Type="http://schemas.openxmlformats.org/officeDocument/2006/relationships/hyperlink" Target="https://shebanq.ancient-data.org/hebrew/text?book=Deuteronomy&amp;chapter=3&amp;verse=18&amp;version=2021" TargetMode="External"/><Relationship Id="rId485" Type="http://schemas.openxmlformats.org/officeDocument/2006/relationships/hyperlink" Target="https://shebanq.ancient-data.org/hebrew/text?book=2_Samuel&amp;chapter=3&amp;verse=37&amp;version=2021" TargetMode="External"/><Relationship Id="rId42" Type="http://schemas.openxmlformats.org/officeDocument/2006/relationships/hyperlink" Target="https://shebanq.ancient-data.org/hebrew/text?book=Genesis&amp;chapter=29&amp;verse=23&amp;version=2021" TargetMode="External"/><Relationship Id="rId84" Type="http://schemas.openxmlformats.org/officeDocument/2006/relationships/hyperlink" Target="https://shebanq.ancient-data.org/hebrew/text?book=Genesis&amp;chapter=49&amp;verse=27&amp;version=2021" TargetMode="External"/><Relationship Id="rId138" Type="http://schemas.openxmlformats.org/officeDocument/2006/relationships/hyperlink" Target="https://shebanq.ancient-data.org/hebrew/text?book=Exodus&amp;chapter=24&amp;verse=16&amp;version=2021" TargetMode="External"/><Relationship Id="rId345" Type="http://schemas.openxmlformats.org/officeDocument/2006/relationships/hyperlink" Target="https://shebanq.ancient-data.org/hebrew/text?book=Joshua&amp;chapter=5&amp;verse=2&amp;version=2021" TargetMode="External"/><Relationship Id="rId387" Type="http://schemas.openxmlformats.org/officeDocument/2006/relationships/hyperlink" Target="https://shebanq.ancient-data.org/hebrew/text?book=Judges&amp;chapter=6&amp;verse=25&amp;version=2021" TargetMode="External"/><Relationship Id="rId510" Type="http://schemas.openxmlformats.org/officeDocument/2006/relationships/hyperlink" Target="https://shebanq.ancient-data.org/hebrew/text?book=2_Samuel&amp;chapter=22&amp;verse=19&amp;version=2021" TargetMode="External"/><Relationship Id="rId552" Type="http://schemas.openxmlformats.org/officeDocument/2006/relationships/hyperlink" Target="https://shebanq.ancient-data.org/hebrew/text?book=1_Kings&amp;chapter=16&amp;verse=29&amp;version=2021" TargetMode="External"/><Relationship Id="rId594" Type="http://schemas.openxmlformats.org/officeDocument/2006/relationships/hyperlink" Target="https://shebanq.ancient-data.org/hebrew/text?book=2_Kings&amp;chapter=14&amp;verse=23&amp;version=2021" TargetMode="External"/><Relationship Id="rId608" Type="http://schemas.openxmlformats.org/officeDocument/2006/relationships/hyperlink" Target="https://shebanq.ancient-data.org/hebrew/text?book=2_Kings&amp;chapter=17&amp;verse=6&amp;version=2021" TargetMode="External"/><Relationship Id="rId191" Type="http://schemas.openxmlformats.org/officeDocument/2006/relationships/hyperlink" Target="https://shebanq.ancient-data.org/hebrew/text?book=Leviticus&amp;chapter=23&amp;verse=7&amp;version=2021" TargetMode="External"/><Relationship Id="rId205" Type="http://schemas.openxmlformats.org/officeDocument/2006/relationships/hyperlink" Target="https://shebanq.ancient-data.org/hebrew/text?book=Leviticus&amp;chapter=25&amp;verse=9&amp;version=2021" TargetMode="External"/><Relationship Id="rId247" Type="http://schemas.openxmlformats.org/officeDocument/2006/relationships/hyperlink" Target="https://shebanq.ancient-data.org/hebrew/text?book=Numbers&amp;chapter=9&amp;verse=21&amp;version=2021" TargetMode="External"/><Relationship Id="rId412" Type="http://schemas.openxmlformats.org/officeDocument/2006/relationships/hyperlink" Target="https://shebanq.ancient-data.org/hebrew/text?book=Judges&amp;chapter=19&amp;verse=8&amp;version=2021" TargetMode="External"/><Relationship Id="rId107" Type="http://schemas.openxmlformats.org/officeDocument/2006/relationships/hyperlink" Target="https://shebanq.ancient-data.org/hebrew/text?book=Exodus&amp;chapter=13&amp;verse=5&amp;version=2021" TargetMode="External"/><Relationship Id="rId289" Type="http://schemas.openxmlformats.org/officeDocument/2006/relationships/hyperlink" Target="https://shebanq.ancient-data.org/hebrew/text?book=Numbers&amp;chapter=31&amp;verse=19&amp;version=2021" TargetMode="External"/><Relationship Id="rId454" Type="http://schemas.openxmlformats.org/officeDocument/2006/relationships/hyperlink" Target="https://shebanq.ancient-data.org/hebrew/text?book=1_Samuel&amp;chapter=14&amp;verse=37&amp;version=2021" TargetMode="External"/><Relationship Id="rId496" Type="http://schemas.openxmlformats.org/officeDocument/2006/relationships/hyperlink" Target="https://shebanq.ancient-data.org/hebrew/text?book=2_Samuel&amp;chapter=17&amp;verse=9&amp;version=2021" TargetMode="External"/><Relationship Id="rId11" Type="http://schemas.openxmlformats.org/officeDocument/2006/relationships/hyperlink" Target="https://shebanq.ancient-data.org/hebrew/text?book=Genesis&amp;chapter=6&amp;verse=4&amp;version=2021" TargetMode="External"/><Relationship Id="rId53" Type="http://schemas.openxmlformats.org/officeDocument/2006/relationships/hyperlink" Target="https://shebanq.ancient-data.org/hebrew/text?book=Genesis&amp;chapter=30&amp;verse=41&amp;version=2021" TargetMode="External"/><Relationship Id="rId149" Type="http://schemas.openxmlformats.org/officeDocument/2006/relationships/hyperlink" Target="https://shebanq.ancient-data.org/hebrew/text?book=Exodus&amp;chapter=35&amp;verse=3&amp;version=2021" TargetMode="External"/><Relationship Id="rId314" Type="http://schemas.openxmlformats.org/officeDocument/2006/relationships/hyperlink" Target="https://shebanq.ancient-data.org/hebrew/text?book=Deuteronomy&amp;chapter=10&amp;verse=8&amp;version=2021" TargetMode="External"/><Relationship Id="rId356" Type="http://schemas.openxmlformats.org/officeDocument/2006/relationships/hyperlink" Target="https://shebanq.ancient-data.org/hebrew/text?book=Joshua&amp;chapter=7&amp;verse=14&amp;version=2021" TargetMode="External"/><Relationship Id="rId398" Type="http://schemas.openxmlformats.org/officeDocument/2006/relationships/hyperlink" Target="https://shebanq.ancient-data.org/hebrew/text?book=Judges&amp;chapter=14&amp;verse=4&amp;version=2021" TargetMode="External"/><Relationship Id="rId521" Type="http://schemas.openxmlformats.org/officeDocument/2006/relationships/hyperlink" Target="https://shebanq.ancient-data.org/hebrew/text?book=1_Kings&amp;chapter=3&amp;verse=21&amp;version=2021" TargetMode="External"/><Relationship Id="rId563" Type="http://schemas.openxmlformats.org/officeDocument/2006/relationships/hyperlink" Target="https://shebanq.ancient-data.org/hebrew/text?book=1_Kings&amp;chapter=20&amp;verse=29&amp;version=2021" TargetMode="External"/><Relationship Id="rId619" Type="http://schemas.openxmlformats.org/officeDocument/2006/relationships/hyperlink" Target="https://shebanq.ancient-data.org/hebrew/text?book=2_Kings&amp;chapter=20&amp;verse=5&amp;version=2021" TargetMode="External"/><Relationship Id="rId95" Type="http://schemas.openxmlformats.org/officeDocument/2006/relationships/hyperlink" Target="https://shebanq.ancient-data.org/hebrew/text?book=Exodus&amp;chapter=10&amp;verse=28&amp;version=2021" TargetMode="External"/><Relationship Id="rId160" Type="http://schemas.openxmlformats.org/officeDocument/2006/relationships/hyperlink" Target="https://shebanq.ancient-data.org/hebrew/text?book=Leviticus&amp;chapter=7&amp;verse=35&amp;version=2021" TargetMode="External"/><Relationship Id="rId216" Type="http://schemas.openxmlformats.org/officeDocument/2006/relationships/hyperlink" Target="https://shebanq.ancient-data.org/hebrew/text?book=Numbers&amp;chapter=3&amp;verse=1&amp;version=2021" TargetMode="External"/><Relationship Id="rId423" Type="http://schemas.openxmlformats.org/officeDocument/2006/relationships/hyperlink" Target="https://shebanq.ancient-data.org/hebrew/text?book=Judges&amp;chapter=20&amp;verse=28&amp;version=2021" TargetMode="External"/><Relationship Id="rId258" Type="http://schemas.openxmlformats.org/officeDocument/2006/relationships/hyperlink" Target="https://shebanq.ancient-data.org/hebrew/text?book=Numbers&amp;chapter=19&amp;verse=19&amp;version=2021" TargetMode="External"/><Relationship Id="rId465" Type="http://schemas.openxmlformats.org/officeDocument/2006/relationships/hyperlink" Target="https://shebanq.ancient-data.org/hebrew/text?book=1_Samuel&amp;chapter=20&amp;verse=34&amp;version=2021" TargetMode="External"/><Relationship Id="rId630" Type="http://schemas.openxmlformats.org/officeDocument/2006/relationships/hyperlink" Target="https://shebanq.ancient-data.org/hebrew/text?book=2_Kings&amp;chapter=25&amp;verse=3&amp;version=2021" TargetMode="External"/><Relationship Id="rId22" Type="http://schemas.openxmlformats.org/officeDocument/2006/relationships/hyperlink" Target="https://shebanq.ancient-data.org/hebrew/text?book=Genesis&amp;chapter=14&amp;verse=5&amp;version=2021" TargetMode="External"/><Relationship Id="rId64" Type="http://schemas.openxmlformats.org/officeDocument/2006/relationships/hyperlink" Target="https://shebanq.ancient-data.org/hebrew/text?book=Genesis&amp;chapter=35&amp;verse=3&amp;version=2021" TargetMode="External"/><Relationship Id="rId118" Type="http://schemas.openxmlformats.org/officeDocument/2006/relationships/hyperlink" Target="https://shebanq.ancient-data.org/hebrew/text?book=Exodus&amp;chapter=16&amp;verse=13&amp;version=2021" TargetMode="External"/><Relationship Id="rId325" Type="http://schemas.openxmlformats.org/officeDocument/2006/relationships/hyperlink" Target="https://shebanq.ancient-data.org/hebrew/text?book=Deuteronomy&amp;chapter=26&amp;verse=12&amp;version=2021" TargetMode="External"/><Relationship Id="rId367" Type="http://schemas.openxmlformats.org/officeDocument/2006/relationships/hyperlink" Target="https://shebanq.ancient-data.org/hebrew/text?book=Joshua&amp;chapter=9&amp;verse=17&amp;version=2021" TargetMode="External"/><Relationship Id="rId532" Type="http://schemas.openxmlformats.org/officeDocument/2006/relationships/hyperlink" Target="https://shebanq.ancient-data.org/hebrew/text?book=1_Kings&amp;chapter=10&amp;verse=21&amp;version=2021" TargetMode="External"/><Relationship Id="rId574" Type="http://schemas.openxmlformats.org/officeDocument/2006/relationships/hyperlink" Target="https://shebanq.ancient-data.org/hebrew/text?book=2_Kings&amp;chapter=3&amp;verse=1&amp;version=2021" TargetMode="External"/><Relationship Id="rId171" Type="http://schemas.openxmlformats.org/officeDocument/2006/relationships/hyperlink" Target="https://shebanq.ancient-data.org/hebrew/text?book=Leviticus&amp;chapter=13&amp;verse=34&amp;version=2021" TargetMode="External"/><Relationship Id="rId227" Type="http://schemas.openxmlformats.org/officeDocument/2006/relationships/hyperlink" Target="https://shebanq.ancient-data.org/hebrew/text?book=Numbers&amp;chapter=7&amp;verse=24&amp;version=2021" TargetMode="External"/><Relationship Id="rId269" Type="http://schemas.openxmlformats.org/officeDocument/2006/relationships/hyperlink" Target="https://shebanq.ancient-data.org/hebrew/text?book=Numbers&amp;chapter=28&amp;verse=9&amp;version=2021" TargetMode="External"/><Relationship Id="rId434" Type="http://schemas.openxmlformats.org/officeDocument/2006/relationships/hyperlink" Target="https://shebanq.ancient-data.org/hebrew/text?book=1_Samuel&amp;chapter=3&amp;verse=12&amp;version=2021" TargetMode="External"/><Relationship Id="rId476" Type="http://schemas.openxmlformats.org/officeDocument/2006/relationships/hyperlink" Target="https://shebanq.ancient-data.org/hebrew/text?book=1_Samuel&amp;chapter=29&amp;verse=10&amp;version=2021" TargetMode="External"/><Relationship Id="rId33" Type="http://schemas.openxmlformats.org/officeDocument/2006/relationships/hyperlink" Target="https://shebanq.ancient-data.org/hebrew/text?book=Genesis&amp;chapter=22&amp;verse=3&amp;version=2021" TargetMode="External"/><Relationship Id="rId129" Type="http://schemas.openxmlformats.org/officeDocument/2006/relationships/hyperlink" Target="https://shebanq.ancient-data.org/hebrew/text?book=Exodus&amp;chapter=19&amp;verse=11&amp;version=2021" TargetMode="External"/><Relationship Id="rId280" Type="http://schemas.openxmlformats.org/officeDocument/2006/relationships/hyperlink" Target="https://shebanq.ancient-data.org/hebrew/text?book=Numbers&amp;chapter=29&amp;verse=26&amp;version=2021" TargetMode="External"/><Relationship Id="rId336" Type="http://schemas.openxmlformats.org/officeDocument/2006/relationships/hyperlink" Target="https://shebanq.ancient-data.org/hebrew/text?book=Deuteronomy&amp;chapter=31&amp;verse=22&amp;version=2021" TargetMode="External"/><Relationship Id="rId501" Type="http://schemas.openxmlformats.org/officeDocument/2006/relationships/hyperlink" Target="https://shebanq.ancient-data.org/hebrew/text?book=2_Samuel&amp;chapter=19&amp;verse=3&amp;version=2021" TargetMode="External"/><Relationship Id="rId543" Type="http://schemas.openxmlformats.org/officeDocument/2006/relationships/hyperlink" Target="https://shebanq.ancient-data.org/hebrew/text?book=1_Kings&amp;chapter=15&amp;verse=9&amp;version=2021" TargetMode="External"/><Relationship Id="rId75" Type="http://schemas.openxmlformats.org/officeDocument/2006/relationships/hyperlink" Target="https://shebanq.ancient-data.org/hebrew/text?book=Genesis&amp;chapter=42&amp;verse=18&amp;version=2021" TargetMode="External"/><Relationship Id="rId140" Type="http://schemas.openxmlformats.org/officeDocument/2006/relationships/hyperlink" Target="https://shebanq.ancient-data.org/hebrew/text?book=Exodus&amp;chapter=30&amp;verse=7&amp;version=2021" TargetMode="External"/><Relationship Id="rId182" Type="http://schemas.openxmlformats.org/officeDocument/2006/relationships/hyperlink" Target="https://shebanq.ancient-data.org/hebrew/text?book=Leviticus&amp;chapter=16&amp;verse=29&amp;version=2021" TargetMode="External"/><Relationship Id="rId378" Type="http://schemas.openxmlformats.org/officeDocument/2006/relationships/hyperlink" Target="https://shebanq.ancient-data.org/hebrew/text?book=Joshua&amp;chapter=14&amp;verse=12&amp;version=2021" TargetMode="External"/><Relationship Id="rId403" Type="http://schemas.openxmlformats.org/officeDocument/2006/relationships/hyperlink" Target="https://shebanq.ancient-data.org/hebrew/text?book=Judges&amp;chapter=15&amp;verse=20&amp;version=2021" TargetMode="External"/><Relationship Id="rId585" Type="http://schemas.openxmlformats.org/officeDocument/2006/relationships/hyperlink" Target="https://shebanq.ancient-data.org/hebrew/text?book=2_Kings&amp;chapter=9&amp;verse=29&amp;version=2021" TargetMode="External"/><Relationship Id="rId6" Type="http://schemas.openxmlformats.org/officeDocument/2006/relationships/hyperlink" Target="https://shebanq.ancient-data.org/hebrew/text?book=Genesis&amp;chapter=2&amp;verse=2&amp;version=2021" TargetMode="External"/><Relationship Id="rId238" Type="http://schemas.openxmlformats.org/officeDocument/2006/relationships/hyperlink" Target="https://shebanq.ancient-data.org/hebrew/text?book=Numbers&amp;chapter=8&amp;verse=17&amp;version=2021" TargetMode="External"/><Relationship Id="rId445" Type="http://schemas.openxmlformats.org/officeDocument/2006/relationships/hyperlink" Target="https://shebanq.ancient-data.org/hebrew/text?book=1_Samuel&amp;chapter=10&amp;verse=9&amp;version=2021" TargetMode="External"/><Relationship Id="rId487" Type="http://schemas.openxmlformats.org/officeDocument/2006/relationships/hyperlink" Target="https://shebanq.ancient-data.org/hebrew/text?book=2_Samuel&amp;chapter=6&amp;verse=9&amp;version=2021" TargetMode="External"/><Relationship Id="rId610" Type="http://schemas.openxmlformats.org/officeDocument/2006/relationships/hyperlink" Target="https://shebanq.ancient-data.org/hebrew/text?book=2_Kings&amp;chapter=18&amp;verse=9&amp;version=2021" TargetMode="External"/><Relationship Id="rId291" Type="http://schemas.openxmlformats.org/officeDocument/2006/relationships/hyperlink" Target="https://shebanq.ancient-data.org/hebrew/text?book=Numbers&amp;chapter=32&amp;verse=10&amp;version=2021" TargetMode="External"/><Relationship Id="rId305" Type="http://schemas.openxmlformats.org/officeDocument/2006/relationships/hyperlink" Target="https://shebanq.ancient-data.org/hebrew/text?book=Deuteronomy&amp;chapter=3&amp;verse=23&amp;version=2021" TargetMode="External"/><Relationship Id="rId347" Type="http://schemas.openxmlformats.org/officeDocument/2006/relationships/hyperlink" Target="https://shebanq.ancient-data.org/hebrew/text?book=Joshua&amp;chapter=5&amp;verse=11&amp;version=2021" TargetMode="External"/><Relationship Id="rId512" Type="http://schemas.openxmlformats.org/officeDocument/2006/relationships/hyperlink" Target="https://shebanq.ancient-data.org/hebrew/text?book=2_Samuel&amp;chapter=23&amp;verse=20&amp;version=2021" TargetMode="External"/><Relationship Id="rId44" Type="http://schemas.openxmlformats.org/officeDocument/2006/relationships/hyperlink" Target="https://shebanq.ancient-data.org/hebrew/text?book=Genesis&amp;chapter=30&amp;verse=14&amp;version=2021" TargetMode="External"/><Relationship Id="rId86" Type="http://schemas.openxmlformats.org/officeDocument/2006/relationships/hyperlink" Target="https://shebanq.ancient-data.org/hebrew/text?book=Exodus&amp;chapter=2&amp;verse=13&amp;version=2021" TargetMode="External"/><Relationship Id="rId151" Type="http://schemas.openxmlformats.org/officeDocument/2006/relationships/hyperlink" Target="https://shebanq.ancient-data.org/hebrew/text?book=Exodus&amp;chapter=40&amp;verse=2&amp;version=2021" TargetMode="External"/><Relationship Id="rId389" Type="http://schemas.openxmlformats.org/officeDocument/2006/relationships/hyperlink" Target="https://shebanq.ancient-data.org/hebrew/text?book=Judges&amp;chapter=6&amp;verse=32&amp;version=2021" TargetMode="External"/><Relationship Id="rId554" Type="http://schemas.openxmlformats.org/officeDocument/2006/relationships/hyperlink" Target="https://shebanq.ancient-data.org/hebrew/text?book=1_Kings&amp;chapter=17&amp;verse=6&amp;version=2021" TargetMode="External"/><Relationship Id="rId596" Type="http://schemas.openxmlformats.org/officeDocument/2006/relationships/hyperlink" Target="https://shebanq.ancient-data.org/hebrew/text?book=2_Kings&amp;chapter=15&amp;verse=8&amp;version=2021" TargetMode="External"/><Relationship Id="rId193" Type="http://schemas.openxmlformats.org/officeDocument/2006/relationships/hyperlink" Target="https://shebanq.ancient-data.org/hebrew/text?book=Leviticus&amp;chapter=23&amp;verse=21&amp;version=2021" TargetMode="External"/><Relationship Id="rId207" Type="http://schemas.openxmlformats.org/officeDocument/2006/relationships/hyperlink" Target="https://shebanq.ancient-data.org/hebrew/text?book=Leviticus&amp;chapter=25&amp;verse=13&amp;version=2021" TargetMode="External"/><Relationship Id="rId249" Type="http://schemas.openxmlformats.org/officeDocument/2006/relationships/hyperlink" Target="https://shebanq.ancient-data.org/hebrew/text?book=Numbers&amp;chapter=10&amp;verse=11&amp;version=2021" TargetMode="External"/><Relationship Id="rId414" Type="http://schemas.openxmlformats.org/officeDocument/2006/relationships/hyperlink" Target="https://shebanq.ancient-data.org/hebrew/text?book=Judges&amp;chapter=19&amp;verse=27&amp;version=2021" TargetMode="External"/><Relationship Id="rId456" Type="http://schemas.openxmlformats.org/officeDocument/2006/relationships/hyperlink" Target="https://shebanq.ancient-data.org/hebrew/text?book=1_Samuel&amp;chapter=17&amp;verse=12&amp;version=2021" TargetMode="External"/><Relationship Id="rId498" Type="http://schemas.openxmlformats.org/officeDocument/2006/relationships/hyperlink" Target="https://shebanq.ancient-data.org/hebrew/text?book=2_Samuel&amp;chapter=18&amp;verse=8&amp;version=2021" TargetMode="External"/><Relationship Id="rId621" Type="http://schemas.openxmlformats.org/officeDocument/2006/relationships/hyperlink" Target="https://shebanq.ancient-data.org/hebrew/text?book=2_Kings&amp;chapter=20&amp;verse=12&amp;version=2021" TargetMode="External"/><Relationship Id="rId13" Type="http://schemas.openxmlformats.org/officeDocument/2006/relationships/hyperlink" Target="https://shebanq.ancient-data.org/hebrew/text?book=Genesis&amp;chapter=7&amp;verse=13&amp;version=2021" TargetMode="External"/><Relationship Id="rId109" Type="http://schemas.openxmlformats.org/officeDocument/2006/relationships/hyperlink" Target="https://shebanq.ancient-data.org/hebrew/text?book=Exodus&amp;chapter=13&amp;verse=8&amp;version=2021" TargetMode="External"/><Relationship Id="rId260" Type="http://schemas.openxmlformats.org/officeDocument/2006/relationships/hyperlink" Target="https://shebanq.ancient-data.org/hebrew/text?book=Numbers&amp;chapter=20&amp;verse=1&amp;version=2021" TargetMode="External"/><Relationship Id="rId316" Type="http://schemas.openxmlformats.org/officeDocument/2006/relationships/hyperlink" Target="https://shebanq.ancient-data.org/hebrew/text?book=Deuteronomy&amp;chapter=15&amp;verse=12&amp;version=2021" TargetMode="External"/><Relationship Id="rId523" Type="http://schemas.openxmlformats.org/officeDocument/2006/relationships/hyperlink" Target="https://shebanq.ancient-data.org/hebrew/text?book=1_Kings&amp;chapter=6&amp;verse=1&amp;version=2021" TargetMode="External"/><Relationship Id="rId55" Type="http://schemas.openxmlformats.org/officeDocument/2006/relationships/hyperlink" Target="https://shebanq.ancient-data.org/hebrew/text?book=Genesis&amp;chapter=31&amp;verse=22&amp;version=2021" TargetMode="External"/><Relationship Id="rId97" Type="http://schemas.openxmlformats.org/officeDocument/2006/relationships/hyperlink" Target="https://shebanq.ancient-data.org/hebrew/text?book=Exodus&amp;chapter=12&amp;verse=12&amp;version=2021" TargetMode="External"/><Relationship Id="rId120" Type="http://schemas.openxmlformats.org/officeDocument/2006/relationships/hyperlink" Target="https://shebanq.ancient-data.org/hebrew/text?book=Exodus&amp;chapter=16&amp;verse=22&amp;version=2021" TargetMode="External"/><Relationship Id="rId358" Type="http://schemas.openxmlformats.org/officeDocument/2006/relationships/hyperlink" Target="https://shebanq.ancient-data.org/hebrew/text?book=Joshua&amp;chapter=7&amp;verse=25&amp;version=2021" TargetMode="External"/><Relationship Id="rId565" Type="http://schemas.openxmlformats.org/officeDocument/2006/relationships/hyperlink" Target="https://shebanq.ancient-data.org/hebrew/text?book=1_Kings&amp;chapter=21&amp;verse=29&amp;version=2021" TargetMode="External"/><Relationship Id="rId162" Type="http://schemas.openxmlformats.org/officeDocument/2006/relationships/hyperlink" Target="https://shebanq.ancient-data.org/hebrew/text?book=Leviticus&amp;chapter=7&amp;verse=38&amp;version=2021" TargetMode="External"/><Relationship Id="rId218" Type="http://schemas.openxmlformats.org/officeDocument/2006/relationships/hyperlink" Target="https://shebanq.ancient-data.org/hebrew/text?book=Numbers&amp;chapter=6&amp;verse=9&amp;version=2021" TargetMode="External"/><Relationship Id="rId425" Type="http://schemas.openxmlformats.org/officeDocument/2006/relationships/hyperlink" Target="https://shebanq.ancient-data.org/hebrew/text?book=Judges&amp;chapter=20&amp;verse=35&amp;version=2021" TargetMode="External"/><Relationship Id="rId467" Type="http://schemas.openxmlformats.org/officeDocument/2006/relationships/hyperlink" Target="https://shebanq.ancient-data.org/hebrew/text?book=1_Samuel&amp;chapter=21&amp;verse=7&amp;version=2021" TargetMode="External"/><Relationship Id="rId632" Type="http://schemas.openxmlformats.org/officeDocument/2006/relationships/hyperlink" Target="https://shebanq.ancient-data.org/hebrew/text?book=2_Kings&amp;chapter=25&amp;verse=25&amp;version=2021" TargetMode="External"/><Relationship Id="rId271" Type="http://schemas.openxmlformats.org/officeDocument/2006/relationships/hyperlink" Target="https://shebanq.ancient-data.org/hebrew/text?book=Numbers&amp;chapter=28&amp;verse=25&amp;version=2021" TargetMode="External"/><Relationship Id="rId24" Type="http://schemas.openxmlformats.org/officeDocument/2006/relationships/hyperlink" Target="https://shebanq.ancient-data.org/hebrew/text?book=Genesis&amp;chapter=17&amp;verse=23&amp;version=2021" TargetMode="External"/><Relationship Id="rId66" Type="http://schemas.openxmlformats.org/officeDocument/2006/relationships/hyperlink" Target="https://shebanq.ancient-data.org/hebrew/text?book=Genesis&amp;chapter=40&amp;verse=5&amp;version=2021" TargetMode="External"/><Relationship Id="rId131" Type="http://schemas.openxmlformats.org/officeDocument/2006/relationships/hyperlink" Target="https://shebanq.ancient-data.org/hebrew/text?book=Exodus&amp;chapter=20&amp;verse=11&amp;version=2021" TargetMode="External"/><Relationship Id="rId327" Type="http://schemas.openxmlformats.org/officeDocument/2006/relationships/hyperlink" Target="https://shebanq.ancient-data.org/hebrew/text?book=Deuteronomy&amp;chapter=27&amp;verse=11&amp;version=2021" TargetMode="External"/><Relationship Id="rId369" Type="http://schemas.openxmlformats.org/officeDocument/2006/relationships/hyperlink" Target="https://shebanq.ancient-data.org/hebrew/text?book=Joshua&amp;chapter=10&amp;verse=12&amp;version=2021" TargetMode="External"/><Relationship Id="rId534" Type="http://schemas.openxmlformats.org/officeDocument/2006/relationships/hyperlink" Target="https://shebanq.ancient-data.org/hebrew/text?book=1_Kings&amp;chapter=11&amp;verse=29&amp;version=2021" TargetMode="External"/><Relationship Id="rId576" Type="http://schemas.openxmlformats.org/officeDocument/2006/relationships/hyperlink" Target="https://shebanq.ancient-data.org/hebrew/text?book=2_Kings&amp;chapter=3&amp;verse=20&amp;version=2021" TargetMode="External"/><Relationship Id="rId173" Type="http://schemas.openxmlformats.org/officeDocument/2006/relationships/hyperlink" Target="https://shebanq.ancient-data.org/hebrew/text?book=Leviticus&amp;chapter=14&amp;verse=2&amp;version=2021" TargetMode="External"/><Relationship Id="rId229" Type="http://schemas.openxmlformats.org/officeDocument/2006/relationships/hyperlink" Target="https://shebanq.ancient-data.org/hebrew/text?book=Numbers&amp;chapter=7&amp;verse=36&amp;version=2021" TargetMode="External"/><Relationship Id="rId380" Type="http://schemas.openxmlformats.org/officeDocument/2006/relationships/hyperlink" Target="https://shebanq.ancient-data.org/hebrew/text?book=Joshua&amp;chapter=20&amp;verse=6&amp;version=2021" TargetMode="External"/><Relationship Id="rId436" Type="http://schemas.openxmlformats.org/officeDocument/2006/relationships/hyperlink" Target="https://shebanq.ancient-data.org/hebrew/text?book=1_Samuel&amp;chapter=5&amp;verse=4&amp;version=2021" TargetMode="External"/><Relationship Id="rId601" Type="http://schemas.openxmlformats.org/officeDocument/2006/relationships/hyperlink" Target="https://shebanq.ancient-data.org/hebrew/text?book=2_Kings&amp;chapter=15&amp;verse=29&amp;version=2021" TargetMode="External"/><Relationship Id="rId240" Type="http://schemas.openxmlformats.org/officeDocument/2006/relationships/hyperlink" Target="https://shebanq.ancient-data.org/hebrew/text?book=Numbers&amp;chapter=9&amp;verse=3&amp;version=2021" TargetMode="External"/><Relationship Id="rId478" Type="http://schemas.openxmlformats.org/officeDocument/2006/relationships/hyperlink" Target="https://shebanq.ancient-data.org/hebrew/text?book=1_Samuel&amp;chapter=29&amp;verse=11&amp;version=2021" TargetMode="External"/><Relationship Id="rId35" Type="http://schemas.openxmlformats.org/officeDocument/2006/relationships/hyperlink" Target="https://shebanq.ancient-data.org/hebrew/text?book=Genesis&amp;chapter=26&amp;verse=12&amp;version=2021" TargetMode="External"/><Relationship Id="rId77" Type="http://schemas.openxmlformats.org/officeDocument/2006/relationships/hyperlink" Target="https://shebanq.ancient-data.org/hebrew/text?book=Genesis&amp;chapter=43&amp;verse=25&amp;version=2021" TargetMode="External"/><Relationship Id="rId100" Type="http://schemas.openxmlformats.org/officeDocument/2006/relationships/hyperlink" Target="https://shebanq.ancient-data.org/hebrew/text?book=Exodus&amp;chapter=12&amp;verse=16&amp;version=2021" TargetMode="External"/><Relationship Id="rId282" Type="http://schemas.openxmlformats.org/officeDocument/2006/relationships/hyperlink" Target="https://shebanq.ancient-data.org/hebrew/text?book=Numbers&amp;chapter=29&amp;verse=32&amp;version=2021" TargetMode="External"/><Relationship Id="rId338" Type="http://schemas.openxmlformats.org/officeDocument/2006/relationships/hyperlink" Target="https://shebanq.ancient-data.org/hebrew/text?book=Deuteronomy&amp;chapter=32&amp;verse=48&amp;version=2021" TargetMode="External"/><Relationship Id="rId503" Type="http://schemas.openxmlformats.org/officeDocument/2006/relationships/hyperlink" Target="https://shebanq.ancient-data.org/hebrew/text?book=2_Samuel&amp;chapter=19&amp;verse=4&amp;version=2021" TargetMode="External"/><Relationship Id="rId545" Type="http://schemas.openxmlformats.org/officeDocument/2006/relationships/hyperlink" Target="https://shebanq.ancient-data.org/hebrew/text?book=1_Kings&amp;chapter=15&amp;verse=28&amp;version=2021" TargetMode="External"/><Relationship Id="rId587" Type="http://schemas.openxmlformats.org/officeDocument/2006/relationships/hyperlink" Target="https://shebanq.ancient-data.org/hebrew/text?book=2_Kings&amp;chapter=10&amp;verse=32&amp;version=2021" TargetMode="External"/><Relationship Id="rId8" Type="http://schemas.openxmlformats.org/officeDocument/2006/relationships/hyperlink" Target="https://shebanq.ancient-data.org/hebrew/text?book=Genesis&amp;chapter=2&amp;verse=17&amp;version=2021" TargetMode="External"/><Relationship Id="rId142" Type="http://schemas.openxmlformats.org/officeDocument/2006/relationships/hyperlink" Target="https://shebanq.ancient-data.org/hebrew/text?book=Exodus&amp;chapter=32&amp;verse=28&amp;version=2021" TargetMode="External"/><Relationship Id="rId184" Type="http://schemas.openxmlformats.org/officeDocument/2006/relationships/hyperlink" Target="https://shebanq.ancient-data.org/hebrew/text?book=Leviticus&amp;chapter=18&amp;verse=18&amp;version=2021" TargetMode="External"/><Relationship Id="rId391" Type="http://schemas.openxmlformats.org/officeDocument/2006/relationships/hyperlink" Target="https://shebanq.ancient-data.org/hebrew/text?book=Judges&amp;chapter=7&amp;verse=9&amp;version=2021" TargetMode="External"/><Relationship Id="rId405" Type="http://schemas.openxmlformats.org/officeDocument/2006/relationships/hyperlink" Target="https://shebanq.ancient-data.org/hebrew/text?book=Judges&amp;chapter=16&amp;verse=30&amp;version=2021" TargetMode="External"/><Relationship Id="rId447" Type="http://schemas.openxmlformats.org/officeDocument/2006/relationships/hyperlink" Target="https://shebanq.ancient-data.org/hebrew/text?book=1_Samuel&amp;chapter=11&amp;verse=13&amp;version=2021" TargetMode="External"/><Relationship Id="rId612" Type="http://schemas.openxmlformats.org/officeDocument/2006/relationships/hyperlink" Target="https://shebanq.ancient-data.org/hebrew/text?book=2_Kings&amp;chapter=18&amp;verse=13&amp;version=2021" TargetMode="External"/><Relationship Id="rId251" Type="http://schemas.openxmlformats.org/officeDocument/2006/relationships/hyperlink" Target="https://shebanq.ancient-data.org/hebrew/text?book=Numbers&amp;chapter=14&amp;verse=40&amp;version=2021" TargetMode="External"/><Relationship Id="rId489" Type="http://schemas.openxmlformats.org/officeDocument/2006/relationships/hyperlink" Target="https://shebanq.ancient-data.org/hebrew/text?book=2_Samuel&amp;chapter=7&amp;verse=10&amp;version=2021" TargetMode="External"/><Relationship Id="rId46" Type="http://schemas.openxmlformats.org/officeDocument/2006/relationships/hyperlink" Target="https://shebanq.ancient-data.org/hebrew/text?book=Genesis&amp;chapter=30&amp;verse=16&amp;version=2021" TargetMode="External"/><Relationship Id="rId293" Type="http://schemas.openxmlformats.org/officeDocument/2006/relationships/hyperlink" Target="https://shebanq.ancient-data.org/hebrew/text?book=Numbers&amp;chapter=33&amp;verse=38&amp;version=2021" TargetMode="External"/><Relationship Id="rId307" Type="http://schemas.openxmlformats.org/officeDocument/2006/relationships/hyperlink" Target="https://shebanq.ancient-data.org/hebrew/text?book=Deuteronomy&amp;chapter=4&amp;verse=15&amp;version=2021" TargetMode="External"/><Relationship Id="rId349" Type="http://schemas.openxmlformats.org/officeDocument/2006/relationships/hyperlink" Target="https://shebanq.ancient-data.org/hebrew/text?book=Joshua&amp;chapter=6&amp;verse=4&amp;version=2021" TargetMode="External"/><Relationship Id="rId514" Type="http://schemas.openxmlformats.org/officeDocument/2006/relationships/hyperlink" Target="https://shebanq.ancient-data.org/hebrew/text?book=2_Samuel&amp;chapter=24&amp;verse=18&amp;version=2021" TargetMode="External"/><Relationship Id="rId556" Type="http://schemas.openxmlformats.org/officeDocument/2006/relationships/hyperlink" Target="https://shebanq.ancient-data.org/hebrew/text?book=1_Kings&amp;chapter=17&amp;verse=13&amp;version=2021" TargetMode="External"/><Relationship Id="rId88" Type="http://schemas.openxmlformats.org/officeDocument/2006/relationships/hyperlink" Target="https://shebanq.ancient-data.org/hebrew/text?book=Exodus&amp;chapter=5&amp;verse=6&amp;version=2021" TargetMode="External"/><Relationship Id="rId111" Type="http://schemas.openxmlformats.org/officeDocument/2006/relationships/hyperlink" Target="https://shebanq.ancient-data.org/hebrew/text?book=Exodus&amp;chapter=14&amp;verse=30&amp;version=2021" TargetMode="External"/><Relationship Id="rId153" Type="http://schemas.openxmlformats.org/officeDocument/2006/relationships/hyperlink" Target="https://shebanq.ancient-data.org/hebrew/text?book=Leviticus&amp;chapter=5&amp;verse=24&amp;version=2021" TargetMode="External"/><Relationship Id="rId195" Type="http://schemas.openxmlformats.org/officeDocument/2006/relationships/hyperlink" Target="https://shebanq.ancient-data.org/hebrew/text?book=Leviticus&amp;chapter=23&amp;verse=28&amp;version=2021" TargetMode="External"/><Relationship Id="rId209" Type="http://schemas.openxmlformats.org/officeDocument/2006/relationships/hyperlink" Target="https://shebanq.ancient-data.org/hebrew/text?book=Leviticus&amp;chapter=25&amp;verse=21&amp;version=2021" TargetMode="External"/><Relationship Id="rId360" Type="http://schemas.openxmlformats.org/officeDocument/2006/relationships/hyperlink" Target="https://shebanq.ancient-data.org/hebrew/text?book=Joshua&amp;chapter=8&amp;verse=6&amp;version=2021" TargetMode="External"/><Relationship Id="rId416" Type="http://schemas.openxmlformats.org/officeDocument/2006/relationships/hyperlink" Target="https://shebanq.ancient-data.org/hebrew/text?book=Judges&amp;chapter=20&amp;verse=19&amp;version=2021" TargetMode="External"/><Relationship Id="rId598" Type="http://schemas.openxmlformats.org/officeDocument/2006/relationships/hyperlink" Target="https://shebanq.ancient-data.org/hebrew/text?book=2_Kings&amp;chapter=15&amp;verse=17&amp;version=2021" TargetMode="External"/><Relationship Id="rId220" Type="http://schemas.openxmlformats.org/officeDocument/2006/relationships/hyperlink" Target="https://shebanq.ancient-data.org/hebrew/text?book=Numbers&amp;chapter=6&amp;verse=10&amp;version=2021" TargetMode="External"/><Relationship Id="rId458" Type="http://schemas.openxmlformats.org/officeDocument/2006/relationships/hyperlink" Target="https://shebanq.ancient-data.org/hebrew/text?book=1_Samuel&amp;chapter=18&amp;verse=2&amp;version=2021" TargetMode="External"/><Relationship Id="rId623" Type="http://schemas.openxmlformats.org/officeDocument/2006/relationships/hyperlink" Target="https://shebanq.ancient-data.org/hebrew/text?book=2_Kings&amp;chapter=23&amp;verse=23&amp;version=2021" TargetMode="External"/><Relationship Id="rId15" Type="http://schemas.openxmlformats.org/officeDocument/2006/relationships/hyperlink" Target="https://shebanq.ancient-data.org/hebrew/text?book=Genesis&amp;chapter=8&amp;verse=5&amp;version=2021" TargetMode="External"/><Relationship Id="rId57" Type="http://schemas.openxmlformats.org/officeDocument/2006/relationships/hyperlink" Target="https://shebanq.ancient-data.org/hebrew/text?book=Genesis&amp;chapter=31&amp;verse=40&amp;version=2021" TargetMode="External"/><Relationship Id="rId262" Type="http://schemas.openxmlformats.org/officeDocument/2006/relationships/hyperlink" Target="https://shebanq.ancient-data.org/hebrew/text?book=Numbers&amp;chapter=22&amp;verse=13&amp;version=2021" TargetMode="External"/><Relationship Id="rId318" Type="http://schemas.openxmlformats.org/officeDocument/2006/relationships/hyperlink" Target="https://shebanq.ancient-data.org/hebrew/text?book=Deuteronomy&amp;chapter=16&amp;verse=4&amp;version=2021" TargetMode="External"/><Relationship Id="rId525" Type="http://schemas.openxmlformats.org/officeDocument/2006/relationships/hyperlink" Target="https://shebanq.ancient-data.org/hebrew/text?book=1_Kings&amp;chapter=6&amp;verse=38&amp;version=2021" TargetMode="External"/><Relationship Id="rId567" Type="http://schemas.openxmlformats.org/officeDocument/2006/relationships/hyperlink" Target="https://shebanq.ancient-data.org/hebrew/text?book=1_Kings&amp;chapter=22&amp;verse=25&amp;version=2021" TargetMode="External"/><Relationship Id="rId99" Type="http://schemas.openxmlformats.org/officeDocument/2006/relationships/hyperlink" Target="https://shebanq.ancient-data.org/hebrew/text?book=Exodus&amp;chapter=12&amp;verse=16&amp;version=2021" TargetMode="External"/><Relationship Id="rId122" Type="http://schemas.openxmlformats.org/officeDocument/2006/relationships/hyperlink" Target="https://shebanq.ancient-data.org/hebrew/text?book=Exodus&amp;chapter=16&amp;verse=27&amp;version=2021" TargetMode="External"/><Relationship Id="rId164" Type="http://schemas.openxmlformats.org/officeDocument/2006/relationships/hyperlink" Target="https://shebanq.ancient-data.org/hebrew/text?book=Leviticus&amp;chapter=9&amp;verse=1&amp;version=2021" TargetMode="External"/><Relationship Id="rId371" Type="http://schemas.openxmlformats.org/officeDocument/2006/relationships/hyperlink" Target="https://shebanq.ancient-data.org/hebrew/text?book=Joshua&amp;chapter=10&amp;verse=32&amp;version=2021" TargetMode="External"/><Relationship Id="rId427" Type="http://schemas.openxmlformats.org/officeDocument/2006/relationships/hyperlink" Target="https://shebanq.ancient-data.org/hebrew/text?book=Judges&amp;chapter=21&amp;verse=14&amp;version=2021" TargetMode="External"/><Relationship Id="rId469" Type="http://schemas.openxmlformats.org/officeDocument/2006/relationships/hyperlink" Target="https://shebanq.ancient-data.org/hebrew/text?book=1_Samuel&amp;chapter=21&amp;verse=11&amp;version=2021" TargetMode="External"/><Relationship Id="rId634" Type="http://schemas.openxmlformats.org/officeDocument/2006/relationships/fontTable" Target="fontTable.xml"/><Relationship Id="rId26" Type="http://schemas.openxmlformats.org/officeDocument/2006/relationships/hyperlink" Target="https://shebanq.ancient-data.org/hebrew/text?book=Genesis&amp;chapter=19&amp;verse=1&amp;version=2021" TargetMode="External"/><Relationship Id="rId231" Type="http://schemas.openxmlformats.org/officeDocument/2006/relationships/hyperlink" Target="https://shebanq.ancient-data.org/hebrew/text?book=Numbers&amp;chapter=7&amp;verse=48&amp;version=2021" TargetMode="External"/><Relationship Id="rId273" Type="http://schemas.openxmlformats.org/officeDocument/2006/relationships/hyperlink" Target="https://shebanq.ancient-data.org/hebrew/text?book=Numbers&amp;chapter=28&amp;verse=26&amp;version=2021" TargetMode="External"/><Relationship Id="rId329" Type="http://schemas.openxmlformats.org/officeDocument/2006/relationships/hyperlink" Target="https://shebanq.ancient-data.org/hebrew/text?book=Deuteronomy&amp;chapter=28&amp;verse=29&amp;version=2021" TargetMode="External"/><Relationship Id="rId480" Type="http://schemas.openxmlformats.org/officeDocument/2006/relationships/hyperlink" Target="https://shebanq.ancient-data.org/hebrew/text?book=1_Samuel&amp;chapter=31&amp;verse=6&amp;version=2021" TargetMode="External"/><Relationship Id="rId536" Type="http://schemas.openxmlformats.org/officeDocument/2006/relationships/hyperlink" Target="https://shebanq.ancient-data.org/hebrew/text?book=1_Kings&amp;chapter=12&amp;verse=12&amp;version=2021" TargetMode="External"/><Relationship Id="rId68" Type="http://schemas.openxmlformats.org/officeDocument/2006/relationships/hyperlink" Target="https://shebanq.ancient-data.org/hebrew/text?book=Genesis&amp;chapter=40&amp;verse=13&amp;version=2021" TargetMode="External"/><Relationship Id="rId133" Type="http://schemas.openxmlformats.org/officeDocument/2006/relationships/hyperlink" Target="https://shebanq.ancient-data.org/hebrew/text?book=Exodus&amp;chapter=22&amp;verse=29&amp;version=2021" TargetMode="External"/><Relationship Id="rId175" Type="http://schemas.openxmlformats.org/officeDocument/2006/relationships/hyperlink" Target="https://shebanq.ancient-data.org/hebrew/text?book=Leviticus&amp;chapter=14&amp;verse=10&amp;version=2021" TargetMode="External"/><Relationship Id="rId340" Type="http://schemas.openxmlformats.org/officeDocument/2006/relationships/hyperlink" Target="https://shebanq.ancient-data.org/hebrew/text?book=Joshua&amp;chapter=1&amp;verse=11&amp;version=2021" TargetMode="External"/><Relationship Id="rId578" Type="http://schemas.openxmlformats.org/officeDocument/2006/relationships/hyperlink" Target="https://shebanq.ancient-data.org/hebrew/text?book=2_Kings&amp;chapter=6&amp;verse=29&amp;version=2021" TargetMode="External"/><Relationship Id="rId200" Type="http://schemas.openxmlformats.org/officeDocument/2006/relationships/hyperlink" Target="https://shebanq.ancient-data.org/hebrew/text?book=Leviticus&amp;chapter=23&amp;verse=39&amp;version=2021" TargetMode="External"/><Relationship Id="rId382" Type="http://schemas.openxmlformats.org/officeDocument/2006/relationships/hyperlink" Target="https://shebanq.ancient-data.org/hebrew/text?book=Judges&amp;chapter=3&amp;verse=30&amp;version=2021" TargetMode="External"/><Relationship Id="rId438" Type="http://schemas.openxmlformats.org/officeDocument/2006/relationships/hyperlink" Target="https://shebanq.ancient-data.org/hebrew/text?book=1_Samuel&amp;chapter=6&amp;verse=16&amp;version=2021" TargetMode="External"/><Relationship Id="rId603" Type="http://schemas.openxmlformats.org/officeDocument/2006/relationships/hyperlink" Target="https://shebanq.ancient-data.org/hebrew/text?book=2_Kings&amp;chapter=15&amp;verse=32&amp;version=2021" TargetMode="External"/><Relationship Id="rId242" Type="http://schemas.openxmlformats.org/officeDocument/2006/relationships/hyperlink" Target="https://shebanq.ancient-data.org/hebrew/text?book=Numbers&amp;chapter=9&amp;verse=6&amp;version=2021" TargetMode="External"/><Relationship Id="rId284" Type="http://schemas.openxmlformats.org/officeDocument/2006/relationships/hyperlink" Target="https://shebanq.ancient-data.org/hebrew/text?book=Numbers&amp;chapter=30&amp;verse=6&amp;version=2021" TargetMode="External"/><Relationship Id="rId491" Type="http://schemas.openxmlformats.org/officeDocument/2006/relationships/hyperlink" Target="https://shebanq.ancient-data.org/hebrew/text?book=2_Samuel&amp;chapter=11&amp;verse=13&amp;version=2021" TargetMode="External"/><Relationship Id="rId505" Type="http://schemas.openxmlformats.org/officeDocument/2006/relationships/hyperlink" Target="https://shebanq.ancient-data.org/hebrew/text?book=2_Samuel&amp;chapter=20&amp;verse=18&amp;version=2021" TargetMode="External"/><Relationship Id="rId37" Type="http://schemas.openxmlformats.org/officeDocument/2006/relationships/hyperlink" Target="https://shebanq.ancient-data.org/hebrew/text?book=Genesis&amp;chapter=26&amp;verse=18&amp;version=2021" TargetMode="External"/><Relationship Id="rId79" Type="http://schemas.openxmlformats.org/officeDocument/2006/relationships/hyperlink" Target="https://shebanq.ancient-data.org/hebrew/text?book=Genesis&amp;chapter=47&amp;verse=18&amp;version=2021" TargetMode="External"/><Relationship Id="rId102" Type="http://schemas.openxmlformats.org/officeDocument/2006/relationships/hyperlink" Target="https://shebanq.ancient-data.org/hebrew/text?book=Exodus&amp;chapter=12&amp;verse=18&amp;version=2021" TargetMode="External"/><Relationship Id="rId144" Type="http://schemas.openxmlformats.org/officeDocument/2006/relationships/hyperlink" Target="https://shebanq.ancient-data.org/hebrew/text?book=Exodus&amp;chapter=34&amp;verse=4&amp;version=2021" TargetMode="External"/><Relationship Id="rId547" Type="http://schemas.openxmlformats.org/officeDocument/2006/relationships/hyperlink" Target="https://shebanq.ancient-data.org/hebrew/text?book=1_Kings&amp;chapter=16&amp;verse=8&amp;version=2021" TargetMode="External"/><Relationship Id="rId589" Type="http://schemas.openxmlformats.org/officeDocument/2006/relationships/hyperlink" Target="https://shebanq.ancient-data.org/hebrew/text?book=2_Kings&amp;chapter=12&amp;verse=2&amp;version=2021" TargetMode="External"/><Relationship Id="rId90" Type="http://schemas.openxmlformats.org/officeDocument/2006/relationships/hyperlink" Target="https://shebanq.ancient-data.org/hebrew/text?book=Exodus&amp;chapter=7&amp;verse=15&amp;version=2021" TargetMode="External"/><Relationship Id="rId186" Type="http://schemas.openxmlformats.org/officeDocument/2006/relationships/hyperlink" Target="https://shebanq.ancient-data.org/hebrew/text?book=Leviticus&amp;chapter=19&amp;verse=7&amp;version=2021" TargetMode="External"/><Relationship Id="rId351" Type="http://schemas.openxmlformats.org/officeDocument/2006/relationships/hyperlink" Target="https://shebanq.ancient-data.org/hebrew/text?book=Joshua&amp;chapter=6&amp;verse=14&amp;version=2021" TargetMode="External"/><Relationship Id="rId393" Type="http://schemas.openxmlformats.org/officeDocument/2006/relationships/hyperlink" Target="https://shebanq.ancient-data.org/hebrew/text?book=Judges&amp;chapter=9&amp;verse=33&amp;version=2021" TargetMode="External"/><Relationship Id="rId407" Type="http://schemas.openxmlformats.org/officeDocument/2006/relationships/hyperlink" Target="https://shebanq.ancient-data.org/hebrew/text?book=Judges&amp;chapter=18&amp;verse=1&amp;version=2021" TargetMode="External"/><Relationship Id="rId449" Type="http://schemas.openxmlformats.org/officeDocument/2006/relationships/hyperlink" Target="https://shebanq.ancient-data.org/hebrew/text?book=1_Samuel&amp;chapter=13&amp;verse=22&amp;version=2021" TargetMode="External"/><Relationship Id="rId614" Type="http://schemas.openxmlformats.org/officeDocument/2006/relationships/hyperlink" Target="https://shebanq.ancient-data.org/hebrew/text?book=2_Kings&amp;chapter=19&amp;verse=29&amp;version=2021" TargetMode="External"/><Relationship Id="rId211" Type="http://schemas.openxmlformats.org/officeDocument/2006/relationships/hyperlink" Target="https://shebanq.ancient-data.org/hebrew/text?book=Leviticus&amp;chapter=26&amp;verse=4&amp;version=2021" TargetMode="External"/><Relationship Id="rId253" Type="http://schemas.openxmlformats.org/officeDocument/2006/relationships/hyperlink" Target="https://shebanq.ancient-data.org/hebrew/text?book=Numbers&amp;chapter=19&amp;verse=12&amp;version=2021" TargetMode="External"/><Relationship Id="rId295" Type="http://schemas.openxmlformats.org/officeDocument/2006/relationships/hyperlink" Target="https://shebanq.ancient-data.org/hebrew/text?book=Deuteronomy&amp;chapter=1&amp;verse=3&amp;version=2021" TargetMode="External"/><Relationship Id="rId309" Type="http://schemas.openxmlformats.org/officeDocument/2006/relationships/hyperlink" Target="https://shebanq.ancient-data.org/hebrew/text?book=Deuteronomy&amp;chapter=5&amp;verse=5&amp;version=2021" TargetMode="External"/><Relationship Id="rId460" Type="http://schemas.openxmlformats.org/officeDocument/2006/relationships/hyperlink" Target="https://shebanq.ancient-data.org/hebrew/text?book=1_Samuel&amp;chapter=19&amp;verse=2&amp;version=2021" TargetMode="External"/><Relationship Id="rId516" Type="http://schemas.openxmlformats.org/officeDocument/2006/relationships/hyperlink" Target="https://shebanq.ancient-data.org/hebrew/text?book=1_Kings&amp;chapter=2&amp;verse=26&amp;version=2021" TargetMode="External"/><Relationship Id="rId48" Type="http://schemas.microsoft.com/office/2011/relationships/commentsExtended" Target="commentsExtended.xml"/><Relationship Id="rId113" Type="http://schemas.openxmlformats.org/officeDocument/2006/relationships/hyperlink" Target="https://shebanq.ancient-data.org/hebrew/text?book=Exodus&amp;chapter=16&amp;verse=5&amp;version=2021" TargetMode="External"/><Relationship Id="rId320" Type="http://schemas.openxmlformats.org/officeDocument/2006/relationships/hyperlink" Target="https://shebanq.ancient-data.org/hebrew/text?book=Deuteronomy&amp;chapter=16&amp;verse=7&amp;version=2021" TargetMode="External"/><Relationship Id="rId558" Type="http://schemas.openxmlformats.org/officeDocument/2006/relationships/hyperlink" Target="https://shebanq.ancient-data.org/hebrew/text?book=1_Kings&amp;chapter=18&amp;verse=1&amp;version=2021" TargetMode="External"/><Relationship Id="rId155" Type="http://schemas.openxmlformats.org/officeDocument/2006/relationships/hyperlink" Target="https://shebanq.ancient-data.org/hebrew/text?book=Leviticus&amp;chapter=6&amp;verse=13&amp;version=2021" TargetMode="External"/><Relationship Id="rId197" Type="http://schemas.openxmlformats.org/officeDocument/2006/relationships/hyperlink" Target="https://shebanq.ancient-data.org/hebrew/text?book=Leviticus&amp;chapter=23&amp;verse=30&amp;version=2021" TargetMode="External"/><Relationship Id="rId362" Type="http://schemas.openxmlformats.org/officeDocument/2006/relationships/hyperlink" Target="https://shebanq.ancient-data.org/hebrew/text?book=Joshua&amp;chapter=8&amp;verse=10&amp;version=2021" TargetMode="External"/><Relationship Id="rId418" Type="http://schemas.openxmlformats.org/officeDocument/2006/relationships/hyperlink" Target="https://shebanq.ancient-data.org/hebrew/text?book=Judges&amp;chapter=20&amp;verse=22&amp;version=2021" TargetMode="External"/><Relationship Id="rId625" Type="http://schemas.openxmlformats.org/officeDocument/2006/relationships/hyperlink" Target="https://shebanq.ancient-data.org/hebrew/text?book=2_Kings&amp;chapter=24&amp;verse=1&amp;version=2021" TargetMode="External"/><Relationship Id="rId222" Type="http://schemas.openxmlformats.org/officeDocument/2006/relationships/hyperlink" Target="https://shebanq.ancient-data.org/hebrew/text?book=Numbers&amp;chapter=6&amp;verse=13&amp;version=2021" TargetMode="External"/><Relationship Id="rId264" Type="http://schemas.openxmlformats.org/officeDocument/2006/relationships/hyperlink" Target="https://shebanq.ancient-data.org/hebrew/text?book=Numbers&amp;chapter=22&amp;verse=41&amp;version=2021" TargetMode="External"/><Relationship Id="rId471" Type="http://schemas.openxmlformats.org/officeDocument/2006/relationships/hyperlink" Target="https://shebanq.ancient-data.org/hebrew/text?book=1_Samuel&amp;chapter=22&amp;verse=22&amp;version=2021" TargetMode="External"/><Relationship Id="rId17" Type="http://schemas.openxmlformats.org/officeDocument/2006/relationships/hyperlink" Target="https://shebanq.ancient-data.org/hebrew/text?book=Genesis&amp;chapter=8&amp;verse=14&amp;version=2021" TargetMode="External"/><Relationship Id="rId59" Type="http://schemas.openxmlformats.org/officeDocument/2006/relationships/hyperlink" Target="https://shebanq.ancient-data.org/hebrew/text?book=Genesis&amp;chapter=32&amp;verse=14&amp;version=2021" TargetMode="External"/><Relationship Id="rId124" Type="http://schemas.openxmlformats.org/officeDocument/2006/relationships/hyperlink" Target="https://shebanq.ancient-data.org/hebrew/text?book=Exodus&amp;chapter=16&amp;verse=29&amp;version=2021" TargetMode="External"/><Relationship Id="rId527" Type="http://schemas.openxmlformats.org/officeDocument/2006/relationships/hyperlink" Target="https://shebanq.ancient-data.org/hebrew/text?book=1_Kings&amp;chapter=8&amp;verse=2&amp;version=2021" TargetMode="External"/><Relationship Id="rId569" Type="http://schemas.openxmlformats.org/officeDocument/2006/relationships/hyperlink" Target="https://shebanq.ancient-data.org/hebrew/text?book=1_Kings&amp;chapter=22&amp;verse=35&amp;version=2021" TargetMode="External"/><Relationship Id="rId70" Type="http://schemas.openxmlformats.org/officeDocument/2006/relationships/hyperlink" Target="https://shebanq.ancient-data.org/hebrew/text?book=Genesis&amp;chapter=40&amp;verse=20&amp;version=2021" TargetMode="External"/><Relationship Id="rId166" Type="http://schemas.openxmlformats.org/officeDocument/2006/relationships/hyperlink" Target="https://shebanq.ancient-data.org/hebrew/text?book=Leviticus&amp;chapter=13&amp;verse=5&amp;version=2021" TargetMode="External"/><Relationship Id="rId331" Type="http://schemas.openxmlformats.org/officeDocument/2006/relationships/hyperlink" Target="https://shebanq.ancient-data.org/hebrew/text?book=Deuteronomy&amp;chapter=28&amp;verse=67&amp;version=2021" TargetMode="External"/><Relationship Id="rId373" Type="http://schemas.openxmlformats.org/officeDocument/2006/relationships/hyperlink" Target="https://shebanq.ancient-data.org/hebrew/text?book=Joshua&amp;chapter=10&amp;verse=35&amp;version=2021" TargetMode="External"/><Relationship Id="rId429" Type="http://schemas.openxmlformats.org/officeDocument/2006/relationships/hyperlink" Target="https://shebanq.ancient-data.org/hebrew/text?book=Judges&amp;chapter=21&amp;verse=25&amp;version=2021" TargetMode="External"/><Relationship Id="rId580" Type="http://schemas.openxmlformats.org/officeDocument/2006/relationships/hyperlink" Target="https://shebanq.ancient-data.org/hebrew/text?book=2_Kings&amp;chapter=7&amp;verse=7&amp;version=2021" TargetMode="External"/><Relationship Id="rId636" Type="http://schemas.openxmlformats.org/officeDocument/2006/relationships/theme" Target="theme/theme1.xml"/><Relationship Id="rId1" Type="http://schemas.openxmlformats.org/officeDocument/2006/relationships/customXml" Target="../customXml/item1.xml"/><Relationship Id="rId233" Type="http://schemas.openxmlformats.org/officeDocument/2006/relationships/hyperlink" Target="https://shebanq.ancient-data.org/hebrew/text?book=Numbers&amp;chapter=7&amp;verse=60&amp;version=2021" TargetMode="External"/><Relationship Id="rId440" Type="http://schemas.openxmlformats.org/officeDocument/2006/relationships/hyperlink" Target="https://shebanq.ancient-data.org/hebrew/text?book=1_Samuel&amp;chapter=7&amp;verse=10&amp;version=2021" TargetMode="External"/><Relationship Id="rId28" Type="http://schemas.openxmlformats.org/officeDocument/2006/relationships/hyperlink" Target="https://shebanq.ancient-data.org/hebrew/text?book=Genesis&amp;chapter=19&amp;verse=35&amp;version=2021" TargetMode="External"/><Relationship Id="rId275" Type="http://schemas.openxmlformats.org/officeDocument/2006/relationships/hyperlink" Target="https://shebanq.ancient-data.org/hebrew/text?book=Numbers&amp;chapter=29&amp;verse=7&amp;version=2021" TargetMode="External"/><Relationship Id="rId300" Type="http://schemas.openxmlformats.org/officeDocument/2006/relationships/hyperlink" Target="https://shebanq.ancient-data.org/hebrew/text?book=Deuteronomy&amp;chapter=3&amp;verse=4&amp;version=2021" TargetMode="External"/><Relationship Id="rId482" Type="http://schemas.openxmlformats.org/officeDocument/2006/relationships/hyperlink" Target="https://shebanq.ancient-data.org/hebrew/text?book=2_Samuel&amp;chapter=2&amp;verse=17&amp;version=2021" TargetMode="External"/><Relationship Id="rId538" Type="http://schemas.openxmlformats.org/officeDocument/2006/relationships/hyperlink" Target="https://shebanq.ancient-data.org/hebrew/text?book=1_Kings&amp;chapter=12&amp;verse=33&amp;version=2021" TargetMode="External"/><Relationship Id="rId81" Type="http://schemas.openxmlformats.org/officeDocument/2006/relationships/hyperlink" Target="https://shebanq.ancient-data.org/hebrew/text?book=Genesis&amp;chapter=48&amp;verse=7&amp;version=2021" TargetMode="External"/><Relationship Id="rId135" Type="http://schemas.openxmlformats.org/officeDocument/2006/relationships/hyperlink" Target="https://shebanq.ancient-data.org/hebrew/text?book=Exodus&amp;chapter=23&amp;verse=14&amp;version=2021" TargetMode="External"/><Relationship Id="rId177" Type="http://schemas.openxmlformats.org/officeDocument/2006/relationships/hyperlink" Target="https://shebanq.ancient-data.org/hebrew/text?book=Leviticus&amp;chapter=14&amp;verse=39&amp;version=2021" TargetMode="External"/><Relationship Id="rId342" Type="http://schemas.openxmlformats.org/officeDocument/2006/relationships/hyperlink" Target="https://shebanq.ancient-data.org/hebrew/text?book=Joshua&amp;chapter=3&amp;verse=1&amp;version=2021" TargetMode="External"/><Relationship Id="rId384" Type="http://schemas.openxmlformats.org/officeDocument/2006/relationships/hyperlink" Target="https://shebanq.ancient-data.org/hebrew/text?book=Judges&amp;chapter=4&amp;verse=23&amp;version=2021" TargetMode="External"/><Relationship Id="rId591" Type="http://schemas.openxmlformats.org/officeDocument/2006/relationships/hyperlink" Target="https://shebanq.ancient-data.org/hebrew/text?book=2_Kings&amp;chapter=13&amp;verse=1&amp;version=2021" TargetMode="External"/><Relationship Id="rId605" Type="http://schemas.openxmlformats.org/officeDocument/2006/relationships/hyperlink" Target="https://shebanq.ancient-data.org/hebrew/text?book=2_Kings&amp;chapter=16&amp;verse=1&amp;version=2021" TargetMode="External"/><Relationship Id="rId202" Type="http://schemas.openxmlformats.org/officeDocument/2006/relationships/hyperlink" Target="https://shebanq.ancient-data.org/hebrew/text?book=Leviticus&amp;chapter=23&amp;verse=41&amp;version=2021" TargetMode="External"/><Relationship Id="rId244" Type="http://schemas.openxmlformats.org/officeDocument/2006/relationships/hyperlink" Target="https://shebanq.ancient-data.org/hebrew/text?book=Numbers&amp;chapter=9&amp;verse=11&amp;version=2021" TargetMode="External"/><Relationship Id="rId39" Type="http://schemas.openxmlformats.org/officeDocument/2006/relationships/hyperlink" Target="https://shebanq.ancient-data.org/hebrew/text?book=Genesis&amp;chapter=26&amp;verse=31&amp;version=2021" TargetMode="External"/><Relationship Id="rId286" Type="http://schemas.openxmlformats.org/officeDocument/2006/relationships/hyperlink" Target="https://shebanq.ancient-data.org/hebrew/text?book=Numbers&amp;chapter=30&amp;verse=9&amp;version=2021" TargetMode="External"/><Relationship Id="rId451" Type="http://schemas.openxmlformats.org/officeDocument/2006/relationships/hyperlink" Target="https://shebanq.ancient-data.org/hebrew/text?book=1_Samuel&amp;chapter=14&amp;verse=23&amp;version=2021" TargetMode="External"/><Relationship Id="rId493" Type="http://schemas.openxmlformats.org/officeDocument/2006/relationships/hyperlink" Target="https://shebanq.ancient-data.org/hebrew/text?book=2_Samuel&amp;chapter=12&amp;verse=18&amp;version=2021" TargetMode="External"/><Relationship Id="rId507" Type="http://schemas.openxmlformats.org/officeDocument/2006/relationships/hyperlink" Target="https://shebanq.ancient-data.org/hebrew/text?book=2_Samuel&amp;chapter=21&amp;verse=9&amp;version=2021" TargetMode="External"/><Relationship Id="rId549" Type="http://schemas.openxmlformats.org/officeDocument/2006/relationships/hyperlink" Target="https://shebanq.ancient-data.org/hebrew/text?book=1_Kings&amp;chapter=16&amp;verse=15&amp;version=2021" TargetMode="External"/><Relationship Id="rId50" Type="http://schemas.microsoft.com/office/2018/08/relationships/commentsExtensible" Target="commentsExtensible.xml"/><Relationship Id="rId104" Type="http://schemas.openxmlformats.org/officeDocument/2006/relationships/hyperlink" Target="https://shebanq.ancient-data.org/hebrew/text?book=Exodus&amp;chapter=12&amp;verse=41&amp;version=2021" TargetMode="External"/><Relationship Id="rId146" Type="http://schemas.openxmlformats.org/officeDocument/2006/relationships/hyperlink" Target="https://shebanq.ancient-data.org/hebrew/text?book=Exodus&amp;chapter=34&amp;verse=21&amp;version=2021" TargetMode="External"/><Relationship Id="rId188" Type="http://schemas.openxmlformats.org/officeDocument/2006/relationships/hyperlink" Target="https://shebanq.ancient-data.org/hebrew/text?book=Leviticus&amp;chapter=19&amp;verse=25&amp;version=2021" TargetMode="External"/><Relationship Id="rId311" Type="http://schemas.openxmlformats.org/officeDocument/2006/relationships/hyperlink" Target="https://shebanq.ancient-data.org/hebrew/text?book=Deuteronomy&amp;chapter=9&amp;verse=20&amp;version=2021" TargetMode="External"/><Relationship Id="rId353" Type="http://schemas.openxmlformats.org/officeDocument/2006/relationships/hyperlink" Target="https://shebanq.ancient-data.org/hebrew/text?book=Joshua&amp;chapter=6&amp;verse=15&amp;version=2021" TargetMode="External"/><Relationship Id="rId395" Type="http://schemas.openxmlformats.org/officeDocument/2006/relationships/hyperlink" Target="https://shebanq.ancient-data.org/hebrew/text?book=Judges&amp;chapter=10&amp;verse=14&amp;version=2021" TargetMode="External"/><Relationship Id="rId409" Type="http://schemas.openxmlformats.org/officeDocument/2006/relationships/hyperlink" Target="https://shebanq.ancient-data.org/hebrew/text?book=Judges&amp;chapter=19&amp;verse=1&amp;version=2021" TargetMode="External"/><Relationship Id="rId560" Type="http://schemas.openxmlformats.org/officeDocument/2006/relationships/hyperlink" Target="https://shebanq.ancient-data.org/hebrew/text?book=1_Kings&amp;chapter=18&amp;verse=44&amp;version=2021" TargetMode="External"/><Relationship Id="rId92" Type="http://schemas.openxmlformats.org/officeDocument/2006/relationships/hyperlink" Target="https://shebanq.ancient-data.org/hebrew/text?book=Exodus&amp;chapter=8&amp;verse=18&amp;version=2021" TargetMode="External"/><Relationship Id="rId213" Type="http://schemas.openxmlformats.org/officeDocument/2006/relationships/hyperlink" Target="https://shebanq.ancient-data.org/hebrew/text?book=Leviticus&amp;chapter=27&amp;verse=24&amp;version=2021" TargetMode="External"/><Relationship Id="rId420" Type="http://schemas.openxmlformats.org/officeDocument/2006/relationships/hyperlink" Target="https://shebanq.ancient-data.org/hebrew/text?book=Judges&amp;chapter=20&amp;verse=25&amp;version=2021" TargetMode="External"/><Relationship Id="rId616" Type="http://schemas.openxmlformats.org/officeDocument/2006/relationships/hyperlink" Target="https://shebanq.ancient-data.org/hebrew/text?book=2_Kings&amp;chapter=19&amp;verse=35&amp;version=2021" TargetMode="External"/><Relationship Id="rId255" Type="http://schemas.openxmlformats.org/officeDocument/2006/relationships/hyperlink" Target="https://shebanq.ancient-data.org/hebrew/text?book=Numbers&amp;chapter=19&amp;verse=12&amp;version=2021" TargetMode="External"/><Relationship Id="rId297" Type="http://schemas.openxmlformats.org/officeDocument/2006/relationships/hyperlink" Target="https://shebanq.ancient-data.org/hebrew/text?book=Deuteronomy&amp;chapter=1&amp;verse=16&amp;version=2021" TargetMode="External"/><Relationship Id="rId462" Type="http://schemas.openxmlformats.org/officeDocument/2006/relationships/hyperlink" Target="https://shebanq.ancient-data.org/hebrew/text?book=1_Samuel&amp;chapter=19&amp;verse=11&amp;version=2021" TargetMode="External"/><Relationship Id="rId518" Type="http://schemas.openxmlformats.org/officeDocument/2006/relationships/hyperlink" Target="https://shebanq.ancient-data.org/hebrew/text?book=1_Kings&amp;chapter=2&amp;verse=42&amp;version=2021" TargetMode="External"/><Relationship Id="rId115" Type="http://schemas.openxmlformats.org/officeDocument/2006/relationships/hyperlink" Target="https://shebanq.ancient-data.org/hebrew/text?book=Exodus&amp;chapter=16&amp;verse=8&amp;version=2021" TargetMode="External"/><Relationship Id="rId157" Type="http://schemas.openxmlformats.org/officeDocument/2006/relationships/hyperlink" Target="https://shebanq.ancient-data.org/hebrew/text?book=Leviticus&amp;chapter=7&amp;verse=16&amp;version=2021" TargetMode="External"/><Relationship Id="rId322" Type="http://schemas.openxmlformats.org/officeDocument/2006/relationships/hyperlink" Target="https://shebanq.ancient-data.org/hebrew/text?book=Deuteronomy&amp;chapter=21&amp;verse=16&amp;version=2021" TargetMode="External"/><Relationship Id="rId364" Type="http://schemas.openxmlformats.org/officeDocument/2006/relationships/hyperlink" Target="https://shebanq.ancient-data.org/hebrew/text?book=Joshua&amp;chapter=8&amp;verse=25&amp;version=2021" TargetMode="External"/><Relationship Id="rId61" Type="http://schemas.openxmlformats.org/officeDocument/2006/relationships/hyperlink" Target="https://shebanq.ancient-data.org/hebrew/text?book=Genesis&amp;chapter=32&amp;verse=23&amp;version=2021" TargetMode="External"/><Relationship Id="rId199" Type="http://schemas.openxmlformats.org/officeDocument/2006/relationships/hyperlink" Target="https://shebanq.ancient-data.org/hebrew/text?book=Leviticus&amp;chapter=23&amp;verse=36&amp;version=2021" TargetMode="External"/><Relationship Id="rId571" Type="http://schemas.openxmlformats.org/officeDocument/2006/relationships/hyperlink" Target="https://shebanq.ancient-data.org/hebrew/text?book=1_Kings&amp;chapter=22&amp;verse=47&amp;version=2021" TargetMode="External"/><Relationship Id="rId627" Type="http://schemas.openxmlformats.org/officeDocument/2006/relationships/hyperlink" Target="https://shebanq.ancient-data.org/hebrew/text?book=2_Kings&amp;chapter=24&amp;verse=12&amp;version=2021" TargetMode="External"/><Relationship Id="rId19" Type="http://schemas.openxmlformats.org/officeDocument/2006/relationships/hyperlink" Target="https://shebanq.ancient-data.org/hebrew/text?book=Genesis&amp;chapter=13&amp;verse=3&amp;version=2021" TargetMode="External"/><Relationship Id="rId224" Type="http://schemas.openxmlformats.org/officeDocument/2006/relationships/hyperlink" Target="https://shebanq.ancient-data.org/hebrew/text?book=Numbers&amp;chapter=7&amp;verse=10&amp;version=2021" TargetMode="External"/><Relationship Id="rId266" Type="http://schemas.openxmlformats.org/officeDocument/2006/relationships/hyperlink" Target="https://shebanq.ancient-data.org/hebrew/text?book=Numbers&amp;chapter=25&amp;verse=18&amp;version=2021" TargetMode="External"/><Relationship Id="rId431" Type="http://schemas.openxmlformats.org/officeDocument/2006/relationships/hyperlink" Target="https://shebanq.ancient-data.org/hebrew/text?book=1_Samuel&amp;chapter=2&amp;verse=34&amp;version=2021" TargetMode="External"/><Relationship Id="rId473" Type="http://schemas.openxmlformats.org/officeDocument/2006/relationships/hyperlink" Target="https://shebanq.ancient-data.org/hebrew/text?book=1_Samuel&amp;chapter=27&amp;verse=6&amp;version=2021" TargetMode="External"/><Relationship Id="rId529" Type="http://schemas.openxmlformats.org/officeDocument/2006/relationships/hyperlink" Target="https://shebanq.ancient-data.org/hebrew/text?book=1_Kings&amp;chapter=8&amp;verse=65&amp;version=2021" TargetMode="External"/><Relationship Id="rId30" Type="http://schemas.openxmlformats.org/officeDocument/2006/relationships/hyperlink" Target="https://shebanq.ancient-data.org/hebrew/text?book=Genesis&amp;chapter=21&amp;verse=8&amp;version=2021" TargetMode="External"/><Relationship Id="rId126" Type="http://schemas.openxmlformats.org/officeDocument/2006/relationships/hyperlink" Target="https://shebanq.ancient-data.org/hebrew/text?book=Exodus&amp;chapter=18&amp;verse=22&amp;version=2021" TargetMode="External"/><Relationship Id="rId168" Type="http://schemas.openxmlformats.org/officeDocument/2006/relationships/hyperlink" Target="https://shebanq.ancient-data.org/hebrew/text?book=Leviticus&amp;chapter=13&amp;verse=14&amp;version=2021" TargetMode="External"/><Relationship Id="rId333" Type="http://schemas.openxmlformats.org/officeDocument/2006/relationships/hyperlink" Target="https://shebanq.ancient-data.org/hebrew/text?book=Deuteronomy&amp;chapter=31&amp;verse=17&amp;version=2021" TargetMode="External"/><Relationship Id="rId540" Type="http://schemas.openxmlformats.org/officeDocument/2006/relationships/hyperlink" Target="https://shebanq.ancient-data.org/hebrew/text?book=1_Kings&amp;chapter=14&amp;verse=1&amp;version=2021" TargetMode="External"/><Relationship Id="rId72" Type="http://schemas.openxmlformats.org/officeDocument/2006/relationships/hyperlink" Target="https://shebanq.ancient-data.org/hebrew/text?book=Genesis&amp;chapter=41&amp;verse=11&amp;version=2021" TargetMode="External"/><Relationship Id="rId375" Type="http://schemas.openxmlformats.org/officeDocument/2006/relationships/hyperlink" Target="https://shebanq.ancient-data.org/hebrew/text?book=Joshua&amp;chapter=11&amp;verse=21&amp;version=2021" TargetMode="External"/><Relationship Id="rId582" Type="http://schemas.openxmlformats.org/officeDocument/2006/relationships/hyperlink" Target="https://shebanq.ancient-data.org/hebrew/text?book=2_Kings&amp;chapter=8&amp;verse=20&amp;version=2021" TargetMode="External"/><Relationship Id="rId3" Type="http://schemas.openxmlformats.org/officeDocument/2006/relationships/styles" Target="styles.xml"/><Relationship Id="rId235" Type="http://schemas.openxmlformats.org/officeDocument/2006/relationships/hyperlink" Target="https://shebanq.ancient-data.org/hebrew/text?book=Numbers&amp;chapter=7&amp;verse=72&amp;version=2021" TargetMode="External"/><Relationship Id="rId277" Type="http://schemas.openxmlformats.org/officeDocument/2006/relationships/hyperlink" Target="https://shebanq.ancient-data.org/hebrew/text?book=Numbers&amp;chapter=29&amp;verse=17&amp;version=2021" TargetMode="External"/><Relationship Id="rId400" Type="http://schemas.openxmlformats.org/officeDocument/2006/relationships/hyperlink" Target="https://shebanq.ancient-data.org/hebrew/text?book=Judges&amp;chapter=14&amp;verse=17&amp;version=2021" TargetMode="External"/><Relationship Id="rId442" Type="http://schemas.openxmlformats.org/officeDocument/2006/relationships/hyperlink" Target="https://shebanq.ancient-data.org/hebrew/text?book=1_Samuel&amp;chapter=8&amp;verse=18&amp;version=2021" TargetMode="External"/><Relationship Id="rId484" Type="http://schemas.openxmlformats.org/officeDocument/2006/relationships/hyperlink" Target="https://shebanq.ancient-data.org/hebrew/text?book=2_Samuel&amp;chapter=3&amp;verse=35&amp;version=2021" TargetMode="External"/><Relationship Id="rId137" Type="http://schemas.openxmlformats.org/officeDocument/2006/relationships/hyperlink" Target="https://shebanq.ancient-data.org/hebrew/text?book=Exodus&amp;chapter=24&amp;verse=4&amp;version=2021" TargetMode="External"/><Relationship Id="rId302" Type="http://schemas.openxmlformats.org/officeDocument/2006/relationships/hyperlink" Target="https://shebanq.ancient-data.org/hebrew/text?book=Deuteronomy&amp;chapter=3&amp;verse=12&amp;version=2021" TargetMode="External"/><Relationship Id="rId344" Type="http://schemas.openxmlformats.org/officeDocument/2006/relationships/hyperlink" Target="https://shebanq.ancient-data.org/hebrew/text?book=Joshua&amp;chapter=4&amp;verse=19&amp;version=2021" TargetMode="External"/><Relationship Id="rId41" Type="http://schemas.openxmlformats.org/officeDocument/2006/relationships/hyperlink" Target="https://shebanq.ancient-data.org/hebrew/text?book=Genesis&amp;chapter=28&amp;verse=18&amp;version=2021" TargetMode="External"/><Relationship Id="rId83" Type="http://schemas.openxmlformats.org/officeDocument/2006/relationships/hyperlink" Target="https://shebanq.ancient-data.org/hebrew/text?book=Genesis&amp;chapter=49&amp;verse=1&amp;version=2021" TargetMode="External"/><Relationship Id="rId179" Type="http://schemas.openxmlformats.org/officeDocument/2006/relationships/hyperlink" Target="https://shebanq.ancient-data.org/hebrew/text?book=Leviticus&amp;chapter=15&amp;verse=25&amp;version=2021" TargetMode="External"/><Relationship Id="rId386" Type="http://schemas.openxmlformats.org/officeDocument/2006/relationships/hyperlink" Target="https://shebanq.ancient-data.org/hebrew/text?book=Judges&amp;chapter=5&amp;verse=6&amp;version=2021" TargetMode="External"/><Relationship Id="rId551" Type="http://schemas.openxmlformats.org/officeDocument/2006/relationships/hyperlink" Target="https://shebanq.ancient-data.org/hebrew/text?book=1_Kings&amp;chapter=16&amp;verse=23&amp;version=2021" TargetMode="External"/><Relationship Id="rId593" Type="http://schemas.openxmlformats.org/officeDocument/2006/relationships/hyperlink" Target="https://shebanq.ancient-data.org/hebrew/text?book=2_Kings&amp;chapter=14&amp;verse=1&amp;version=2021" TargetMode="External"/><Relationship Id="rId607" Type="http://schemas.openxmlformats.org/officeDocument/2006/relationships/hyperlink" Target="https://shebanq.ancient-data.org/hebrew/text?book=2_Kings&amp;chapter=17&amp;verse=1&amp;version=2021" TargetMode="External"/><Relationship Id="rId190" Type="http://schemas.openxmlformats.org/officeDocument/2006/relationships/hyperlink" Target="https://shebanq.ancient-data.org/hebrew/text?book=Leviticus&amp;chapter=22&amp;verse=30&amp;version=2021" TargetMode="External"/><Relationship Id="rId204" Type="http://schemas.openxmlformats.org/officeDocument/2006/relationships/hyperlink" Target="https://shebanq.ancient-data.org/hebrew/text?book=Leviticus&amp;chapter=25&amp;verse=4&amp;version=2021" TargetMode="External"/><Relationship Id="rId246" Type="http://schemas.openxmlformats.org/officeDocument/2006/relationships/hyperlink" Target="https://shebanq.ancient-data.org/hebrew/text?book=Numbers&amp;chapter=9&amp;verse=15&amp;version=2021" TargetMode="External"/><Relationship Id="rId288" Type="http://schemas.openxmlformats.org/officeDocument/2006/relationships/hyperlink" Target="https://shebanq.ancient-data.org/hebrew/text?book=Numbers&amp;chapter=30&amp;verse=15&amp;version=2021" TargetMode="External"/><Relationship Id="rId411" Type="http://schemas.openxmlformats.org/officeDocument/2006/relationships/hyperlink" Target="https://shebanq.ancient-data.org/hebrew/text?book=Judges&amp;chapter=19&amp;verse=5&amp;version=2021" TargetMode="External"/><Relationship Id="rId453" Type="http://schemas.openxmlformats.org/officeDocument/2006/relationships/hyperlink" Target="https://shebanq.ancient-data.org/hebrew/text?book=1_Samuel&amp;chapter=14&amp;verse=31&amp;version=2021" TargetMode="External"/><Relationship Id="rId509" Type="http://schemas.openxmlformats.org/officeDocument/2006/relationships/hyperlink" Target="https://shebanq.ancient-data.org/hebrew/text?book=2_Samuel&amp;chapter=22&amp;verse=1&amp;version=2021" TargetMode="External"/><Relationship Id="rId106" Type="http://schemas.openxmlformats.org/officeDocument/2006/relationships/hyperlink" Target="https://shebanq.ancient-data.org/hebrew/text?book=Exodus&amp;chapter=13&amp;verse=4&amp;version=2021" TargetMode="External"/><Relationship Id="rId313" Type="http://schemas.openxmlformats.org/officeDocument/2006/relationships/hyperlink" Target="https://shebanq.ancient-data.org/hebrew/text?book=Deuteronomy&amp;chapter=10&amp;verse=4&amp;version=2021" TargetMode="External"/><Relationship Id="rId495" Type="http://schemas.openxmlformats.org/officeDocument/2006/relationships/hyperlink" Target="https://shebanq.ancient-data.org/hebrew/text?book=2_Samuel&amp;chapter=16&amp;verse=23&amp;version=2021" TargetMode="External"/><Relationship Id="rId10" Type="http://schemas.openxmlformats.org/officeDocument/2006/relationships/hyperlink" Target="https://shebanq.ancient-data.org/hebrew/text?book=Genesis&amp;chapter=5&amp;verse=2&amp;version=2021" TargetMode="External"/><Relationship Id="rId52" Type="http://schemas.openxmlformats.org/officeDocument/2006/relationships/hyperlink" Target="https://shebanq.ancient-data.org/hebrew/text?book=Genesis&amp;chapter=30&amp;verse=35&amp;version=2021" TargetMode="External"/><Relationship Id="rId94" Type="http://schemas.openxmlformats.org/officeDocument/2006/relationships/hyperlink" Target="https://shebanq.ancient-data.org/hebrew/text?book=Exodus&amp;chapter=9&amp;verse=14&amp;version=2021" TargetMode="External"/><Relationship Id="rId148" Type="http://schemas.openxmlformats.org/officeDocument/2006/relationships/hyperlink" Target="https://shebanq.ancient-data.org/hebrew/text?book=Exodus&amp;chapter=35&amp;verse=2&amp;version=2021" TargetMode="External"/><Relationship Id="rId355" Type="http://schemas.openxmlformats.org/officeDocument/2006/relationships/hyperlink" Target="https://shebanq.ancient-data.org/hebrew/text?book=Joshua&amp;chapter=6&amp;verse=26&amp;version=2021" TargetMode="External"/><Relationship Id="rId397" Type="http://schemas.openxmlformats.org/officeDocument/2006/relationships/hyperlink" Target="https://shebanq.ancient-data.org/hebrew/text?book=Judges&amp;chapter=13&amp;verse=10&amp;version=2021" TargetMode="External"/><Relationship Id="rId520" Type="http://schemas.openxmlformats.org/officeDocument/2006/relationships/hyperlink" Target="https://shebanq.ancient-data.org/hebrew/text?book=1_Kings&amp;chapter=3&amp;verse=20&amp;version=2021" TargetMode="External"/><Relationship Id="rId562" Type="http://schemas.openxmlformats.org/officeDocument/2006/relationships/hyperlink" Target="https://shebanq.ancient-data.org/hebrew/text?book=1_Kings&amp;chapter=20&amp;verse=29&amp;version=2021" TargetMode="External"/><Relationship Id="rId618" Type="http://schemas.openxmlformats.org/officeDocument/2006/relationships/hyperlink" Target="https://shebanq.ancient-data.org/hebrew/text?book=2_Kings&amp;chapter=20&amp;verse=1&amp;version=2021" TargetMode="External"/><Relationship Id="rId215" Type="http://schemas.openxmlformats.org/officeDocument/2006/relationships/hyperlink" Target="https://shebanq.ancient-data.org/hebrew/text?book=Numbers&amp;chapter=1&amp;verse=18&amp;version=2021" TargetMode="External"/><Relationship Id="rId257" Type="http://schemas.openxmlformats.org/officeDocument/2006/relationships/hyperlink" Target="https://shebanq.ancient-data.org/hebrew/text?book=Numbers&amp;chapter=19&amp;verse=19&amp;version=2021" TargetMode="External"/><Relationship Id="rId422" Type="http://schemas.openxmlformats.org/officeDocument/2006/relationships/hyperlink" Target="https://shebanq.ancient-data.org/hebrew/text?book=Judges&amp;chapter=20&amp;verse=27&amp;version=2021" TargetMode="External"/><Relationship Id="rId464" Type="http://schemas.openxmlformats.org/officeDocument/2006/relationships/hyperlink" Target="https://shebanq.ancient-data.org/hebrew/text?book=1_Samuel&amp;chapter=20&amp;verse=26&amp;version=2021" TargetMode="External"/><Relationship Id="rId299" Type="http://schemas.openxmlformats.org/officeDocument/2006/relationships/hyperlink" Target="https://shebanq.ancient-data.org/hebrew/text?book=Deuteronomy&amp;chapter=2&amp;verse=34&amp;version=2021" TargetMode="External"/><Relationship Id="rId63" Type="http://schemas.openxmlformats.org/officeDocument/2006/relationships/hyperlink" Target="https://shebanq.ancient-data.org/hebrew/text?book=Genesis&amp;chapter=34&amp;verse=25&amp;version=2021" TargetMode="External"/><Relationship Id="rId159" Type="http://schemas.openxmlformats.org/officeDocument/2006/relationships/hyperlink" Target="https://shebanq.ancient-data.org/hebrew/text?book=Leviticus&amp;chapter=7&amp;verse=18&amp;version=2021" TargetMode="External"/><Relationship Id="rId366" Type="http://schemas.openxmlformats.org/officeDocument/2006/relationships/hyperlink" Target="https://shebanq.ancient-data.org/hebrew/text?book=Joshua&amp;chapter=9&amp;verse=12&amp;version=2021" TargetMode="External"/><Relationship Id="rId573" Type="http://schemas.openxmlformats.org/officeDocument/2006/relationships/hyperlink" Target="https://shebanq.ancient-data.org/hebrew/text?book=2_Kings&amp;chapter=1&amp;verse=17&amp;version=2021" TargetMode="External"/><Relationship Id="rId226" Type="http://schemas.openxmlformats.org/officeDocument/2006/relationships/hyperlink" Target="https://shebanq.ancient-data.org/hebrew/text?book=Numbers&amp;chapter=7&amp;verse=18&amp;version=2021" TargetMode="External"/><Relationship Id="rId433" Type="http://schemas.openxmlformats.org/officeDocument/2006/relationships/hyperlink" Target="https://shebanq.ancient-data.org/hebrew/text?book=1_Samuel&amp;chapter=3&amp;verse=2&amp;version=2021" TargetMode="External"/><Relationship Id="rId74" Type="http://schemas.openxmlformats.org/officeDocument/2006/relationships/hyperlink" Target="https://shebanq.ancient-data.org/hebrew/text?book=Genesis&amp;chapter=41&amp;verse=47&amp;version=2021" TargetMode="External"/><Relationship Id="rId377" Type="http://schemas.openxmlformats.org/officeDocument/2006/relationships/hyperlink" Target="https://shebanq.ancient-data.org/hebrew/text?book=Joshua&amp;chapter=14&amp;verse=11&amp;version=2021" TargetMode="External"/><Relationship Id="rId500" Type="http://schemas.openxmlformats.org/officeDocument/2006/relationships/hyperlink" Target="https://shebanq.ancient-data.org/hebrew/text?book=2_Samuel&amp;chapter=18&amp;verse=20&amp;version=2021" TargetMode="External"/><Relationship Id="rId584" Type="http://schemas.openxmlformats.org/officeDocument/2006/relationships/hyperlink" Target="https://shebanq.ancient-data.org/hebrew/text?book=2_Kings&amp;chapter=8&amp;verse=25&amp;version=2021" TargetMode="External"/><Relationship Id="rId5" Type="http://schemas.openxmlformats.org/officeDocument/2006/relationships/webSettings" Target="webSettings.xml"/><Relationship Id="rId237" Type="http://schemas.openxmlformats.org/officeDocument/2006/relationships/hyperlink" Target="https://shebanq.ancient-data.org/hebrew/text?book=Numbers&amp;chapter=7&amp;verse=84&amp;version=2021" TargetMode="External"/><Relationship Id="rId444" Type="http://schemas.openxmlformats.org/officeDocument/2006/relationships/hyperlink" Target="https://shebanq.ancient-data.org/hebrew/text?book=1_Samuel&amp;chapter=9&amp;verse=24&amp;version=2021" TargetMode="External"/><Relationship Id="rId290" Type="http://schemas.openxmlformats.org/officeDocument/2006/relationships/hyperlink" Target="https://shebanq.ancient-data.org/hebrew/text?book=Numbers&amp;chapter=31&amp;verse=24&amp;version=2021" TargetMode="External"/><Relationship Id="rId304" Type="http://schemas.openxmlformats.org/officeDocument/2006/relationships/hyperlink" Target="https://shebanq.ancient-data.org/hebrew/text?book=Deuteronomy&amp;chapter=3&amp;verse=21&amp;version=2021" TargetMode="External"/><Relationship Id="rId388" Type="http://schemas.openxmlformats.org/officeDocument/2006/relationships/hyperlink" Target="https://shebanq.ancient-data.org/hebrew/text?book=Judges&amp;chapter=6&amp;verse=28&amp;version=2021" TargetMode="External"/><Relationship Id="rId511" Type="http://schemas.openxmlformats.org/officeDocument/2006/relationships/hyperlink" Target="https://shebanq.ancient-data.org/hebrew/text?book=2_Samuel&amp;chapter=23&amp;verse=10&amp;version=2021" TargetMode="External"/><Relationship Id="rId609" Type="http://schemas.openxmlformats.org/officeDocument/2006/relationships/hyperlink" Target="https://shebanq.ancient-data.org/hebrew/text?book=2_Kings&amp;chapter=18&amp;verse=1&amp;version=2021" TargetMode="External"/><Relationship Id="rId85" Type="http://schemas.openxmlformats.org/officeDocument/2006/relationships/hyperlink" Target="https://shebanq.ancient-data.org/hebrew/text?book=Exodus&amp;chapter=2&amp;verse=11&amp;version=2021" TargetMode="External"/><Relationship Id="rId150" Type="http://schemas.openxmlformats.org/officeDocument/2006/relationships/hyperlink" Target="https://shebanq.ancient-data.org/hebrew/text?book=Exodus&amp;chapter=36&amp;verse=3&amp;version=2021" TargetMode="External"/><Relationship Id="rId595" Type="http://schemas.openxmlformats.org/officeDocument/2006/relationships/hyperlink" Target="https://shebanq.ancient-data.org/hebrew/text?book=2_Kings&amp;chapter=15&amp;verse=1&amp;version=2021" TargetMode="External"/><Relationship Id="rId248" Type="http://schemas.openxmlformats.org/officeDocument/2006/relationships/hyperlink" Target="https://shebanq.ancient-data.org/hebrew/text?book=Numbers&amp;chapter=10&amp;verse=10&amp;version=2021" TargetMode="External"/><Relationship Id="rId455" Type="http://schemas.openxmlformats.org/officeDocument/2006/relationships/hyperlink" Target="https://shebanq.ancient-data.org/hebrew/text?book=1_Samuel&amp;chapter=15&amp;verse=12&amp;version=2021" TargetMode="External"/><Relationship Id="rId12" Type="http://schemas.openxmlformats.org/officeDocument/2006/relationships/hyperlink" Target="https://shebanq.ancient-data.org/hebrew/text?book=Genesis&amp;chapter=7&amp;verse=11&amp;version=2021" TargetMode="External"/><Relationship Id="rId108" Type="http://schemas.openxmlformats.org/officeDocument/2006/relationships/hyperlink" Target="https://shebanq.ancient-data.org/hebrew/text?book=Exodus&amp;chapter=13&amp;verse=6&amp;version=2021" TargetMode="External"/><Relationship Id="rId315" Type="http://schemas.openxmlformats.org/officeDocument/2006/relationships/hyperlink" Target="https://shebanq.ancient-data.org/hebrew/text?book=Deuteronomy&amp;chapter=11&amp;verse=14&amp;version=2021" TargetMode="External"/><Relationship Id="rId522" Type="http://schemas.openxmlformats.org/officeDocument/2006/relationships/hyperlink" Target="https://shebanq.ancient-data.org/hebrew/text?book=1_Kings&amp;chapter=3&amp;verse=21&amp;version=2021" TargetMode="External"/><Relationship Id="rId96" Type="http://schemas.openxmlformats.org/officeDocument/2006/relationships/hyperlink" Target="https://shebanq.ancient-data.org/hebrew/text?book=Exodus&amp;chapter=12&amp;verse=8&amp;version=2021" TargetMode="External"/><Relationship Id="rId161" Type="http://schemas.openxmlformats.org/officeDocument/2006/relationships/hyperlink" Target="https://shebanq.ancient-data.org/hebrew/text?book=Leviticus&amp;chapter=7&amp;verse=36&amp;version=2021" TargetMode="External"/><Relationship Id="rId399" Type="http://schemas.openxmlformats.org/officeDocument/2006/relationships/hyperlink" Target="https://shebanq.ancient-data.org/hebrew/text?book=Judges&amp;chapter=14&amp;verse=15&amp;version=2021" TargetMode="External"/><Relationship Id="rId259" Type="http://schemas.openxmlformats.org/officeDocument/2006/relationships/hyperlink" Target="https://shebanq.ancient-data.org/hebrew/text?book=Numbers&amp;chapter=19&amp;verse=19&amp;version=2021" TargetMode="External"/><Relationship Id="rId466" Type="http://schemas.openxmlformats.org/officeDocument/2006/relationships/hyperlink" Target="https://shebanq.ancient-data.org/hebrew/text?book=1_Samuel&amp;chapter=20&amp;verse=35&amp;version=2021" TargetMode="External"/><Relationship Id="rId23" Type="http://schemas.openxmlformats.org/officeDocument/2006/relationships/hyperlink" Target="https://shebanq.ancient-data.org/hebrew/text?book=Genesis&amp;chapter=15&amp;verse=18&amp;version=2021" TargetMode="External"/><Relationship Id="rId119" Type="http://schemas.openxmlformats.org/officeDocument/2006/relationships/hyperlink" Target="https://shebanq.ancient-data.org/hebrew/text?book=Exodus&amp;chapter=16&amp;verse=21&amp;version=2021" TargetMode="External"/><Relationship Id="rId326" Type="http://schemas.openxmlformats.org/officeDocument/2006/relationships/hyperlink" Target="https://shebanq.ancient-data.org/hebrew/text?book=Deuteronomy&amp;chapter=27&amp;verse=2&amp;version=2021" TargetMode="External"/><Relationship Id="rId533" Type="http://schemas.openxmlformats.org/officeDocument/2006/relationships/hyperlink" Target="https://shebanq.ancient-data.org/hebrew/text?book=1_Kings&amp;chapter=11&amp;verse=12&amp;version=2021" TargetMode="External"/><Relationship Id="rId172" Type="http://schemas.openxmlformats.org/officeDocument/2006/relationships/hyperlink" Target="https://shebanq.ancient-data.org/hebrew/text?book=Leviticus&amp;chapter=13&amp;verse=51&amp;version=2021" TargetMode="External"/><Relationship Id="rId477" Type="http://schemas.openxmlformats.org/officeDocument/2006/relationships/hyperlink" Target="https://shebanq.ancient-data.org/hebrew/text?book=1_Samuel&amp;chapter=29&amp;verse=10&amp;version=2021" TargetMode="External"/><Relationship Id="rId600" Type="http://schemas.openxmlformats.org/officeDocument/2006/relationships/hyperlink" Target="https://shebanq.ancient-data.org/hebrew/text?book=2_Kings&amp;chapter=15&amp;verse=27&amp;version=2021" TargetMode="External"/><Relationship Id="rId337" Type="http://schemas.openxmlformats.org/officeDocument/2006/relationships/hyperlink" Target="https://shebanq.ancient-data.org/hebrew/text?book=Deuteronomy&amp;chapter=31&amp;verse=29&amp;version=2021" TargetMode="External"/><Relationship Id="rId34" Type="http://schemas.openxmlformats.org/officeDocument/2006/relationships/hyperlink" Target="https://shebanq.ancient-data.org/hebrew/text?book=Genesis&amp;chapter=24&amp;verse=54&amp;version=2021" TargetMode="External"/><Relationship Id="rId544" Type="http://schemas.openxmlformats.org/officeDocument/2006/relationships/hyperlink" Target="https://shebanq.ancient-data.org/hebrew/text?book=1_Kings&amp;chapter=15&amp;verse=25&amp;version=2021" TargetMode="External"/><Relationship Id="rId183" Type="http://schemas.openxmlformats.org/officeDocument/2006/relationships/hyperlink" Target="https://shebanq.ancient-data.org/hebrew/text?book=Leviticus&amp;chapter=16&amp;verse=30&amp;version=2021" TargetMode="External"/><Relationship Id="rId390" Type="http://schemas.openxmlformats.org/officeDocument/2006/relationships/hyperlink" Target="https://shebanq.ancient-data.org/hebrew/text?book=Judges&amp;chapter=6&amp;verse=40&amp;version=2021" TargetMode="External"/><Relationship Id="rId404" Type="http://schemas.openxmlformats.org/officeDocument/2006/relationships/hyperlink" Target="https://shebanq.ancient-data.org/hebrew/text?book=Judges&amp;chapter=16&amp;verse=3&amp;version=2021" TargetMode="External"/><Relationship Id="rId611" Type="http://schemas.openxmlformats.org/officeDocument/2006/relationships/hyperlink" Target="https://shebanq.ancient-data.org/hebrew/text?book=2_Kings&amp;chapter=18&amp;verse=10&amp;version=2021" TargetMode="External"/><Relationship Id="rId250" Type="http://schemas.openxmlformats.org/officeDocument/2006/relationships/hyperlink" Target="https://shebanq.ancient-data.org/hebrew/text?book=Numbers&amp;chapter=14&amp;verse=1&amp;version=2021" TargetMode="External"/><Relationship Id="rId488" Type="http://schemas.openxmlformats.org/officeDocument/2006/relationships/hyperlink" Target="https://shebanq.ancient-data.org/hebrew/text?book=2_Samuel&amp;chapter=7&amp;verse=4&amp;version=2021" TargetMode="External"/><Relationship Id="rId45" Type="http://schemas.openxmlformats.org/officeDocument/2006/relationships/hyperlink" Target="https://shebanq.ancient-data.org/hebrew/text?book=Genesis&amp;chapter=30&amp;verse=16&amp;version=2021" TargetMode="External"/><Relationship Id="rId110" Type="http://schemas.openxmlformats.org/officeDocument/2006/relationships/hyperlink" Target="https://shebanq.ancient-data.org/hebrew/text?book=Exodus&amp;chapter=14&amp;verse=24&amp;version=2021" TargetMode="External"/><Relationship Id="rId348" Type="http://schemas.openxmlformats.org/officeDocument/2006/relationships/hyperlink" Target="https://shebanq.ancient-data.org/hebrew/text?book=Joshua&amp;chapter=5&amp;verse=12&amp;version=2021" TargetMode="External"/><Relationship Id="rId555" Type="http://schemas.openxmlformats.org/officeDocument/2006/relationships/hyperlink" Target="https://shebanq.ancient-data.org/hebrew/text?book=1_Kings&amp;chapter=17&amp;verse=6&amp;version=2021" TargetMode="External"/><Relationship Id="rId194" Type="http://schemas.openxmlformats.org/officeDocument/2006/relationships/hyperlink" Target="https://shebanq.ancient-data.org/hebrew/text?book=Leviticus&amp;chapter=23&amp;verse=27&amp;version=2021" TargetMode="External"/><Relationship Id="rId208" Type="http://schemas.openxmlformats.org/officeDocument/2006/relationships/hyperlink" Target="https://shebanq.ancient-data.org/hebrew/text?book=Leviticus&amp;chapter=25&amp;verse=20&amp;version=2021" TargetMode="External"/><Relationship Id="rId415" Type="http://schemas.openxmlformats.org/officeDocument/2006/relationships/hyperlink" Target="https://shebanq.ancient-data.org/hebrew/text?book=Judges&amp;chapter=20&amp;verse=15&amp;version=2021" TargetMode="External"/><Relationship Id="rId622" Type="http://schemas.openxmlformats.org/officeDocument/2006/relationships/hyperlink" Target="https://shebanq.ancient-data.org/hebrew/text?book=2_Kings&amp;chapter=22&amp;verse=3&amp;version=2021" TargetMode="External"/><Relationship Id="rId261" Type="http://schemas.openxmlformats.org/officeDocument/2006/relationships/hyperlink" Target="https://shebanq.ancient-data.org/hebrew/text?book=Numbers&amp;chapter=22&amp;verse=4&amp;version=2021" TargetMode="External"/><Relationship Id="rId499" Type="http://schemas.openxmlformats.org/officeDocument/2006/relationships/hyperlink" Target="https://shebanq.ancient-data.org/hebrew/text?book=2_Samuel&amp;chapter=18&amp;verse=18&amp;version=2021" TargetMode="External"/><Relationship Id="rId56" Type="http://schemas.openxmlformats.org/officeDocument/2006/relationships/hyperlink" Target="https://shebanq.ancient-data.org/hebrew/text?book=Genesis&amp;chapter=31&amp;verse=40&amp;version=2021" TargetMode="External"/><Relationship Id="rId359" Type="http://schemas.openxmlformats.org/officeDocument/2006/relationships/hyperlink" Target="https://shebanq.ancient-data.org/hebrew/text?book=Joshua&amp;chapter=8&amp;verse=5&amp;version=2021" TargetMode="External"/><Relationship Id="rId566" Type="http://schemas.openxmlformats.org/officeDocument/2006/relationships/hyperlink" Target="https://shebanq.ancient-data.org/hebrew/text?book=1_Kings&amp;chapter=22&amp;verse=2&amp;version=2021" TargetMode="External"/><Relationship Id="rId121" Type="http://schemas.openxmlformats.org/officeDocument/2006/relationships/hyperlink" Target="https://shebanq.ancient-data.org/hebrew/text?book=Exodus&amp;chapter=16&amp;verse=26&amp;version=2021" TargetMode="External"/><Relationship Id="rId219" Type="http://schemas.openxmlformats.org/officeDocument/2006/relationships/hyperlink" Target="https://shebanq.ancient-data.org/hebrew/text?book=Numbers&amp;chapter=6&amp;verse=9&amp;version=2021" TargetMode="External"/><Relationship Id="rId426" Type="http://schemas.openxmlformats.org/officeDocument/2006/relationships/hyperlink" Target="https://shebanq.ancient-data.org/hebrew/text?book=Judges&amp;chapter=20&amp;verse=46&amp;version=2021" TargetMode="External"/><Relationship Id="rId633" Type="http://schemas.openxmlformats.org/officeDocument/2006/relationships/hyperlink" Target="https://shebanq.ancient-data.org/hebrew/text?book=2_Kings&amp;chapter=25&amp;verse=27&amp;version=2021" TargetMode="External"/><Relationship Id="rId67" Type="http://schemas.openxmlformats.org/officeDocument/2006/relationships/hyperlink" Target="https://shebanq.ancient-data.org/hebrew/text?book=Genesis&amp;chapter=40&amp;verse=6&amp;version=2021" TargetMode="External"/><Relationship Id="rId272" Type="http://schemas.openxmlformats.org/officeDocument/2006/relationships/hyperlink" Target="https://shebanq.ancient-data.org/hebrew/text?book=Numbers&amp;chapter=28&amp;verse=26&amp;version=2021" TargetMode="External"/><Relationship Id="rId577" Type="http://schemas.openxmlformats.org/officeDocument/2006/relationships/hyperlink" Target="https://shebanq.ancient-data.org/hebrew/text?book=2_Kings&amp;chapter=3&amp;verse=22&amp;version=2021" TargetMode="External"/><Relationship Id="rId132" Type="http://schemas.openxmlformats.org/officeDocument/2006/relationships/hyperlink" Target="https://shebanq.ancient-data.org/hebrew/text?book=Exodus&amp;chapter=21&amp;verse=2&amp;version=2021" TargetMode="External"/><Relationship Id="rId437" Type="http://schemas.openxmlformats.org/officeDocument/2006/relationships/hyperlink" Target="https://shebanq.ancient-data.org/hebrew/text?book=1_Samuel&amp;chapter=6&amp;verse=15&amp;version=2021" TargetMode="External"/><Relationship Id="rId283" Type="http://schemas.openxmlformats.org/officeDocument/2006/relationships/hyperlink" Target="https://shebanq.ancient-data.org/hebrew/text?book=Numbers&amp;chapter=29&amp;verse=35&amp;version=2021" TargetMode="External"/><Relationship Id="rId490" Type="http://schemas.openxmlformats.org/officeDocument/2006/relationships/hyperlink" Target="https://shebanq.ancient-data.org/hebrew/text?book=2_Samuel&amp;chapter=11&amp;verse=12&amp;version=2021" TargetMode="External"/><Relationship Id="rId504" Type="http://schemas.openxmlformats.org/officeDocument/2006/relationships/hyperlink" Target="https://shebanq.ancient-data.org/hebrew/text?book=2_Samuel&amp;chapter=19&amp;verse=20&amp;version=2021" TargetMode="External"/><Relationship Id="rId78" Type="http://schemas.openxmlformats.org/officeDocument/2006/relationships/hyperlink" Target="https://shebanq.ancient-data.org/hebrew/text?book=Genesis&amp;chapter=47&amp;verse=17&amp;version=2021" TargetMode="External"/><Relationship Id="rId143" Type="http://schemas.openxmlformats.org/officeDocument/2006/relationships/hyperlink" Target="https://shebanq.ancient-data.org/hebrew/text?book=Exodus&amp;chapter=34&amp;verse=2&amp;version=2021" TargetMode="External"/><Relationship Id="rId350" Type="http://schemas.openxmlformats.org/officeDocument/2006/relationships/hyperlink" Target="https://shebanq.ancient-data.org/hebrew/text?book=Joshua&amp;chapter=6&amp;verse=12&amp;version=2021" TargetMode="External"/><Relationship Id="rId588" Type="http://schemas.openxmlformats.org/officeDocument/2006/relationships/hyperlink" Target="https://shebanq.ancient-data.org/hebrew/text?book=2_Kings&amp;chapter=11&amp;verse=4&amp;version=20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214</Pages>
  <Words>36822</Words>
  <Characters>367861</Characters>
  <Application>Microsoft Office Word</Application>
  <DocSecurity>0</DocSecurity>
  <Lines>21638</Lines>
  <Paragraphs>19270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385413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{"sheet": "basic", "project": "b_time"}</dc:description>
  <cp:lastModifiedBy>Cody Kingham</cp:lastModifiedBy>
  <cp:revision>881</cp:revision>
  <dcterms:created xsi:type="dcterms:W3CDTF">2013-12-23T23:15:00Z</dcterms:created>
  <dcterms:modified xsi:type="dcterms:W3CDTF">2023-05-23T14:01:00Z</dcterms:modified>
  <cp:category/>
</cp:coreProperties>
</file>