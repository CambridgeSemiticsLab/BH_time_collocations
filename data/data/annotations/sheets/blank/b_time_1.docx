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Genesis 1:1</w:t>
        </w:r>
      </w:hyperlink>
    </w:p>
    <w:p>
      <w:pPr>
        <w:pStyle w:val="Hebrew"/>
      </w:pPr>
      <w:r>
        <w:t xml:space="preserve">בְּרֵאשִׁ֖ית בָּרָ֣א אֱלֹהִ֑ים אֵ֥ת הַשָּׁמַ֖יִם וְאֵ֥ת הָאָֽרֶץ׃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</w:t>
      </w:r>
      <w:r>
        <w:rPr>
          <w:rFonts w:ascii="Times New Roman" w:hAnsi="Times New Roman"/>
          <w:color w:val="828282"/>
          <w:rtl/>
        </w:rPr>
        <w:t xml:space="preserve">רֵאשִׁ֖ית </w:t>
      </w:r>
      <w:r>
        <w:rPr>
          <w:color w:val="FF0000"/>
          <w:vertAlign w:val="superscript"/>
          <w:rtl/>
        </w:rPr>
        <w:t>3</w:t>
      </w:r>
      <w:r>
        <w:rPr>
          <w:rFonts w:ascii="Times New Roman" w:hAnsi="Times New Roman"/>
          <w:color w:val="828282"/>
          <w:rtl/>
        </w:rPr>
        <w:t xml:space="preserve">בָּרָ֣א </w:t>
      </w:r>
      <w:r>
        <w:rPr>
          <w:color w:val="FF0000"/>
          <w:vertAlign w:val="superscript"/>
          <w:rtl/>
        </w:rPr>
        <w:t>4</w:t>
      </w:r>
      <w:r>
        <w:rPr>
          <w:rFonts w:ascii="Times New Roman" w:hAnsi="Times New Roman"/>
          <w:color w:val="828282"/>
          <w:rtl/>
        </w:rPr>
        <w:t xml:space="preserve">אֱלֹהִ֑ים </w:t>
      </w:r>
      <w:r>
        <w:rPr>
          <w:color w:val="FF0000"/>
          <w:vertAlign w:val="superscript"/>
          <w:rtl/>
        </w:rPr>
        <w:t>5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>
      <w:pPr>
        <w:pStyle w:val="Hebrew"/>
      </w:pPr>
      <w:r>
        <w:rPr>
          <w:color w:val="828282"/>
        </w:rPr>
        <w:t xml:space="preserve">בְּרֵאשִׁ֖ית בָּרָ֣א אֱלֹהִ֑ים אֵ֥ת הַשָּׁמַ֖יִם וְאֵ֥ת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(1, 2, 3, 4, 5, 6, 7, 8, 9, 10, 11)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(1, 2, 3, 4, 5, 6, 7, 8, 9, 10, 11)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בָּרָ֣א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(1, 2)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בְּרֵאשִׁ֖ית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2:2</w:t>
        </w:r>
      </w:hyperlink>
    </w:p>
    <w:p>
      <w:pPr>
        <w:pStyle w:val="Hebrew"/>
      </w:pPr>
      <w:r>
        <w:t xml:space="preserve">וַיְכַ֤ל אֱלֹהִים֙ בַּיֹּ֣ום הַשְּׁבִיעִ֔י מְלַאכְתֹּ֖ו </w:t>
      </w:r>
    </w:p>
    <w:p>
      <w:pPr>
        <w:pStyle w:val="Hebrew"/>
      </w:pPr>
      <w:r>
        <w:rPr>
          <w:color w:val="FF0000"/>
          <w:vertAlign w:val="superscript"/>
          <w:rtl/>
        </w:rPr>
        <w:t>684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685</w:t>
      </w:r>
      <w:r>
        <w:rPr>
          <w:rFonts w:ascii="Times New Roman" w:hAnsi="Times New Roman"/>
          <w:color w:val="828282"/>
          <w:rtl/>
        </w:rPr>
        <w:t xml:space="preserve">יְכַ֤ל </w:t>
      </w:r>
      <w:r>
        <w:rPr>
          <w:color w:val="FF0000"/>
          <w:vertAlign w:val="superscript"/>
          <w:rtl/>
        </w:rPr>
        <w:t>686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687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692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(684, 685, 686, 687, 688, 689, 690, 691, 692)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(684, 685, 686, 687, 688, 689, 690, 691, 692)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יְכַ֤ל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(687, 688, 689, 690, 691)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Genesis 2:2</w:t>
        </w:r>
      </w:hyperlink>
    </w:p>
    <w:p>
      <w:pPr>
        <w:pStyle w:val="Hebrew"/>
      </w:pPr>
      <w:r>
        <w:t xml:space="preserve">וַיִּשְׁבֹּת֙ בַּיֹּ֣ום הַשְּׁבִיעִ֔י מִכָּל־מְלַאכְתֹּ֖ו </w:t>
      </w:r>
    </w:p>
    <w:p>
      <w:pPr>
        <w:pStyle w:val="Hebrew"/>
      </w:pPr>
      <w:r>
        <w:rPr>
          <w:color w:val="FF0000"/>
          <w:vertAlign w:val="superscript"/>
          <w:rtl/>
        </w:rPr>
        <w:t>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</w:t>
      </w:r>
      <w:r>
        <w:rPr>
          <w:rFonts w:ascii="Times New Roman" w:hAnsi="Times New Roman"/>
          <w:color w:val="828282"/>
          <w:rtl/>
        </w:rPr>
        <w:t xml:space="preserve">יִּשְׁבֹּת֙ </w:t>
      </w:r>
      <w:r>
        <w:rPr>
          <w:color w:val="FF0000"/>
          <w:vertAlign w:val="superscript"/>
          <w:rtl/>
        </w:rPr>
        <w:t>697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702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704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(695, 696, 697, 698, 699, 700, 701, 702, 703, 704)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(695, 696, 697, 698, 699, 700, 701, 702, 703, 704)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יִּשְׁבֹּת֙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(697, 698, 699, 700, 701)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Genesis 2:17</w:t>
        </w:r>
      </w:hyperlink>
    </w:p>
    <w:p>
      <w:pPr>
        <w:pStyle w:val="Hebrew"/>
      </w:pPr>
      <w:r>
        <w:t xml:space="preserve">כִּ֗י בְּיֹ֛ום מֹ֥ות תָּמֽוּת׃ </w:t>
      </w:r>
    </w:p>
    <w:p>
      <w:pPr>
        <w:pStyle w:val="Hebrew"/>
      </w:pPr>
      <w:r>
        <w:rPr>
          <w:color w:val="FF0000"/>
          <w:vertAlign w:val="superscript"/>
          <w:rtl/>
        </w:rPr>
        <w:t>989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990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994</w:t>
      </w:r>
      <w:r>
        <w:rPr>
          <w:rFonts w:ascii="Times New Roman" w:hAnsi="Times New Roman"/>
          <w:color w:val="828282"/>
          <w:rtl/>
        </w:rPr>
        <w:t xml:space="preserve">מֹ֥ות </w:t>
      </w:r>
      <w:r>
        <w:rPr>
          <w:color w:val="FF0000"/>
          <w:vertAlign w:val="superscript"/>
          <w:rtl/>
        </w:rPr>
        <w:t>995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>
      <w:pPr>
        <w:pStyle w:val="Hebrew"/>
      </w:pPr>
      <w:r>
        <w:rPr>
          <w:color w:val="828282"/>
        </w:rPr>
        <w:t xml:space="preserve">וּמֵעֵ֗ץ הַדַּ֨עַת֙ טֹ֣וב וָרָ֔ע לֹ֥א תֹאכַ֖ל מִמֶּ֑נּוּ כִּ֗י בְּיֹ֛ום אֲכָלְךָ֥ מִמֶּ֖נּוּ מֹ֥ות תָּמֽוּת׃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(989, 990, 991, 994, 995)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(989, 990, 991, 994, 995)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תָּמֽוּת׃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(990, 991)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בְּיֹ֛ום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Genesis 5:1</w:t>
        </w:r>
      </w:hyperlink>
    </w:p>
    <w:p>
      <w:pPr>
        <w:pStyle w:val="Hebrew"/>
      </w:pPr>
      <w:r>
        <w:t xml:space="preserve">בְּיֹ֗ום בִּדְמ֥וּת אֱלֹהִ֖ים עָשָׂ֥ה אֹתֹֽו׃ </w:t>
      </w:r>
    </w:p>
    <w:p>
      <w:pPr>
        <w:pStyle w:val="Hebrew"/>
      </w:pPr>
      <w:r>
        <w:rPr>
          <w:color w:val="FF0000"/>
          <w:vertAlign w:val="superscript"/>
          <w:rtl/>
        </w:rPr>
        <w:t>2124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2125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2129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2130</w:t>
      </w:r>
      <w:r>
        <w:rPr>
          <w:rFonts w:ascii="Times New Roman" w:hAnsi="Times New Roman"/>
          <w:color w:val="828282"/>
          <w:rtl/>
        </w:rPr>
        <w:t xml:space="preserve">דְמ֥וּת </w:t>
      </w:r>
      <w:r>
        <w:rPr>
          <w:color w:val="FF0000"/>
          <w:vertAlign w:val="superscript"/>
          <w:rtl/>
        </w:rPr>
        <w:t>2131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rPr>
          <w:color w:val="FF0000"/>
          <w:vertAlign w:val="superscript"/>
          <w:rtl/>
        </w:rPr>
        <w:t>2132</w:t>
      </w:r>
      <w:r>
        <w:rPr>
          <w:rFonts w:ascii="Times New Roman" w:hAnsi="Times New Roman"/>
          <w:color w:val="828282"/>
          <w:rtl/>
        </w:rPr>
        <w:t xml:space="preserve">עָשָׂ֥ה </w:t>
      </w:r>
      <w:r>
        <w:rPr>
          <w:color w:val="FF0000"/>
          <w:vertAlign w:val="superscript"/>
          <w:rtl/>
        </w:rPr>
        <w:t>2133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זֶ֣ה סֵ֔פֶר תֹּולְדֹ֖ת אָדָ֑ם בְּיֹ֗ום בְּרֹ֤א אֱלֹהִים֙ אָדָ֔ם בִּדְמ֥וּת אֱלֹהִ֖ים עָשָׂ֥ה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(2124, 2125, 2129, 2130, 2131, 2132, 2133)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(2124, 2125, 2129, 2130, 2131, 2132, 2133)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עָשָׂ֥ה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(2124, 2125)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Genesis 5:2</w:t>
        </w:r>
      </w:hyperlink>
    </w:p>
    <w:p>
      <w:pPr>
        <w:pStyle w:val="Hebrew"/>
      </w:pPr>
      <w:r>
        <w:t xml:space="preserve">וַיִּקְרָ֤א אֶת־שְׁמָם֙ אָדָ֔ם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2141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2142</w:t>
      </w:r>
      <w:r>
        <w:rPr>
          <w:rFonts w:ascii="Times New Roman" w:hAnsi="Times New Roman"/>
          <w:color w:val="828282"/>
          <w:rtl/>
        </w:rPr>
        <w:t xml:space="preserve">יִּקְרָ֤א </w:t>
      </w:r>
      <w:r>
        <w:rPr>
          <w:color w:val="FF0000"/>
          <w:vertAlign w:val="superscript"/>
          <w:rtl/>
        </w:rPr>
        <w:t>2143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2144</w:t>
      </w:r>
      <w:r>
        <w:rPr>
          <w:rFonts w:ascii="Times New Roman" w:hAnsi="Times New Roman"/>
          <w:color w:val="828282"/>
          <w:rtl/>
        </w:rPr>
        <w:t xml:space="preserve">שְׁמָם֙ </w:t>
      </w:r>
      <w:r>
        <w:rPr>
          <w:color w:val="FF0000"/>
          <w:vertAlign w:val="superscript"/>
          <w:rtl/>
        </w:rPr>
        <w:t>2145</w:t>
      </w:r>
      <w:r>
        <w:rPr>
          <w:rFonts w:ascii="Times New Roman" w:hAnsi="Times New Roman"/>
          <w:color w:val="828282"/>
          <w:rtl/>
        </w:rPr>
        <w:t xml:space="preserve">אָדָ֔ם </w:t>
      </w:r>
      <w:r>
        <w:rPr>
          <w:color w:val="FF0000"/>
          <w:vertAlign w:val="superscript"/>
          <w:rtl/>
        </w:rPr>
        <w:t>2146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2147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זָכָ֥ר וּנְקֵבָ֖ה בְּרָאָ֑ם וַיְבָ֣רֶךְ אֹתָ֗ם וַיִּקְרָ֤א אֶת־שְׁמָם֙ אָדָ֔ם בְּיֹ֖ום הִבָּֽרְאָֽם׃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(2141, 2142, 2143, 2144, 2145, 2146, 2147)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(2141, 2142, 2143, 2144, 2145, 2146, 2147)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יִּקְרָ֤א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(2146, 2147)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Genesis 6:4</w:t>
        </w:r>
      </w:hyperlink>
    </w:p>
    <w:p>
      <w:pPr>
        <w:pStyle w:val="Hebrew"/>
      </w:pPr>
      <w:r>
        <w:t xml:space="preserve">הַנְּפִלִ֞ים הָי֣וּ בָאָרֶץ֮ בַּיָּמִ֣ים הָהֵם֒ </w:t>
      </w:r>
    </w:p>
    <w:p>
      <w:pPr>
        <w:pStyle w:val="Hebrew"/>
      </w:pPr>
      <w:r>
        <w:rPr>
          <w:color w:val="FF0000"/>
          <w:vertAlign w:val="superscript"/>
          <w:rtl/>
        </w:rPr>
        <w:t>2660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2661</w:t>
      </w:r>
      <w:r>
        <w:rPr>
          <w:rFonts w:ascii="Times New Roman" w:hAnsi="Times New Roman"/>
          <w:color w:val="828282"/>
          <w:rtl/>
        </w:rPr>
        <w:t xml:space="preserve">נְּפִלִ֞ים </w:t>
      </w:r>
      <w:r>
        <w:rPr>
          <w:color w:val="FF0000"/>
          <w:vertAlign w:val="superscript"/>
          <w:rtl/>
        </w:rPr>
        <w:t>2662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2663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2664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2665</w:t>
      </w:r>
      <w:r>
        <w:rPr>
          <w:rFonts w:ascii="Times New Roman" w:hAnsi="Times New Roman"/>
          <w:color w:val="828282"/>
          <w:rtl/>
        </w:rPr>
        <w:t xml:space="preserve">אָרֶץ֮ </w:t>
      </w:r>
      <w:r>
        <w:rPr>
          <w:color w:val="FF0000"/>
          <w:vertAlign w:val="superscript"/>
          <w:rtl/>
        </w:rPr>
        <w:t>2666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2668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2670</w:t>
      </w:r>
      <w:r>
        <w:rPr>
          <w:rFonts w:ascii="Times New Roman" w:hAnsi="Times New Roman"/>
          <w:color w:val="828282"/>
          <w:rtl/>
        </w:rPr>
        <w:t xml:space="preserve">הֵם֒ </w:t>
      </w:r>
    </w:p>
    <w:p>
      <w:pPr>
        <w:pStyle w:val="Hebrew"/>
      </w:pPr>
      <w:r>
        <w:rPr>
          <w:color w:val="828282"/>
        </w:rPr>
        <w:t xml:space="preserve">הַנְּפִלִ֞ים הָי֣וּ בָאָרֶץ֮ בַּיָּמִ֣ים הָהֵם֒ וְגַ֣ם אַֽחֲרֵי־כֵ֗ן אֲשֶׁ֨ר יָבֹ֜אוּ בְּנֵ֤י הָֽאֱלֹהִים֙ אֶל־בְּנֹ֣ות הָֽאָדָ֔ם וְיָלְד֖וּ לָהֶ֑ם הֵ֧מָּה הַגִּבֹּרִ֛ים אֲשֶׁ֥ר מֵעֹולָ֖ם אַנְשֵׁ֥י הַשֵּֽׁם׃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(2660, 2661, 2662, 2663, 2664, 2665, 2666, 2667, 2668, 2669, 2670)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(2660, 2661, 2662, 2663, 2664, 2665, 2666, 2667, 2668, 2669, 2670)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הָי֣וּ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(2666, 2667, 2668, 2669, 2670)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הָהֵם֒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Genesis 7:11</w:t>
        </w:r>
      </w:hyperlink>
    </w:p>
    <w:p>
      <w:pPr>
        <w:pStyle w:val="Hebrew"/>
      </w:pPr>
      <w: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</w:t>
      </w:r>
    </w:p>
    <w:p>
      <w:pPr>
        <w:pStyle w:val="Hebrew"/>
      </w:pPr>
      <w:r>
        <w:rPr>
          <w:color w:val="FF0000"/>
          <w:vertAlign w:val="superscript"/>
          <w:rtl/>
        </w:rPr>
        <w:t>3228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3229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3230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3231</w:t>
      </w:r>
      <w:r>
        <w:rPr>
          <w:rFonts w:ascii="Times New Roman" w:hAnsi="Times New Roman"/>
          <w:color w:val="828282"/>
          <w:rtl/>
        </w:rPr>
        <w:t xml:space="preserve">מֵאֹ֤ות </w:t>
      </w:r>
      <w:r>
        <w:rPr>
          <w:color w:val="FF0000"/>
          <w:vertAlign w:val="superscript"/>
          <w:rtl/>
        </w:rPr>
        <w:t>3232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3233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3234</w:t>
      </w:r>
      <w:r>
        <w:rPr>
          <w:rFonts w:ascii="Times New Roman" w:hAnsi="Times New Roman"/>
          <w:color w:val="828282"/>
          <w:rtl/>
        </w:rPr>
        <w:t>חַיֵּי־</w:t>
      </w:r>
      <w:r>
        <w:rPr>
          <w:color w:val="FF0000"/>
          <w:vertAlign w:val="superscript"/>
          <w:rtl/>
        </w:rPr>
        <w:t>3235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3241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3242</w:t>
      </w:r>
      <w:r>
        <w:rPr>
          <w:rFonts w:ascii="Times New Roman" w:hAnsi="Times New Roman"/>
          <w:color w:val="828282"/>
          <w:rtl/>
        </w:rPr>
        <w:t>שִׁבְעָֽה־</w:t>
      </w:r>
      <w:r>
        <w:rPr>
          <w:color w:val="FF0000"/>
          <w:vertAlign w:val="superscript"/>
          <w:rtl/>
        </w:rPr>
        <w:t>3243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3244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3245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3246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3247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3248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3251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3252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3253</w:t>
      </w:r>
      <w:r>
        <w:rPr>
          <w:rFonts w:ascii="Times New Roman" w:hAnsi="Times New Roman"/>
          <w:color w:val="828282"/>
          <w:rtl/>
        </w:rPr>
        <w:t xml:space="preserve">נִבְקְעוּ֙ </w:t>
      </w:r>
      <w:r>
        <w:rPr>
          <w:color w:val="FF0000"/>
          <w:vertAlign w:val="superscript"/>
          <w:rtl/>
        </w:rPr>
        <w:t>3254</w:t>
      </w:r>
      <w:r>
        <w:rPr>
          <w:rFonts w:ascii="Times New Roman" w:hAnsi="Times New Roman"/>
          <w:color w:val="828282"/>
          <w:rtl/>
        </w:rPr>
        <w:t>כָּֽל־</w:t>
      </w:r>
      <w:r>
        <w:rPr>
          <w:color w:val="FF0000"/>
          <w:vertAlign w:val="superscript"/>
          <w:rtl/>
        </w:rPr>
        <w:t>3255</w:t>
      </w:r>
      <w:r>
        <w:rPr>
          <w:rFonts w:ascii="Times New Roman" w:hAnsi="Times New Roman"/>
          <w:color w:val="828282"/>
          <w:rtl/>
        </w:rPr>
        <w:t xml:space="preserve">מַעְיְנֹת֙ </w:t>
      </w:r>
      <w:r>
        <w:rPr>
          <w:color w:val="FF0000"/>
          <w:vertAlign w:val="superscript"/>
          <w:rtl/>
        </w:rPr>
        <w:t>3256</w:t>
      </w:r>
      <w:r>
        <w:rPr>
          <w:rFonts w:ascii="Times New Roman" w:hAnsi="Times New Roman"/>
          <w:color w:val="828282"/>
          <w:rtl/>
        </w:rPr>
        <w:t xml:space="preserve">תְּהֹ֣ום </w:t>
      </w:r>
      <w:r>
        <w:rPr>
          <w:color w:val="FF0000"/>
          <w:vertAlign w:val="superscript"/>
          <w:rtl/>
        </w:rPr>
        <w:t>3257</w:t>
      </w:r>
      <w:r>
        <w:rPr>
          <w:rFonts w:ascii="Times New Roman" w:hAnsi="Times New Roman"/>
          <w:color w:val="828282"/>
          <w:rtl/>
        </w:rPr>
        <w:t xml:space="preserve">רַבָּ֔ה </w:t>
      </w:r>
    </w:p>
    <w:p>
      <w:pPr>
        <w:pStyle w:val="Hebrew"/>
      </w:pPr>
      <w:r>
        <w:rPr>
          <w:color w:val="828282"/>
        </w:rP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וַאֲרֻבֹּ֥ת הַשָּׁמַ֖יִם נִפְתָּֽחוּ׃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(3228, 3229, 3230, 3231, 3232, 3233, 3234, 3235, 3236, 3237, 3238, 3239, 3240, 3241, 3242, 3243, 3244, 3245, 3246, 3247, 3248, 3249, 3250, 3251, 3252, 3253, 3254, 3255, 3256, 3257)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(3228, 3229, 3230, 3231, 3232, 3233, 3234, 3235, 3236, 3237, 3238, 3239, 3240, 3241, 3242, 3243, 3244, 3245, 3246, 3247, 3248, 3249, 3250, 3251, 3252, 3253, 3254, 3255, 3256, 3257)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נִבְקְעוּ֙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(3228, 3229, 3230, 3231, 3232, 3233, 3234, 3235)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שֵׁשׁ־מֵאֹ֤ות שָׁנָה֙ לְחַיֵּי־נֹ֔חַ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(3236, 3237, 3238, 3239, 3240)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בַּחֹ֨דֶשׁ֙ הַשֵּׁנִ֔י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(3241, 3242, 3243, 3244, 3245, 3246, 3247)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בְּשִׁבְעָֽה־עָשָׂ֥ר יֹ֖ום לַחֹ֑דֶשׁ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(3248, 3249, 3250, 3251, 3252)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Genesis 7:13</w:t>
        </w:r>
      </w:hyperlink>
    </w:p>
    <w:p>
      <w:pPr>
        <w:pStyle w:val="Hebrew"/>
      </w:pPr>
      <w: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p>
      <w:pPr>
        <w:pStyle w:val="Hebrew"/>
      </w:pPr>
      <w:r>
        <w:rPr>
          <w:color w:val="FF0000"/>
          <w:vertAlign w:val="superscript"/>
          <w:rtl/>
        </w:rPr>
        <w:t>3275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3276</w:t>
      </w:r>
      <w:r>
        <w:rPr>
          <w:rFonts w:ascii="Times New Roman" w:hAnsi="Times New Roman"/>
          <w:color w:val="828282"/>
          <w:rtl/>
        </w:rPr>
        <w:t xml:space="preserve">עֶ֨צֶם </w:t>
      </w:r>
      <w:r>
        <w:rPr>
          <w:color w:val="FF0000"/>
          <w:vertAlign w:val="superscript"/>
          <w:rtl/>
        </w:rPr>
        <w:t>3277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3279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3280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3281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3282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3285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3286</w:t>
      </w:r>
      <w:r>
        <w:rPr>
          <w:rFonts w:ascii="Times New Roman" w:hAnsi="Times New Roman"/>
          <w:color w:val="828282"/>
          <w:rtl/>
        </w:rPr>
        <w:t xml:space="preserve">חָ֥ם </w:t>
      </w:r>
      <w:r>
        <w:rPr>
          <w:color w:val="FF0000"/>
          <w:vertAlign w:val="superscript"/>
          <w:rtl/>
        </w:rPr>
        <w:t>3287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3288</w:t>
      </w:r>
      <w:r>
        <w:rPr>
          <w:rFonts w:ascii="Times New Roman" w:hAnsi="Times New Roman"/>
          <w:color w:val="828282"/>
          <w:rtl/>
        </w:rPr>
        <w:t xml:space="preserve">יֶ֖פֶת </w:t>
      </w:r>
      <w:r>
        <w:rPr>
          <w:color w:val="FF0000"/>
          <w:vertAlign w:val="superscript"/>
          <w:rtl/>
        </w:rPr>
        <w:t>3289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3290</w:t>
      </w:r>
      <w:r>
        <w:rPr>
          <w:rFonts w:ascii="Times New Roman" w:hAnsi="Times New Roman"/>
          <w:color w:val="828282"/>
          <w:rtl/>
        </w:rPr>
        <w:t xml:space="preserve">נֹ֑חַ </w:t>
      </w:r>
      <w:r>
        <w:rPr>
          <w:color w:val="FF0000"/>
          <w:vertAlign w:val="superscript"/>
          <w:rtl/>
        </w:rPr>
        <w:t>3291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3292</w:t>
      </w:r>
      <w:r>
        <w:rPr>
          <w:rFonts w:ascii="Times New Roman" w:hAnsi="Times New Roman"/>
          <w:color w:val="828282"/>
          <w:rtl/>
        </w:rPr>
        <w:t xml:space="preserve">אֵ֣שֶׁת </w:t>
      </w:r>
      <w:r>
        <w:rPr>
          <w:color w:val="FF0000"/>
          <w:vertAlign w:val="superscript"/>
          <w:rtl/>
        </w:rPr>
        <w:t>3293</w:t>
      </w:r>
      <w:r>
        <w:rPr>
          <w:rFonts w:ascii="Times New Roman" w:hAnsi="Times New Roman"/>
          <w:color w:val="828282"/>
          <w:rtl/>
        </w:rPr>
        <w:t xml:space="preserve">נֹ֗חַ </w:t>
      </w:r>
      <w:r>
        <w:rPr>
          <w:color w:val="FF0000"/>
          <w:vertAlign w:val="superscript"/>
          <w:rtl/>
        </w:rPr>
        <w:t>3294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3295</w:t>
      </w:r>
      <w:r>
        <w:rPr>
          <w:rFonts w:ascii="Times New Roman" w:hAnsi="Times New Roman"/>
          <w:color w:val="828282"/>
          <w:rtl/>
        </w:rPr>
        <w:t xml:space="preserve">שְׁלֹ֧שֶׁת </w:t>
      </w:r>
      <w:r>
        <w:rPr>
          <w:color w:val="FF0000"/>
          <w:vertAlign w:val="superscript"/>
          <w:rtl/>
        </w:rPr>
        <w:t>3296</w:t>
      </w:r>
      <w:r>
        <w:rPr>
          <w:rFonts w:ascii="Times New Roman" w:hAnsi="Times New Roman"/>
          <w:color w:val="828282"/>
          <w:rtl/>
        </w:rPr>
        <w:t>נְשֵֽׁי־</w:t>
      </w:r>
      <w:r>
        <w:rPr>
          <w:color w:val="FF0000"/>
          <w:vertAlign w:val="superscript"/>
          <w:rtl/>
        </w:rPr>
        <w:t>3297</w:t>
      </w:r>
      <w:r>
        <w:rPr>
          <w:rFonts w:ascii="Times New Roman" w:hAnsi="Times New Roman"/>
          <w:color w:val="828282"/>
          <w:rtl/>
        </w:rPr>
        <w:t xml:space="preserve">בָנָ֛יו </w:t>
      </w:r>
      <w:r>
        <w:rPr>
          <w:color w:val="FF0000"/>
          <w:vertAlign w:val="superscript"/>
          <w:rtl/>
        </w:rPr>
        <w:t>3298</w:t>
      </w:r>
      <w:r>
        <w:rPr>
          <w:rFonts w:ascii="Times New Roman" w:hAnsi="Times New Roman"/>
          <w:color w:val="828282"/>
          <w:rtl/>
        </w:rPr>
        <w:t xml:space="preserve">אִתָּ֖ם </w:t>
      </w:r>
      <w:r>
        <w:rPr>
          <w:color w:val="FF0000"/>
          <w:vertAlign w:val="superscript"/>
          <w:rtl/>
        </w:rPr>
        <w:t>3299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3300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</w:t>
      </w:r>
      <w:r>
        <w:rPr>
          <w:rFonts w:ascii="Times New Roman" w:hAnsi="Times New Roman"/>
          <w:color w:val="828282"/>
          <w:rtl/>
        </w:rPr>
        <w:t xml:space="preserve">תֵּבָֽה׃ </w:t>
      </w:r>
    </w:p>
    <w:p>
      <w:pPr>
        <w:pStyle w:val="Hebrew"/>
      </w:pPr>
      <w:r>
        <w:rPr>
          <w:color w:val="828282"/>
        </w:rP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(3275, 3276, 3277, 3278, 3279, 3280, 3281, 3282, 3283, 3284, 3285, 3286, 3287, 3288, 3289, 3290, 3291, 3292, 3293, 3294, 3295, 3296, 3297, 3298, 3299, 3300, 3301)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(3275, 3276, 3277, 3278, 3279, 3280, 3281, 3282, 3283, 3284, 3285, 3286, 3287, 3288, 3289, 3290, 3291, 3292, 3293, 3294, 3295, 3296, 3297, 3298, 3299, 3300, 3301)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בָּ֣א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(3275, 3276, 3277, 3278, 3279, 3280)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 הַיֹּ֤ום הַזֶּה֙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Genesis 8:4</w:t>
        </w:r>
      </w:hyperlink>
    </w:p>
    <w:p>
      <w:pPr>
        <w:pStyle w:val="Hebrew"/>
      </w:pPr>
      <w:r>
        <w:t xml:space="preserve">וַתָּ֤נַח הַתֵּבָה֙ בַּחֹ֣דֶשׁ הַשְּׁבִיעִ֔י בְּשִׁבְעָה־עָשָׂ֥ר יֹ֖ום לַחֹ֑דֶשׁ עַ֖ל הָרֵ֥י אֲרָרָֽט׃ </w:t>
      </w:r>
    </w:p>
    <w:p>
      <w:pPr>
        <w:pStyle w:val="Hebrew"/>
      </w:pPr>
      <w:r>
        <w:rPr>
          <w:color w:val="FF0000"/>
          <w:vertAlign w:val="superscript"/>
          <w:rtl/>
        </w:rPr>
        <w:t>3611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3612</w:t>
      </w:r>
      <w:r>
        <w:rPr>
          <w:rFonts w:ascii="Times New Roman" w:hAnsi="Times New Roman"/>
          <w:color w:val="828282"/>
          <w:rtl/>
        </w:rPr>
        <w:t xml:space="preserve">תָּ֤נַח </w:t>
      </w:r>
      <w:r>
        <w:rPr>
          <w:color w:val="FF0000"/>
          <w:vertAlign w:val="superscript"/>
          <w:rtl/>
        </w:rPr>
        <w:t>3613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3614</w:t>
      </w:r>
      <w:r>
        <w:rPr>
          <w:rFonts w:ascii="Times New Roman" w:hAnsi="Times New Roman"/>
          <w:color w:val="828282"/>
          <w:rtl/>
        </w:rPr>
        <w:t xml:space="preserve">תֵּבָה֙ </w:t>
      </w:r>
      <w:r>
        <w:rPr>
          <w:color w:val="FF0000"/>
          <w:vertAlign w:val="superscript"/>
          <w:rtl/>
        </w:rPr>
        <w:t>3615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3617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3619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3621</w:t>
      </w:r>
      <w:r>
        <w:rPr>
          <w:rFonts w:ascii="Times New Roman" w:hAnsi="Times New Roman"/>
          <w:color w:val="828282"/>
          <w:rtl/>
        </w:rPr>
        <w:t>שִׁבְעָה־</w:t>
      </w:r>
      <w:r>
        <w:rPr>
          <w:color w:val="FF0000"/>
          <w:vertAlign w:val="superscript"/>
          <w:rtl/>
        </w:rPr>
        <w:t>3622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3623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3624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3626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3627</w:t>
      </w:r>
      <w:r>
        <w:rPr>
          <w:rFonts w:ascii="Times New Roman" w:hAnsi="Times New Roman"/>
          <w:color w:val="828282"/>
          <w:rtl/>
        </w:rPr>
        <w:t xml:space="preserve">עַ֖ל </w:t>
      </w:r>
      <w:r>
        <w:rPr>
          <w:color w:val="FF0000"/>
          <w:vertAlign w:val="superscript"/>
          <w:rtl/>
        </w:rPr>
        <w:t>3628</w:t>
      </w:r>
      <w:r>
        <w:rPr>
          <w:rFonts w:ascii="Times New Roman" w:hAnsi="Times New Roman"/>
          <w:color w:val="828282"/>
          <w:rtl/>
        </w:rPr>
        <w:t xml:space="preserve">הָרֵ֥י </w:t>
      </w:r>
      <w:r>
        <w:rPr>
          <w:color w:val="FF0000"/>
          <w:vertAlign w:val="superscript"/>
          <w:rtl/>
        </w:rPr>
        <w:t>3629</w:t>
      </w:r>
      <w:r>
        <w:rPr>
          <w:rFonts w:ascii="Times New Roman" w:hAnsi="Times New Roman"/>
          <w:color w:val="828282"/>
          <w:rtl/>
        </w:rPr>
        <w:t xml:space="preserve">אֲרָרָֽט׃ </w:t>
      </w:r>
    </w:p>
    <w:p>
      <w:pPr>
        <w:pStyle w:val="Hebrew"/>
      </w:pPr>
      <w:r>
        <w:rPr>
          <w:color w:val="828282"/>
        </w:rPr>
        <w:t xml:space="preserve">וַתָּ֤נַח הַתֵּבָה֙ בַּחֹ֣דֶשׁ הַשְּׁבִיעִ֔י בְּשִׁבְעָה־עָשָׂ֥ר יֹ֖ום לַחֹ֑דֶשׁ עַ֖ל הָרֵ֥י אֲרָרָֽט׃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(3611, 3612, 3613, 3614, 3615, 3616, 3617, 3618, 3619, 3620, 3621, 3622, 3623, 3624, 3625, 3626, 3627, 3628, 3629)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(3611, 3612, 3613, 3614, 3615, 3616, 3617, 3618, 3619, 3620, 3621, 3622, 3623, 3624, 3625, 3626, 3627, 3628, 3629)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תָּ֤נַח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(3615, 3616, 3617, 3618, 3619)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הַשְּׁבִיעִ֔י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(3620, 3621, 3622, 3623, 3624, 3625, 3626)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בְּשִׁבְעָה־עָשָׂ֥ר יֹ֖ום לַחֹ֑דֶשׁ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Genesis 8:5</w:t>
        </w:r>
      </w:hyperlink>
    </w:p>
    <w:p>
      <w:pPr>
        <w:pStyle w:val="Hebrew"/>
      </w:pPr>
      <w:r>
        <w:t xml:space="preserve">בָּֽעֲשִׂירִי֙ בְּאֶחָ֣ד לַחֹ֔דֶשׁ נִרְא֖וּ רָאשֵׁ֥י הֶֽהָרִֽים׃ </w:t>
      </w:r>
    </w:p>
    <w:p>
      <w:pPr>
        <w:pStyle w:val="Hebrew"/>
      </w:pPr>
      <w:r>
        <w:rPr>
          <w:color w:val="FF0000"/>
          <w:vertAlign w:val="superscript"/>
          <w:rtl/>
        </w:rPr>
        <w:t>3642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3643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3644</w:t>
      </w:r>
      <w:r>
        <w:rPr>
          <w:rFonts w:ascii="Times New Roman" w:hAnsi="Times New Roman"/>
          <w:color w:val="828282"/>
          <w:rtl/>
        </w:rPr>
        <w:t xml:space="preserve">עֲשִׂירִי֙ </w:t>
      </w:r>
      <w:r>
        <w:rPr>
          <w:color w:val="FF0000"/>
          <w:vertAlign w:val="superscript"/>
          <w:rtl/>
        </w:rPr>
        <w:t>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3646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3647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3649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3650</w:t>
      </w:r>
      <w:r>
        <w:rPr>
          <w:rFonts w:ascii="Times New Roman" w:hAnsi="Times New Roman"/>
          <w:color w:val="828282"/>
          <w:rtl/>
        </w:rPr>
        <w:t xml:space="preserve">נִרְא֖וּ </w:t>
      </w:r>
      <w:r>
        <w:rPr>
          <w:color w:val="FF0000"/>
          <w:vertAlign w:val="superscript"/>
          <w:rtl/>
        </w:rPr>
        <w:t>3651</w:t>
      </w:r>
      <w:r>
        <w:rPr>
          <w:rFonts w:ascii="Times New Roman" w:hAnsi="Times New Roman"/>
          <w:color w:val="828282"/>
          <w:rtl/>
        </w:rPr>
        <w:t xml:space="preserve">רָאשֵׁ֥י </w:t>
      </w:r>
      <w:r>
        <w:rPr>
          <w:color w:val="FF0000"/>
          <w:vertAlign w:val="superscript"/>
          <w:rtl/>
        </w:rPr>
        <w:t>3652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3653</w:t>
      </w:r>
      <w:r>
        <w:rPr>
          <w:rFonts w:ascii="Times New Roman" w:hAnsi="Times New Roman"/>
          <w:color w:val="828282"/>
          <w:rtl/>
        </w:rPr>
        <w:t xml:space="preserve">הָרִֽים׃ </w:t>
      </w:r>
    </w:p>
    <w:p>
      <w:pPr>
        <w:pStyle w:val="Hebrew"/>
      </w:pPr>
      <w:r>
        <w:rPr>
          <w:color w:val="828282"/>
        </w:rPr>
        <w:t xml:space="preserve">וְהַמַּ֗יִם הָיוּ֙ הָלֹ֣וךְ וְחָסֹ֔ור עַ֖ד הַחֹ֣דֶשׁ הָֽעֲשִׂירִ֑י בָּֽעֲשִׂירִי֙ בְּאֶחָ֣ד לַחֹ֔דֶשׁ נִרְא֖וּ רָאשֵׁ֥י הֶֽהָרִֽים׃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(3642, 3643, 3644, 3645, 3646, 3647, 3648, 3649, 3650, 3651, 3652, 3653)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(3642, 3643, 3644, 3645, 3646, 3647, 3648, 3649, 3650, 3651, 3652, 3653)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(3650,)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נִרְא֖וּ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(3642, 3643, 3644)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בָּֽעֲשִׂירִי֙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(3645, 3646, 3647, 3648, 3649)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לַחֹ֔דֶשׁ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Genesis 8:13</w:t>
        </w:r>
      </w:hyperlink>
    </w:p>
    <w:p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(3799, 3800, 3801, 3802, 3803, 3804, 3805, 3806, 3807, 3808, 3809, 3810, 3811, 3812, 3813, 3814, 3815, 3816, 3817, 3818, 3819)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(3799, 3800, 3801, 3802, 3803, 3804, 3805, 3806, 3807, 3808, 3809, 3810, 3811, 3812, 3813, 3814, 3815, 3816, 3817, 3818, 3819)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חָֽרְב֥וּ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(3799, 3800, 3801, 3802, 3803, 3804)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בְּאַחַ֨ת וְשֵׁשׁ־מֵאֹ֜ות שָׁנָ֗ה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(3805, 3806, 3807)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בָּֽרִאשֹׁון֙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(3808, 3809, 3810, 3811, 3812)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לַחֹ֔דֶשׁ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Genesis 8:14</w:t>
        </w:r>
      </w:hyperlink>
    </w:p>
    <w:p>
      <w:pPr>
        <w:pStyle w:val="Hebrew"/>
      </w:pPr>
      <w:r>
        <w:t xml:space="preserve">וּבַחֹ֨דֶשׁ֙ הַשֵּׁנִ֔י בְּשִׁבְעָ֧ה וְעֶשְׂרִ֛ים יֹ֖ום לַחֹ֑דֶשׁ יָבְשָׁ֖ה הָאָֽרֶץ׃ ס </w:t>
      </w:r>
    </w:p>
    <w:p>
      <w:pPr>
        <w:pStyle w:val="Hebrew"/>
      </w:pPr>
      <w:r>
        <w:rPr>
          <w:color w:val="FF0000"/>
          <w:vertAlign w:val="superscript"/>
          <w:rtl/>
        </w:rPr>
        <w:t>3835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3842</w:t>
      </w:r>
      <w:r>
        <w:rPr>
          <w:rFonts w:ascii="Times New Roman" w:hAnsi="Times New Roman"/>
          <w:color w:val="828282"/>
          <w:rtl/>
        </w:rPr>
        <w:t xml:space="preserve">שִׁבְעָ֧ה </w:t>
      </w:r>
      <w:r>
        <w:rPr>
          <w:color w:val="FF0000"/>
          <w:vertAlign w:val="superscript"/>
          <w:rtl/>
        </w:rPr>
        <w:t>3843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3844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3845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3846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3848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3849</w:t>
      </w:r>
      <w:r>
        <w:rPr>
          <w:rFonts w:ascii="Times New Roman" w:hAnsi="Times New Roman"/>
          <w:color w:val="828282"/>
          <w:rtl/>
        </w:rPr>
        <w:t xml:space="preserve">יָבְשָׁ֖ה </w:t>
      </w:r>
      <w:r>
        <w:rPr>
          <w:color w:val="FF0000"/>
          <w:vertAlign w:val="superscript"/>
          <w:rtl/>
        </w:rPr>
        <w:t>3850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3851</w:t>
      </w:r>
      <w:r>
        <w:rPr>
          <w:rFonts w:ascii="Times New Roman" w:hAnsi="Times New Roman"/>
          <w:color w:val="828282"/>
          <w:rtl/>
        </w:rPr>
        <w:t xml:space="preserve">אָֽרֶץ׃ ס </w:t>
      </w:r>
    </w:p>
    <w:p>
      <w:pPr>
        <w:pStyle w:val="Hebrew"/>
      </w:pPr>
      <w:r>
        <w:rPr>
          <w:color w:val="828282"/>
        </w:rPr>
        <w:t xml:space="preserve">וּבַחֹ֨דֶשׁ֙ הַשֵּׁנִ֔י בְּשִׁבְעָ֧ה וְעֶשְׂרִ֛ים יֹ֖ום לַחֹ֑דֶשׁ יָבְשָׁ֖ה הָאָֽרֶץ׃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(3835, 3836, 3837, 3838, 3839, 3840, 3841, 3842, 3843, 3844, 3845, 3846, 3847, 3848, 3849, 3850, 3851)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(3835, 3836, 3837, 3838, 3839, 3840, 3841, 3842, 3843, 3844, 3845, 3846, 3847, 3848, 3849, 3850, 3851)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(3849,)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יָבְשָׁ֖ה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(3836, 3837, 3838, 3839, 3840)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בַחֹ֨דֶשׁ֙ הַשֵּׁנִ֔י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(3841, 3842, 3843, 3844, 3845, 3846, 3847, 3848)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בְּשִׁבְעָ֧ה וְעֶשְׂרִ֛ים יֹ֖ום לַחֹ֑דֶשׁ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Genesis 10:25</w:t>
        </w:r>
      </w:hyperlink>
    </w:p>
    <w:p>
      <w:pPr>
        <w:pStyle w:val="Hebrew"/>
      </w:pPr>
      <w:r>
        <w:t xml:space="preserve">כִּ֤י בְיָמָיו֙ נִפְלְגָ֣ה הָאָ֔רֶץ </w:t>
      </w:r>
    </w:p>
    <w:p>
      <w:pPr>
        <w:pStyle w:val="Hebrew"/>
      </w:pPr>
      <w:r>
        <w:rPr>
          <w:color w:val="FF0000"/>
          <w:vertAlign w:val="superscript"/>
          <w:rtl/>
        </w:rPr>
        <w:t>4870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4871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4872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4873</w:t>
      </w:r>
      <w:r>
        <w:rPr>
          <w:rFonts w:ascii="Times New Roman" w:hAnsi="Times New Roman"/>
          <w:color w:val="828282"/>
          <w:rtl/>
        </w:rPr>
        <w:t xml:space="preserve">נִפְלְגָ֣ה </w:t>
      </w:r>
      <w:r>
        <w:rPr>
          <w:color w:val="FF0000"/>
          <w:vertAlign w:val="superscript"/>
          <w:rtl/>
        </w:rPr>
        <w:t>4874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4875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>
      <w:pPr>
        <w:pStyle w:val="Hebrew"/>
      </w:pPr>
      <w:r>
        <w:rPr>
          <w:color w:val="828282"/>
        </w:rPr>
        <w:t xml:space="preserve">וּלְעֵ֥בֶר יֻלַּ֖ד שְׁנֵ֣י בָנִ֑ים שֵׁ֣ם הָֽאֶחָ֞ד פֶּ֗לֶג כִּ֤י בְיָמָיו֙ נִפְלְגָ֣ה הָאָ֔רֶץ וְשֵׁ֥ם אָחִ֖יו יָקְטָֽן׃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(4870, 4871, 4872, 4873, 4874, 4875)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(4870, 4871, 4872, 4873, 4874, 4875)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נִפְלְגָ֣ה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(4871, 4872)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בְיָמָיו֙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Genesis 13:3</w:t>
        </w:r>
      </w:hyperlink>
    </w:p>
    <w:p>
      <w:pPr>
        <w:pStyle w:val="Hebrew"/>
      </w:pPr>
      <w:r>
        <w:t xml:space="preserve">אֲשֶׁר־הָ֨יָה שָׁ֤ם אָֽהֳלֹו֙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5909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5910</w:t>
      </w:r>
      <w:r>
        <w:rPr>
          <w:rFonts w:ascii="Times New Roman" w:hAnsi="Times New Roman"/>
          <w:color w:val="828282"/>
          <w:rtl/>
        </w:rPr>
        <w:t xml:space="preserve">הָ֨יָה </w:t>
      </w:r>
      <w:r>
        <w:rPr>
          <w:color w:val="FF0000"/>
          <w:vertAlign w:val="superscript"/>
          <w:rtl/>
        </w:rPr>
        <w:t>5911</w:t>
      </w:r>
      <w:r>
        <w:rPr>
          <w:rFonts w:ascii="Times New Roman" w:hAnsi="Times New Roman"/>
          <w:color w:val="828282"/>
          <w:rtl/>
        </w:rPr>
        <w:t xml:space="preserve">שָׁ֤ם </w:t>
      </w:r>
      <w:r>
        <w:rPr>
          <w:color w:val="FF0000"/>
          <w:vertAlign w:val="superscript"/>
          <w:rtl/>
        </w:rPr>
        <w:t>5912</w:t>
      </w:r>
      <w:r>
        <w:rPr>
          <w:rFonts w:ascii="Times New Roman" w:hAnsi="Times New Roman"/>
          <w:color w:val="828282"/>
          <w:rtl/>
        </w:rPr>
        <w:t xml:space="preserve">אָֽהֳלֹו֙ </w:t>
      </w:r>
      <w:r>
        <w:rPr>
          <w:color w:val="FF0000"/>
          <w:vertAlign w:val="superscript"/>
          <w:rtl/>
        </w:rPr>
        <w:t>5913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5915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וַיֵּ֨לֶךְ֙ לְמַסָּעָ֔יו מִנֶּ֖גֶב וְעַד־בֵּֽית־אֵ֑ל עַד־הַמָּקֹ֗ום אֲשֶׁר־הָ֨יָה שָׁ֤ם אָֽהֳלֹו֙ בַּתְּחִלָּ֔ה בֵּ֥ין בֵּֽית־אֵ֖ל וּבֵ֥ין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(5909, 5910, 5911, 5912, 5913, 5914, 5915)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(5909, 5910, 5911, 5912, 5913, 5914, 5915)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הָ֨יָה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(5913, 5914, 5915)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בַּתְּחִלָּ֔ה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Genesis 13:4</w:t>
        </w:r>
      </w:hyperlink>
    </w:p>
    <w:p>
      <w:pPr>
        <w:pStyle w:val="Hebrew"/>
      </w:pPr>
      <w:r>
        <w:t xml:space="preserve">אֲשֶׁר־עָ֥שָׂה שָׁ֖ם בָּרִאשֹׁנָ֑ה </w:t>
      </w:r>
    </w:p>
    <w:p>
      <w:pPr>
        <w:pStyle w:val="Hebrew"/>
      </w:pPr>
      <w:r>
        <w:rPr>
          <w:color w:val="FF0000"/>
          <w:vertAlign w:val="superscript"/>
          <w:rtl/>
        </w:rPr>
        <w:t>5926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5927</w:t>
      </w:r>
      <w:r>
        <w:rPr>
          <w:rFonts w:ascii="Times New Roman" w:hAnsi="Times New Roman"/>
          <w:color w:val="828282"/>
          <w:rtl/>
        </w:rPr>
        <w:t xml:space="preserve">עָ֥שָׂה </w:t>
      </w:r>
      <w:r>
        <w:rPr>
          <w:color w:val="FF0000"/>
          <w:vertAlign w:val="superscript"/>
          <w:rtl/>
        </w:rPr>
        <w:t>5928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5929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5931</w:t>
      </w:r>
      <w:r>
        <w:rPr>
          <w:rFonts w:ascii="Times New Roman" w:hAnsi="Times New Roman"/>
          <w:color w:val="828282"/>
          <w:rtl/>
        </w:rPr>
        <w:t xml:space="preserve">רִאשֹׁנָ֑ה </w:t>
      </w:r>
    </w:p>
    <w:p>
      <w:pPr>
        <w:pStyle w:val="Hebrew"/>
      </w:pPr>
      <w:r>
        <w:rPr>
          <w:color w:val="828282"/>
        </w:rPr>
        <w:t xml:space="preserve">אֶל־מְקֹום֙ הַמִּזְבֵּ֔חַ אֲשֶׁר־עָ֥שָׂה שָׁ֖ם בָּרִאשֹׁנָ֑ה וַיִּקְרָ֥א שָׁ֛ם אַבְרָ֖ם בְּשֵׁ֥ם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(5926, 5927, 5928, 5929, 5930, 5931)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(5926, 5927, 5928, 5929, 5930, 5931)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עָ֥שָׂה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(5929, 5930, 5931)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בָּרִאשֹׁנָ֑ה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Genesis 14:1</w:t>
        </w:r>
      </w:hyperlink>
    </w:p>
    <w:p>
      <w:pPr>
        <w:pStyle w:val="Hebrew"/>
      </w:pPr>
      <w: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p>
      <w:pPr>
        <w:pStyle w:val="Hebrew"/>
      </w:pPr>
      <w:r>
        <w:rPr>
          <w:color w:val="FF0000"/>
          <w:vertAlign w:val="superscript"/>
          <w:rtl/>
        </w:rPr>
        <w:t>6212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6214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6215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6216</w:t>
      </w:r>
      <w:r>
        <w:rPr>
          <w:rFonts w:ascii="Times New Roman" w:hAnsi="Times New Roman"/>
          <w:color w:val="828282"/>
          <w:rtl/>
        </w:rPr>
        <w:t xml:space="preserve">אַמְרָפֶ֣ל </w:t>
      </w:r>
      <w:r>
        <w:rPr>
          <w:color w:val="FF0000"/>
          <w:vertAlign w:val="superscript"/>
          <w:rtl/>
        </w:rPr>
        <w:t>6217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6218</w:t>
      </w:r>
      <w:r>
        <w:rPr>
          <w:rFonts w:ascii="Times New Roman" w:hAnsi="Times New Roman"/>
          <w:color w:val="828282"/>
          <w:rtl/>
        </w:rPr>
        <w:t xml:space="preserve">שִׁנְעָ֔ר </w:t>
      </w:r>
      <w:r>
        <w:rPr>
          <w:color w:val="FF0000"/>
          <w:vertAlign w:val="superscript"/>
          <w:rtl/>
        </w:rPr>
        <w:t>6219</w:t>
      </w:r>
      <w:r>
        <w:rPr>
          <w:rFonts w:ascii="Times New Roman" w:hAnsi="Times New Roman"/>
          <w:color w:val="828282"/>
          <w:rtl/>
        </w:rPr>
        <w:t xml:space="preserve">אַרְיֹ֖וךְ </w:t>
      </w:r>
      <w:r>
        <w:rPr>
          <w:color w:val="FF0000"/>
          <w:vertAlign w:val="superscript"/>
          <w:rtl/>
        </w:rPr>
        <w:t>6220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6221</w:t>
      </w:r>
      <w:r>
        <w:rPr>
          <w:rFonts w:ascii="Times New Roman" w:hAnsi="Times New Roman"/>
          <w:color w:val="828282"/>
          <w:rtl/>
        </w:rPr>
        <w:t xml:space="preserve">אֶלָּסָ֑ר </w:t>
      </w:r>
      <w:r>
        <w:rPr>
          <w:color w:val="FF0000"/>
          <w:vertAlign w:val="superscript"/>
          <w:rtl/>
        </w:rPr>
        <w:t>6222</w:t>
      </w:r>
      <w:r>
        <w:rPr>
          <w:rFonts w:ascii="Times New Roman" w:hAnsi="Times New Roman"/>
          <w:color w:val="828282"/>
          <w:rtl/>
        </w:rPr>
        <w:t xml:space="preserve">כְּדָרְלָעֹ֨מֶר֙ </w:t>
      </w:r>
      <w:r>
        <w:rPr>
          <w:color w:val="FF0000"/>
          <w:vertAlign w:val="superscript"/>
          <w:rtl/>
        </w:rPr>
        <w:t>6223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6224</w:t>
      </w:r>
      <w:r>
        <w:rPr>
          <w:rFonts w:ascii="Times New Roman" w:hAnsi="Times New Roman"/>
          <w:color w:val="828282"/>
          <w:rtl/>
        </w:rPr>
        <w:t xml:space="preserve">עֵילָ֔ם </w:t>
      </w:r>
      <w:r>
        <w:rPr>
          <w:color w:val="FF0000"/>
          <w:vertAlign w:val="superscript"/>
          <w:rtl/>
        </w:rPr>
        <w:t>6225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6226</w:t>
      </w:r>
      <w:r>
        <w:rPr>
          <w:rFonts w:ascii="Times New Roman" w:hAnsi="Times New Roman"/>
          <w:color w:val="828282"/>
          <w:rtl/>
        </w:rPr>
        <w:t xml:space="preserve">תִדְעָ֖ל </w:t>
      </w:r>
      <w:r>
        <w:rPr>
          <w:color w:val="FF0000"/>
          <w:vertAlign w:val="superscript"/>
          <w:rtl/>
        </w:rPr>
        <w:t>6227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6228</w:t>
      </w:r>
      <w:r>
        <w:rPr>
          <w:rFonts w:ascii="Times New Roman" w:hAnsi="Times New Roman"/>
          <w:color w:val="828282"/>
          <w:rtl/>
        </w:rPr>
        <w:t xml:space="preserve">גֹּויִֽם׃ </w:t>
      </w:r>
    </w:p>
    <w:p>
      <w:pPr>
        <w:pStyle w:val="Hebrew"/>
      </w:pPr>
      <w:r>
        <w:rPr>
          <w:color w:val="828282"/>
        </w:rP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(6212, 6213, 6214, 6215, 6216, 6217, 6218, 6219, 6220, 6221, 6222, 6223, 6224, 6225, 6226, 6227, 6228)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(6212, 6213, 6214, 6215, 6216, 6217, 6218, 6219, 6220, 6221, 6222, 6223, 6224, 6225, 6226, 6227, 6228)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(6214, 6215, 6216, 6217, 6218, 6219, 6220, 6221, 6222, 6223, 6224, 6225, 6226, 6227, 6228)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בִּימֵי֙ אַמְרָפֶ֣ל מֶֽלֶךְ־שִׁנְעָ֔ר אַרְיֹ֖וךְ מֶ֣לֶךְ אֶלָּסָ֑ר כְּדָרְלָעֹ֨מֶר֙ מֶ֣לֶךְ עֵילָ֔ם וְתִדְעָ֖ל מֶ֥לֶךְ גֹּויִֽם׃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Genesis 14:5</w:t>
        </w:r>
      </w:hyperlink>
    </w:p>
    <w:p>
      <w:pPr>
        <w:pStyle w:val="Hebrew"/>
      </w:pPr>
      <w:r>
        <w:t xml:space="preserve">וּבְאַרְבַּע֩ עֶשְׂרֵ֨ה שָׁנָ֜ה בָּ֣א כְדָרְלָעֹ֗מֶר וְהַמְּלָכִים֙ </w:t>
      </w:r>
    </w:p>
    <w:p>
      <w:pPr>
        <w:pStyle w:val="Hebrew"/>
      </w:pPr>
      <w:r>
        <w:rPr>
          <w:color w:val="FF0000"/>
          <w:vertAlign w:val="superscript"/>
          <w:rtl/>
        </w:rPr>
        <w:t>6274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6275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6276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6277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6278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6279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6280</w:t>
      </w:r>
      <w:r>
        <w:rPr>
          <w:rFonts w:ascii="Times New Roman" w:hAnsi="Times New Roman"/>
          <w:color w:val="828282"/>
          <w:rtl/>
        </w:rPr>
        <w:t xml:space="preserve">כְדָרְלָעֹ֗מֶר </w:t>
      </w:r>
      <w:r>
        <w:rPr>
          <w:color w:val="FF0000"/>
          <w:vertAlign w:val="superscript"/>
          <w:rtl/>
        </w:rPr>
        <w:t>6281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6283</w:t>
      </w:r>
      <w:r>
        <w:rPr>
          <w:rFonts w:ascii="Times New Roman" w:hAnsi="Times New Roman"/>
          <w:color w:val="828282"/>
          <w:rtl/>
        </w:rPr>
        <w:t xml:space="preserve">מְּלָכִים֙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בָּ֣א כְדָרְלָעֹ֗מֶר וְהַמְּלָכִים֙ אֲשֶׁ֣ר אִתֹּ֔ו וַיַּכּ֤וּ אֶת־רְפָאִים֙ בְּעַשְׁתְּרֹ֣ת קַרְנַ֔יִם וְאֶת־הַזּוּזִ֖ים בְּהָ֑ם וְאֵת֙ הָֽאֵימִ֔ים בְּשָׁוֵ֖ה קִרְיָתָֽיִם׃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(6274, 6275, 6276, 6277, 6278, 6279, 6280, 6281, 6282, 6283)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(6274, 6275, 6276, 6277, 6278, 6279, 6280, 6281, 6282, 6283)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בָּ֣א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(6275, 6276, 6277, 6278)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בְאַרְבַּע֩ עֶשְׂרֵ֨ה שָׁנָ֜ה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Genesis 15:18</w:t>
        </w:r>
      </w:hyperlink>
    </w:p>
    <w:p>
      <w:pPr>
        <w:pStyle w:val="Hebrew"/>
      </w:pPr>
      <w:r>
        <w:t xml:space="preserve">בַּיֹּ֣ום הַה֗וּא כָּרַ֧ת יְהוָ֛ה אֶת־אַבְרָ֖ם בְּרִ֣ית </w:t>
      </w:r>
    </w:p>
    <w:p>
      <w:pPr>
        <w:pStyle w:val="Hebrew"/>
      </w:pPr>
      <w:r>
        <w:rPr>
          <w:color w:val="FF0000"/>
          <w:vertAlign w:val="superscript"/>
          <w:rtl/>
        </w:rPr>
        <w:t>6963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6967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6968</w:t>
      </w:r>
      <w:r>
        <w:rPr>
          <w:rFonts w:ascii="Times New Roman" w:hAnsi="Times New Roman"/>
          <w:color w:val="828282"/>
          <w:rtl/>
        </w:rPr>
        <w:t xml:space="preserve">כָּרַ֧ת </w:t>
      </w:r>
      <w:r>
        <w:rPr>
          <w:color w:val="FF0000"/>
          <w:vertAlign w:val="superscript"/>
          <w:rtl/>
        </w:rPr>
        <w:t>6969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6970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6971</w:t>
      </w:r>
      <w:r>
        <w:rPr>
          <w:rFonts w:ascii="Times New Roman" w:hAnsi="Times New Roman"/>
          <w:color w:val="828282"/>
          <w:rtl/>
        </w:rPr>
        <w:t xml:space="preserve">אַבְרָ֖ם </w:t>
      </w:r>
      <w:r>
        <w:rPr>
          <w:color w:val="FF0000"/>
          <w:vertAlign w:val="superscript"/>
          <w:rtl/>
        </w:rPr>
        <w:t>6972</w:t>
      </w:r>
      <w:r>
        <w:rPr>
          <w:rFonts w:ascii="Times New Roman" w:hAnsi="Times New Roman"/>
          <w:color w:val="828282"/>
          <w:rtl/>
        </w:rPr>
        <w:t xml:space="preserve">בְּרִ֣ית </w:t>
      </w:r>
    </w:p>
    <w:p>
      <w:pPr>
        <w:pStyle w:val="Hebrew"/>
      </w:pPr>
      <w:r>
        <w:rPr>
          <w:color w:val="828282"/>
        </w:rPr>
        <w:t xml:space="preserve">בַּיֹּ֣ום הַה֗וּא כָּרַ֧ת יְהוָ֛ה אֶת־אַבְרָ֖ם בְּרִ֣ית לֵאמֹ֑ר לְזַרְעֲךָ֗ נָתַ֨תִּי֙ אֶת־הָאָ֣רֶץ הַזֹּ֔את מִנְּהַ֣ר מִצְרַ֔יִם עַד־הַנָּהָ֥ר הַגָּדֹ֖ל נְהַר־פְּרָֽת׃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(6963, 6964, 6965, 6966, 6967, 6968, 6969, 6970, 6971, 6972)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(6963, 6964, 6965, 6966, 6967, 6968, 6969, 6970, 6971, 6972)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כָּרַ֧ת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(6963, 6964, 6965, 6966, 6967)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Genesis 17:23</w:t>
        </w:r>
      </w:hyperlink>
    </w:p>
    <w:p>
      <w:pPr>
        <w:pStyle w:val="Hebrew"/>
      </w:pPr>
      <w:r>
        <w:t xml:space="preserve">וַיָּ֜מָל אֶת־בְּשַׂ֣ר עָרְלָתָ֗ם בְּעֶ֨צֶם֙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7736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7737</w:t>
      </w:r>
      <w:r>
        <w:rPr>
          <w:rFonts w:ascii="Times New Roman" w:hAnsi="Times New Roman"/>
          <w:color w:val="828282"/>
          <w:rtl/>
        </w:rPr>
        <w:t xml:space="preserve">יָּ֜מָל </w:t>
      </w:r>
      <w:r>
        <w:rPr>
          <w:color w:val="FF0000"/>
          <w:vertAlign w:val="superscript"/>
          <w:rtl/>
        </w:rPr>
        <w:t>7738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7739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7740</w:t>
      </w:r>
      <w:r>
        <w:rPr>
          <w:rFonts w:ascii="Times New Roman" w:hAnsi="Times New Roman"/>
          <w:color w:val="828282"/>
          <w:rtl/>
        </w:rPr>
        <w:t xml:space="preserve">עָרְלָתָ֗ם </w:t>
      </w:r>
      <w:r>
        <w:rPr>
          <w:color w:val="FF0000"/>
          <w:vertAlign w:val="superscript"/>
          <w:rtl/>
        </w:rPr>
        <w:t>7741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7742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וַיִּקַּ֨ח אַבְרָהָ֜ם אֶת־יִשְׁמָעֵ֣אל בְּנֹ֗ו וְאֵ֨ת כָּל־יְלִידֵ֤י בֵיתֹו֙ וְאֵת֙ כָּל־מִקְנַ֣ת כַּסְפֹּ֔ו כָּל־זָכָ֕ר בְּאַנְשֵׁ֖י בֵּ֣ית אַבְרָהָ֑ם וַיָּ֜מָל אֶת־בְּשַׂ֣ר עָרְלָתָ֗ם בְּעֶ֨צֶם֙ הַיֹּ֣ום הַזֶּ֔ה כַּאֲשֶׁ֛ר דִּבֶּ֥ר אִתֹּ֖ו 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(7736, 7737, 7738, 7739, 7740, 7741, 7742, 7743, 7744, 7745, 7746)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(7736, 7737, 7738, 7739, 7740, 7741, 7742, 7743, 7744, 7745, 7746)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יָּ֜מָל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(7741, 7742, 7743, 7744, 7745, 7746)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Genesis 17:26</w:t>
        </w:r>
      </w:hyperlink>
    </w:p>
    <w:p>
      <w:pPr>
        <w:pStyle w:val="Hebrew"/>
      </w:pPr>
      <w:r>
        <w:t xml:space="preserve">בְּעֶ֨צֶם֙ הַיֹּ֣ום הַזֶּ֔ה נִמֹּ֖ול אַבְרָהָ֑ם וְיִשְׁמָעֵ֖אל בְּנֹֽו׃ </w:t>
      </w:r>
    </w:p>
    <w:p>
      <w:pPr>
        <w:pStyle w:val="Hebrew"/>
      </w:pPr>
      <w:r>
        <w:rPr>
          <w:color w:val="FF0000"/>
          <w:vertAlign w:val="superscript"/>
          <w:rtl/>
        </w:rPr>
        <w:t>7775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7776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7778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7780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7781</w:t>
      </w:r>
      <w:r>
        <w:rPr>
          <w:rFonts w:ascii="Times New Roman" w:hAnsi="Times New Roman"/>
          <w:color w:val="828282"/>
          <w:rtl/>
        </w:rPr>
        <w:t xml:space="preserve">נִמֹּ֖ול </w:t>
      </w:r>
      <w:r>
        <w:rPr>
          <w:color w:val="FF0000"/>
          <w:vertAlign w:val="superscript"/>
          <w:rtl/>
        </w:rPr>
        <w:t>7782</w:t>
      </w:r>
      <w:r>
        <w:rPr>
          <w:rFonts w:ascii="Times New Roman" w:hAnsi="Times New Roman"/>
          <w:color w:val="828282"/>
          <w:rtl/>
        </w:rPr>
        <w:t xml:space="preserve">אַבְרָהָ֑ם </w:t>
      </w:r>
      <w:r>
        <w:rPr>
          <w:color w:val="FF0000"/>
          <w:vertAlign w:val="superscript"/>
          <w:rtl/>
        </w:rPr>
        <w:t>7783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7784</w:t>
      </w:r>
      <w:r>
        <w:rPr>
          <w:rFonts w:ascii="Times New Roman" w:hAnsi="Times New Roman"/>
          <w:color w:val="828282"/>
          <w:rtl/>
        </w:rPr>
        <w:t xml:space="preserve">יִשְׁמָעֵ֖אל </w:t>
      </w:r>
      <w:r>
        <w:rPr>
          <w:color w:val="FF0000"/>
          <w:vertAlign w:val="superscript"/>
          <w:rtl/>
        </w:rPr>
        <w:t>7785</w:t>
      </w:r>
      <w:r>
        <w:rPr>
          <w:rFonts w:ascii="Times New Roman" w:hAnsi="Times New Roman"/>
          <w:color w:val="828282"/>
          <w:rtl/>
        </w:rPr>
        <w:t xml:space="preserve">בְּנֹֽו׃ </w:t>
      </w:r>
    </w:p>
    <w:p>
      <w:pPr>
        <w:pStyle w:val="Hebrew"/>
      </w:pPr>
      <w:r>
        <w:rPr>
          <w:color w:val="828282"/>
        </w:rPr>
        <w:t xml:space="preserve">בְּעֶ֨צֶם֙ הַיֹּ֣ום הַזֶּ֔ה נִמֹּ֖ול אַבְרָהָ֑ם וְיִשְׁמָעֵ֖אל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(7775, 7776, 7777, 7778, 7779, 7780, 7781, 7782, 7783, 7784, 7785)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(7775, 7776, 7777, 7778, 7779, 7780, 7781, 7782, 7783, 7784, 7785)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נִמֹּ֖ול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(7775, 7776, 7777, 7778, 7779, 7780)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Genesis 19:1</w:t>
        </w:r>
      </w:hyperlink>
    </w:p>
    <w:p>
      <w:pPr>
        <w:pStyle w:val="Hebrew"/>
      </w:pPr>
      <w:r>
        <w:t xml:space="preserve">וַ֠יָּבֹאוּ שְׁנֵ֨י הַמַּלְאָכִ֤ים סְדֹ֨מָה֙ בָּעֶ֔רֶב </w:t>
      </w:r>
    </w:p>
    <w:p>
      <w:pPr>
        <w:pStyle w:val="Hebrew"/>
      </w:pPr>
      <w:r>
        <w:rPr>
          <w:color w:val="FF0000"/>
          <w:vertAlign w:val="superscript"/>
          <w:rtl/>
        </w:rPr>
        <w:t>8424</w:t>
      </w:r>
      <w:r>
        <w:rPr>
          <w:rFonts w:ascii="Times New Roman" w:hAnsi="Times New Roman"/>
          <w:color w:val="828282"/>
          <w:rtl/>
        </w:rPr>
        <w:t>וַ֠</w:t>
      </w:r>
      <w:r>
        <w:rPr>
          <w:color w:val="FF0000"/>
          <w:vertAlign w:val="superscript"/>
          <w:rtl/>
        </w:rPr>
        <w:t>8425</w:t>
      </w:r>
      <w:r>
        <w:rPr>
          <w:rFonts w:ascii="Times New Roman" w:hAnsi="Times New Roman"/>
          <w:color w:val="828282"/>
          <w:rtl/>
        </w:rPr>
        <w:t xml:space="preserve">יָּבֹאוּ </w:t>
      </w:r>
      <w:r>
        <w:rPr>
          <w:color w:val="FF0000"/>
          <w:vertAlign w:val="superscript"/>
          <w:rtl/>
        </w:rPr>
        <w:t>8426</w:t>
      </w:r>
      <w:r>
        <w:rPr>
          <w:rFonts w:ascii="Times New Roman" w:hAnsi="Times New Roman"/>
          <w:color w:val="828282"/>
          <w:rtl/>
        </w:rPr>
        <w:t xml:space="preserve">שְׁנֵ֨י </w:t>
      </w:r>
      <w:r>
        <w:rPr>
          <w:color w:val="FF0000"/>
          <w:vertAlign w:val="superscript"/>
          <w:rtl/>
        </w:rPr>
        <w:t>8427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8428</w:t>
      </w:r>
      <w:r>
        <w:rPr>
          <w:rFonts w:ascii="Times New Roman" w:hAnsi="Times New Roman"/>
          <w:color w:val="828282"/>
          <w:rtl/>
        </w:rPr>
        <w:t xml:space="preserve">מַּלְאָכִ֤ים </w:t>
      </w:r>
      <w:r>
        <w:rPr>
          <w:color w:val="FF0000"/>
          <w:vertAlign w:val="superscript"/>
          <w:rtl/>
        </w:rPr>
        <w:t>8429</w:t>
      </w:r>
      <w:r>
        <w:rPr>
          <w:rFonts w:ascii="Times New Roman" w:hAnsi="Times New Roman"/>
          <w:color w:val="828282"/>
          <w:rtl/>
        </w:rPr>
        <w:t xml:space="preserve">סְדֹ֨מָה֙ </w:t>
      </w:r>
      <w:r>
        <w:rPr>
          <w:color w:val="FF0000"/>
          <w:vertAlign w:val="superscript"/>
          <w:rtl/>
        </w:rPr>
        <w:t>8430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8432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וַ֠יָּבֹאוּ שְׁנֵ֨י הַמַּלְאָכִ֤ים סְדֹ֨מָה֙ בָּעֶ֔רֶב וְלֹ֖וט יֹשֵׁ֣ב בְּשַֽׁעַר־סְדֹ֑ם וַיַּרְא־לֹוט֙ וַיָּ֣קָם לִקְרָאתָ֔ם וַיִּשְׁתַּ֥חוּ אַפַּ֖יִם אָֽרְצָה׃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(8424, 8425, 8426, 8427, 8428, 8429, 8430, 8431, 8432)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(8424, 8425, 8426, 8427, 8428, 8429, 8430, 8431, 8432)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(8430, 8431, 8432)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בָּעֶ֔רֶב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Genesis 19:33</w:t>
        </w:r>
      </w:hyperlink>
    </w:p>
    <w:p>
      <w:pPr>
        <w:pStyle w:val="Hebrew"/>
      </w:pPr>
      <w:r>
        <w:t xml:space="preserve">וַתַּשְׁקֶ֧יןָ אֶת־אֲבִיהֶ֛ן יַ֖יִן בַּלַּ֣יְלָה ה֑וּא </w:t>
      </w:r>
    </w:p>
    <w:p>
      <w:pPr>
        <w:pStyle w:val="Hebrew"/>
      </w:pPr>
      <w:r>
        <w:rPr>
          <w:color w:val="FF0000"/>
          <w:vertAlign w:val="superscript"/>
          <w:rtl/>
        </w:rPr>
        <w:t>9125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9126</w:t>
      </w:r>
      <w:r>
        <w:rPr>
          <w:rFonts w:ascii="Times New Roman" w:hAnsi="Times New Roman"/>
          <w:color w:val="828282"/>
          <w:rtl/>
        </w:rPr>
        <w:t xml:space="preserve">תַּשְׁקֶ֧יןָ </w:t>
      </w:r>
      <w:r>
        <w:rPr>
          <w:color w:val="FF0000"/>
          <w:vertAlign w:val="superscript"/>
          <w:rtl/>
        </w:rPr>
        <w:t>9127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9128</w:t>
      </w:r>
      <w:r>
        <w:rPr>
          <w:rFonts w:ascii="Times New Roman" w:hAnsi="Times New Roman"/>
          <w:color w:val="828282"/>
          <w:rtl/>
        </w:rPr>
        <w:t xml:space="preserve">אֲבִיהֶ֛ן </w:t>
      </w:r>
      <w:r>
        <w:rPr>
          <w:color w:val="FF0000"/>
          <w:vertAlign w:val="superscript"/>
          <w:rtl/>
        </w:rPr>
        <w:t>9129</w:t>
      </w:r>
      <w:r>
        <w:rPr>
          <w:rFonts w:ascii="Times New Roman" w:hAnsi="Times New Roman"/>
          <w:color w:val="828282"/>
          <w:rtl/>
        </w:rPr>
        <w:t xml:space="preserve">יַ֖יִן </w:t>
      </w:r>
      <w:r>
        <w:rPr>
          <w:color w:val="FF0000"/>
          <w:vertAlign w:val="superscript"/>
          <w:rtl/>
        </w:rPr>
        <w:t>9130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9132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9133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וַתַּשְׁקֶ֧יןָ אֶת־אֲבִיהֶ֛ן יַ֖יִן בַּלַּ֣יְלָה ה֑וּא וַתָּבֹ֤א הַבְּכִירָה֙ וַתִּשְׁכַּ֣ב אֶת־אָבִ֔יהָ וְלֹֽא־יָדַ֥ע בְּשִׁכְבָ֖הּ וּבְקוּׄמָֽהּ׃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(9125, 9126, 9127, 9128, 9129, 9130, 9131, 9132, 9133)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(9125, 9126, 9127, 9128, 9129, 9130, 9131, 9132, 9133)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תַּשְׁקֶ֧יןָ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(9130, 9131, 9132, 9133)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Genesis 19:35</w:t>
        </w:r>
      </w:hyperlink>
    </w:p>
    <w:p>
      <w:pPr>
        <w:pStyle w:val="Hebrew"/>
      </w:pPr>
      <w:r>
        <w:t xml:space="preserve">וַתַּשְׁקֶ֜יןָ גַּ֣ם בַּלַּ֧יְלָה הַה֛וּא אֶת־אֲבִיהֶ֖ן יָ֑יִן </w:t>
      </w:r>
    </w:p>
    <w:p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(9180, 9181, 9182, 9183, 9184, 9185, 9186, 9187, 9188, 9189, 9190)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(9180, 9181, 9182, 9183, 9184, 9185, 9186, 9187, 9188, 9189, 9190)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תַּשְׁקֶ֜יןָ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(9182, 9183, 9184, 9185, 9186, 9187)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גַּ֣ם בַּלַּ֧יְלָה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Genesis 20:8</w:t>
        </w:r>
      </w:hyperlink>
    </w:p>
    <w:p>
      <w:pPr>
        <w:pStyle w:val="Hebrew"/>
      </w:pPr>
      <w:r>
        <w:t xml:space="preserve">וַיַּשְׁכֵּ֨ם אֲבִימֶ֜לֶךְ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9399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9400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9401</w:t>
      </w:r>
      <w:r>
        <w:rPr>
          <w:rFonts w:ascii="Times New Roman" w:hAnsi="Times New Roman"/>
          <w:color w:val="828282"/>
          <w:rtl/>
        </w:rPr>
        <w:t xml:space="preserve">אֲבִימֶ֜לֶךְ </w:t>
      </w:r>
      <w:r>
        <w:rPr>
          <w:color w:val="FF0000"/>
          <w:vertAlign w:val="superscript"/>
          <w:rtl/>
        </w:rPr>
        <w:t>9402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9404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אֲבִימֶ֜לֶךְ בַּבֹּ֗קֶר וַיִּקְרָא֙ לְכָל־עֲבָדָ֔יו וַיְדַבֵּ֛ר אֶת־כָּל־הַדְּבָרִ֥ים הָאֵ֖לֶּה בְּאָזְנֵיהֶ֑ם וַיִּֽירְא֥וּ הָאֲנָשִׁ֖ים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(9399, 9400, 9401, 9402, 9403, 9404)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(9399, 9400, 9401, 9402, 9403, 9404)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(9402, 9403, 9404)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Genesis 21:8</w:t>
        </w:r>
      </w:hyperlink>
    </w:p>
    <w:p>
      <w:pPr>
        <w:pStyle w:val="Hebrew"/>
      </w:pPr>
      <w:r>
        <w:t xml:space="preserve">וַיַּ֤עַשׂ אַבְרָהָם֙ מִשְׁתֶּ֣ה גָדֹ֔ול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9726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9727</w:t>
      </w:r>
      <w:r>
        <w:rPr>
          <w:rFonts w:ascii="Times New Roman" w:hAnsi="Times New Roman"/>
          <w:color w:val="828282"/>
          <w:rtl/>
        </w:rPr>
        <w:t xml:space="preserve">יַּ֤עַשׂ </w:t>
      </w:r>
      <w:r>
        <w:rPr>
          <w:color w:val="FF0000"/>
          <w:vertAlign w:val="superscript"/>
          <w:rtl/>
        </w:rPr>
        <w:t>9728</w:t>
      </w:r>
      <w:r>
        <w:rPr>
          <w:rFonts w:ascii="Times New Roman" w:hAnsi="Times New Roman"/>
          <w:color w:val="828282"/>
          <w:rtl/>
        </w:rPr>
        <w:t xml:space="preserve">אַבְרָהָם֙ </w:t>
      </w:r>
      <w:r>
        <w:rPr>
          <w:color w:val="FF0000"/>
          <w:vertAlign w:val="superscript"/>
          <w:rtl/>
        </w:rPr>
        <w:t>9729</w:t>
      </w:r>
      <w:r>
        <w:rPr>
          <w:rFonts w:ascii="Times New Roman" w:hAnsi="Times New Roman"/>
          <w:color w:val="828282"/>
          <w:rtl/>
        </w:rPr>
        <w:t xml:space="preserve">מִשְׁתֶּ֣ה </w:t>
      </w:r>
      <w:r>
        <w:rPr>
          <w:color w:val="FF0000"/>
          <w:vertAlign w:val="superscript"/>
          <w:rtl/>
        </w:rPr>
        <w:t>9730</w:t>
      </w:r>
      <w:r>
        <w:rPr>
          <w:rFonts w:ascii="Times New Roman" w:hAnsi="Times New Roman"/>
          <w:color w:val="828282"/>
          <w:rtl/>
        </w:rPr>
        <w:t xml:space="preserve">גָדֹ֔ול </w:t>
      </w:r>
      <w:r>
        <w:rPr>
          <w:color w:val="FF0000"/>
          <w:vertAlign w:val="superscript"/>
          <w:rtl/>
        </w:rPr>
        <w:t>9731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9732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וַיִּגְדַּ֥ל הַיֶּ֖לֶד וַיִּגָּמַ֑ל וַיַּ֤עַשׂ אַבְרָהָם֙ מִשְׁתֶּ֣ה גָדֹ֔ול בְּיֹ֖ום הִגָּמֵ֥ל אֶת־יִצְחָֽק׃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(9726, 9727, 9728, 9729, 9730, 9731, 9732)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(9726, 9727, 9728, 9729, 9730, 9731, 9732)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(9727,)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יַּ֤עַשׂ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(9731, 9732)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Genesis 21:14</w:t>
        </w:r>
      </w:hyperlink>
    </w:p>
    <w:p>
      <w:pPr>
        <w:pStyle w:val="Hebrew"/>
      </w:pPr>
      <w:r>
        <w:t xml:space="preserve">וַיַּשְׁכֵּ֣ם אַבְרָהָ֣ם׀ בַּבֹּ֡קֶר </w:t>
      </w:r>
    </w:p>
    <w:p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(9825, 9826, 9827, 9828, 9829, 9830)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(9825, 9826, 9827, 9828, 9829, 9830)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יַּשְׁכֵּ֣ם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(9828, 9829, 9830)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בַּבֹּ֡קֶר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Genesis 21:22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(10005, 10006, 10007, 10008, 10009, 10010, 10011)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(10005, 10006, 10007, 10008, 10009, 10010, 10011)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(10007, 10008, 10009, 10010, 10011)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">
        <w:r>
          <w:rPr/>
          <w:t>Genesis 22:3</w:t>
        </w:r>
      </w:hyperlink>
    </w:p>
    <w:p>
      <w:pPr>
        <w:pStyle w:val="Hebrew"/>
      </w:pPr>
      <w:r>
        <w:t xml:space="preserve">וַיַּשְׁכֵּ֨ם אַבְרָהָ֜ם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10272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10273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10274</w:t>
      </w:r>
      <w:r>
        <w:rPr>
          <w:rFonts w:ascii="Times New Roman" w:hAnsi="Times New Roman"/>
          <w:color w:val="828282"/>
          <w:rtl/>
        </w:rPr>
        <w:t xml:space="preserve">אַבְרָהָ֜ם </w:t>
      </w:r>
      <w:r>
        <w:rPr>
          <w:color w:val="FF0000"/>
          <w:vertAlign w:val="superscript"/>
          <w:rtl/>
        </w:rPr>
        <w:t>10275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אַבְרָהָ֜ם בַּבֹּ֗קֶר וַֽיַּחֲבֹשׁ֙ אֶת־חֲמֹרֹ֔ו וַיִּקַּ֞ח אֶת־שְׁנֵ֤י נְעָרָיו֙ אִתֹּ֔ו וְאֵ֖ת יִצְחָ֣ק בְּנֹ֑ו וַיְבַקַּע֙ עֲצֵ֣י עֹלָ֔ה וַיָּ֣קָם וַיֵּ֔לֶךְ אֶל־הַמָּקֹ֖ום אֲשֶׁר־אָֽמַר־לֹ֥ו הָאֱלֹהִֽים׃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(10272, 10273, 10274, 10275, 10276, 10277)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(10272, 10273, 10274, 10275, 10276, 10277)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(10275, 10276, 10277)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">
        <w:r>
          <w:rPr/>
          <w:t>Genesis 24:54</w:t>
        </w:r>
      </w:hyperlink>
    </w:p>
    <w:p>
      <w:pPr>
        <w:pStyle w:val="Hebrew"/>
      </w:pPr>
      <w:r>
        <w:t xml:space="preserve">וַיָּק֣וּמוּ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12190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12191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12192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וַיֹּאכְל֣וּ וַיִּשְׁתּ֗וּ ה֛וּא וְהָאֲנָשִׁ֥ים אֲשֶׁר־עִמֹּ֖ו וַיָּלִ֑ינוּ וַיָּק֣וּמוּ בַבֹּ֔קֶר וַיֹּ֖אמֶר שַׁלְּחֻ֥נִי לַֽאדֹנִֽי׃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(12190, 12191, 12192, 12193, 12194)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(12190, 12191, 12192, 12193, 12194)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יָּק֣וּמוּ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(12192, 12193, 12194)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">
        <w:r>
          <w:rPr/>
          <w:t>Genesis 26:12</w:t>
        </w:r>
      </w:hyperlink>
    </w:p>
    <w:p>
      <w:pPr>
        <w:pStyle w:val="Hebrew"/>
      </w:pPr>
      <w:r>
        <w:t xml:space="preserve">וַיִּמְצָ֛א בַּשָּׁנָ֥ה הַהִ֖וא מֵאָ֣ה שְׁעָרִ֑ים </w:t>
      </w:r>
    </w:p>
    <w:p>
      <w:pPr>
        <w:pStyle w:val="Hebrew"/>
      </w:pPr>
      <w:r>
        <w:rPr>
          <w:color w:val="FF0000"/>
          <w:vertAlign w:val="superscript"/>
          <w:rtl/>
        </w:rPr>
        <w:t>13222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13223</w:t>
      </w:r>
      <w:r>
        <w:rPr>
          <w:rFonts w:ascii="Times New Roman" w:hAnsi="Times New Roman"/>
          <w:color w:val="828282"/>
          <w:rtl/>
        </w:rPr>
        <w:t xml:space="preserve">יִּמְצָ֛א </w:t>
      </w:r>
      <w:r>
        <w:rPr>
          <w:color w:val="FF0000"/>
          <w:vertAlign w:val="superscript"/>
          <w:rtl/>
        </w:rPr>
        <w:t>13224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13226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13227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13228</w:t>
      </w:r>
      <w:r>
        <w:rPr>
          <w:rFonts w:ascii="Times New Roman" w:hAnsi="Times New Roman"/>
          <w:color w:val="828282"/>
          <w:rtl/>
        </w:rPr>
        <w:t xml:space="preserve">הִ֖וא </w:t>
      </w:r>
      <w:r>
        <w:rPr>
          <w:color w:val="FF0000"/>
          <w:vertAlign w:val="superscript"/>
          <w:rtl/>
        </w:rPr>
        <w:t>13229</w:t>
      </w:r>
      <w:r>
        <w:rPr>
          <w:rFonts w:ascii="Times New Roman" w:hAnsi="Times New Roman"/>
          <w:color w:val="828282"/>
          <w:rtl/>
        </w:rPr>
        <w:t xml:space="preserve">מֵאָ֣ה </w:t>
      </w:r>
      <w:r>
        <w:rPr>
          <w:color w:val="FF0000"/>
          <w:vertAlign w:val="superscript"/>
          <w:rtl/>
        </w:rPr>
        <w:t>13230</w:t>
      </w:r>
      <w:r>
        <w:rPr>
          <w:rFonts w:ascii="Times New Roman" w:hAnsi="Times New Roman"/>
          <w:color w:val="828282"/>
          <w:rtl/>
        </w:rPr>
        <w:t xml:space="preserve">שְׁעָרִ֑ים </w:t>
      </w:r>
    </w:p>
    <w:p>
      <w:pPr>
        <w:pStyle w:val="Hebrew"/>
      </w:pPr>
      <w:r>
        <w:rPr>
          <w:color w:val="828282"/>
        </w:rPr>
        <w:t xml:space="preserve">וַיִּזְרַ֤ע יִצְחָק֙ בָּאָ֣רֶץ הַהִ֔וא וַיִּמְצָ֛א בַּשָּׁנָ֥ה הַהִ֖וא מֵאָ֣ה שְׁעָרִ֑ים וַֽיְבָרֲכֵ֖הוּ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(13222, 13223, 13224, 13225, 13226, 13227, 13228, 13229, 13230)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(13222, 13223, 13224, 13225, 13226, 13227, 13228, 13229, 13230)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יִּמְצָ֛א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(13224, 13225, 13226, 13227, 13228)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בַּשָּׁנָ֥ה הַהִ֖וא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">
        <w:r>
          <w:rPr/>
          <w:t>Genesis 26:15</w:t>
        </w:r>
      </w:hyperlink>
    </w:p>
    <w:p>
      <w:pPr>
        <w:pStyle w:val="Hebrew"/>
      </w:pPr>
      <w:r>
        <w:t xml:space="preserve">אֲשֶׁ֤ר חָֽפְרוּ֙ עַבְדֵ֣י אָבִ֔יו בִּימֵ֖י אַבְרָהָ֣ם אָבִ֑יו </w:t>
      </w:r>
    </w:p>
    <w:p>
      <w:pPr>
        <w:pStyle w:val="Hebrew"/>
      </w:pPr>
      <w:r>
        <w:rPr>
          <w:color w:val="FF0000"/>
          <w:vertAlign w:val="superscript"/>
          <w:rtl/>
        </w:rPr>
        <w:t>13266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13267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13268</w:t>
      </w:r>
      <w:r>
        <w:rPr>
          <w:rFonts w:ascii="Times New Roman" w:hAnsi="Times New Roman"/>
          <w:color w:val="828282"/>
          <w:rtl/>
        </w:rPr>
        <w:t xml:space="preserve">עַבְדֵ֣י </w:t>
      </w:r>
      <w:r>
        <w:rPr>
          <w:color w:val="FF0000"/>
          <w:vertAlign w:val="superscript"/>
          <w:rtl/>
        </w:rPr>
        <w:t>13269</w:t>
      </w:r>
      <w:r>
        <w:rPr>
          <w:rFonts w:ascii="Times New Roman" w:hAnsi="Times New Roman"/>
          <w:color w:val="828282"/>
          <w:rtl/>
        </w:rPr>
        <w:t xml:space="preserve">אָבִ֔יו </w:t>
      </w:r>
      <w:r>
        <w:rPr>
          <w:color w:val="FF0000"/>
          <w:vertAlign w:val="superscript"/>
          <w:rtl/>
        </w:rPr>
        <w:t>13270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13271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13272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13273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>
      <w:pPr>
        <w:pStyle w:val="Hebrew"/>
      </w:pPr>
      <w:r>
        <w:rPr>
          <w:color w:val="828282"/>
        </w:rPr>
        <w:t xml:space="preserve">וְכָל־הַבְּאֵרֹ֗ת אֲשֶׁ֤ר חָֽפְרוּ֙ עַבְדֵ֣י אָבִ֔יו בִּימֵ֖י אַבְרָהָ֣ם אָבִ֑יו סִתְּמ֣וּם פְּלִשְׁתִּ֔ים וַיְמַלְא֖וּם עָפָֽר׃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(13266, 13267, 13268, 13269, 13270, 13271, 13272, 13273)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(13266, 13267, 13268, 13269, 13270, 13271, 13272, 13273)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חָֽפְרוּ֙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(13270, 13271, 13272, 13273)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בִּימֵ֖י אַבְרָהָ֣ם אָבִ֑יו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">
        <w:r>
          <w:rPr/>
          <w:t>Genesis 26:18</w:t>
        </w:r>
      </w:hyperlink>
    </w:p>
    <w:p>
      <w:pPr>
        <w:pStyle w:val="Hebrew"/>
      </w:pPr>
      <w:r>
        <w:t xml:space="preserve">אֲשֶׁ֤ר חָֽפְרוּ֙ בִּימֵי֙ אַבְרָהָ֣ם אָבִ֔יו </w:t>
      </w:r>
    </w:p>
    <w:p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(13313, 13314, 13315, 13316, 13317, 13318)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(13313, 13314, 13315, 13316, 13317, 13318)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חָֽפְרוּ֙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(13315, 13316, 13317, 13318)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בִּימֵי֙ אַבְרָהָ֣ם אָבִ֔יו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">
        <w:r>
          <w:rPr/>
          <w:t>Genesis 26:24</w:t>
        </w:r>
      </w:hyperlink>
    </w:p>
    <w:p>
      <w:pPr>
        <w:pStyle w:val="Hebrew"/>
      </w:pPr>
      <w:r>
        <w:t xml:space="preserve">וַיֵּרָ֨א אֵלָ֤יו יְהוָה֙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13417</w:t>
      </w:r>
      <w:r>
        <w:rPr>
          <w:rFonts w:ascii="Times New Roman" w:hAnsi="Times New Roman"/>
          <w:color w:val="828282"/>
          <w:rtl/>
        </w:rPr>
        <w:t xml:space="preserve">יֵּרָ֨א </w:t>
      </w:r>
      <w:r>
        <w:rPr>
          <w:color w:val="FF0000"/>
          <w:vertAlign w:val="superscript"/>
          <w:rtl/>
        </w:rPr>
        <w:t>13418</w:t>
      </w:r>
      <w:r>
        <w:rPr>
          <w:rFonts w:ascii="Times New Roman" w:hAnsi="Times New Roman"/>
          <w:color w:val="828282"/>
          <w:rtl/>
        </w:rPr>
        <w:t xml:space="preserve">אֵלָ֤יו </w:t>
      </w:r>
      <w:r>
        <w:rPr>
          <w:color w:val="FF0000"/>
          <w:vertAlign w:val="superscript"/>
          <w:rtl/>
        </w:rPr>
        <w:t>13419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13420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13422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13423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13424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וַיֵּרָ֨א אֵלָ֤יו יְהוָה֙ בַּלַּ֣יְלָה הַה֔וּא וַיֹּ֕אמֶר אָנֹכִ֕י אֱלֹהֵ֖י אַבְרָהָ֣ם אָבִ֑יךָ אַל־תִּירָא֙ כִּֽי־אִתְּךָ֣ אָנֹ֔כִי וּבֵֽרַכְתִּ֨יךָ֙ וְהִרְבֵּיתִ֣י אֶֽת־זַרְעֲךָ֔ בַּעֲב֖וּר אַבְרָהָ֥ם עַבְדִּֽי׃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(13416, 13417, 13418, 13419, 13420, 13421, 13422, 13423, 13424)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(13416, 13417, 13418, 13419, 13420, 13421, 13422, 13423, 13424)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יֵּרָ֨א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(13420, 13421, 13422, 13423, 13424)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">
        <w:r>
          <w:rPr/>
          <w:t>Genesis 26:31</w:t>
        </w:r>
      </w:hyperlink>
    </w:p>
    <w:p>
      <w:pPr>
        <w:pStyle w:val="Hebrew"/>
      </w:pPr>
      <w:r>
        <w:t xml:space="preserve">וַיַּשְׁכִּ֣ימוּ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13545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13546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13547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13549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וַיַּשְׁכִּ֣ימוּ בַבֹּ֔קֶר וַיִּשָּׁבְע֖וּ אִ֣ישׁ לְאָחִ֑יו וַיְשַׁלְּחֵ֣ם יִצְחָ֔ק וַיֵּלְכ֥וּ מֵאִתֹּ֖ו בְּשָׁלֹֽום׃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(13545, 13546, 13547, 13548, 13549)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(13545, 13546, 13547, 13548, 13549)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יַּשְׁכִּ֣ימוּ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(13547, 13548, 13549)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">
        <w:r>
          <w:rPr/>
          <w:t>Genesis 26:32</w:t>
        </w:r>
      </w:hyperlink>
    </w:p>
    <w:p>
      <w:pPr>
        <w:pStyle w:val="Hebrew"/>
      </w:pPr>
      <w:r>
        <w:t xml:space="preserve">וַיְהִ֣י׀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(13564, 13565, 13566, 13567, 13568, 13569, 13570)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(13564, 13565, 13566, 13567, 13568, 13569, 13570)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(13566, 13567, 13568, 13569, 13570)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">
        <w:r>
          <w:rPr/>
          <w:t>Genesis 28:18</w:t>
        </w:r>
      </w:hyperlink>
    </w:p>
    <w:p>
      <w:pPr>
        <w:pStyle w:val="Hebrew"/>
      </w:pPr>
      <w:r>
        <w:t xml:space="preserve">וַיַּשְׁכֵּ֨ם יַעֲקֹ֜ב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14847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14848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14849</w:t>
      </w:r>
      <w:r>
        <w:rPr>
          <w:rFonts w:ascii="Times New Roman" w:hAnsi="Times New Roman"/>
          <w:color w:val="828282"/>
          <w:rtl/>
        </w:rPr>
        <w:t xml:space="preserve">יַעֲקֹ֜ב </w:t>
      </w:r>
      <w:r>
        <w:rPr>
          <w:color w:val="FF0000"/>
          <w:vertAlign w:val="superscript"/>
          <w:rtl/>
        </w:rPr>
        <w:t>14850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14852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יַעֲקֹ֜ב בַּבֹּ֗קֶר וַיִּקַּ֤ח אֶת־הָאֶ֨בֶן֙ אֲשֶׁר־שָׂ֣ם מְרַֽאֲשֹׁתָ֔יו וַיָּ֥שֶׂם אֹתָ֖הּ מַצֵּבָ֑ה וַיִּצֹ֥ק שֶׁ֖מֶן עַל־רֹאשָֽׁהּ׃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(14847, 14848, 14849, 14850, 14851, 14852)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(14847, 14848, 14849, 14850, 14851, 14852)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(14850, 14851, 14852)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">
        <w:r>
          <w:rPr/>
          <w:t>Genesis 29:23</w:t>
        </w:r>
      </w:hyperlink>
    </w:p>
    <w:p>
      <w:pPr>
        <w:pStyle w:val="Hebrew"/>
      </w:pPr>
      <w:r>
        <w:t xml:space="preserve">וַיְהִ֣י בָעֶ֔רֶב </w:t>
      </w:r>
    </w:p>
    <w:p>
      <w:pPr>
        <w:pStyle w:val="Hebrew"/>
      </w:pPr>
      <w:r>
        <w:rPr>
          <w:color w:val="FF0000"/>
          <w:vertAlign w:val="superscript"/>
          <w:rtl/>
        </w:rPr>
        <w:t>15354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15355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15356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15357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15358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וַיְהִ֣י בָעֶ֔רֶב וַיִּקַּח֙ אֶת־לֵאָ֣ה בִתֹּ֔ו וַיָּבֵ֥א אֹתָ֖הּ אֵלָ֑יו וַיָּבֹ֖א אֵלֶֽיהָ׃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(15354, 15355, 15356, 15357, 15358)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(15354, 15355, 15356, 15357, 15358)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(15356, 15357, 15358)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בָעֶ֔רֶב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">
        <w:r>
          <w:rPr/>
          <w:t>Genesis 29:25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15382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15383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15384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15385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וְהִנֵּה־הִ֖וא לֵאָ֑ה וַיֹּ֣אמֶר אֶל־לָבָ֗ן מַה־זֹּאת֙ עָשִׂ֣יתָ לִּ֔י הֲלֹ֤א בְרָחֵל֙ עָבַ֣דְתִּי עִמָּ֔ךְ וְלָ֖מָּה רִמִּיתָֽנִי׃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(15382, 15383, 15384, 15385, 15386)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(15382, 15383, 15384, 15385, 15386)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(15384, 15385, 15386)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">
        <w:r>
          <w:rPr/>
          <w:t>Genesis 30:14</w:t>
        </w:r>
      </w:hyperlink>
    </w:p>
    <w:p>
      <w:pPr>
        <w:pStyle w:val="Hebrew"/>
      </w:pPr>
      <w:r>
        <w:t xml:space="preserve">וַיֵּ֨לֶךְ רְאוּבֵ֜ן בִּימֵ֣י קְצִיר־חִטִּ֗ים </w:t>
      </w:r>
    </w:p>
    <w:p>
      <w:pPr>
        <w:pStyle w:val="Hebrew"/>
      </w:pPr>
      <w:r>
        <w:rPr>
          <w:color w:val="FF0000"/>
          <w:vertAlign w:val="superscript"/>
          <w:rtl/>
        </w:rPr>
        <w:t>15776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15777</w:t>
      </w:r>
      <w:r>
        <w:rPr>
          <w:rFonts w:ascii="Times New Roman" w:hAnsi="Times New Roman"/>
          <w:color w:val="828282"/>
          <w:rtl/>
        </w:rPr>
        <w:t xml:space="preserve">יֵּ֨לֶךְ </w:t>
      </w:r>
      <w:r>
        <w:rPr>
          <w:color w:val="FF0000"/>
          <w:vertAlign w:val="superscript"/>
          <w:rtl/>
        </w:rPr>
        <w:t>15778</w:t>
      </w:r>
      <w:r>
        <w:rPr>
          <w:rFonts w:ascii="Times New Roman" w:hAnsi="Times New Roman"/>
          <w:color w:val="828282"/>
          <w:rtl/>
        </w:rPr>
        <w:t xml:space="preserve">רְאוּבֵ֜ן </w:t>
      </w:r>
      <w:r>
        <w:rPr>
          <w:color w:val="FF0000"/>
          <w:vertAlign w:val="superscript"/>
          <w:rtl/>
        </w:rPr>
        <w:t>15779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15780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15781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15782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>
      <w:pPr>
        <w:pStyle w:val="Hebrew"/>
      </w:pPr>
      <w:r>
        <w:rPr>
          <w:color w:val="828282"/>
        </w:rPr>
        <w:t xml:space="preserve">וַיֵּ֨לֶךְ רְאוּבֵ֜ן בִּימֵ֣י קְצִיר־חִטִּ֗ים וַיִּמְצָ֤א דֽוּדָאִים֙ בַּשָּׂדֶ֔ה וַיָּבֵ֣א אֹתָ֔ם אֶל־לֵאָ֖ה אִמֹּ֑ו וַתֹּ֤אמֶר רָחֵל֙ אֶל־לֵאָ֔ה תְּנִי־נָ֣א לִ֔י מִדּוּדָאֵ֖י בְּנֵֽךְ׃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(15776, 15777, 15778, 15779, 15780, 15781, 15782)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(15776, 15777, 15778, 15779, 15780, 15781, 15782)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יֵּ֨לֶךְ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(15779, 15780, 15781, 15782)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בִּימֵ֣י קְצִיר־חִטִּ֗ים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Genesis 30:16</w:t>
        </w:r>
      </w:hyperlink>
    </w:p>
    <w:p>
      <w:pPr>
        <w:pStyle w:val="Hebrew"/>
      </w:pPr>
      <w:r>
        <w:t xml:space="preserve">וַיָּבֹ֨א יַעֲקֹ֣ב מִן־הַשָּׂדֶה֮ בָּעֶרֶב֒ </w:t>
      </w:r>
    </w:p>
    <w:p>
      <w:pPr>
        <w:pStyle w:val="Hebrew"/>
      </w:pPr>
      <w:r>
        <w:rPr>
          <w:color w:val="FF0000"/>
          <w:vertAlign w:val="superscript"/>
          <w:rtl/>
        </w:rPr>
        <w:t>15832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15834</w:t>
      </w:r>
      <w:r>
        <w:rPr>
          <w:rFonts w:ascii="Times New Roman" w:hAnsi="Times New Roman"/>
          <w:color w:val="828282"/>
          <w:rtl/>
        </w:rPr>
        <w:t xml:space="preserve">יַעֲקֹ֣ב </w:t>
      </w:r>
      <w:r>
        <w:rPr>
          <w:color w:val="FF0000"/>
          <w:vertAlign w:val="superscript"/>
          <w:rtl/>
        </w:rPr>
        <w:t>15835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15836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15837</w:t>
      </w:r>
      <w:r>
        <w:rPr>
          <w:rFonts w:ascii="Times New Roman" w:hAnsi="Times New Roman"/>
          <w:color w:val="828282"/>
          <w:rtl/>
        </w:rPr>
        <w:t xml:space="preserve">שָּׂדֶה֮ </w:t>
      </w:r>
      <w:r>
        <w:rPr>
          <w:color w:val="FF0000"/>
          <w:vertAlign w:val="superscript"/>
          <w:rtl/>
        </w:rPr>
        <w:t>15838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15839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15840</w:t>
      </w:r>
      <w:r>
        <w:rPr>
          <w:rFonts w:ascii="Times New Roman" w:hAnsi="Times New Roman"/>
          <w:color w:val="828282"/>
          <w:rtl/>
        </w:rPr>
        <w:t xml:space="preserve">עֶרֶב֒ </w:t>
      </w:r>
    </w:p>
    <w:p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(15832, 15833, 15834, 15835, 15836, 15837, 15838, 15839, 15840)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(15832, 15833, 15834, 15835, 15836, 15837, 15838, 15839, 15840)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יָּבֹ֨א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(15838, 15839, 15840)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בָּעֶרֶב֒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">
        <w:r>
          <w:rPr/>
          <w:t>Genesis 30:16</w:t>
        </w:r>
      </w:hyperlink>
    </w:p>
    <w:p>
      <w:pPr>
        <w:pStyle w:val="Hebrew"/>
      </w:pPr>
      <w:r>
        <w:t xml:space="preserve">וַיִּשְׁכַּ֥ב עִמָּ֖הּ בַּלַּ֥יְלָה הֽוּא׃ </w:t>
      </w:r>
    </w:p>
    <w:p>
      <w:pPr>
        <w:pStyle w:val="Hebrew"/>
      </w:pPr>
      <w:r>
        <w:rPr>
          <w:color w:val="FF0000"/>
          <w:vertAlign w:val="superscript"/>
          <w:rtl/>
        </w:rPr>
        <w:t>15856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15857</w:t>
      </w:r>
      <w:r>
        <w:rPr>
          <w:rFonts w:ascii="Times New Roman" w:hAnsi="Times New Roman"/>
          <w:color w:val="828282"/>
          <w:rtl/>
        </w:rPr>
        <w:t xml:space="preserve">יִּשְׁכַּ֥ב </w:t>
      </w:r>
      <w:r>
        <w:rPr>
          <w:color w:val="FF0000"/>
          <w:vertAlign w:val="superscript"/>
          <w:rtl/>
        </w:rPr>
        <w:t>15858</w:t>
      </w:r>
      <w:r>
        <w:rPr>
          <w:rFonts w:ascii="Times New Roman" w:hAnsi="Times New Roman"/>
          <w:color w:val="828282"/>
          <w:rtl/>
        </w:rPr>
        <w:t xml:space="preserve">עִמָּ֖הּ </w:t>
      </w:r>
      <w:r>
        <w:rPr>
          <w:color w:val="FF0000"/>
          <w:vertAlign w:val="superscript"/>
          <w:rtl/>
        </w:rPr>
        <w:t>15859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15860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15861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15862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(15856, 15857, 15858, 15859, 15860, 15861, 15862)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(15856, 15857, 15858, 15859, 15860, 15861, 15862)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יִּשְׁכַּ֥ב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(15859, 15860, 15861)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">
        <w:r>
          <w:rPr/>
          <w:t>Genesis 30:33</w:t>
        </w:r>
      </w:hyperlink>
    </w:p>
    <w:p>
      <w:pPr>
        <w:pStyle w:val="Hebrew"/>
      </w:pPr>
      <w:r>
        <w:t xml:space="preserve">וְעָֽנְתָה־בִּ֤י צִדְקָתִי֙ בְּיֹ֣ום מָחָ֔ר </w:t>
      </w:r>
    </w:p>
    <w:p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(16124, 16125, 16126, 16127, 16128, 16129, 16130)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עָֽנְתָה־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(16128, 16129, 16130)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מָחָ֔ר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">
        <w:r>
          <w:rPr/>
          <w:t>Genesis 30:35</w:t>
        </w:r>
      </w:hyperlink>
    </w:p>
    <w:p>
      <w:pPr>
        <w:pStyle w:val="Hebrew"/>
      </w:pPr>
      <w: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וְכָל־ח֖וּם בַּכְּשָׂבִ֑ים </w:t>
      </w:r>
    </w:p>
    <w:p>
      <w:pPr>
        <w:pStyle w:val="Hebrew"/>
      </w:pPr>
      <w:r>
        <w:rPr>
          <w:color w:val="FF0000"/>
          <w:vertAlign w:val="superscript"/>
          <w:rtl/>
        </w:rPr>
        <w:t>16162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16163</w:t>
      </w:r>
      <w:r>
        <w:rPr>
          <w:rFonts w:ascii="Times New Roman" w:hAnsi="Times New Roman"/>
          <w:color w:val="828282"/>
          <w:rtl/>
        </w:rPr>
        <w:t xml:space="preserve">יָּ֣סַר </w:t>
      </w:r>
      <w:r>
        <w:rPr>
          <w:color w:val="FF0000"/>
          <w:vertAlign w:val="superscript"/>
          <w:rtl/>
        </w:rPr>
        <w:t>16164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16165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16166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16167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16168</w:t>
      </w:r>
      <w:r>
        <w:rPr>
          <w:rFonts w:ascii="Times New Roman" w:hAnsi="Times New Roman"/>
          <w:color w:val="828282"/>
          <w:rtl/>
        </w:rPr>
        <w:t xml:space="preserve">ה֨וּא </w:t>
      </w:r>
      <w:r>
        <w:rPr>
          <w:color w:val="FF0000"/>
          <w:vertAlign w:val="superscript"/>
          <w:rtl/>
        </w:rPr>
        <w:t>16169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16171</w:t>
      </w:r>
      <w:r>
        <w:rPr>
          <w:rFonts w:ascii="Times New Roman" w:hAnsi="Times New Roman"/>
          <w:color w:val="828282"/>
          <w:rtl/>
        </w:rPr>
        <w:t xml:space="preserve">תְּיָשִׁ֜ים </w:t>
      </w:r>
      <w:r>
        <w:rPr>
          <w:color w:val="FF0000"/>
          <w:vertAlign w:val="superscript"/>
          <w:rtl/>
        </w:rPr>
        <w:t>16172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16173</w:t>
      </w:r>
      <w:r>
        <w:rPr>
          <w:rFonts w:ascii="Times New Roman" w:hAnsi="Times New Roman"/>
          <w:color w:val="828282"/>
          <w:rtl/>
        </w:rPr>
        <w:t xml:space="preserve">עֲקֻדִּ֣ים </w:t>
      </w:r>
      <w:r>
        <w:rPr>
          <w:color w:val="FF0000"/>
          <w:vertAlign w:val="superscript"/>
          <w:rtl/>
        </w:rPr>
        <w:t>16174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16176</w:t>
      </w:r>
      <w:r>
        <w:rPr>
          <w:rFonts w:ascii="Times New Roman" w:hAnsi="Times New Roman"/>
          <w:color w:val="828282"/>
          <w:rtl/>
        </w:rPr>
        <w:t xml:space="preserve">טְּלֻאִ֗ים </w:t>
      </w:r>
      <w:r>
        <w:rPr>
          <w:color w:val="FF0000"/>
          <w:vertAlign w:val="superscript"/>
          <w:rtl/>
        </w:rPr>
        <w:t>16177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16178</w:t>
      </w:r>
      <w:r>
        <w:rPr>
          <w:rFonts w:ascii="Times New Roman" w:hAnsi="Times New Roman"/>
          <w:color w:val="828282"/>
          <w:rtl/>
        </w:rPr>
        <w:t xml:space="preserve">אֵ֤ת </w:t>
      </w:r>
      <w:r>
        <w:rPr>
          <w:color w:val="FF0000"/>
          <w:vertAlign w:val="superscript"/>
          <w:rtl/>
        </w:rPr>
        <w:t>16179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16180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16181</w:t>
      </w:r>
      <w:r>
        <w:rPr>
          <w:rFonts w:ascii="Times New Roman" w:hAnsi="Times New Roman"/>
          <w:color w:val="828282"/>
          <w:rtl/>
        </w:rPr>
        <w:t xml:space="preserve">עִזִּים֙ </w:t>
      </w:r>
      <w:r>
        <w:rPr>
          <w:color w:val="FF0000"/>
          <w:vertAlign w:val="superscript"/>
          <w:rtl/>
        </w:rPr>
        <w:t>16182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16183</w:t>
      </w:r>
      <w:r>
        <w:rPr>
          <w:rFonts w:ascii="Times New Roman" w:hAnsi="Times New Roman"/>
          <w:color w:val="828282"/>
          <w:rtl/>
        </w:rPr>
        <w:t xml:space="preserve">נְּקֻדֹּ֣ות </w:t>
      </w:r>
      <w:r>
        <w:rPr>
          <w:color w:val="FF0000"/>
          <w:vertAlign w:val="superscript"/>
          <w:rtl/>
        </w:rPr>
        <w:t>16184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16186</w:t>
      </w:r>
      <w:r>
        <w:rPr>
          <w:rFonts w:ascii="Times New Roman" w:hAnsi="Times New Roman"/>
          <w:color w:val="828282"/>
          <w:rtl/>
        </w:rPr>
        <w:t xml:space="preserve">טְּלֻאֹ֔ת </w:t>
      </w:r>
      <w:r>
        <w:rPr>
          <w:color w:val="FF0000"/>
          <w:vertAlign w:val="superscript"/>
          <w:rtl/>
        </w:rPr>
        <w:t>16187</w:t>
      </w:r>
      <w:r>
        <w:rPr>
          <w:rFonts w:ascii="Times New Roman" w:hAnsi="Times New Roman"/>
          <w:color w:val="828282"/>
          <w:rtl/>
        </w:rPr>
        <w:t xml:space="preserve">כֹּ֤ל </w:t>
      </w:r>
      <w:r>
        <w:rPr>
          <w:color w:val="FF0000"/>
          <w:vertAlign w:val="superscript"/>
          <w:rtl/>
        </w:rPr>
        <w:t>16191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16193</w:t>
      </w:r>
      <w:r>
        <w:rPr>
          <w:rFonts w:ascii="Times New Roman" w:hAnsi="Times New Roman"/>
          <w:color w:val="828282"/>
          <w:rtl/>
        </w:rPr>
        <w:t xml:space="preserve">ח֖וּם </w:t>
      </w:r>
      <w:r>
        <w:rPr>
          <w:color w:val="FF0000"/>
          <w:vertAlign w:val="superscript"/>
          <w:rtl/>
        </w:rPr>
        <w:t>16194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16196</w:t>
      </w:r>
      <w:r>
        <w:rPr>
          <w:rFonts w:ascii="Times New Roman" w:hAnsi="Times New Roman"/>
          <w:color w:val="828282"/>
          <w:rtl/>
        </w:rPr>
        <w:t xml:space="preserve">כְּשָׂבִ֑ים </w:t>
      </w:r>
    </w:p>
    <w:p>
      <w:pPr>
        <w:pStyle w:val="Hebrew"/>
      </w:pPr>
      <w:r>
        <w:rPr>
          <w:color w:val="828282"/>
        </w:rP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אֲשֶׁר־לָבָן֙ בֹּ֔ו וְכָל־ח֖וּם בַּכְּשָׂבִ֑ים וַיִּתֵּ֖ן בְּיַד־בָּנָֽיו׃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(16162, 16163, 16164, 16165, 16166, 16167, 16168, 16169, 16170, 16171, 16172, 16173, 16174, 16175, 16176, 16177, 16178, 16179, 16180, 16181, 16182, 16183, 16184, 16185, 16186, 16187, 16191, 16192, 16193, 16194, 16195, 16196)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(16162, 16163, 16164, 16165, 16166, 16167, 16168, 16169, 16170, 16171, 16172, 16173, 16174, 16175, 16176, 16177, 16178, 16179, 16180, 16181, 16182, 16183, 16184, 16185, 16186, 16187, 16191, 16192, 16193, 16194, 16195, 16196)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יָּ֣סַר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(16164, 16165, 16166, 16167, 16168)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בַּיֹּום֩ הַה֨וּא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">
        <w:r>
          <w:rPr/>
          <w:t>Genesis 30:41</w:t>
        </w:r>
      </w:hyperlink>
    </w:p>
    <w:p>
      <w:pPr>
        <w:pStyle w:val="Hebrew"/>
      </w:pPr>
      <w:r>
        <w:t>וְהָיָ֗ה בְּכָל־</w:t>
      </w:r>
    </w:p>
    <w:p>
      <w:pPr>
        <w:pStyle w:val="Hebrew"/>
      </w:pPr>
      <w:r>
        <w:rPr>
          <w:color w:val="FF0000"/>
          <w:vertAlign w:val="superscript"/>
          <w:rtl/>
        </w:rPr>
        <w:t>16317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16318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16319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16320</w:t>
      </w:r>
      <w:r>
        <w:rPr>
          <w:rFonts w:ascii="Times New Roman" w:hAnsi="Times New Roman"/>
          <w:color w:val="828282"/>
          <w:rtl/>
        </w:rPr>
        <w:t>כָל־</w:t>
      </w:r>
    </w:p>
    <w:p>
      <w:pPr>
        <w:pStyle w:val="Hebrew"/>
      </w:pPr>
      <w:r>
        <w:rPr>
          <w:color w:val="828282"/>
        </w:rPr>
        <w:t xml:space="preserve">וְהָיָ֗ה בְּכָל־יַחֵם֮ הַצֹּ֣אן הַמְקֻשָּׁרֹות֒ וְשָׂ֨ם יַעֲקֹ֧ב אֶת־הַמַּקְלֹ֛ות לְעֵינֵ֥י הַצֹּ֖אן בָּרֳהָטִ֑ים לְיַחְמֵ֖נָּה בַּמַּקְלֹֽות׃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(16317, 16318, 16319, 16320)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wehaya_x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(16317, 16318, 16319, 16320)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הָיָ֗ה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(16319, 16320)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>בְּכָל־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">
        <w:r>
          <w:rPr/>
          <w:t>Genesis 31:10</w:t>
        </w:r>
      </w:hyperlink>
    </w:p>
    <w:p>
      <w:pPr>
        <w:pStyle w:val="Hebrew"/>
      </w:pPr>
      <w:r>
        <w:t xml:space="preserve">וַיְהִ֗י בְּעֵת֙ </w:t>
      </w:r>
    </w:p>
    <w:p>
      <w:pPr>
        <w:pStyle w:val="Hebrew"/>
      </w:pPr>
      <w:r>
        <w:rPr>
          <w:color w:val="FF0000"/>
          <w:vertAlign w:val="superscript"/>
          <w:rtl/>
        </w:rPr>
        <w:t>16530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16531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16532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16533</w:t>
      </w:r>
      <w:r>
        <w:rPr>
          <w:rFonts w:ascii="Times New Roman" w:hAnsi="Times New Roman"/>
          <w:color w:val="828282"/>
          <w:rtl/>
        </w:rPr>
        <w:t xml:space="preserve">עֵת֙ </w:t>
      </w:r>
    </w:p>
    <w:p>
      <w:pPr>
        <w:pStyle w:val="Hebrew"/>
      </w:pPr>
      <w:r>
        <w:rPr>
          <w:color w:val="828282"/>
        </w:rPr>
        <w:t xml:space="preserve">וַיְהִ֗י בְּעֵת֙ יַחֵ֣ם הַצֹּ֔אן וָאֶשָּׂ֥א עֵינַ֛י וָאֵ֖רֶא בַּחֲלֹ֑ום וְהִנֵּ֤ה הָֽעַתֻּדִים֙ הָעֹלִ֣ים עַל־הַצֹּ֔אן עֲקֻדִּ֥ים נְקֻדִּ֖ים וּבְרֻדִּֽים׃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(16530, 16531, 16532, 16533)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(16530, 16531, 16532, 16533)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(16532, 16533)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בְּעֵת֙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">
        <w:r>
          <w:rPr/>
          <w:t>Genesis 31:22</w:t>
        </w:r>
      </w:hyperlink>
    </w:p>
    <w:p>
      <w:pPr>
        <w:pStyle w:val="Hebrew"/>
      </w:pPr>
      <w:r>
        <w:t xml:space="preserve">וַיֻּגַּ֥ד לְלָבָ֖ן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(16765, 16766, 16767, 16768, 16769, 16770, 16771, 16772, 16773)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(16765, 16766, 16767, 16768, 16769, 16770, 16771, 16772, 16773)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יֻּגַּ֥ד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(16769, 16770, 16771, 16772, 16773)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Genesis 31:40</w:t>
        </w:r>
      </w:hyperlink>
    </w:p>
    <w:p>
      <w:pPr>
        <w:pStyle w:val="Hebrew"/>
      </w:pPr>
      <w:r>
        <w:t xml:space="preserve">בַיֹּ֛ום אֲכָלַ֥נִי חֹ֖רֶב </w:t>
      </w:r>
    </w:p>
    <w:p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(17130, 17131, 17132, 17133, 17134)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אֲכָלַ֥נִי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(17130, 17131, 17132)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בַיֹּ֛ום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">
        <w:r>
          <w:rPr/>
          <w:t>Genesis 31:40</w:t>
        </w:r>
      </w:hyperlink>
    </w:p>
    <w:p>
      <w:pPr>
        <w:pStyle w:val="Hebrew"/>
      </w:pPr>
      <w:r>
        <w:t xml:space="preserve">וְקֶ֣רַח בַּלָּ֑יְלָה </w:t>
      </w:r>
    </w:p>
    <w:p>
      <w:pPr>
        <w:pStyle w:val="Hebrew"/>
      </w:pPr>
      <w:r>
        <w:rPr>
          <w:color w:val="FF0000"/>
          <w:vertAlign w:val="superscript"/>
          <w:rtl/>
        </w:rPr>
        <w:t>17135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17136</w:t>
      </w:r>
      <w:r>
        <w:rPr>
          <w:rFonts w:ascii="Times New Roman" w:hAnsi="Times New Roman"/>
          <w:color w:val="828282"/>
          <w:rtl/>
        </w:rPr>
        <w:t xml:space="preserve">קֶ֣רַח </w:t>
      </w:r>
      <w:r>
        <w:rPr>
          <w:color w:val="FF0000"/>
          <w:vertAlign w:val="superscript"/>
          <w:rtl/>
        </w:rPr>
        <w:t>17137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17139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(17135, 17136, 17137, 17138, 17139)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(17135, 17136, 17137, 17138, 17139)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(17137, 17138, 17139)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בַּלָּ֑יְלָה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">
        <w:r>
          <w:rPr/>
          <w:t>Genesis 32:1</w:t>
        </w:r>
      </w:hyperlink>
    </w:p>
    <w:p>
      <w:pPr>
        <w:pStyle w:val="Hebrew"/>
      </w:pPr>
      <w:r>
        <w:t xml:space="preserve">וַיַּשְׁכֵּ֨ם לָבָ֜ן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(17432, 17433, 17434, 17435, 17436, 17437)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(17432, 17433, 17434, 17435, 17436, 17437)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(17435, 17436, 17437)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">
        <w:r>
          <w:rPr/>
          <w:t>Genesis 32:14</w:t>
        </w:r>
      </w:hyperlink>
    </w:p>
    <w:p>
      <w:pPr>
        <w:pStyle w:val="Hebrew"/>
      </w:pPr>
      <w:r>
        <w:t xml:space="preserve">וַיָּ֥לֶן שָׁ֖ם בַּלַּ֣יְלָה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17700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17701</w:t>
      </w:r>
      <w:r>
        <w:rPr>
          <w:rFonts w:ascii="Times New Roman" w:hAnsi="Times New Roman"/>
          <w:color w:val="828282"/>
          <w:rtl/>
        </w:rPr>
        <w:t xml:space="preserve">יָּ֥לֶן </w:t>
      </w:r>
      <w:r>
        <w:rPr>
          <w:color w:val="FF0000"/>
          <w:vertAlign w:val="superscript"/>
          <w:rtl/>
        </w:rPr>
        <w:t>17702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17703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17704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17705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17706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17707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וַיָּ֥לֶן שָׁ֖ם בַּלַּ֣יְלָה הַה֑וּא וַיִּקַּ֞ח מִן־הַבָּ֧א בְיָדֹ֛ו מִנְחָ֖ה לְעֵשָׂ֥ו אָחִֽיו׃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(17700, 17701, 17702, 17703, 17704, 17705, 17706, 17707)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(17700, 17701, 17702, 17703, 17704, 17705, 17706, 17707)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יָּ֥לֶן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(17703, 17704, 17705, 17706, 17707)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">
        <w:r>
          <w:rPr/>
          <w:t>Genesis 32:22</w:t>
        </w:r>
      </w:hyperlink>
    </w:p>
    <w:p>
      <w:pPr>
        <w:pStyle w:val="Hebrew"/>
      </w:pPr>
      <w:r>
        <w:t xml:space="preserve">וְה֛וּא לָ֥ן בַּלַּֽיְלָה־הַה֖וּא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17876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17877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17878</w:t>
      </w:r>
      <w:r>
        <w:rPr>
          <w:rFonts w:ascii="Times New Roman" w:hAnsi="Times New Roman"/>
          <w:color w:val="828282"/>
          <w:rtl/>
        </w:rPr>
        <w:t xml:space="preserve">לָ֥ן </w:t>
      </w:r>
      <w:r>
        <w:rPr>
          <w:color w:val="FF0000"/>
          <w:vertAlign w:val="superscript"/>
          <w:rtl/>
        </w:rPr>
        <w:t>17879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17881</w:t>
      </w:r>
      <w:r>
        <w:rPr>
          <w:rFonts w:ascii="Times New Roman" w:hAnsi="Times New Roman"/>
          <w:color w:val="828282"/>
          <w:rtl/>
        </w:rPr>
        <w:t>לַּֽיְלָה־</w:t>
      </w:r>
      <w:r>
        <w:rPr>
          <w:color w:val="FF0000"/>
          <w:vertAlign w:val="superscript"/>
          <w:rtl/>
        </w:rPr>
        <w:t>17882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17884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17885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17886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וַתַּעֲבֹ֥ר הַמִּנְחָ֖ה עַל־פָּנָ֑יו וְה֛וּא לָ֥ן בַּלַּֽיְלָה־הַה֖וּא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(17876, 17877, 17878, 17879, 17880, 17881, 17882, 17883, 17884, 17885, 17886)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(17876, 17877, 17878, 17879, 17880, 17881, 17882, 17883, 17884, 17885, 17886)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לָ֥ן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(17879, 17880, 17881, 17882, 17883)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בַּלַּֽיְלָה־הַה֖וּא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">
        <w:r>
          <w:rPr/>
          <w:t>Genesis 32:23</w:t>
        </w:r>
      </w:hyperlink>
    </w:p>
    <w:p>
      <w:pPr>
        <w:pStyle w:val="Hebrew"/>
      </w:pPr>
      <w:r>
        <w:t xml:space="preserve">וַיָּ֣קָם׀ בַּלַּ֣יְלָה ה֗וּא </w:t>
      </w:r>
    </w:p>
    <w:p>
      <w:pPr>
        <w:pStyle w:val="Hebrew"/>
      </w:pPr>
      <w:r>
        <w:rPr>
          <w:color w:val="FF0000"/>
          <w:vertAlign w:val="superscript"/>
          <w:rtl/>
        </w:rPr>
        <w:t>17887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17888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17889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17891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17892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וַיָּ֣קָם׀ בַּלַּ֣יְלָה ה֗וּא וַיִּקַּ֞ח אֶת־שְׁתֵּ֤י נָשָׁיו֙ וְאֶת־שְׁתֵּ֣י שִׁפְחֹתָ֔יו וְאֶת־אַחַ֥ד עָשָׂ֖ר יְלָדָ֑יו וַֽיַּעֲבֹ֔ר אֵ֖ת מַעֲבַ֥ר יַבֹּֽק׃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(17887, 17888, 17889, 17890, 17891, 17892)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(17887, 17888, 17889, 17890, 17891, 17892)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יָּ֣קָם׀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(17889, 17890, 17891)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">
        <w:r>
          <w:rPr/>
          <w:t>Genesis 33:16</w:t>
        </w:r>
      </w:hyperlink>
    </w:p>
    <w:p>
      <w:pPr>
        <w:pStyle w:val="Hebrew"/>
      </w:pPr>
      <w:r>
        <w:t xml:space="preserve">וַיָּשָׁב֩ בַּיֹּ֨ום הַה֥וּא עֵשָׂ֛ו לְדַרְכֹּ֖ו שֵׂעִֽירָה׃ </w:t>
      </w:r>
    </w:p>
    <w:p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(18371, 18372, 18373, 18374, 18375, 18376, 18377, 18378, 18379, 18380, 18381)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(18371, 18372, 18373, 18374, 18375, 18376, 18377, 18378, 18379, 18380, 18381)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יָּשָׁב֩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(18373, 18374, 18375, 18376, 18377)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בַּיֹּ֨ום הַה֥וּא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0">
        <w:r>
          <w:rPr/>
          <w:t>Genesis 34:25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18894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18895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18896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18897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18898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18899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18900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בִּֽהְיֹותָ֣ם כֹּֽאֲבִ֗ים וַיִּקְח֣וּ שְׁנֵֽי־בְנֵי־יַ֠עֲקֹב שִׁמְעֹ֨ון וְלֵוִ֜י אֲחֵ֤י דִינָה֙ אִ֣ישׁ חַרְבֹּ֔ו וַיָּבֹ֥אוּ עַל־הָעִ֖יר בֶּ֑טַח וַיַּֽהַרְג֖וּ כָּל־זָכָֽר׃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(18894, 18895, 18896, 18897, 18898, 18899, 18900)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(18894, 18895, 18896, 18897, 18898, 18899, 18900)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(18896, 18897, 18898, 18899, 18900)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בַיֹּ֨ום הַשְּׁלִישִׁ֜י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1">
        <w:r>
          <w:rPr/>
          <w:t>Genesis 35:3</w:t>
        </w:r>
      </w:hyperlink>
    </w:p>
    <w:p>
      <w:pPr>
        <w:pStyle w:val="Hebrew"/>
      </w:pPr>
      <w:r>
        <w:t xml:space="preserve">הָעֹנֶ֤ה אֹתִי֙ בְּיֹ֣ום צָֽרָתִ֔י </w:t>
      </w:r>
    </w:p>
    <w:p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(19108, 19109, 19110, 19111, 19112, 19113)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עֹנֶ֤ה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(19111, 19112, 19113)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צָֽרָתִ֔י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2">
        <w:r>
          <w:rPr/>
          <w:t>Genesis 38:1</w:t>
        </w:r>
      </w:hyperlink>
    </w:p>
    <w:p>
      <w:pPr>
        <w:pStyle w:val="Hebrew"/>
      </w:pPr>
      <w:r>
        <w:t xml:space="preserve">וַֽיְהִי֙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20846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20847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20848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20850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20852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וַֽיְהִי֙ בָּעֵ֣ת הַהִ֔וא וַיֵּ֥רֶד יְהוּדָ֖ה מֵאֵ֣ת אֶחָ֑יו וַיֵּ֛ט עַד־אִ֥ישׁ עֲדֻלָּמִ֖י וּשְׁמֹ֥ו חִירָֽה׃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(20846, 20847, 20848, 20849, 20850, 20851, 20852)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(20846, 20847, 20848, 20849, 20850, 20851, 20852)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(20848, 20849, 20850, 20851, 20852)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3">
        <w:r>
          <w:rPr/>
          <w:t>Genesis 40:5</w:t>
        </w:r>
      </w:hyperlink>
    </w:p>
    <w:p>
      <w:pPr>
        <w:pStyle w:val="Hebrew"/>
      </w:pPr>
      <w:r>
        <w:t xml:space="preserve">אִ֤ישׁ חֲלֹמֹו֙ בְּלַ֣יְלָה אֶחָ֔ד </w:t>
      </w:r>
    </w:p>
    <w:p>
      <w:pPr>
        <w:pStyle w:val="Hebrew"/>
      </w:pPr>
      <w:r>
        <w:rPr>
          <w:color w:val="FF0000"/>
          <w:vertAlign w:val="superscript"/>
          <w:rtl/>
        </w:rPr>
        <w:t>21987</w:t>
      </w:r>
      <w:r>
        <w:rPr>
          <w:rFonts w:ascii="Times New Roman" w:hAnsi="Times New Roman"/>
          <w:color w:val="828282"/>
          <w:rtl/>
        </w:rPr>
        <w:t xml:space="preserve">אִ֤ישׁ </w:t>
      </w:r>
      <w:r>
        <w:rPr>
          <w:color w:val="FF0000"/>
          <w:vertAlign w:val="superscript"/>
          <w:rtl/>
        </w:rPr>
        <w:t>21988</w:t>
      </w:r>
      <w:r>
        <w:rPr>
          <w:rFonts w:ascii="Times New Roman" w:hAnsi="Times New Roman"/>
          <w:color w:val="828282"/>
          <w:rtl/>
        </w:rPr>
        <w:t xml:space="preserve">חֲלֹמֹו֙ </w:t>
      </w:r>
      <w:r>
        <w:rPr>
          <w:color w:val="FF0000"/>
          <w:vertAlign w:val="superscript"/>
          <w:rtl/>
        </w:rPr>
        <w:t>21989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21990</w:t>
      </w:r>
      <w:r>
        <w:rPr>
          <w:rFonts w:ascii="Times New Roman" w:hAnsi="Times New Roman"/>
          <w:color w:val="828282"/>
          <w:rtl/>
        </w:rPr>
        <w:t xml:space="preserve">לַ֣יְלָה </w:t>
      </w:r>
      <w:r>
        <w:rPr>
          <w:color w:val="FF0000"/>
          <w:vertAlign w:val="superscript"/>
          <w:rtl/>
        </w:rPr>
        <w:t>21991</w:t>
      </w:r>
      <w:r>
        <w:rPr>
          <w:rFonts w:ascii="Times New Roman" w:hAnsi="Times New Roman"/>
          <w:color w:val="828282"/>
          <w:rtl/>
        </w:rPr>
        <w:t xml:space="preserve">אֶחָ֔ד </w:t>
      </w:r>
    </w:p>
    <w:p>
      <w:pPr>
        <w:pStyle w:val="Hebrew"/>
      </w:pPr>
      <w:r>
        <w:rPr>
          <w:color w:val="828282"/>
        </w:rPr>
        <w:t xml:space="preserve">וַיַּֽחַלְמוּ֩ חֲלֹ֨ום שְׁנֵיהֶ֜ם אִ֤ישׁ חֲלֹמֹו֙ בְּלַ֣יְלָה אֶחָ֔ד אִ֖ישׁ כְּפִתְרֹ֣ון חֲלֹמֹ֑ו הַמַּשְׁקֶ֣ה וְהָאֹפֶ֗ה אֲשֶׁר֙ לְמֶ֣לֶךְ מִצְרַ֔יִם אֲשֶׁ֥ר אֲסוּרִ֖ים בְּבֵ֥ית הַסֹּֽהַר׃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(21987, 21988, 21989, 21990, 21991)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(21987, 21988, 21989, 21990, 21991)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(21989, 21990, 21991)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בְּלַ֣יְלָה אֶחָ֔ד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4">
        <w:r>
          <w:rPr/>
          <w:t>Genesis 40:6</w:t>
        </w:r>
      </w:hyperlink>
    </w:p>
    <w:p>
      <w:pPr>
        <w:pStyle w:val="Hebrew"/>
      </w:pPr>
      <w:r>
        <w:t xml:space="preserve">וַיָּבֹ֧א אֲלֵיהֶ֛ם יֹוסֵ֖ף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22011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22012</w:t>
      </w:r>
      <w:r>
        <w:rPr>
          <w:rFonts w:ascii="Times New Roman" w:hAnsi="Times New Roman"/>
          <w:color w:val="828282"/>
          <w:rtl/>
        </w:rPr>
        <w:t xml:space="preserve">יָּבֹ֧א </w:t>
      </w:r>
      <w:r>
        <w:rPr>
          <w:color w:val="FF0000"/>
          <w:vertAlign w:val="superscript"/>
          <w:rtl/>
        </w:rPr>
        <w:t>22013</w:t>
      </w:r>
      <w:r>
        <w:rPr>
          <w:rFonts w:ascii="Times New Roman" w:hAnsi="Times New Roman"/>
          <w:color w:val="828282"/>
          <w:rtl/>
        </w:rPr>
        <w:t xml:space="preserve">אֲלֵיהֶ֛ם </w:t>
      </w:r>
      <w:r>
        <w:rPr>
          <w:color w:val="FF0000"/>
          <w:vertAlign w:val="superscript"/>
          <w:rtl/>
        </w:rPr>
        <w:t>22014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22015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22016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22017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וַיָּבֹ֧א אֲלֵיהֶ֛ם יֹוסֵ֖ף בַּבֹּ֑קֶר וַיַּ֣רְא אֹתָ֔ם וְהִנָּ֖ם זֹעֲפִֽים׃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(22011, 22012, 22013, 22014, 22015, 22016, 22017)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(22011, 22012, 22013, 22014, 22015, 22016, 22017)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יָּבֹ֧א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(22015, 22016, 22017)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בַּבֹּ֑קֶר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5">
        <w:r>
          <w:rPr/>
          <w:t>Genesis 40:13</w:t>
        </w:r>
      </w:hyperlink>
    </w:p>
    <w:p>
      <w:pPr>
        <w:pStyle w:val="Hebrew"/>
      </w:pPr>
      <w:r>
        <w:t xml:space="preserve">בְּעֹ֣וד׀ שְׁלֹ֣שֶׁת יָמִ֗ים יִשָּׂ֤א פַרְעֹה֙ אֶת־רֹאשֶׁ֔ךָ </w:t>
      </w:r>
    </w:p>
    <w:p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(22133, 22134, 22135, 22136, 22137, 22138, 22139, 22140)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(22133, 22134, 22135, 22136, 22137, 22138, 22139, 22140)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(22137,)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יִשָּׂ֤א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(22133, 22134, 22135, 22136)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6">
        <w:r>
          <w:rPr/>
          <w:t>Genesis 40:19</w:t>
        </w:r>
      </w:hyperlink>
    </w:p>
    <w:p>
      <w:pPr>
        <w:pStyle w:val="Hebrew"/>
      </w:pPr>
      <w:r>
        <w:t xml:space="preserve">בְּעֹ֣וד׀ שְׁלֹ֣שֶׁת יָמִ֗ים יִשָּׂ֨א פַרְעֹ֤ה אֶת־רֹֽאשְׁךָ֙ מֵֽעָלֶ֔יךָ </w:t>
      </w:r>
    </w:p>
    <w:p>
      <w:pPr>
        <w:pStyle w:val="Hebrew"/>
      </w:pPr>
      <w:r>
        <w:rPr>
          <w:color w:val="FF0000"/>
          <w:vertAlign w:val="superscript"/>
          <w:rtl/>
        </w:rPr>
        <w:t>22261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22262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22263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22264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22265</w:t>
      </w:r>
      <w:r>
        <w:rPr>
          <w:rFonts w:ascii="Times New Roman" w:hAnsi="Times New Roman"/>
          <w:color w:val="828282"/>
          <w:rtl/>
        </w:rPr>
        <w:t xml:space="preserve">יִשָּׂ֨א </w:t>
      </w:r>
      <w:r>
        <w:rPr>
          <w:color w:val="FF0000"/>
          <w:vertAlign w:val="superscript"/>
          <w:rtl/>
        </w:rPr>
        <w:t>22266</w:t>
      </w:r>
      <w:r>
        <w:rPr>
          <w:rFonts w:ascii="Times New Roman" w:hAnsi="Times New Roman"/>
          <w:color w:val="828282"/>
          <w:rtl/>
        </w:rPr>
        <w:t xml:space="preserve">פַרְעֹ֤ה </w:t>
      </w:r>
      <w:r>
        <w:rPr>
          <w:color w:val="FF0000"/>
          <w:vertAlign w:val="superscript"/>
          <w:rtl/>
        </w:rPr>
        <w:t>22267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22268</w:t>
      </w:r>
      <w:r>
        <w:rPr>
          <w:rFonts w:ascii="Times New Roman" w:hAnsi="Times New Roman"/>
          <w:color w:val="828282"/>
          <w:rtl/>
        </w:rPr>
        <w:t xml:space="preserve">רֹֽאשְׁךָ֙ </w:t>
      </w:r>
      <w:r>
        <w:rPr>
          <w:color w:val="FF0000"/>
          <w:vertAlign w:val="superscript"/>
          <w:rtl/>
        </w:rPr>
        <w:t>22269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22270</w:t>
      </w:r>
      <w:r>
        <w:rPr>
          <w:rFonts w:ascii="Times New Roman" w:hAnsi="Times New Roman"/>
          <w:color w:val="828282"/>
          <w:rtl/>
        </w:rPr>
        <w:t xml:space="preserve">עָלֶ֔יךָ </w:t>
      </w:r>
    </w:p>
    <w:p>
      <w:pPr>
        <w:pStyle w:val="Hebrew"/>
      </w:pPr>
      <w:r>
        <w:rPr>
          <w:color w:val="828282"/>
        </w:rPr>
        <w:t xml:space="preserve">בְּעֹ֣וד׀ שְׁלֹ֣שֶׁת יָמִ֗ים יִשָּׂ֨א פַרְעֹ֤ה אֶת־רֹֽאשְׁךָ֙ מֵֽעָלֶ֔יךָ וְתָלָ֥ה אֹותְךָ֖ עַל־עֵ֑ץ וְאָכַ֥ל הָעֹ֛וף אֶת־בְּשָׂרְךָ֖ מֵעָלֶֽיךָ׃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(22261, 22262, 22263, 22264, 22265, 22266, 22267, 22268, 22269, 22270)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(22261, 22262, 22263, 22264, 22265, 22266, 22267, 22268, 22269, 22270)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יִשָּׂ֨א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(22261, 22262, 22263, 22264)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7">
        <w:r>
          <w:rPr/>
          <w:t>Genesis 40:20</w:t>
        </w:r>
      </w:hyperlink>
    </w:p>
    <w:p>
      <w:pPr>
        <w:pStyle w:val="Hebrew"/>
      </w:pPr>
      <w:r>
        <w:t xml:space="preserve">וַיְהִ֣י׀ בַּיֹּ֣ום הַשְּׁלִישִׁ֗י יֹ֚ום </w:t>
      </w:r>
    </w:p>
    <w:p>
      <w:pPr>
        <w:pStyle w:val="Hebrew"/>
      </w:pPr>
      <w:r>
        <w:rPr>
          <w:color w:val="FF0000"/>
          <w:vertAlign w:val="superscript"/>
          <w:rtl/>
        </w:rPr>
        <w:t>22284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22285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22286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22287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22288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22289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22290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22291</w:t>
      </w:r>
      <w:r>
        <w:rPr>
          <w:rFonts w:ascii="Times New Roman" w:hAnsi="Times New Roman"/>
          <w:color w:val="828282"/>
          <w:rtl/>
        </w:rPr>
        <w:t xml:space="preserve">יֹ֚ום </w:t>
      </w:r>
    </w:p>
    <w:p>
      <w:pPr>
        <w:pStyle w:val="Hebrew"/>
      </w:pPr>
      <w:r>
        <w:rPr>
          <w:color w:val="828282"/>
        </w:rPr>
        <w:t xml:space="preserve">וַיְהִ֣י׀ בַּיֹּ֣ום הַשְּׁלִישִׁ֗י יֹ֚ום הֻלֶּ֣דֶת אֶת־פַּרְעֹ֔ה וַיַּ֥עַשׂ מִשְׁתֶּ֖ה לְכָל־עֲבָדָ֑יו וַיִּשָּׂ֞א אֶת־רֹ֣אשׁ׀ שַׂ֣ר הַמַּשְׁקִ֗ים וְאֶת־רֹ֛אשׁ שַׂ֥ר הָאֹפִ֖ים בְּתֹ֥וךְ עֲבָדָֽיו׃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(22284, 22285, 22286, 22287, 22288, 22289, 22290, 22291)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(22284, 22285, 22286, 22287, 22288, 22289, 22290, 22291)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(22286, 22287, 22288, 22289, 22290, 22291)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הַשְּׁלִישִׁ֗י יֹ֚ום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8">
        <w:r>
          <w:rPr/>
          <w:t>Genesis 41:8</w:t>
        </w:r>
      </w:hyperlink>
    </w:p>
    <w:p>
      <w:pPr>
        <w:pStyle w:val="Hebrew"/>
      </w:pPr>
      <w:r>
        <w:t xml:space="preserve">וַיְהִ֤י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22481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22482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22483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22484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22485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וַיְהִ֤י בַבֹּ֨קֶר֙ וַתִּפָּ֣עֶם רוּחֹ֔ו וַיִּשְׁלַ֗ח וַיִּקְרָ֛א אֶת־כָּל־חַרְטֻמֵּ֥י מִצְרַ֖יִם וְאֶת־כָּל־חֲכָמֶ֑יהָ וַיְסַפֵּ֨ר פַּרְעֹ֤ה לָהֶם֙ אֶת־חֲלֹמֹ֔ו וְאֵין־פֹּותֵ֥ר אֹותָ֖ם לְפַרְעֹֽה׃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(22481, 22482, 22483, 22484, 22485)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(22481, 22482, 22483, 22484, 22485)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(22482,)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יְהִ֤י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(22483, 22484, 22485)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בַבֹּ֨קֶר֙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69">
        <w:r>
          <w:rPr/>
          <w:t>Genesis 41:11</w:t>
        </w:r>
      </w:hyperlink>
    </w:p>
    <w:p>
      <w:pPr>
        <w:pStyle w:val="Hebrew"/>
      </w:pPr>
      <w:r>
        <w:t xml:space="preserve">וַנַּֽחַלְמָ֥ה חֲלֹ֛ום בְּלַ֥יְלָה אֶחָ֖ד אֲנִ֣י וָה֑וּא </w:t>
      </w:r>
    </w:p>
    <w:p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(22547, 22548, 22549, 22550, 22551, 22552, 22553, 22554, 22555)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נַּֽחַלְמָ֥ה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(22550, 22551, 22552)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בְּלַ֥יְלָה אֶחָ֖ד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0">
        <w:r>
          <w:rPr/>
          <w:t>Genesis 41:34</w:t>
        </w:r>
      </w:hyperlink>
    </w:p>
    <w:p>
      <w:pPr>
        <w:pStyle w:val="Hebrew"/>
      </w:pPr>
      <w:r>
        <w:t xml:space="preserve">וְחִמֵּשׁ֙ אֶת־אֶ֣רֶץ מִצְרַ֔יִם בְּשֶׁ֖בַע שְׁנֵ֥י הַשָּׂבָֽע׃ </w:t>
      </w:r>
    </w:p>
    <w:p>
      <w:pPr>
        <w:pStyle w:val="Hebrew"/>
      </w:pPr>
      <w:r>
        <w:rPr>
          <w:color w:val="FF0000"/>
          <w:vertAlign w:val="superscript"/>
          <w:rtl/>
        </w:rPr>
        <w:t>22967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22968</w:t>
      </w:r>
      <w:r>
        <w:rPr>
          <w:rFonts w:ascii="Times New Roman" w:hAnsi="Times New Roman"/>
          <w:color w:val="828282"/>
          <w:rtl/>
        </w:rPr>
        <w:t xml:space="preserve">חִמֵּשׁ֙ </w:t>
      </w:r>
      <w:r>
        <w:rPr>
          <w:color w:val="FF0000"/>
          <w:vertAlign w:val="superscript"/>
          <w:rtl/>
        </w:rPr>
        <w:t>22969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22970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22971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22972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22973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22974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22975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22976</w:t>
      </w:r>
      <w:r>
        <w:rPr>
          <w:rFonts w:ascii="Times New Roman" w:hAnsi="Times New Roman"/>
          <w:color w:val="828282"/>
          <w:rtl/>
        </w:rPr>
        <w:t xml:space="preserve">שָּׂבָֽע׃ </w:t>
      </w:r>
    </w:p>
    <w:p>
      <w:pPr>
        <w:pStyle w:val="Hebrew"/>
      </w:pPr>
      <w:r>
        <w:rPr>
          <w:color w:val="828282"/>
        </w:rPr>
        <w:t xml:space="preserve">יַעֲשֶׂ֣ה פַרְעֹ֔ה וְיַפְקֵ֥ד פְּקִדִ֖ים עַל־הָאָ֑רֶץ וְחִמֵּשׁ֙ אֶת־אֶ֣רֶץ מִצְרַ֔יִם בְּשֶׁ֖בַע שְׁנֵ֥י הַשָּׂבָֽע׃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(22967, 22968, 22969, 22970, 22971, 22972, 22973, 22974, 22975, 22976)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(22967, 22968, 22969, 22970, 22971, 22972, 22973, 22974, 22975, 22976)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(22968,)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חִמֵּשׁ֙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(22972, 22973, 22974, 22975, 22976)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בְּשֶׁ֖בַע שְׁנֵ֥י הַשָּׂבָֽע׃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1">
        <w:r>
          <w:rPr/>
          <w:t>Genesis 41:47</w:t>
        </w:r>
      </w:hyperlink>
    </w:p>
    <w:p>
      <w:pPr>
        <w:pStyle w:val="Hebrew"/>
      </w:pPr>
      <w:r>
        <w:t xml:space="preserve">וַתַּ֣עַשׂ הָאָ֔רֶץ בְּשֶׁ֖בַע שְׁנֵ֣י הַשָּׂבָ֑ע לִקְמָצִֽים׃ </w:t>
      </w:r>
    </w:p>
    <w:p>
      <w:pPr>
        <w:pStyle w:val="Hebrew"/>
      </w:pPr>
      <w:r>
        <w:rPr>
          <w:color w:val="FF0000"/>
          <w:vertAlign w:val="superscript"/>
          <w:rtl/>
        </w:rPr>
        <w:t>23215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23216</w:t>
      </w:r>
      <w:r>
        <w:rPr>
          <w:rFonts w:ascii="Times New Roman" w:hAnsi="Times New Roman"/>
          <w:color w:val="828282"/>
          <w:rtl/>
        </w:rPr>
        <w:t xml:space="preserve">תַּ֣עַשׂ </w:t>
      </w:r>
      <w:r>
        <w:rPr>
          <w:color w:val="FF0000"/>
          <w:vertAlign w:val="superscript"/>
          <w:rtl/>
        </w:rPr>
        <w:t>23217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23218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23219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23220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23221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23222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23223</w:t>
      </w:r>
      <w:r>
        <w:rPr>
          <w:rFonts w:ascii="Times New Roman" w:hAnsi="Times New Roman"/>
          <w:color w:val="828282"/>
          <w:rtl/>
        </w:rPr>
        <w:t xml:space="preserve">שָּׂבָ֑ע </w:t>
      </w:r>
      <w:r>
        <w:rPr>
          <w:color w:val="FF0000"/>
          <w:vertAlign w:val="superscript"/>
          <w:rtl/>
        </w:rPr>
        <w:t>23224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23225</w:t>
      </w:r>
      <w:r>
        <w:rPr>
          <w:rFonts w:ascii="Times New Roman" w:hAnsi="Times New Roman"/>
          <w:color w:val="828282"/>
          <w:rtl/>
        </w:rPr>
        <w:t xml:space="preserve">קְמָצִֽים׃ </w:t>
      </w:r>
    </w:p>
    <w:p>
      <w:pPr>
        <w:pStyle w:val="Hebrew"/>
      </w:pPr>
      <w:r>
        <w:rPr>
          <w:color w:val="828282"/>
        </w:rPr>
        <w:t xml:space="preserve">וַתַּ֣עַשׂ הָאָ֔רֶץ בְּשֶׁ֖בַע שְׁנֵ֣י הַשָּׂבָ֑ע לִקְמָצִֽים׃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(23215, 23216, 23217, 23218, 23219, 23220, 23221, 23222, 23223, 23224, 23225)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(23215, 23216, 23217, 23218, 23219, 23220, 23221, 23222, 23223, 23224, 23225)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תַּ֣עַשׂ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(23219, 23220, 23221, 23222, 23223)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בְּשֶׁ֖בַע שְׁנֵ֣י הַשָּׂבָ֑ע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2">
        <w:r>
          <w:rPr/>
          <w:t>Genesis 42:18</w:t>
        </w:r>
      </w:hyperlink>
    </w:p>
    <w:p>
      <w:pPr>
        <w:pStyle w:val="Hebrew"/>
      </w:pPr>
      <w:r>
        <w:t xml:space="preserve">וַיֹּ֨אמֶר אֲלֵהֶ֤ם יֹוסֵף֙ בַּיֹּ֣ום הַשְּׁלִישִׁ֔י </w:t>
      </w:r>
    </w:p>
    <w:p>
      <w:pPr>
        <w:pStyle w:val="Hebrew"/>
      </w:pPr>
      <w:r>
        <w:rPr>
          <w:color w:val="FF0000"/>
          <w:vertAlign w:val="superscript"/>
          <w:rtl/>
        </w:rPr>
        <w:t>23711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23712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23713</w:t>
      </w:r>
      <w:r>
        <w:rPr>
          <w:rFonts w:ascii="Times New Roman" w:hAnsi="Times New Roman"/>
          <w:color w:val="828282"/>
          <w:rtl/>
        </w:rPr>
        <w:t xml:space="preserve">אֲלֵהֶ֤ם </w:t>
      </w:r>
      <w:r>
        <w:rPr>
          <w:color w:val="FF0000"/>
          <w:vertAlign w:val="superscript"/>
          <w:rtl/>
        </w:rPr>
        <w:t>23714</w:t>
      </w:r>
      <w:r>
        <w:rPr>
          <w:rFonts w:ascii="Times New Roman" w:hAnsi="Times New Roman"/>
          <w:color w:val="828282"/>
          <w:rtl/>
        </w:rPr>
        <w:t xml:space="preserve">יֹוסֵף֙ </w:t>
      </w:r>
      <w:r>
        <w:rPr>
          <w:color w:val="FF0000"/>
          <w:vertAlign w:val="superscript"/>
          <w:rtl/>
        </w:rPr>
        <w:t>23715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23716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23717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23718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23719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>
      <w:pPr>
        <w:pStyle w:val="Hebrew"/>
      </w:pPr>
      <w:r>
        <w:rPr>
          <w:color w:val="828282"/>
        </w:rPr>
        <w:t xml:space="preserve">וַיֹּ֨אמֶר אֲלֵהֶ֤ם יֹוסֵף֙ בַּיֹּ֣ום הַשְּׁלִישִׁ֔י זֹ֥את עֲשׂ֖וּ וִֽחְי֑וּ אֶת־הָאֱלֹהִ֖ים אֲנִ֥י יָרֵֽא׃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(23711, 23712, 23713, 23714, 23715, 23716, 23717, 23718, 23719)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(23711, 23712, 23713, 23714, 23715, 23716, 23717, 23718, 23719)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יֹּ֨אמֶר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(23715, 23716, 23717, 23718, 23719)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3">
        <w:r>
          <w:rPr/>
          <w:t>Genesis 43:16</w:t>
        </w:r>
      </w:hyperlink>
    </w:p>
    <w:p>
      <w:pPr>
        <w:pStyle w:val="Hebrew"/>
      </w:pPr>
      <w:r>
        <w:t xml:space="preserve">כִּ֥י אִתִּ֛י יֹאכְל֥וּ הָאֲנָשִׁ֖ים בַּֽצָּהֳרָֽיִם׃ </w:t>
      </w:r>
    </w:p>
    <w:p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(24462, 24463, 24464, 24465, 24466, 24467, 24468, 24469)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יֹאכְל֥וּ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(24467, 24468, 24469)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בַּֽצָּהֳרָֽיִם׃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4">
        <w:r>
          <w:rPr/>
          <w:t>Genesis 43:25</w:t>
        </w:r>
      </w:hyperlink>
    </w:p>
    <w:p>
      <w:pPr>
        <w:pStyle w:val="Hebrew"/>
      </w:pPr>
      <w:r>
        <w:t xml:space="preserve">עַד־בֹּ֥וא יֹוסֵ֖ף בַּֽצָּהֳרָ֑יִם </w:t>
      </w:r>
    </w:p>
    <w:p>
      <w:pPr>
        <w:pStyle w:val="Hebrew"/>
      </w:pPr>
      <w:r>
        <w:rPr>
          <w:color w:val="FF0000"/>
          <w:vertAlign w:val="superscript"/>
          <w:rtl/>
        </w:rPr>
        <w:t>24643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24644</w:t>
      </w:r>
      <w:r>
        <w:rPr>
          <w:rFonts w:ascii="Times New Roman" w:hAnsi="Times New Roman"/>
          <w:color w:val="828282"/>
          <w:rtl/>
        </w:rPr>
        <w:t xml:space="preserve">בֹּ֥וא </w:t>
      </w:r>
      <w:r>
        <w:rPr>
          <w:color w:val="FF0000"/>
          <w:vertAlign w:val="superscript"/>
          <w:rtl/>
        </w:rPr>
        <w:t>24645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24646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24648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>
      <w:pPr>
        <w:pStyle w:val="Hebrew"/>
      </w:pPr>
      <w:r>
        <w:rPr>
          <w:color w:val="828282"/>
        </w:rPr>
        <w:t xml:space="preserve">וַיָּכִ֨ינוּ֙ אֶת־הַמִּנְחָ֔ה עַד־בֹּ֥וא יֹוסֵ֖ף בַּֽצָּהֳרָ֑יִם כִּ֣י שָֽׁמְע֔וּ כִּי־שָׁ֖ם יֹ֥אכְלוּ לָֽחֶם׃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(24643, 24644, 24645, 24646, 24647, 24648)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(24643, 24644, 24645, 24646, 24647, 24648)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(24644,)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בֹּ֥וא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(24646, 24647, 24648)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בַּֽצָּהֳרָ֑יִם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5">
        <w:r>
          <w:rPr/>
          <w:t>Genesis 47:17</w:t>
        </w:r>
      </w:hyperlink>
    </w:p>
    <w:p>
      <w:pPr>
        <w:pStyle w:val="Hebrew"/>
      </w:pPr>
      <w:r>
        <w:t xml:space="preserve">וַיְנַהֲלֵ֤ם בַּלֶּ֨חֶם֙ בְּכָל־מִקְנֵהֶ֔ם בַּשָּׁנָ֖ה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26930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26931</w:t>
      </w:r>
      <w:r>
        <w:rPr>
          <w:rFonts w:ascii="Times New Roman" w:hAnsi="Times New Roman"/>
          <w:color w:val="828282"/>
          <w:rtl/>
        </w:rPr>
        <w:t xml:space="preserve">יְנַהֲלֵ֤ם </w:t>
      </w:r>
      <w:r>
        <w:rPr>
          <w:color w:val="FF0000"/>
          <w:vertAlign w:val="superscript"/>
          <w:rtl/>
        </w:rPr>
        <w:t>26932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26934</w:t>
      </w:r>
      <w:r>
        <w:rPr>
          <w:rFonts w:ascii="Times New Roman" w:hAnsi="Times New Roman"/>
          <w:color w:val="828282"/>
          <w:rtl/>
        </w:rPr>
        <w:t xml:space="preserve">לֶּ֨חֶם֙ </w:t>
      </w:r>
      <w:r>
        <w:rPr>
          <w:color w:val="FF0000"/>
          <w:vertAlign w:val="superscript"/>
          <w:rtl/>
        </w:rPr>
        <w:t>26935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26936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26937</w:t>
      </w:r>
      <w:r>
        <w:rPr>
          <w:rFonts w:ascii="Times New Roman" w:hAnsi="Times New Roman"/>
          <w:color w:val="828282"/>
          <w:rtl/>
        </w:rPr>
        <w:t xml:space="preserve">מִקְנֵהֶ֔ם </w:t>
      </w:r>
      <w:r>
        <w:rPr>
          <w:color w:val="FF0000"/>
          <w:vertAlign w:val="superscript"/>
          <w:rtl/>
        </w:rPr>
        <w:t>26938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26940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26941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26942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וַיָּבִ֣יאוּ אֶת־מִקְנֵיהֶם֮ אֶל־יֹוסֵף֒ וַיִּתֵּ֣ן לָהֶם֩ יֹוסֵ֨ף לֶ֜חֶם בַּסּוּסִ֗ים וּבְמִקְנֵ֥ה הַצֹּ֛אן וּבְמִקְנֵ֥ה הַבָּקָ֖ר וּבַחֲמֹרִ֑ים וַיְנַהֲלֵ֤ם בַּלֶּ֨חֶם֙ בְּכָל־מִקְנֵהֶ֔ם בַּשָּׁנָ֖ה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(26930, 26931, 26932, 26933, 26934, 26935, 26936, 26937, 26938, 26939, 26940, 26941, 26942)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(26930, 26931, 26932, 26933, 26934, 26935, 26936, 26937, 26938, 26939, 26940, 26941, 26942)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יְנַהֲלֵ֤ם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(26938, 26939, 26940, 26941, 26942)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בַּשָּׁנָ֖ה הַהִֽוא׃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6">
        <w:r>
          <w:rPr/>
          <w:t>Genesis 47:18</w:t>
        </w:r>
      </w:hyperlink>
    </w:p>
    <w:p>
      <w:pPr>
        <w:pStyle w:val="Hebrew"/>
      </w:pPr>
      <w:r>
        <w:t xml:space="preserve">וַיָּבֹ֨אוּ אֵלָ֜יו בַּשָּׁנָ֣ה הַשֵּׁנִ֗ית </w:t>
      </w:r>
    </w:p>
    <w:p>
      <w:pPr>
        <w:pStyle w:val="Hebrew"/>
      </w:pPr>
      <w:r>
        <w:rPr>
          <w:color w:val="FF0000"/>
          <w:vertAlign w:val="superscript"/>
          <w:rtl/>
        </w:rPr>
        <w:t>26949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26950</w:t>
      </w:r>
      <w:r>
        <w:rPr>
          <w:rFonts w:ascii="Times New Roman" w:hAnsi="Times New Roman"/>
          <w:color w:val="828282"/>
          <w:rtl/>
        </w:rPr>
        <w:t xml:space="preserve">יָּבֹ֨אוּ </w:t>
      </w:r>
      <w:r>
        <w:rPr>
          <w:color w:val="FF0000"/>
          <w:vertAlign w:val="superscript"/>
          <w:rtl/>
        </w:rPr>
        <w:t>26951</w:t>
      </w:r>
      <w:r>
        <w:rPr>
          <w:rFonts w:ascii="Times New Roman" w:hAnsi="Times New Roman"/>
          <w:color w:val="828282"/>
          <w:rtl/>
        </w:rPr>
        <w:t xml:space="preserve">אֵלָ֜יו </w:t>
      </w:r>
      <w:r>
        <w:rPr>
          <w:color w:val="FF0000"/>
          <w:vertAlign w:val="superscript"/>
          <w:rtl/>
        </w:rPr>
        <w:t>26952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26954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26955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26956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>
      <w:pPr>
        <w:pStyle w:val="Hebrew"/>
      </w:pPr>
      <w:r>
        <w:rPr>
          <w:color w:val="828282"/>
        </w:rPr>
        <w:t xml:space="preserve">וַתִּתֹּם֮ הַשָּׁנָ֣ה הַהִוא֒ וַיָּבֹ֨אוּ אֵלָ֜יו בַּשָּׁנָ֣ה הַשֵּׁנִ֗ית וַיֹּ֤אמְרוּ לֹו֙ לֹֽא־נְכַחֵ֣ד מֵֽאֲדֹנִ֔י כִּ֚י אִם־תַּ֣ם הַכֶּ֔סֶף וּמִקְנֵ֥ה הַבְּהֵמָ֖ה אֶל־אֲדֹנִ֑י לֹ֤א נִשְׁאַר֙ לִפְנֵ֣י אֲדֹנִ֔י בִּלְתִּ֥י אִם־גְּוִיָּתֵ֖נוּ וְאַדְמָתֵֽנוּ׃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(26949, 26950, 26951, 26952, 26953, 26954, 26955, 26956)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(26949, 26950, 26951, 26952, 26953, 26954, 26955, 26956)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(26950,)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יָּבֹ֨אוּ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(26952, 26953, 26954, 26955, 26956)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הַשֵּׁנִ֗ית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7">
        <w:r>
          <w:rPr/>
          <w:t>Genesis 47:24</w:t>
        </w:r>
      </w:hyperlink>
    </w:p>
    <w:p>
      <w:pPr>
        <w:pStyle w:val="Hebrew"/>
      </w:pPr>
      <w:r>
        <w:t xml:space="preserve">וְהָיָה֙ בַּתְּבוּאֹ֔ת </w:t>
      </w:r>
    </w:p>
    <w:p>
      <w:pPr>
        <w:pStyle w:val="Hebrew"/>
      </w:pPr>
      <w:r>
        <w:rPr>
          <w:color w:val="FF0000"/>
          <w:vertAlign w:val="superscript"/>
          <w:rtl/>
        </w:rPr>
        <w:t>27115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27116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27117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27118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27119</w:t>
      </w:r>
      <w:r>
        <w:rPr>
          <w:rFonts w:ascii="Times New Roman" w:hAnsi="Times New Roman"/>
          <w:color w:val="828282"/>
          <w:rtl/>
        </w:rPr>
        <w:t xml:space="preserve">תְּבוּאֹ֔ת </w:t>
      </w:r>
    </w:p>
    <w:p>
      <w:pPr>
        <w:pStyle w:val="Hebrew"/>
      </w:pPr>
      <w:r>
        <w:rPr>
          <w:color w:val="828282"/>
        </w:rPr>
        <w:t xml:space="preserve">וְהָיָה֙ בַּתְּבוּאֹ֔ת וּנְתַתֶּ֥ם חֲמִישִׁ֖ית לְפַרְעֹ֑ה וְאַרְבַּ֣ע הַיָּדֹ֡ת יִהְיֶ֣ה לָכֶם֩ לְזֶ֨רַע הַשָּׂדֶ֧ה וּֽלְאָכְלְכֶ֛ם וְלַאֲשֶׁ֥ר בְּבָתֵּיכֶ֖ם וְלֶאֱכֹ֥ל לְטַפְּכֶֽם׃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(27115, 27116, 27117, 27118, 27119)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wehaya_x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(27115, 27116, 27117, 27118, 27119)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(27116,)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(27117, 27118, 27119)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בַּתְּבוּאֹ֔ת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8">
        <w:r>
          <w:rPr/>
          <w:t>Genesis 48:7</w:t>
        </w:r>
      </w:hyperlink>
    </w:p>
    <w:p>
      <w:pPr>
        <w:pStyle w:val="Hebrew"/>
      </w:pPr>
      <w:r>
        <w:t xml:space="preserve">מֵ֩תָה֩ עָלַ֨י רָחֵ֜ל בְּאֶ֤רֶץ כְּנַ֨עַן֙ בַּדֶּ֔רֶךְ בְּעֹ֥וד כִּבְרַת־אֶ֖רֶץ </w:t>
      </w:r>
    </w:p>
    <w:p>
      <w:pPr>
        <w:pStyle w:val="Hebrew"/>
      </w:pPr>
      <w:r>
        <w:rPr>
          <w:color w:val="FF0000"/>
          <w:vertAlign w:val="superscript"/>
          <w:rtl/>
        </w:rPr>
        <w:t>27427</w:t>
      </w:r>
      <w:r>
        <w:rPr>
          <w:rFonts w:ascii="Times New Roman" w:hAnsi="Times New Roman"/>
          <w:color w:val="828282"/>
          <w:rtl/>
        </w:rPr>
        <w:t xml:space="preserve">מֵ֩תָה֩ </w:t>
      </w:r>
      <w:r>
        <w:rPr>
          <w:color w:val="FF0000"/>
          <w:vertAlign w:val="superscript"/>
          <w:rtl/>
        </w:rPr>
        <w:t>27428</w:t>
      </w:r>
      <w:r>
        <w:rPr>
          <w:rFonts w:ascii="Times New Roman" w:hAnsi="Times New Roman"/>
          <w:color w:val="828282"/>
          <w:rtl/>
        </w:rPr>
        <w:t xml:space="preserve">עָלַ֨י </w:t>
      </w:r>
      <w:r>
        <w:rPr>
          <w:color w:val="FF0000"/>
          <w:vertAlign w:val="superscript"/>
          <w:rtl/>
        </w:rPr>
        <w:t>27429</w:t>
      </w:r>
      <w:r>
        <w:rPr>
          <w:rFonts w:ascii="Times New Roman" w:hAnsi="Times New Roman"/>
          <w:color w:val="828282"/>
          <w:rtl/>
        </w:rPr>
        <w:t xml:space="preserve">רָחֵ֜ל </w:t>
      </w:r>
      <w:r>
        <w:rPr>
          <w:color w:val="FF0000"/>
          <w:vertAlign w:val="superscript"/>
          <w:rtl/>
        </w:rPr>
        <w:t>27430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27431</w:t>
      </w:r>
      <w:r>
        <w:rPr>
          <w:rFonts w:ascii="Times New Roman" w:hAnsi="Times New Roman"/>
          <w:color w:val="828282"/>
          <w:rtl/>
        </w:rPr>
        <w:t xml:space="preserve">אֶ֤רֶץ </w:t>
      </w:r>
      <w:r>
        <w:rPr>
          <w:color w:val="FF0000"/>
          <w:vertAlign w:val="superscript"/>
          <w:rtl/>
        </w:rPr>
        <w:t>27432</w:t>
      </w:r>
      <w:r>
        <w:rPr>
          <w:rFonts w:ascii="Times New Roman" w:hAnsi="Times New Roman"/>
          <w:color w:val="828282"/>
          <w:rtl/>
        </w:rPr>
        <w:t xml:space="preserve">כְּנַ֨עַן֙ </w:t>
      </w:r>
      <w:r>
        <w:rPr>
          <w:color w:val="FF0000"/>
          <w:vertAlign w:val="superscript"/>
          <w:rtl/>
        </w:rPr>
        <w:t>27433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27434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27435</w:t>
      </w:r>
      <w:r>
        <w:rPr>
          <w:rFonts w:ascii="Times New Roman" w:hAnsi="Times New Roman"/>
          <w:color w:val="828282"/>
          <w:rtl/>
        </w:rPr>
        <w:t xml:space="preserve">דֶּ֔רֶךְ </w:t>
      </w:r>
      <w:r>
        <w:rPr>
          <w:color w:val="FF0000"/>
          <w:vertAlign w:val="superscript"/>
          <w:rtl/>
        </w:rPr>
        <w:t>27436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27437</w:t>
      </w:r>
      <w:r>
        <w:rPr>
          <w:rFonts w:ascii="Times New Roman" w:hAnsi="Times New Roman"/>
          <w:color w:val="828282"/>
          <w:rtl/>
        </w:rPr>
        <w:t xml:space="preserve">עֹ֥וד </w:t>
      </w:r>
      <w:r>
        <w:rPr>
          <w:color w:val="FF0000"/>
          <w:vertAlign w:val="superscript"/>
          <w:rtl/>
        </w:rPr>
        <w:t>27438</w:t>
      </w:r>
      <w:r>
        <w:rPr>
          <w:rFonts w:ascii="Times New Roman" w:hAnsi="Times New Roman"/>
          <w:color w:val="828282"/>
          <w:rtl/>
        </w:rPr>
        <w:t>כִּבְרַת־</w:t>
      </w:r>
      <w:r>
        <w:rPr>
          <w:color w:val="FF0000"/>
          <w:vertAlign w:val="superscript"/>
          <w:rtl/>
        </w:rPr>
        <w:t>27439</w:t>
      </w:r>
      <w:r>
        <w:rPr>
          <w:rFonts w:ascii="Times New Roman" w:hAnsi="Times New Roman"/>
          <w:color w:val="828282"/>
          <w:rtl/>
        </w:rPr>
        <w:t xml:space="preserve">אֶ֖רֶץ </w:t>
      </w:r>
    </w:p>
    <w:p>
      <w:pPr>
        <w:pStyle w:val="Hebrew"/>
      </w:pPr>
      <w:r>
        <w:rPr>
          <w:color w:val="828282"/>
        </w:rPr>
        <w:t xml:space="preserve">וַאֲנִ֣י׀ בְּבֹאִ֣י מִפַּדָּ֗ן מֵ֩תָה֩ עָלַ֨י רָחֵ֜ל בְּאֶ֤רֶץ כְּנַ֨עַן֙ בַּדֶּ֔רֶךְ בְּעֹ֥וד כִּבְרַת־אֶ֖רֶץ לָבֹ֣א אֶפְרָ֑תָה וָאֶקְבְּרֶ֤הָ שָּׁם֙ בְּדֶ֣רֶךְ אֶפְרָ֔ת הִ֖וא בֵּ֥ית לָֽחֶם׃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(27427, 27428, 27429, 27430, 27431, 27432, 27433, 27434, 27435, 27436, 27437, 27438, 27439)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(27427, 27428, 27429, 27430, 27431, 27432, 27433, 27434, 27435, 27436, 27437, 27438, 27439)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מֵ֩תָה֩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(27436, 27437, 27438, 27439)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בְּעֹ֥וד כִּבְרַת־אֶ֖רֶץ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79">
        <w:r>
          <w:rPr/>
          <w:t>Genesis 48:20</w:t>
        </w:r>
      </w:hyperlink>
    </w:p>
    <w:p>
      <w:pPr>
        <w:pStyle w:val="Hebrew"/>
      </w:pPr>
      <w:r>
        <w:t xml:space="preserve">וַיְבָ֨רֲכֵ֜ם בַּיֹּ֣ום הַהוּא֮ </w:t>
      </w:r>
    </w:p>
    <w:p>
      <w:pPr>
        <w:pStyle w:val="Hebrew"/>
      </w:pPr>
      <w:r>
        <w:rPr>
          <w:color w:val="FF0000"/>
          <w:vertAlign w:val="superscript"/>
          <w:rtl/>
        </w:rPr>
        <w:t>27713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27714</w:t>
      </w:r>
      <w:r>
        <w:rPr>
          <w:rFonts w:ascii="Times New Roman" w:hAnsi="Times New Roman"/>
          <w:color w:val="828282"/>
          <w:rtl/>
        </w:rPr>
        <w:t xml:space="preserve">יְבָ֨רֲכֵ֜ם </w:t>
      </w:r>
      <w:r>
        <w:rPr>
          <w:color w:val="FF0000"/>
          <w:vertAlign w:val="superscript"/>
          <w:rtl/>
        </w:rPr>
        <w:t>27715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27716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27717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27718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27719</w:t>
      </w:r>
      <w:r>
        <w:rPr>
          <w:rFonts w:ascii="Times New Roman" w:hAnsi="Times New Roman"/>
          <w:color w:val="828282"/>
          <w:rtl/>
        </w:rPr>
        <w:t xml:space="preserve">הוּא֮ </w:t>
      </w:r>
    </w:p>
    <w:p>
      <w:pPr>
        <w:pStyle w:val="Hebrew"/>
      </w:pPr>
      <w:r>
        <w:rPr>
          <w:color w:val="828282"/>
        </w:rPr>
        <w:t xml:space="preserve">וַיְבָ֨רֲכֵ֜ם בַּיֹּ֣ום הַהוּא֮ לֵאמֹור֒ בְּךָ֗ יְבָרֵ֤ךְ יִשְׂרָאֵל֙ לֵאמֹ֔ר יְשִֽׂמְךָ֣ אֱלֹהִ֔ים כְּאֶפְרַ֖יִם וְכִמְנַשֶּׁ֑ה וַיָּ֥שֶׂם אֶת־אֶפְרַ֖יִם לִפְנֵ֥י מְנַשֶּֽׁה׃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(27713, 27714, 27715, 27716, 27717, 27718, 27719)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(27713, 27714, 27715, 27716, 27717, 27718, 27719)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יְבָ֨רֲכֵ֜ם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(27715, 27716, 27717, 27718, 27719)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הַהוּא֮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0">
        <w:r>
          <w:rPr/>
          <w:t>Genesis 49:1</w:t>
        </w:r>
      </w:hyperlink>
    </w:p>
    <w:p>
      <w:pPr>
        <w:pStyle w:val="Hebrew"/>
      </w:pPr>
      <w:r>
        <w:t xml:space="preserve">אֵ֛ת אֲשֶׁר־יִקְרָ֥א אֶתְכֶ֖ם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(27789, 27790, 27791, 27792, 27793, 27794, 27795, 27796)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(27789, 27790, 27791, 27792, 27793, 27794, 27795, 27796)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יִקְרָ֥א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(27793, 27794, 27795, 27796)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בְּאַחֲרִ֥ית הַיָּמִֽים׃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1">
        <w:r>
          <w:rPr/>
          <w:t>Genesis 49:27</w:t>
        </w:r>
      </w:hyperlink>
    </w:p>
    <w:p>
      <w:pPr>
        <w:pStyle w:val="Hebrew"/>
      </w:pPr>
      <w:r>
        <w:t xml:space="preserve">בַּבֹּ֖קֶר יֹ֣אכַל עַ֑ד </w:t>
      </w:r>
    </w:p>
    <w:p>
      <w:pPr>
        <w:pStyle w:val="Hebrew"/>
      </w:pPr>
      <w:r>
        <w:rPr>
          <w:color w:val="FF0000"/>
          <w:vertAlign w:val="superscript"/>
          <w:rtl/>
        </w:rPr>
        <w:t>28124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28125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28126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28127</w:t>
      </w:r>
      <w:r>
        <w:rPr>
          <w:rFonts w:ascii="Times New Roman" w:hAnsi="Times New Roman"/>
          <w:color w:val="828282"/>
          <w:rtl/>
        </w:rPr>
        <w:t xml:space="preserve">יֹ֣אכַל </w:t>
      </w:r>
      <w:r>
        <w:rPr>
          <w:color w:val="FF0000"/>
          <w:vertAlign w:val="superscript"/>
          <w:rtl/>
        </w:rPr>
        <w:t>28128</w:t>
      </w:r>
      <w:r>
        <w:rPr>
          <w:rFonts w:ascii="Times New Roman" w:hAnsi="Times New Roman"/>
          <w:color w:val="828282"/>
          <w:rtl/>
        </w:rPr>
        <w:t xml:space="preserve">עַ֑ד </w:t>
      </w:r>
    </w:p>
    <w:p>
      <w:pPr>
        <w:pStyle w:val="Hebrew"/>
      </w:pPr>
      <w:r>
        <w:rPr>
          <w:color w:val="828282"/>
        </w:rPr>
        <w:t xml:space="preserve">בִּנְיָמִין֙ זְאֵ֣ב יִטְרָ֔ף בַּבֹּ֖קֶר יֹ֣אכַל עַ֑ד וְלָעֶ֖רֶב יְחַלֵּ֥ק שָׁלָֽל׃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(28124, 28125, 28126, 28127, 28128)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(28124, 28125, 28126, 28127, 28128)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(28127,)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יֹ֣אכַל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(28124, 28125, 28126)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בַּבֹּ֖קֶר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2">
        <w:r>
          <w:rPr/>
          <w:t>Exodus 2:11</w:t>
        </w:r>
      </w:hyperlink>
    </w:p>
    <w:p>
      <w:pPr>
        <w:pStyle w:val="Hebrew"/>
      </w:pPr>
      <w:r>
        <w:t xml:space="preserve">וַיְהִ֣י׀ בַּיָּמִ֣ים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(29328, 29329, 29330, 29331, 29332, 29333, 29334)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(29328, 29329, 29330, 29331, 29332, 29333, 29334)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(29330, 29331, 29332, 29333, 29334)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הָהֵ֗ם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3">
        <w:r>
          <w:rPr/>
          <w:t>Exodus 2:13</w:t>
        </w:r>
      </w:hyperlink>
    </w:p>
    <w:p>
      <w:pPr>
        <w:pStyle w:val="Hebrew"/>
      </w:pPr>
      <w:r>
        <w:t xml:space="preserve">וַיֵּצֵא֙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(29375, 29376, 29377, 29378, 29379, 29380, 29381)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(29375, 29376, 29377, 29378, 29379, 29380, 29381)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יֵּצֵא֙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(29377, 29378, 29379, 29380, 29381)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4">
        <w:r>
          <w:rPr/>
          <w:t>Exodus 2:23</w:t>
        </w:r>
      </w:hyperlink>
    </w:p>
    <w:p>
      <w:pPr>
        <w:pStyle w:val="Hebrew"/>
      </w:pPr>
      <w:r>
        <w:t xml:space="preserve">וַיְהִי֩ בַיָּמִ֨ים הָֽרַבִּ֜ים הָהֵ֗ם </w:t>
      </w:r>
    </w:p>
    <w:p>
      <w:pPr>
        <w:pStyle w:val="Hebrew"/>
      </w:pPr>
      <w:r>
        <w:rPr>
          <w:color w:val="FF0000"/>
          <w:vertAlign w:val="superscript"/>
          <w:rtl/>
        </w:rPr>
        <w:t>29568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29569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29570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29571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29572</w:t>
      </w:r>
      <w:r>
        <w:rPr>
          <w:rFonts w:ascii="Times New Roman" w:hAnsi="Times New Roman"/>
          <w:color w:val="828282"/>
          <w:rtl/>
        </w:rPr>
        <w:t xml:space="preserve">יָּמִ֨ים </w:t>
      </w:r>
      <w:r>
        <w:rPr>
          <w:color w:val="FF0000"/>
          <w:vertAlign w:val="superscript"/>
          <w:rtl/>
        </w:rPr>
        <w:t>29573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29574</w:t>
      </w:r>
      <w:r>
        <w:rPr>
          <w:rFonts w:ascii="Times New Roman" w:hAnsi="Times New Roman"/>
          <w:color w:val="828282"/>
          <w:rtl/>
        </w:rPr>
        <w:t xml:space="preserve">רַבִּ֜ים </w:t>
      </w:r>
      <w:r>
        <w:rPr>
          <w:color w:val="FF0000"/>
          <w:vertAlign w:val="superscript"/>
          <w:rtl/>
        </w:rPr>
        <w:t>29575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29576</w:t>
      </w:r>
      <w:r>
        <w:rPr>
          <w:rFonts w:ascii="Times New Roman" w:hAnsi="Times New Roman"/>
          <w:color w:val="828282"/>
          <w:rtl/>
        </w:rPr>
        <w:t xml:space="preserve">הֵ֗ם </w:t>
      </w:r>
    </w:p>
    <w:p>
      <w:pPr>
        <w:pStyle w:val="Hebrew"/>
      </w:pPr>
      <w:r>
        <w:rPr>
          <w:color w:val="828282"/>
        </w:rPr>
        <w:t xml:space="preserve">וַיְהִי֩ בַיָּמִ֨ים הָֽרַבִּ֜ים הָהֵ֗ם וַיָּ֨מָת֙ מֶ֣לֶךְ מִצְרַ֔יִם וַיֵּאָנְח֧וּ בְנֵֽי־יִשְׂרָאֵ֛ל מִן־הָעֲבֹדָ֖ה וַיִּזְעָ֑קוּ וַתַּ֧עַל שַׁוְעָתָ֛ם אֶל־הָאֱלֹהִ֖ים מִן־הָעֲבֹדָֽה׃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(29568, 29569, 29570, 29571, 29572, 29573, 29574, 29575, 29576)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(29568, 29569, 29570, 29571, 29572, 29573, 29574, 29575, 29576)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(29569,)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(29570, 29571, 29572, 29573, 29574, 29575, 29576)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בַיָּמִ֨ים הָֽרַבִּ֜ים הָהֵ֗ם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5">
        <w:r>
          <w:rPr/>
          <w:t>Exodus 5:6</w:t>
        </w:r>
      </w:hyperlink>
    </w:p>
    <w:p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(30916, 30917, 30918, 30919, 30920, 30921, 30922, 30923, 30924, 30925, 30926, 30927, 30928, 30929, 30930, 30931, 30932)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יְצַ֥ו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(30919, 30920, 30921, 30922, 30923)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6">
        <w:r>
          <w:rPr/>
          <w:t>Exodus 6:28</w:t>
        </w:r>
      </w:hyperlink>
    </w:p>
    <w:p>
      <w:pPr>
        <w:pStyle w:val="Hebrew"/>
      </w:pPr>
      <w:r>
        <w:t xml:space="preserve">וַיְהִ֗י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31739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31740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31741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31742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וַיְהִ֗י בְּיֹ֨ום דִּבֶּ֧ר יְהוָ֛ה אֶל־מֹשֶׁ֖ה בְּאֶ֥רֶץ מִצְרָֽיִם׃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(31739, 31740, 31741, 31742)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(31739, 31740, 31741, 31742)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(31740,)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(31741, 31742)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7">
        <w:r>
          <w:rPr/>
          <w:t>Exodus 7:15</w:t>
        </w:r>
      </w:hyperlink>
    </w:p>
    <w:p>
      <w:pPr>
        <w:pStyle w:val="Hebrew"/>
      </w:pPr>
      <w:r>
        <w:t xml:space="preserve">לֵ֣ךְ אֶל־פַּרְעֹ֞ה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32030</w:t>
      </w:r>
      <w:r>
        <w:rPr>
          <w:rFonts w:ascii="Times New Roman" w:hAnsi="Times New Roman"/>
          <w:color w:val="828282"/>
          <w:rtl/>
        </w:rPr>
        <w:t xml:space="preserve">לֵ֣ךְ </w:t>
      </w:r>
      <w:r>
        <w:rPr>
          <w:color w:val="FF0000"/>
          <w:vertAlign w:val="superscript"/>
          <w:rtl/>
        </w:rPr>
        <w:t>32031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32032</w:t>
      </w:r>
      <w:r>
        <w:rPr>
          <w:rFonts w:ascii="Times New Roman" w:hAnsi="Times New Roman"/>
          <w:color w:val="828282"/>
          <w:rtl/>
        </w:rPr>
        <w:t xml:space="preserve">פַּרְעֹ֞ה </w:t>
      </w:r>
      <w:r>
        <w:rPr>
          <w:color w:val="FF0000"/>
          <w:vertAlign w:val="superscript"/>
          <w:rtl/>
        </w:rPr>
        <w:t>32033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32034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32035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לֵ֣ךְ אֶל־פַּרְעֹ֞ה בַּבֹּ֗קֶר הִנֵּה֙ יֹצֵ֣א הַמַּ֔יְמָה וְנִצַּבְתָּ֥ לִקְרָאתֹ֖ו עַל־שְׂפַ֣ת הַיְאֹ֑ר וְהַמַּטֶּ֛ה אֲשֶׁר־נֶהְפַּ֥ךְ לְנָחָ֖שׁ תִּקַּ֥ח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(32030, 32031, 32032, 32033, 32034, 32035)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(32030, 32031, 32032, 32033, 32034, 32035)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(32030,)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לֵ֣ךְ </w:t>
            </w:r>
          </w:p>
        </w:tc>
        <w:tc>
          <w:tcPr>
            <w:tcW w:type="auto" w:w="1440"/>
          </w:tcPr>
          <w:p>
            <w:r>
              <w:t>impv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(32033, 32034, 32035)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8">
        <w:r>
          <w:rPr/>
          <w:t>Exodus 8:16</w:t>
        </w:r>
      </w:hyperlink>
    </w:p>
    <w:p>
      <w:pPr>
        <w:pStyle w:val="Hebrew"/>
      </w:pPr>
      <w:r>
        <w:t xml:space="preserve">הַשְׁכֵּ֤ם בַּבֹּ֨קֶר֙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32730</w:t>
      </w:r>
      <w:r>
        <w:rPr>
          <w:rFonts w:ascii="Times New Roman" w:hAnsi="Times New Roman"/>
          <w:color w:val="828282"/>
          <w:rtl/>
        </w:rPr>
        <w:t xml:space="preserve">הַשְׁכֵּ֤ם </w:t>
      </w:r>
      <w:r>
        <w:rPr>
          <w:color w:val="FF0000"/>
          <w:vertAlign w:val="superscript"/>
          <w:rtl/>
        </w:rPr>
        <w:t>32731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32732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32733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הַשְׁכֵּ֤ם בַּבֹּ֨קֶר֙ וְהִתְיַצֵּב֙ לִפְנֵ֣י פַרְעֹ֔ה הִנֵּ֖ה יֹוצֵ֣א הַמָּ֑יְמָה וְאָמַרְתָּ֣ אֵלָ֗יו כֹּ֚ה אָמַ֣ר יְהוָ֔ה שַׁלַּ֥ח עַמִּ֖י וְיַֽעַבְדֻֽנִי׃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(32730, 32731, 32732, 32733)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(32730, 32731, 32732, 32733)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הַשְׁכֵּ֤ם </w:t>
            </w:r>
          </w:p>
        </w:tc>
        <w:tc>
          <w:tcPr>
            <w:tcW w:type="auto" w:w="1440"/>
          </w:tcPr>
          <w:p>
            <w:r>
              <w:t>impv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(32731, 32732, 32733)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בַּבֹּ֨קֶר֙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89">
        <w:r>
          <w:rPr/>
          <w:t>Exodus 8:18</w:t>
        </w:r>
      </w:hyperlink>
    </w:p>
    <w:p>
      <w:pPr>
        <w:pStyle w:val="Hebrew"/>
      </w:pPr>
      <w:r>
        <w:t xml:space="preserve">וְהִפְלֵיתִי֩ בַיֹּ֨ום הַה֜וּא אֶת־אֶ֣רֶץ גֹּ֗שֶׁן </w:t>
      </w:r>
    </w:p>
    <w:p>
      <w:pPr>
        <w:pStyle w:val="Hebrew"/>
      </w:pPr>
      <w:r>
        <w:rPr>
          <w:color w:val="FF0000"/>
          <w:vertAlign w:val="superscript"/>
          <w:rtl/>
        </w:rPr>
        <w:t>32788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32789</w:t>
      </w:r>
      <w:r>
        <w:rPr>
          <w:rFonts w:ascii="Times New Roman" w:hAnsi="Times New Roman"/>
          <w:color w:val="828282"/>
          <w:rtl/>
        </w:rPr>
        <w:t xml:space="preserve">הִפְלֵיתִי֩ </w:t>
      </w:r>
      <w:r>
        <w:rPr>
          <w:color w:val="FF0000"/>
          <w:vertAlign w:val="superscript"/>
          <w:rtl/>
        </w:rPr>
        <w:t>32790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32791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32792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32793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32794</w:t>
      </w:r>
      <w:r>
        <w:rPr>
          <w:rFonts w:ascii="Times New Roman" w:hAnsi="Times New Roman"/>
          <w:color w:val="828282"/>
          <w:rtl/>
        </w:rPr>
        <w:t xml:space="preserve">ה֜וּא </w:t>
      </w:r>
      <w:r>
        <w:rPr>
          <w:color w:val="FF0000"/>
          <w:vertAlign w:val="superscript"/>
          <w:rtl/>
        </w:rPr>
        <w:t>32795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32796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32797</w:t>
      </w:r>
      <w:r>
        <w:rPr>
          <w:rFonts w:ascii="Times New Roman" w:hAnsi="Times New Roman"/>
          <w:color w:val="828282"/>
          <w:rtl/>
        </w:rPr>
        <w:t xml:space="preserve">גֹּ֗שֶׁן </w:t>
      </w:r>
    </w:p>
    <w:p>
      <w:pPr>
        <w:pStyle w:val="Hebrew"/>
      </w:pPr>
      <w:r>
        <w:rPr>
          <w:color w:val="828282"/>
        </w:rPr>
        <w:t xml:space="preserve">וְהִפְלֵיתִי֩ בַיֹּ֨ום הַה֜וּא אֶת־אֶ֣רֶץ גֹּ֗שֶׁן אֲשֶׁ֤ר עַמִּי֙ עֹמֵ֣ד עָלֶ֔יהָ לְבִלְתִּ֥י הֱיֹֽות־שָׁ֖ם עָרֹ֑ב לְמַ֣עַן תֵּדַ֔ע כִּ֛י אֲנִ֥י יְהוָ֖ה בְּקֶ֥רֶב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(32788, 32789, 32790, 32791, 32792, 32793, 32794, 32795, 32796, 32797)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(32788, 32789, 32790, 32791, 32792, 32793, 32794, 32795, 32796, 32797)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הִפְלֵיתִי֩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(32790, 32791, 32792, 32793, 32794)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בַיֹּ֨ום הַה֜וּא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0">
        <w:r>
          <w:rPr/>
          <w:t>Exodus 8:28</w:t>
        </w:r>
      </w:hyperlink>
    </w:p>
    <w:p>
      <w:pPr>
        <w:pStyle w:val="Hebrew"/>
      </w:pPr>
      <w:r>
        <w:t xml:space="preserve">וַיַּכְבֵּ֤ד פַּרְעֹה֙ אֶת־לִבֹּ֔ו גַּ֖ם בַּפַּ֣עַם הַזֹּ֑את </w:t>
      </w:r>
    </w:p>
    <w:p>
      <w:pPr>
        <w:pStyle w:val="Hebrew"/>
      </w:pPr>
      <w:r>
        <w:rPr>
          <w:color w:val="FF0000"/>
          <w:vertAlign w:val="superscript"/>
          <w:rtl/>
        </w:rPr>
        <w:t>33005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33006</w:t>
      </w:r>
      <w:r>
        <w:rPr>
          <w:rFonts w:ascii="Times New Roman" w:hAnsi="Times New Roman"/>
          <w:color w:val="828282"/>
          <w:rtl/>
        </w:rPr>
        <w:t xml:space="preserve">יַּכְבֵּ֤ד </w:t>
      </w:r>
      <w:r>
        <w:rPr>
          <w:color w:val="FF0000"/>
          <w:vertAlign w:val="superscript"/>
          <w:rtl/>
        </w:rPr>
        <w:t>33007</w:t>
      </w:r>
      <w:r>
        <w:rPr>
          <w:rFonts w:ascii="Times New Roman" w:hAnsi="Times New Roman"/>
          <w:color w:val="828282"/>
          <w:rtl/>
        </w:rPr>
        <w:t xml:space="preserve">פַּרְעֹה֙ </w:t>
      </w:r>
      <w:r>
        <w:rPr>
          <w:color w:val="FF0000"/>
          <w:vertAlign w:val="superscript"/>
          <w:rtl/>
        </w:rPr>
        <w:t>33008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33009</w:t>
      </w:r>
      <w:r>
        <w:rPr>
          <w:rFonts w:ascii="Times New Roman" w:hAnsi="Times New Roman"/>
          <w:color w:val="828282"/>
          <w:rtl/>
        </w:rPr>
        <w:t xml:space="preserve">לִבֹּ֔ו </w:t>
      </w:r>
      <w:r>
        <w:rPr>
          <w:color w:val="FF0000"/>
          <w:vertAlign w:val="superscript"/>
          <w:rtl/>
        </w:rPr>
        <w:t>33010</w:t>
      </w:r>
      <w:r>
        <w:rPr>
          <w:rFonts w:ascii="Times New Roman" w:hAnsi="Times New Roman"/>
          <w:color w:val="828282"/>
          <w:rtl/>
        </w:rPr>
        <w:t xml:space="preserve">גַּ֖ם </w:t>
      </w:r>
      <w:r>
        <w:rPr>
          <w:color w:val="FF0000"/>
          <w:vertAlign w:val="superscript"/>
          <w:rtl/>
        </w:rPr>
        <w:t>33011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33012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33013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33015</w:t>
      </w:r>
      <w:r>
        <w:rPr>
          <w:rFonts w:ascii="Times New Roman" w:hAnsi="Times New Roman"/>
          <w:color w:val="828282"/>
          <w:rtl/>
        </w:rPr>
        <w:t xml:space="preserve">זֹּ֑את </w:t>
      </w:r>
    </w:p>
    <w:p>
      <w:pPr>
        <w:pStyle w:val="Hebrew"/>
      </w:pPr>
      <w:r>
        <w:rPr>
          <w:color w:val="828282"/>
        </w:rPr>
        <w:t xml:space="preserve">וַיַּכְבֵּ֤ד פַּרְעֹה֙ אֶת־לִבֹּ֔ו גַּ֖ם בַּפַּ֣עַם הַזֹּ֑את וְלֹ֥א שִׁלַּ֖ח אֶת־הָעָֽם׃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(33005, 33006, 33007, 33008, 33009, 33010, 33011, 33012, 33013, 33014, 33015)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(33005, 33006, 33007, 33008, 33009, 33010, 33011, 33012, 33013, 33014, 33015)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(33006,)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יַּכְבֵּ֤ד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(33010, 33011, 33012, 33013, 33014, 33015)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גַּ֖ם בַּפַּ֣עַם הַזֹּ֑את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1">
        <w:r>
          <w:rPr/>
          <w:t>Exodus 9:14</w:t>
        </w:r>
      </w:hyperlink>
    </w:p>
    <w:p>
      <w:pPr>
        <w:pStyle w:val="Hebrew"/>
      </w:pPr>
      <w:r>
        <w:t xml:space="preserve">כִּ֣י׀ בַּפַּ֣עַם הַזֹּ֗את אֲנִ֨י שֹׁלֵ֜חַ אֶת־כָּל־מַגֵּפֹתַי֙ אֶֽל־לִבְּךָ֔ </w:t>
      </w:r>
    </w:p>
    <w:p>
      <w:pPr>
        <w:pStyle w:val="Hebrew"/>
      </w:pPr>
      <w:r>
        <w:rPr>
          <w:color w:val="FF0000"/>
          <w:vertAlign w:val="superscript"/>
          <w:rtl/>
        </w:rPr>
        <w:t>33308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33309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33310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33311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33313</w:t>
      </w:r>
      <w:r>
        <w:rPr>
          <w:rFonts w:ascii="Times New Roman" w:hAnsi="Times New Roman"/>
          <w:color w:val="828282"/>
          <w:rtl/>
        </w:rPr>
        <w:t xml:space="preserve">זֹּ֗את </w:t>
      </w:r>
      <w:r>
        <w:rPr>
          <w:color w:val="FF0000"/>
          <w:vertAlign w:val="superscript"/>
          <w:rtl/>
        </w:rPr>
        <w:t>33314</w:t>
      </w:r>
      <w:r>
        <w:rPr>
          <w:rFonts w:ascii="Times New Roman" w:hAnsi="Times New Roman"/>
          <w:color w:val="828282"/>
          <w:rtl/>
        </w:rPr>
        <w:t xml:space="preserve">אֲנִ֨י </w:t>
      </w:r>
      <w:r>
        <w:rPr>
          <w:color w:val="FF0000"/>
          <w:vertAlign w:val="superscript"/>
          <w:rtl/>
        </w:rPr>
        <w:t>33315</w:t>
      </w:r>
      <w:r>
        <w:rPr>
          <w:rFonts w:ascii="Times New Roman" w:hAnsi="Times New Roman"/>
          <w:color w:val="828282"/>
          <w:rtl/>
        </w:rPr>
        <w:t xml:space="preserve">שֹׁלֵ֜חַ </w:t>
      </w:r>
      <w:r>
        <w:rPr>
          <w:color w:val="FF0000"/>
          <w:vertAlign w:val="superscript"/>
          <w:rtl/>
        </w:rPr>
        <w:t>33316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33318</w:t>
      </w:r>
      <w:r>
        <w:rPr>
          <w:rFonts w:ascii="Times New Roman" w:hAnsi="Times New Roman"/>
          <w:color w:val="828282"/>
          <w:rtl/>
        </w:rPr>
        <w:t xml:space="preserve">מַגֵּפֹתַי֙ </w:t>
      </w:r>
      <w:r>
        <w:rPr>
          <w:color w:val="FF0000"/>
          <w:vertAlign w:val="superscript"/>
          <w:rtl/>
        </w:rPr>
        <w:t>33319</w:t>
      </w:r>
      <w:r>
        <w:rPr>
          <w:rFonts w:ascii="Times New Roman" w:hAnsi="Times New Roman"/>
          <w:color w:val="828282"/>
          <w:rtl/>
        </w:rPr>
        <w:t>אֶֽל־</w:t>
      </w:r>
      <w:r>
        <w:rPr>
          <w:color w:val="FF0000"/>
          <w:vertAlign w:val="superscript"/>
          <w:rtl/>
        </w:rPr>
        <w:t>33320</w:t>
      </w:r>
      <w:r>
        <w:rPr>
          <w:rFonts w:ascii="Times New Roman" w:hAnsi="Times New Roman"/>
          <w:color w:val="828282"/>
          <w:rtl/>
        </w:rPr>
        <w:t xml:space="preserve">לִבְּךָ֔ </w:t>
      </w:r>
    </w:p>
    <w:p>
      <w:pPr>
        <w:pStyle w:val="Hebrew"/>
      </w:pPr>
      <w:r>
        <w:rPr>
          <w:color w:val="828282"/>
        </w:rPr>
        <w:t xml:space="preserve">כִּ֣י׀ בַּפַּ֣עַם הַזֹּ֗את אֲנִ֨י שֹׁלֵ֜חַ אֶת־כָּל־מַגֵּפֹתַי֙ אֶֽל־לִבְּךָ֔ וּבַעֲבָדֶ֖יךָ וּבְעַמֶּ֑ךָ בַּעֲב֣וּר תֵּדַ֔ע כִּ֛י אֵ֥ין כָּמֹ֖נִי בְּכָל־הָאָֽרֶץ׃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(33308, 33309, 33310, 33311, 33312, 33313, 33314, 33315, 33316, 33317, 33318, 33319, 33320)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(33308, 33309, 33310, 33311, 33312, 33313, 33314, 33315, 33316, 33317, 33318, 33319, 33320)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שֹׁלֵ֜חַ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(33309, 33310, 33311, 33312, 33313)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בַּפַּ֣עַם הַזֹּ֗את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2">
        <w:r>
          <w:rPr/>
          <w:t>Exodus 10:28</w:t>
        </w:r>
      </w:hyperlink>
    </w:p>
    <w:p>
      <w:pPr>
        <w:pStyle w:val="Hebrew"/>
      </w:pPr>
      <w:r>
        <w:t xml:space="preserve">כִּ֗י בְּיֹ֛ום תָּמֽוּת׃ </w:t>
      </w:r>
    </w:p>
    <w:p>
      <w:pPr>
        <w:pStyle w:val="Hebrew"/>
      </w:pPr>
      <w:r>
        <w:rPr>
          <w:color w:val="FF0000"/>
          <w:vertAlign w:val="superscript"/>
          <w:rtl/>
        </w:rPr>
        <w:t>34433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34434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34435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34438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>
      <w:pPr>
        <w:pStyle w:val="Hebrew"/>
      </w:pPr>
      <w:r>
        <w:rPr>
          <w:color w:val="828282"/>
        </w:rPr>
        <w:t xml:space="preserve">וַיֹּֽאמֶר־לֹ֥ו פַרְעֹ֖ה לֵ֣ךְ מֵעָלָ֑י הִשָּׁ֣מֶר לְךָ֗ אֶל־תֹּ֨סֶף֙ רְאֹ֣ות פָּנַ֔י כִּ֗י בְּיֹ֛ום רְאֹתְךָ֥ פָנַ֖י תָּמֽוּת׃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(34433, 34434, 34435, 34438)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(34433, 34434, 34435, 34438)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תָּמֽוּת׃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(34434, 34435)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בְּיֹ֛ום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3">
        <w:r>
          <w:rPr/>
          <w:t>Exodus 12:8</w:t>
        </w:r>
      </w:hyperlink>
    </w:p>
    <w:p>
      <w:pPr>
        <w:pStyle w:val="Hebrew"/>
      </w:pPr>
      <w:r>
        <w:t xml:space="preserve">וְאָכְל֥וּ אֶת־הַבָּשָׂ֖ר בַּלַּ֣יְלָה הַזֶּ֑ה צְלִי־אֵ֣שׁ </w:t>
      </w:r>
    </w:p>
    <w:p>
      <w:pPr>
        <w:pStyle w:val="Hebrew"/>
      </w:pPr>
      <w:r>
        <w:rPr>
          <w:color w:val="FF0000"/>
          <w:vertAlign w:val="superscript"/>
          <w:rtl/>
        </w:rPr>
        <w:t>34828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34829</w:t>
      </w:r>
      <w:r>
        <w:rPr>
          <w:rFonts w:ascii="Times New Roman" w:hAnsi="Times New Roman"/>
          <w:color w:val="828282"/>
          <w:rtl/>
        </w:rPr>
        <w:t xml:space="preserve">אָכְל֥וּ </w:t>
      </w:r>
      <w:r>
        <w:rPr>
          <w:color w:val="FF0000"/>
          <w:vertAlign w:val="superscript"/>
          <w:rtl/>
        </w:rPr>
        <w:t>34830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34831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34832</w:t>
      </w:r>
      <w:r>
        <w:rPr>
          <w:rFonts w:ascii="Times New Roman" w:hAnsi="Times New Roman"/>
          <w:color w:val="828282"/>
          <w:rtl/>
        </w:rPr>
        <w:t xml:space="preserve">בָּשָׂ֖ר </w:t>
      </w:r>
      <w:r>
        <w:rPr>
          <w:color w:val="FF0000"/>
          <w:vertAlign w:val="superscript"/>
          <w:rtl/>
        </w:rPr>
        <w:t>34833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34835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34837</w:t>
      </w:r>
      <w:r>
        <w:rPr>
          <w:rFonts w:ascii="Times New Roman" w:hAnsi="Times New Roman"/>
          <w:color w:val="828282"/>
          <w:rtl/>
        </w:rPr>
        <w:t xml:space="preserve">זֶּ֑ה </w:t>
      </w:r>
      <w:r>
        <w:rPr>
          <w:color w:val="FF0000"/>
          <w:vertAlign w:val="superscript"/>
          <w:rtl/>
        </w:rPr>
        <w:t>34838</w:t>
      </w:r>
      <w:r>
        <w:rPr>
          <w:rFonts w:ascii="Times New Roman" w:hAnsi="Times New Roman"/>
          <w:color w:val="828282"/>
          <w:rtl/>
        </w:rPr>
        <w:t>צְלִי־</w:t>
      </w:r>
      <w:r>
        <w:rPr>
          <w:color w:val="FF0000"/>
          <w:vertAlign w:val="superscript"/>
          <w:rtl/>
        </w:rPr>
        <w:t>34839</w:t>
      </w:r>
      <w:r>
        <w:rPr>
          <w:rFonts w:ascii="Times New Roman" w:hAnsi="Times New Roman"/>
          <w:color w:val="828282"/>
          <w:rtl/>
        </w:rPr>
        <w:t xml:space="preserve">אֵ֣שׁ </w:t>
      </w:r>
    </w:p>
    <w:p>
      <w:pPr>
        <w:pStyle w:val="Hebrew"/>
      </w:pPr>
      <w:r>
        <w:rPr>
          <w:color w:val="828282"/>
        </w:rPr>
        <w:t xml:space="preserve">וְאָכְל֥וּ אֶת־הַבָּשָׂ֖ר בַּלַּ֣יְלָה הַזֶּ֑ה צְלִי־אֵ֣שׁ וּמַצֹּ֔ות עַל־מְרֹרִ֖ים יֹאכְלֻֽהוּ׃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(34828, 34829, 34830, 34831, 34832, 34833, 34834, 34835, 34836, 34837, 34838, 34839)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(34828, 34829, 34830, 34831, 34832, 34833, 34834, 34835, 34836, 34837, 34838, 34839)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(34829,)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אָכְל֥וּ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(34833, 34834, 34835, 34836, 34837)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4">
        <w:r>
          <w:rPr/>
          <w:t>Exodus 12:12</w:t>
        </w:r>
      </w:hyperlink>
    </w:p>
    <w:p>
      <w:pPr>
        <w:pStyle w:val="Hebrew"/>
      </w:pPr>
      <w:r>
        <w:t xml:space="preserve">וְעָבַרְתִּ֣י בְאֶֽרֶץ־מִצְרַיִם֮ בַּלַּ֣יְלָה הַזֶּה֒ </w:t>
      </w:r>
    </w:p>
    <w:p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(34903, 34904, 34905, 34906, 34907, 34908, 34909, 34910, 34911, 34912)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(34903, 34904, 34905, 34906, 34907, 34908, 34909, 34910, 34911, 34912)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עָבַרְתִּ֣י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(34908, 34909, 34910, 34911, 34912)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הַזֶּה֒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5">
        <w:r>
          <w:rPr/>
          <w:t>Exodus 12:15</w:t>
        </w:r>
      </w:hyperlink>
    </w:p>
    <w:p>
      <w:pPr>
        <w:pStyle w:val="Hebrew"/>
      </w:pPr>
      <w:r>
        <w:t xml:space="preserve">אַ֚ךְ בַּיֹּ֣ום הָרִאשֹׁ֔ון תַּשְׁבִּ֥יתוּ שְּׂאֹ֖ר מִבָּתֵּיכֶ֑ם </w:t>
      </w:r>
    </w:p>
    <w:p>
      <w:pPr>
        <w:pStyle w:val="Hebrew"/>
      </w:pPr>
      <w:r>
        <w:rPr>
          <w:color w:val="FF0000"/>
          <w:vertAlign w:val="superscript"/>
          <w:rtl/>
        </w:rPr>
        <w:t>34991</w:t>
      </w:r>
      <w:r>
        <w:rPr>
          <w:rFonts w:ascii="Times New Roman" w:hAnsi="Times New Roman"/>
          <w:color w:val="828282"/>
          <w:rtl/>
        </w:rPr>
        <w:t xml:space="preserve">אַ֚ךְ </w:t>
      </w:r>
      <w:r>
        <w:rPr>
          <w:color w:val="FF0000"/>
          <w:vertAlign w:val="superscript"/>
          <w:rtl/>
        </w:rPr>
        <w:t>34992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34994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34995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34996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34997</w:t>
      </w:r>
      <w:r>
        <w:rPr>
          <w:rFonts w:ascii="Times New Roman" w:hAnsi="Times New Roman"/>
          <w:color w:val="828282"/>
          <w:rtl/>
        </w:rPr>
        <w:t xml:space="preserve">תַּשְׁבִּ֥יתוּ </w:t>
      </w:r>
      <w:r>
        <w:rPr>
          <w:color w:val="FF0000"/>
          <w:vertAlign w:val="superscript"/>
          <w:rtl/>
        </w:rPr>
        <w:t>34998</w:t>
      </w:r>
      <w:r>
        <w:rPr>
          <w:rFonts w:ascii="Times New Roman" w:hAnsi="Times New Roman"/>
          <w:color w:val="828282"/>
          <w:rtl/>
        </w:rPr>
        <w:t xml:space="preserve">שְּׂאֹ֖ר </w:t>
      </w:r>
      <w:r>
        <w:rPr>
          <w:color w:val="FF0000"/>
          <w:vertAlign w:val="superscript"/>
          <w:rtl/>
        </w:rPr>
        <w:t>34999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35000</w:t>
      </w:r>
      <w:r>
        <w:rPr>
          <w:rFonts w:ascii="Times New Roman" w:hAnsi="Times New Roman"/>
          <w:color w:val="828282"/>
          <w:rtl/>
        </w:rPr>
        <w:t xml:space="preserve">בָּתֵּיכֶ֑ם </w:t>
      </w:r>
    </w:p>
    <w:p>
      <w:pPr>
        <w:pStyle w:val="Hebrew"/>
      </w:pPr>
      <w:r>
        <w:rPr>
          <w:color w:val="828282"/>
        </w:rPr>
        <w:t xml:space="preserve">שִׁבְעַ֤ת יָמִים֙ מַצֹּ֣ות תֹּאכֵ֔לוּ אַ֚ךְ בַּיֹּ֣ום הָרִאשֹׁ֔ון תַּשְׁבִּ֥יתוּ שְּׂאֹ֖ר מִבָּתֵּיכֶ֑ם כִּ֣י׀ כָּל־אֹכֵ֣ל חָמֵ֗ץ וְנִכְרְתָ֞ה הַנֶּ֤פֶשׁ הַהִוא֙ מִיִּשְׂרָאֵ֔ל מִיֹּ֥ום הָרִאשֹׁ֖ן עַד־יֹ֥ום הַשְּׁבִעִֽי׃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(34991, 34992, 34993, 34994, 34995, 34996, 34997, 34998, 34999, 35000)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(34991, 34992, 34993, 34994, 34995, 34996, 34997, 34998, 34999, 35000)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תַּשְׁבִּ֥יתוּ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(34991, 34992, 34993, 34994, 34995, 34996)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אַ֚ךְ בַּיֹּ֣ום הָרִאשֹׁ֔ון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Exodus 12:16</w:t>
        </w:r>
      </w:hyperlink>
    </w:p>
    <w:p>
      <w:pPr>
        <w:pStyle w:val="Hebrew"/>
      </w:pPr>
      <w:r>
        <w:t xml:space="preserve">וּבַיֹּ֤ום הָרִאשֹׁון֙ מִקְרָא־קֹ֔דֶשׁ </w:t>
      </w:r>
    </w:p>
    <w:p>
      <w:pPr>
        <w:pStyle w:val="Hebrew"/>
      </w:pPr>
      <w:r>
        <w:rPr>
          <w:color w:val="FF0000"/>
          <w:vertAlign w:val="superscript"/>
          <w:rtl/>
        </w:rPr>
        <w:t>35021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35022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35024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35025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35026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35027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35028</w:t>
      </w:r>
      <w:r>
        <w:rPr>
          <w:rFonts w:ascii="Times New Roman" w:hAnsi="Times New Roman"/>
          <w:color w:val="828282"/>
          <w:rtl/>
        </w:rPr>
        <w:t xml:space="preserve">קֹ֔דֶשׁ </w:t>
      </w:r>
    </w:p>
    <w:p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(35021, 35022, 35023, 35024, 35025, 35026, 35027, 35028)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(35021, 35022, 35023, 35024, 35025, 35026, 35027, 35028)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(35022, 35023, 35024, 35025, 35026)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בַיֹּ֤ום הָרִאשֹׁון֙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6">
        <w:r>
          <w:rPr/>
          <w:t>Exodus 12:16</w:t>
        </w:r>
      </w:hyperlink>
    </w:p>
    <w:p>
      <w:pPr>
        <w:pStyle w:val="Hebrew"/>
      </w:pPr>
      <w:r>
        <w:t xml:space="preserve">וּבַיֹּום֙ הַשְּׁבִיעִ֔י מִקְרָא־קֹ֖דֶשׁ יִהְיֶ֣ה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35029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35032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35033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35034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35035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35036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35037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35038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(35029, 35030, 35031, 35032, 35033, 35034, 35035, 35036, 35037, 35038)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(35029, 35030, 35031, 35032, 35033, 35034, 35035, 35036, 35037, 35038)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(35030, 35031, 35032, 35033, 35034)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בַיֹּום֙ הַשְּׁבִיעִ֔י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7">
        <w:r>
          <w:rPr/>
          <w:t>Exodus 12:17</w:t>
        </w:r>
      </w:hyperlink>
    </w:p>
    <w:p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(35060, 35061, 35062, 35063, 35064, 35065, 35066, 35067, 35068, 35069, 35070, 35071, 35072)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(35060, 35061, 35062, 35063, 35064, 35065, 35066, 35067, 35068, 35069, 35070, 35071, 35072)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הֹוצֵ֥אתִי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(35061, 35062, 35063, 35064, 35065, 35066)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8">
        <w:r>
          <w:rPr/>
          <w:t>Exodus 12:18</w:t>
        </w:r>
      </w:hyperlink>
    </w:p>
    <w:p>
      <w:pPr>
        <w:pStyle w:val="Hebrew"/>
      </w:pPr>
      <w: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35084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35086</w:t>
      </w:r>
      <w:r>
        <w:rPr>
          <w:rFonts w:ascii="Times New Roman" w:hAnsi="Times New Roman"/>
          <w:color w:val="828282"/>
          <w:rtl/>
        </w:rPr>
        <w:t xml:space="preserve">רִאשֹׁ֡ן </w:t>
      </w:r>
      <w:r>
        <w:rPr>
          <w:color w:val="FF0000"/>
          <w:vertAlign w:val="superscript"/>
          <w:rtl/>
        </w:rPr>
        <w:t>35087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35088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35089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35090</w:t>
      </w:r>
      <w:r>
        <w:rPr>
          <w:rFonts w:ascii="Times New Roman" w:hAnsi="Times New Roman"/>
          <w:color w:val="828282"/>
          <w:rtl/>
        </w:rPr>
        <w:t xml:space="preserve">יֹ֤ום </w:t>
      </w:r>
      <w:r>
        <w:rPr>
          <w:color w:val="FF0000"/>
          <w:vertAlign w:val="superscript"/>
          <w:rtl/>
        </w:rPr>
        <w:t>35091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35092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35093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35094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35096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35097</w:t>
      </w:r>
      <w:r>
        <w:rPr>
          <w:rFonts w:ascii="Times New Roman" w:hAnsi="Times New Roman"/>
          <w:color w:val="828282"/>
          <w:rtl/>
        </w:rPr>
        <w:t xml:space="preserve">תֹּאכְל֖וּ </w:t>
      </w:r>
      <w:r>
        <w:rPr>
          <w:color w:val="FF0000"/>
          <w:vertAlign w:val="superscript"/>
          <w:rtl/>
        </w:rPr>
        <w:t>35098</w:t>
      </w:r>
      <w:r>
        <w:rPr>
          <w:rFonts w:ascii="Times New Roman" w:hAnsi="Times New Roman"/>
          <w:color w:val="828282"/>
          <w:rtl/>
        </w:rPr>
        <w:t xml:space="preserve">מַצֹּ֑ת </w:t>
      </w:r>
      <w:r>
        <w:rPr>
          <w:color w:val="FF0000"/>
          <w:vertAlign w:val="superscript"/>
          <w:rtl/>
        </w:rPr>
        <w:t>35099</w:t>
      </w:r>
      <w:r>
        <w:rPr>
          <w:rFonts w:ascii="Times New Roman" w:hAnsi="Times New Roman"/>
          <w:color w:val="828282"/>
          <w:rtl/>
        </w:rPr>
        <w:t xml:space="preserve">עַ֠ד </w:t>
      </w:r>
      <w:r>
        <w:rPr>
          <w:color w:val="FF0000"/>
          <w:vertAlign w:val="superscript"/>
          <w:rtl/>
        </w:rPr>
        <w:t>35100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35101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35102</w:t>
      </w:r>
      <w:r>
        <w:rPr>
          <w:rFonts w:ascii="Times New Roman" w:hAnsi="Times New Roman"/>
          <w:color w:val="828282"/>
          <w:rtl/>
        </w:rPr>
        <w:t xml:space="preserve">אֶחָ֧ד </w:t>
      </w:r>
      <w:r>
        <w:rPr>
          <w:color w:val="FF0000"/>
          <w:vertAlign w:val="superscript"/>
          <w:rtl/>
        </w:rPr>
        <w:t>35103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35104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35105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35106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35107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35108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35109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35110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(35084, 35085, 35086, 35087, 35088, 35089, 35090, 35091, 35092, 35093, 35094, 35095, 35096, 35097, 35098, 35099, 35100, 35101, 35102, 35103, 35104, 35105, 35106, 35107, 35108, 35109, 35110)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(35084, 35085, 35086, 35087, 35088, 35089, 35090, 35091, 35092, 35093, 35094, 35095, 35096, 35097, 35098, 35099, 35100, 35101, 35102, 35103, 35104, 35105, 35106, 35107, 35108, 35109, 35110)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תֹּאכְל֖וּ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(35084, 35085, 35086)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בָּרִאשֹׁ֡ן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(35087, 35088, 35089, 35090)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בְּאַרְבָּעָה֩ עָשָׂ֨ר יֹ֤ום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(35094, 35095, 35096)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בָּעֶ֔רֶב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(35108, 35109, 35110)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בָּעָֽרֶב׃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99">
        <w:r>
          <w:rPr/>
          <w:t>Exodus 12:29</w:t>
        </w:r>
      </w:hyperlink>
    </w:p>
    <w:p>
      <w:pPr>
        <w:pStyle w:val="Hebrew"/>
      </w:pPr>
      <w:r>
        <w:t xml:space="preserve">וַיְהִ֣י׀ בַּחֲצִ֣י הַלַּ֗יְלָה </w:t>
      </w:r>
    </w:p>
    <w:p>
      <w:pPr>
        <w:pStyle w:val="Hebrew"/>
      </w:pPr>
      <w:r>
        <w:rPr>
          <w:color w:val="FF0000"/>
          <w:vertAlign w:val="superscript"/>
          <w:rtl/>
        </w:rPr>
        <w:t>35339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35340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35341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35342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35343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35344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>
      <w:pPr>
        <w:pStyle w:val="Hebrew"/>
      </w:pPr>
      <w:r>
        <w:rPr>
          <w:color w:val="828282"/>
        </w:rPr>
        <w:t xml:space="preserve">וַיְהִ֣י׀ בַּחֲצִ֣י הַלַּ֗יְלָה וַֽיהוָה֮ הִכָּ֣ה כָל־בְּכֹור֮ בְּאֶ֣רֶץ מִצְרַיִם֒ מִבְּכֹ֤ר פַּרְעֹה֙ הַיֹּשֵׁ֣ב עַל־כִּסְאֹ֔ו עַ֚ד בְּכֹ֣ור הַשְּׁבִ֔י אֲשֶׁ֖ר בְּבֵ֣ית הַבֹּ֑ור וְכֹ֖ל בְּכֹ֥ור בְּהֵמָֽה׃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(35339, 35340, 35341, 35342, 35343, 35344)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(35339, 35340, 35341, 35342, 35343, 35344)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(35340,)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(35341, 35342, 35343, 35344)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בַּחֲצִ֣י הַלַּ֗יְלָה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0">
        <w:r>
          <w:rPr/>
          <w:t>Exodus 12:41</w:t>
        </w:r>
      </w:hyperlink>
    </w:p>
    <w:p>
      <w:pPr>
        <w:pStyle w:val="Hebrew"/>
      </w:pPr>
      <w:r>
        <w:t xml:space="preserve">וַיְהִ֗י בְּעֶ֨צֶם֙ הַיֹּ֣ום הַזֶּ֔ה </w:t>
      </w:r>
    </w:p>
    <w:p>
      <w:pPr>
        <w:pStyle w:val="Hebrew"/>
      </w:pPr>
      <w:r>
        <w:rPr>
          <w:color w:val="FF0000"/>
          <w:vertAlign w:val="superscript"/>
          <w:rtl/>
        </w:rPr>
        <w:t>35587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35588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35589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35590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35591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35593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35594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וַיְהִ֗י מִקֵּץ֙ שְׁלֹשִׁ֣ים שָׁנָ֔ה וְאַרְבַּ֥ע מֵאֹ֖ות שָׁנָ֑ה וַיְהִ֗י בְּעֶ֨צֶם֙ הַיֹּ֣ום הַזֶּ֔ה יָֽצְא֛וּ כָּל־צִבְאֹ֥ות יְהוָ֖ה מֵאֶ֥רֶץ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(35587, 35588, 35589, 35590, 35591, 35592, 35593, 35594)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(35587, 35588, 35589, 35590, 35591, 35592, 35593, 35594)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(35588,)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(35589, 35590, 35591, 35592, 35593, 35594)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בְּעֶ֨צֶם֙ הַיֹּ֣ום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1">
        <w:r>
          <w:rPr/>
          <w:t>Exodus 12:51</w:t>
        </w:r>
      </w:hyperlink>
    </w:p>
    <w:p>
      <w:pPr>
        <w:pStyle w:val="Hebrew"/>
      </w:pPr>
      <w:r>
        <w:t xml:space="preserve">וַיְהִ֕י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35745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35746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35747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35748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35749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וַיְהִ֕י בְּעֶ֖צֶם הַיֹּ֣ום הַזֶּ֑ה הֹוצִ֨יא יְהוָ֜ה אֶת־בְּנֵ֧י יִשְׂרָאֵ֛ל מֵאֶ֥רֶץ מִצְרַ֖יִם עַל־צִבְאֹתָֽם׃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(35745, 35746, 35747, 35748, 35749, 35750, 35751, 35752)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(35745, 35746, 35747, 35748, 35749, 35750, 35751, 35752)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(35746,)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יְהִ֕י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(35747, 35748, 35749, 35750, 35751, 35752)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2">
        <w:r>
          <w:rPr/>
          <w:t>Exodus 13:4</w:t>
        </w:r>
      </w:hyperlink>
    </w:p>
    <w:p>
      <w:pPr>
        <w:pStyle w:val="Hebrew"/>
      </w:pPr>
      <w:r>
        <w:t xml:space="preserve">הַיֹּ֖ום אַתֶּ֣ם יֹצְאִ֑ים בְּחֹ֖דֶשׁ הָאָבִֽיב׃ </w:t>
      </w:r>
    </w:p>
    <w:p>
      <w:pPr>
        <w:pStyle w:val="Hebrew"/>
      </w:pPr>
      <w:r>
        <w:rPr>
          <w:color w:val="FF0000"/>
          <w:vertAlign w:val="superscript"/>
          <w:rtl/>
        </w:rPr>
        <w:t>35821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35822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35823</w:t>
      </w:r>
      <w:r>
        <w:rPr>
          <w:rFonts w:ascii="Times New Roman" w:hAnsi="Times New Roman"/>
          <w:color w:val="828282"/>
          <w:rtl/>
        </w:rPr>
        <w:t xml:space="preserve">אַתֶּ֣ם </w:t>
      </w:r>
      <w:r>
        <w:rPr>
          <w:color w:val="FF0000"/>
          <w:vertAlign w:val="superscript"/>
          <w:rtl/>
        </w:rPr>
        <w:t>35824</w:t>
      </w:r>
      <w:r>
        <w:rPr>
          <w:rFonts w:ascii="Times New Roman" w:hAnsi="Times New Roman"/>
          <w:color w:val="828282"/>
          <w:rtl/>
        </w:rPr>
        <w:t xml:space="preserve">יֹצְאִ֑ים </w:t>
      </w:r>
      <w:r>
        <w:rPr>
          <w:color w:val="FF0000"/>
          <w:vertAlign w:val="superscript"/>
          <w:rtl/>
        </w:rPr>
        <w:t>35825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35826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35828</w:t>
      </w:r>
      <w:r>
        <w:rPr>
          <w:rFonts w:ascii="Times New Roman" w:hAnsi="Times New Roman"/>
          <w:color w:val="828282"/>
          <w:rtl/>
        </w:rPr>
        <w:t xml:space="preserve">אָבִֽיב׃ </w:t>
      </w:r>
    </w:p>
    <w:p>
      <w:pPr>
        <w:pStyle w:val="Hebrew"/>
      </w:pPr>
      <w:r>
        <w:rPr>
          <w:color w:val="828282"/>
        </w:rPr>
        <w:t xml:space="preserve">הַיֹּ֖ום אַתֶּ֣ם יֹצְאִ֑ים בְּחֹ֖דֶשׁ הָאָבִֽיב׃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(35821, 35822, 35823, 35824, 35825, 35826, 35827, 35828)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(35821, 35822, 35823, 35824, 35825, 35826, 35827, 35828)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(35824,)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יֹצְאִ֑ים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(35825, 35826, 35827, 35828)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בְּחֹ֖דֶשׁ הָאָבִֽיב׃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3">
        <w:r>
          <w:rPr/>
          <w:t>Exodus 13:5</w:t>
        </w:r>
      </w:hyperlink>
    </w:p>
    <w:p>
      <w:pPr>
        <w:pStyle w:val="Hebrew"/>
      </w:pPr>
      <w:r>
        <w:t xml:space="preserve">וְעָבַדְתָּ֛ אֶת־הָעֲבֹדָ֥ה הַזֹּ֖את בַּחֹ֥דֶשׁ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35862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35863</w:t>
      </w:r>
      <w:r>
        <w:rPr>
          <w:rFonts w:ascii="Times New Roman" w:hAnsi="Times New Roman"/>
          <w:color w:val="828282"/>
          <w:rtl/>
        </w:rPr>
        <w:t xml:space="preserve">עָבַדְתָּ֛ </w:t>
      </w:r>
      <w:r>
        <w:rPr>
          <w:color w:val="FF0000"/>
          <w:vertAlign w:val="superscript"/>
          <w:rtl/>
        </w:rPr>
        <w:t>35864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35865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35866</w:t>
      </w:r>
      <w:r>
        <w:rPr>
          <w:rFonts w:ascii="Times New Roman" w:hAnsi="Times New Roman"/>
          <w:color w:val="828282"/>
          <w:rtl/>
        </w:rPr>
        <w:t xml:space="preserve">עֲבֹדָ֥ה </w:t>
      </w:r>
      <w:r>
        <w:rPr>
          <w:color w:val="FF0000"/>
          <w:vertAlign w:val="superscript"/>
          <w:rtl/>
        </w:rPr>
        <w:t>35867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35868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35871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35872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35873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וְהָיָ֣ה כִֽי־יְבִֽיאֲךָ֣ יְהוָ֡ה אֶל־אֶ֣רֶץ הַֽ֠כְּנַעֲנִי וְהַחִתִּ֨י וְהָאֱמֹרִ֜י וְהַחִוִּ֣י וְהַיְבוּסִ֗י אֲשֶׁ֨ר נִשְׁבַּ֤ע לַאֲבֹתֶ֨יךָ֙ לָ֣תֶת לָ֔ךְ אֶ֛רֶץ זָבַ֥ת חָלָ֖ב וּדְבָ֑שׁ וְעָבַדְתָּ֛ אֶת־הָעֲבֹדָ֥ה הַזֹּ֖את בַּחֹ֥דֶשׁ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(35862, 35863, 35864, 35865, 35866, 35867, 35868, 35869, 35870, 35871, 35872, 35873)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(35862, 35863, 35864, 35865, 35866, 35867, 35868, 35869, 35870, 35871, 35872, 35873)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עָבַדְתָּ֛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(35869, 35870, 35871, 35872, 35873)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בַּחֹ֥דֶשׁ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4">
        <w:r>
          <w:rPr/>
          <w:t>Exodus 13:6</w:t>
        </w:r>
      </w:hyperlink>
    </w:p>
    <w:p>
      <w:pPr>
        <w:pStyle w:val="Hebrew"/>
      </w:pPr>
      <w:r>
        <w:t xml:space="preserve">וּבַיֹּום֙ הַשְּׁבִיעִ֔י חַ֖ג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35878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35879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35880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35881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35883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35884</w:t>
      </w:r>
      <w:r>
        <w:rPr>
          <w:rFonts w:ascii="Times New Roman" w:hAnsi="Times New Roman"/>
          <w:color w:val="828282"/>
          <w:rtl/>
        </w:rPr>
        <w:t xml:space="preserve">חַ֖ג </w:t>
      </w:r>
      <w:r>
        <w:rPr>
          <w:color w:val="FF0000"/>
          <w:vertAlign w:val="superscript"/>
          <w:rtl/>
        </w:rPr>
        <w:t>35885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35886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(35878, 35879, 35880, 35881, 35882, 35883, 35884, 35885, 35886)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(35878, 35879, 35880, 35881, 35882, 35883, 35884, 35885, 35886)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(35879, 35880, 35881, 35882, 35883)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בַיֹּום֙ הַשְּׁבִיעִ֔י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5">
        <w:r>
          <w:rPr/>
          <w:t>Exodus 13:8</w:t>
        </w:r>
      </w:hyperlink>
    </w:p>
    <w:p>
      <w:pPr>
        <w:pStyle w:val="Hebrew"/>
      </w:pPr>
      <w:r>
        <w:t xml:space="preserve">וְהִגַּדְתָּ֣ לְבִנְךָ֔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(35906, 35907, 35908, 35909, 35910, 35911, 35912, 35913, 35914)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(35906, 35907, 35908, 35909, 35910, 35911, 35912, 35913, 35914)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הִגַּדְתָּ֣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(35910, 35911, 35912, 35913, 35914)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6">
        <w:r>
          <w:rPr/>
          <w:t>Exodus 14:24</w:t>
        </w:r>
      </w:hyperlink>
    </w:p>
    <w:p>
      <w:pPr>
        <w:pStyle w:val="Hebrew"/>
      </w:pPr>
      <w:r>
        <w:t xml:space="preserve">וַֽיְהִי֙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(36719, 36720, 36721, 36722, 36723, 36724)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(36721, 36722, 36723, 36724)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בְּאַשְׁמֹ֣רֶת הַבֹּ֔קֶר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7">
        <w:r>
          <w:rPr/>
          <w:t>Exodus 14:30</w:t>
        </w:r>
      </w:hyperlink>
    </w:p>
    <w:p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(36865, 36866, 36867, 36868, 36869, 36870, 36871, 36872, 36873, 36874, 36875, 36876, 36877)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(36865, 36866, 36867, 36868, 36869, 36870, 36871, 36872, 36873, 36874, 36875, 36876, 36877)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(36866,)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יֹּ֨ושַׁע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(36868, 36869, 36870, 36871, 36872)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8">
        <w:r>
          <w:rPr/>
          <w:t>Exodus 16:1</w:t>
        </w:r>
      </w:hyperlink>
    </w:p>
    <w:p>
      <w:pPr>
        <w:pStyle w:val="Hebrew"/>
      </w:pPr>
      <w:r>
        <w:t xml:space="preserve">וַיָּבֹ֜אוּ כָּל־עֲדַ֤ת בְּנֵֽי־יִשְׂרָאֵל֙ אֶל־מִדְבַּר־סִ֔ין בַּחֲמִשָּׁ֨ה עָשָׂ֥ר יֹום֙ לַחֹ֣דֶשׁ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37352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37353</w:t>
      </w:r>
      <w:r>
        <w:rPr>
          <w:rFonts w:ascii="Times New Roman" w:hAnsi="Times New Roman"/>
          <w:color w:val="828282"/>
          <w:rtl/>
        </w:rPr>
        <w:t xml:space="preserve">יָּבֹ֜אוּ </w:t>
      </w:r>
      <w:r>
        <w:rPr>
          <w:color w:val="FF0000"/>
          <w:vertAlign w:val="superscript"/>
          <w:rtl/>
        </w:rPr>
        <w:t>37354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37355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37356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37357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37358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37359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37360</w:t>
      </w:r>
      <w:r>
        <w:rPr>
          <w:rFonts w:ascii="Times New Roman" w:hAnsi="Times New Roman"/>
          <w:color w:val="828282"/>
          <w:rtl/>
        </w:rPr>
        <w:t xml:space="preserve">סִ֔ין </w:t>
      </w:r>
      <w:r>
        <w:rPr>
          <w:color w:val="FF0000"/>
          <w:vertAlign w:val="superscript"/>
          <w:rtl/>
        </w:rPr>
        <w:t>37367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37368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37369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37370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37371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37372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37373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37374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37375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וַיִּסְעוּ֙ מֵֽאֵילִ֔ם וַיָּבֹ֜אוּ כָּל־עֲדַ֤ת בְּנֵֽי־יִשְׂרָאֵל֙ אֶל־מִדְבַּר־סִ֔ין אֲשֶׁ֥ר בֵּין־אֵילִ֖ם וּבֵ֣ין סִינָ֑י בַּחֲמִשָּׁ֨ה עָשָׂ֥ר יֹום֙ לַחֹ֣דֶשׁ הַשֵּׁנִ֔י לְצֵאתָ֖ם מֵאֶ֥רֶץ 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(37352, 37353, 37354, 37355, 37356, 37357, 37358, 37359, 37360, 37367, 37368, 37369, 37370, 37371, 37372, 37373, 37374, 37375)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(37352, 37353, 37354, 37355, 37356, 37357, 37358, 37359, 37360, 37367, 37368, 37369, 37370, 37371, 37372, 37373, 37374, 37375)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(37353,)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יָּבֹ֜אוּ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(37367, 37368, 37369, 37370, 37371, 37372, 37373, 37374, 37375)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בַּחֲמִשָּׁ֨ה עָשָׂ֥ר יֹום֙ לַחֹ֣דֶשׁ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09">
        <w:r>
          <w:rPr/>
          <w:t>Exodus 16:5</w:t>
        </w:r>
      </w:hyperlink>
    </w:p>
    <w:p>
      <w:pPr>
        <w:pStyle w:val="Hebrew"/>
      </w:pPr>
      <w:r>
        <w:t xml:space="preserve">וְהָיָה֙ בַּיֹּ֣ום הַשִּׁשִּׁ֔י </w:t>
      </w:r>
    </w:p>
    <w:p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(37469, 37470, 37471, 37472, 37473, 37474, 37475)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wehaya_x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(37469, 37470, 37471, 37472, 37473, 37474, 37475)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(37471, 37472, 37473, 37474, 37475)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הַשִּׁשִּׁ֔י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Exodus 16:8</w:t>
        </w:r>
      </w:hyperlink>
    </w:p>
    <w:p>
      <w:pPr>
        <w:pStyle w:val="Hebrew"/>
      </w:pPr>
      <w:r>
        <w:t xml:space="preserve">בְּתֵ֣ת יְהוָה֩ לָכֶ֨ם בָּעֶ֜רֶב בָּשָׂ֣ר </w:t>
      </w:r>
    </w:p>
    <w:p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(37530, 37531, 37532, 37533, 37534, 37535, 37536, 37537)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(37530, 37531, 37532, 37533, 37534, 37535, 37536, 37537)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תֵ֣ת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(37534, 37535, 37536)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בָּעֶ֜רֶב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0">
        <w:r>
          <w:rPr/>
          <w:t>Exodus 16:8</w:t>
        </w:r>
      </w:hyperlink>
    </w:p>
    <w:p>
      <w:pPr>
        <w:pStyle w:val="Hebrew"/>
      </w:pPr>
      <w:r>
        <w:t xml:space="preserve">וְלֶ֤חֶם בַּבֹּ֨קֶר֙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37540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37541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37542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37543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37544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(37540, 37541, 37542, 37543, 37544)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(37540, 37541, 37542, 37543, 37544)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(37542, 37543, 37544)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בַּבֹּ֨קֶר֙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1">
        <w:r>
          <w:rPr/>
          <w:t>Exodus 16:12</w:t>
        </w:r>
      </w:hyperlink>
    </w:p>
    <w:p>
      <w:pPr>
        <w:pStyle w:val="Hebrew"/>
      </w:pPr>
      <w:r>
        <w:t xml:space="preserve">וּבַבֹּ֖קֶר תִּשְׂבְּעוּ־לָ֑חֶם </w:t>
      </w:r>
    </w:p>
    <w:p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(37628, 37629, 37630, 37631, 37632, 37633)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תִּשְׂבְּעוּ־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(37629, 37630, 37631)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בַבֹּ֖קֶר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Exodus 16:13</w:t>
        </w:r>
      </w:hyperlink>
    </w:p>
    <w:p>
      <w:pPr>
        <w:pStyle w:val="Hebrew"/>
      </w:pPr>
      <w:r>
        <w:t xml:space="preserve">וַיְהִ֣י בָעֶ֔רֶב </w:t>
      </w:r>
    </w:p>
    <w:p>
      <w:pPr>
        <w:pStyle w:val="Hebrew"/>
      </w:pPr>
      <w:r>
        <w:rPr>
          <w:color w:val="FF0000"/>
          <w:vertAlign w:val="superscript"/>
          <w:rtl/>
        </w:rPr>
        <w:t>37640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37641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37642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37643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37644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(37640, 37641, 37642, 37643, 37644)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(37640, 37641, 37642, 37643, 37644)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(37642, 37643, 37644)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בָעֶ֔רֶב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2">
        <w:r>
          <w:rPr/>
          <w:t>Exodus 16:13</w:t>
        </w:r>
      </w:hyperlink>
    </w:p>
    <w:p>
      <w:pPr>
        <w:pStyle w:val="Hebrew"/>
      </w:pPr>
      <w:r>
        <w:t xml:space="preserve">וּבַבֹּ֗קֶר הָֽיְתָה֙ שִׁכְבַ֣ת הַטַּ֔ל סָבִ֖יב לַֽמַּחֲנֶֽה׃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37654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37657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37658</w:t>
      </w:r>
      <w:r>
        <w:rPr>
          <w:rFonts w:ascii="Times New Roman" w:hAnsi="Times New Roman"/>
          <w:color w:val="828282"/>
          <w:rtl/>
        </w:rPr>
        <w:t xml:space="preserve">הָֽיְתָה֙ </w:t>
      </w:r>
      <w:r>
        <w:rPr>
          <w:color w:val="FF0000"/>
          <w:vertAlign w:val="superscript"/>
          <w:rtl/>
        </w:rPr>
        <w:t>37659</w:t>
      </w:r>
      <w:r>
        <w:rPr>
          <w:rFonts w:ascii="Times New Roman" w:hAnsi="Times New Roman"/>
          <w:color w:val="828282"/>
          <w:rtl/>
        </w:rPr>
        <w:t xml:space="preserve">שִׁכְבַ֣ת </w:t>
      </w:r>
      <w:r>
        <w:rPr>
          <w:color w:val="FF0000"/>
          <w:vertAlign w:val="superscript"/>
          <w:rtl/>
        </w:rPr>
        <w:t>37660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37661</w:t>
      </w:r>
      <w:r>
        <w:rPr>
          <w:rFonts w:ascii="Times New Roman" w:hAnsi="Times New Roman"/>
          <w:color w:val="828282"/>
          <w:rtl/>
        </w:rPr>
        <w:t xml:space="preserve">טַּ֔ל </w:t>
      </w:r>
      <w:r>
        <w:rPr>
          <w:color w:val="FF0000"/>
          <w:vertAlign w:val="superscript"/>
          <w:rtl/>
        </w:rPr>
        <w:t>37662</w:t>
      </w:r>
      <w:r>
        <w:rPr>
          <w:rFonts w:ascii="Times New Roman" w:hAnsi="Times New Roman"/>
          <w:color w:val="828282"/>
          <w:rtl/>
        </w:rPr>
        <w:t xml:space="preserve">סָבִ֖יב </w:t>
      </w:r>
      <w:r>
        <w:rPr>
          <w:color w:val="FF0000"/>
          <w:vertAlign w:val="superscript"/>
          <w:rtl/>
        </w:rPr>
        <w:t>37663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37664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37665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(37654, 37655, 37656, 37657, 37658, 37659, 37660, 37661, 37662, 37663, 37664, 37665)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(37654, 37655, 37656, 37657, 37658, 37659, 37660, 37661, 37662, 37663, 37664, 37665)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הָֽיְתָה֙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(37655, 37656, 37657)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3">
        <w:r>
          <w:rPr/>
          <w:t>Exodus 16:21</w:t>
        </w:r>
      </w:hyperlink>
    </w:p>
    <w:p>
      <w:pPr>
        <w:pStyle w:val="Hebrew"/>
      </w:pPr>
      <w:r>
        <w:t xml:space="preserve">וַיִּלְקְט֤וּ אֹתֹו֙ בַּבֹּ֣קֶר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37801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37802</w:t>
      </w:r>
      <w:r>
        <w:rPr>
          <w:rFonts w:ascii="Times New Roman" w:hAnsi="Times New Roman"/>
          <w:color w:val="828282"/>
          <w:rtl/>
        </w:rPr>
        <w:t xml:space="preserve">יִּלְקְט֤וּ </w:t>
      </w:r>
      <w:r>
        <w:rPr>
          <w:color w:val="FF0000"/>
          <w:vertAlign w:val="superscript"/>
          <w:rtl/>
        </w:rPr>
        <w:t>37803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37806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37807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37809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וַיִּלְקְט֤וּ אֹתֹו֙ בַּבֹּ֣קֶר בַּבֹּ֔קֶר אִ֖ישׁ כְּפִ֣י אָכְלֹ֑ו וְחַ֥ם הַשֶּׁ֖מֶשׁ וְנָמָֽס׃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(37801, 37802, 37803, 37804, 37805, 37806, 37807, 37808, 37809)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(37801, 37802, 37803, 37804, 37805, 37806, 37807, 37808, 37809)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יִּלְקְט֤וּ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(37804, 37805, 37806, 37807, 37808, 37809)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בַּבֹּ֣קֶר 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4">
        <w:r>
          <w:rPr/>
          <w:t>Exodus 16:22</w:t>
        </w:r>
      </w:hyperlink>
    </w:p>
    <w:p>
      <w:pPr>
        <w:pStyle w:val="Hebrew"/>
      </w:pPr>
      <w:r>
        <w:t xml:space="preserve">בַּיֹּ֣ום הַשִּׁשִּׁ֗י לָֽקְט֥וּ לֶ֨חֶם֙ מִשְׁנֶ֔ה שְׁנֵ֥י הָעֹ֖מֶר לָאֶחָ֑ד </w:t>
      </w:r>
    </w:p>
    <w:p>
      <w:pPr>
        <w:pStyle w:val="Hebrew"/>
      </w:pPr>
      <w:r>
        <w:rPr>
          <w:color w:val="FF0000"/>
          <w:vertAlign w:val="superscript"/>
          <w:rtl/>
        </w:rPr>
        <w:t>37822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37824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37825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37826</w:t>
      </w:r>
      <w:r>
        <w:rPr>
          <w:rFonts w:ascii="Times New Roman" w:hAnsi="Times New Roman"/>
          <w:color w:val="828282"/>
          <w:rtl/>
        </w:rPr>
        <w:t xml:space="preserve">שִּׁשִּׁ֗י </w:t>
      </w:r>
      <w:r>
        <w:rPr>
          <w:color w:val="FF0000"/>
          <w:vertAlign w:val="superscript"/>
          <w:rtl/>
        </w:rPr>
        <w:t>37827</w:t>
      </w:r>
      <w:r>
        <w:rPr>
          <w:rFonts w:ascii="Times New Roman" w:hAnsi="Times New Roman"/>
          <w:color w:val="828282"/>
          <w:rtl/>
        </w:rPr>
        <w:t xml:space="preserve">לָֽקְט֥וּ </w:t>
      </w:r>
      <w:r>
        <w:rPr>
          <w:color w:val="FF0000"/>
          <w:vertAlign w:val="superscript"/>
          <w:rtl/>
        </w:rPr>
        <w:t>37828</w:t>
      </w:r>
      <w:r>
        <w:rPr>
          <w:rFonts w:ascii="Times New Roman" w:hAnsi="Times New Roman"/>
          <w:color w:val="828282"/>
          <w:rtl/>
        </w:rPr>
        <w:t xml:space="preserve">לֶ֨חֶם֙ </w:t>
      </w:r>
      <w:r>
        <w:rPr>
          <w:color w:val="FF0000"/>
          <w:vertAlign w:val="superscript"/>
          <w:rtl/>
        </w:rPr>
        <w:t>37829</w:t>
      </w:r>
      <w:r>
        <w:rPr>
          <w:rFonts w:ascii="Times New Roman" w:hAnsi="Times New Roman"/>
          <w:color w:val="828282"/>
          <w:rtl/>
        </w:rPr>
        <w:t xml:space="preserve">מִשְׁנֶ֔ה </w:t>
      </w:r>
      <w:r>
        <w:rPr>
          <w:color w:val="FF0000"/>
          <w:vertAlign w:val="superscript"/>
          <w:rtl/>
        </w:rPr>
        <w:t>37830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37831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37832</w:t>
      </w:r>
      <w:r>
        <w:rPr>
          <w:rFonts w:ascii="Times New Roman" w:hAnsi="Times New Roman"/>
          <w:color w:val="828282"/>
          <w:rtl/>
        </w:rPr>
        <w:t xml:space="preserve">עֹ֖מֶר </w:t>
      </w:r>
      <w:r>
        <w:rPr>
          <w:color w:val="FF0000"/>
          <w:vertAlign w:val="superscript"/>
          <w:rtl/>
        </w:rPr>
        <w:t>37833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37834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37835</w:t>
      </w:r>
      <w:r>
        <w:rPr>
          <w:rFonts w:ascii="Times New Roman" w:hAnsi="Times New Roman"/>
          <w:color w:val="828282"/>
          <w:rtl/>
        </w:rPr>
        <w:t xml:space="preserve">אֶחָ֑ד </w:t>
      </w:r>
    </w:p>
    <w:p>
      <w:pPr>
        <w:pStyle w:val="Hebrew"/>
      </w:pPr>
      <w:r>
        <w:rPr>
          <w:color w:val="828282"/>
        </w:rPr>
        <w:t xml:space="preserve">וַיְהִ֣י׀ בַּיֹּ֣ום הַשִּׁשִּׁ֗י לָֽקְט֥וּ לֶ֨חֶם֙ מִשְׁנֶ֔ה שְׁנֵ֥י הָעֹ֖מֶר לָאֶחָ֑ד וַיָּבֹ֨אוּ֙ כָּל־נְשִׂיאֵ֣י הָֽעֵדָ֔ה וַיַּגִּ֖ידוּ לְמֹשֶֽׁה׃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(37822, 37823, 37824, 37825, 37826, 37827, 37828, 37829, 37830, 37831, 37832, 37833, 37834, 37835)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(37822, 37823, 37824, 37825, 37826, 37827, 37828, 37829, 37830, 37831, 37832, 37833, 37834, 37835)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לָֽקְט֥וּ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(37822, 37823, 37824, 37825, 37826)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הַשִּׁשִּׁ֗י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5">
        <w:r>
          <w:rPr/>
          <w:t>Exodus 16:26</w:t>
        </w:r>
      </w:hyperlink>
    </w:p>
    <w:p>
      <w:pPr>
        <w:pStyle w:val="Hebrew"/>
      </w:pPr>
      <w:r>
        <w:t xml:space="preserve">וּבַיֹּ֧ום הַשְּׁבִיעִ֛י שַׁבָּ֖ת </w:t>
      </w:r>
    </w:p>
    <w:p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(37920, 37921, 37922, 37923, 37924, 37925, 37926)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(37921, 37922, 37923, 37924, 37925)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בַיֹּ֧ום הַשְּׁבִיעִ֛י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6">
        <w:r>
          <w:rPr/>
          <w:t>Exodus 16:27</w:t>
        </w:r>
      </w:hyperlink>
    </w:p>
    <w:p>
      <w:pPr>
        <w:pStyle w:val="Hebrew"/>
      </w:pPr>
      <w:r>
        <w:t xml:space="preserve">בַּיֹּ֣ום הַשְּׁבִיעִ֔י יָצְא֥וּ מִן־הָעָ֖ם </w:t>
      </w:r>
    </w:p>
    <w:p>
      <w:pPr>
        <w:pStyle w:val="Hebrew"/>
      </w:pPr>
      <w:r>
        <w:rPr>
          <w:color w:val="FF0000"/>
          <w:vertAlign w:val="superscript"/>
          <w:rtl/>
        </w:rPr>
        <w:t>37932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37936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37937</w:t>
      </w:r>
      <w:r>
        <w:rPr>
          <w:rFonts w:ascii="Times New Roman" w:hAnsi="Times New Roman"/>
          <w:color w:val="828282"/>
          <w:rtl/>
        </w:rPr>
        <w:t xml:space="preserve">יָצְא֥וּ </w:t>
      </w:r>
      <w:r>
        <w:rPr>
          <w:color w:val="FF0000"/>
          <w:vertAlign w:val="superscript"/>
          <w:rtl/>
        </w:rPr>
        <w:t>37938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37939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37940</w:t>
      </w:r>
      <w:r>
        <w:rPr>
          <w:rFonts w:ascii="Times New Roman" w:hAnsi="Times New Roman"/>
          <w:color w:val="828282"/>
          <w:rtl/>
        </w:rPr>
        <w:t xml:space="preserve">עָ֖ם </w:t>
      </w:r>
    </w:p>
    <w:p>
      <w:pPr>
        <w:pStyle w:val="Hebrew"/>
      </w:pPr>
      <w:r>
        <w:rPr>
          <w:color w:val="828282"/>
        </w:rPr>
        <w:t xml:space="preserve">וַֽיְהִי֙ בַּיֹּ֣ום הַשְּׁבִיעִ֔י יָצְא֥וּ מִן־הָעָ֖ם לִלְקֹ֑ט וְלֹ֖א מָצָֽאוּ׃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(37932, 37933, 37934, 37935, 37936, 37937, 37938, 37939, 37940)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(37932, 37933, 37934, 37935, 37936, 37937, 37938, 37939, 37940)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יָצְא֥וּ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(37932, 37933, 37934, 37935, 37936)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Exodus 16:29</w:t>
        </w:r>
      </w:hyperlink>
    </w:p>
    <w:p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(37966, 37967, 37968, 37969, 37970, 37971, 37972, 37973, 37974, 37975, 37976, 37977)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(37966, 37967, 37968, 37969, 37970, 37971, 37972, 37973, 37974, 37975, 37976, 37977)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נֹתֵ֥ן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(37971, 37972, 37973, 37974, 37975)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הַשִּׁשִּׁ֖י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7">
        <w:r>
          <w:rPr/>
          <w:t>Exodus 16:29</w:t>
        </w:r>
      </w:hyperlink>
    </w:p>
    <w:p>
      <w:pPr>
        <w:pStyle w:val="Hebrew"/>
      </w:pPr>
      <w:r>
        <w:t xml:space="preserve">אַל־יֵ֥צֵא אִ֛ישׁ מִמְּקֹמֹ֖ו בַּיֹּ֥ום הַשְּׁבִיעִֽי׃ </w:t>
      </w:r>
    </w:p>
    <w:p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(37981, 37982, 37983, 37984, 37985, 37986, 37987, 37988, 37989, 37990)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יֵ֥צֵא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(37986, 37987, 37988, 37989, 37990)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8">
        <w:r>
          <w:rPr/>
          <w:t>Exodus 16:30</w:t>
        </w:r>
      </w:hyperlink>
    </w:p>
    <w:p>
      <w:pPr>
        <w:pStyle w:val="Hebrew"/>
      </w:pPr>
      <w:r>
        <w:t xml:space="preserve">וַיִּשְׁבְּת֥וּ הָעָ֖ם בַּיֹּ֥ום הַשְּׁבִעִֽי׃ </w:t>
      </w:r>
    </w:p>
    <w:p>
      <w:pPr>
        <w:pStyle w:val="Hebrew"/>
      </w:pPr>
      <w:r>
        <w:rPr>
          <w:color w:val="FF0000"/>
          <w:vertAlign w:val="superscript"/>
          <w:rtl/>
        </w:rPr>
        <w:t>37991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37992</w:t>
      </w:r>
      <w:r>
        <w:rPr>
          <w:rFonts w:ascii="Times New Roman" w:hAnsi="Times New Roman"/>
          <w:color w:val="828282"/>
          <w:rtl/>
        </w:rPr>
        <w:t xml:space="preserve">יִּשְׁבְּת֥וּ </w:t>
      </w:r>
      <w:r>
        <w:rPr>
          <w:color w:val="FF0000"/>
          <w:vertAlign w:val="superscript"/>
          <w:rtl/>
        </w:rPr>
        <w:t>37993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37995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37997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37999</w:t>
      </w:r>
      <w:r>
        <w:rPr>
          <w:rFonts w:ascii="Times New Roman" w:hAnsi="Times New Roman"/>
          <w:color w:val="828282"/>
          <w:rtl/>
        </w:rPr>
        <w:t xml:space="preserve">שְּׁבִעִֽי׃ </w:t>
      </w:r>
    </w:p>
    <w:p>
      <w:pPr>
        <w:pStyle w:val="Hebrew"/>
      </w:pPr>
      <w:r>
        <w:rPr>
          <w:color w:val="828282"/>
        </w:rPr>
        <w:t xml:space="preserve">וַיִּשְׁבְּת֥וּ הָעָ֖ם בַּיֹּ֥ום הַשְּׁבִעִֽי׃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(37991, 37992, 37993, 37994, 37995, 37996, 37997, 37998, 37999)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(37991, 37992, 37993, 37994, 37995, 37996, 37997, 37998, 37999)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יִּשְׁבְּת֥וּ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(37995, 37996, 37997, 37998, 37999)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הַשְּׁבִעִֽי׃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19">
        <w:r>
          <w:rPr/>
          <w:t>Exodus 18:22</w:t>
        </w:r>
      </w:hyperlink>
    </w:p>
    <w:p>
      <w:pPr>
        <w:pStyle w:val="Hebrew"/>
      </w:pPr>
      <w:r>
        <w:t xml:space="preserve">וְשָׁפְט֣וּ אֶת־הָעָם֮ בְּכָל־עֵת֒ </w:t>
      </w:r>
    </w:p>
    <w:p>
      <w:pPr>
        <w:pStyle w:val="Hebrew"/>
      </w:pPr>
      <w:r>
        <w:rPr>
          <w:color w:val="FF0000"/>
          <w:vertAlign w:val="superscript"/>
          <w:rtl/>
        </w:rPr>
        <w:t>38928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38929</w:t>
      </w:r>
      <w:r>
        <w:rPr>
          <w:rFonts w:ascii="Times New Roman" w:hAnsi="Times New Roman"/>
          <w:color w:val="828282"/>
          <w:rtl/>
        </w:rPr>
        <w:t xml:space="preserve">שָׁפְט֣וּ </w:t>
      </w:r>
      <w:r>
        <w:rPr>
          <w:color w:val="FF0000"/>
          <w:vertAlign w:val="superscript"/>
          <w:rtl/>
        </w:rPr>
        <w:t>38930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38931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38932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38933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38934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38935</w:t>
      </w:r>
      <w:r>
        <w:rPr>
          <w:rFonts w:ascii="Times New Roman" w:hAnsi="Times New Roman"/>
          <w:color w:val="828282"/>
          <w:rtl/>
        </w:rPr>
        <w:t xml:space="preserve">עֵת֒ </w:t>
      </w:r>
    </w:p>
    <w:p>
      <w:pPr>
        <w:pStyle w:val="Hebrew"/>
      </w:pPr>
      <w:r>
        <w:rPr>
          <w:color w:val="828282"/>
        </w:rPr>
        <w:t xml:space="preserve">וְשָׁפְט֣וּ אֶת־הָעָם֮ בְּכָל־עֵת֒ וְהָיָ֞ה כָּל־הַדָּבָ֤ר הַגָּדֹל֙ יָבִ֣יאוּ אֵלֶ֔יךָ וְכָל־הַדָּבָ֥ר הַקָּטֹ֖ן יִשְׁפְּטוּ־הֵ֑ם וְהָקֵל֙ מֵֽעָלֶ֔יךָ וְנָשְׂא֖וּ אִתָּֽךְ׃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(38928, 38929, 38930, 38931, 38932, 38933, 38934, 38935)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(38928, 38929, 38930, 38931, 38932, 38933, 38934, 38935)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(38929,)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שָׁפְט֣וּ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(38933, 38934, 38935)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בְּכָל־עֵת֒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0">
        <w:r>
          <w:rPr/>
          <w:t>Exodus 18:26</w:t>
        </w:r>
      </w:hyperlink>
    </w:p>
    <w:p>
      <w:pPr>
        <w:pStyle w:val="Hebrew"/>
      </w:pPr>
      <w:r>
        <w:t xml:space="preserve">וְשָׁפְט֥וּ אֶת־הָעָ֖ם בְּכָל־עֵ֑ת </w:t>
      </w:r>
    </w:p>
    <w:p>
      <w:pPr>
        <w:pStyle w:val="Hebrew"/>
      </w:pPr>
      <w:r>
        <w:rPr>
          <w:color w:val="FF0000"/>
          <w:vertAlign w:val="superscript"/>
          <w:rtl/>
        </w:rPr>
        <w:t>39020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39021</w:t>
      </w:r>
      <w:r>
        <w:rPr>
          <w:rFonts w:ascii="Times New Roman" w:hAnsi="Times New Roman"/>
          <w:color w:val="828282"/>
          <w:rtl/>
        </w:rPr>
        <w:t xml:space="preserve">שָׁפְט֥וּ </w:t>
      </w:r>
      <w:r>
        <w:rPr>
          <w:color w:val="FF0000"/>
          <w:vertAlign w:val="superscript"/>
          <w:rtl/>
        </w:rPr>
        <w:t>39022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39023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39024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39025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39026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39027</w:t>
      </w:r>
      <w:r>
        <w:rPr>
          <w:rFonts w:ascii="Times New Roman" w:hAnsi="Times New Roman"/>
          <w:color w:val="828282"/>
          <w:rtl/>
        </w:rPr>
        <w:t xml:space="preserve">עֵ֑ת </w:t>
      </w:r>
    </w:p>
    <w:p>
      <w:pPr>
        <w:pStyle w:val="Hebrew"/>
      </w:pPr>
      <w:r>
        <w:rPr>
          <w:color w:val="828282"/>
        </w:rPr>
        <w:t xml:space="preserve">וְשָׁפְט֥וּ אֶת־הָעָ֖ם בְּכָל־עֵ֑ת אֶת־הַדָּבָ֤ר הַקָּשֶׁה֙ יְבִיא֣וּן אֶל־מֹשֶׁ֔ה וְכָל־הַדָּבָ֥ר הַקָּטֹ֖ן יִשְׁפּוּט֥וּ הֵֽם׃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(39020, 39021, 39022, 39023, 39024, 39025, 39026, 39027)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(39020, 39021, 39022, 39023, 39024, 39025, 39026, 39027)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שָׁפְט֥וּ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(39025, 39026, 39027)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בְּכָל־עֵ֑ת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1">
        <w:r>
          <w:rPr/>
          <w:t>Exodus 19:1</w:t>
        </w:r>
      </w:hyperlink>
    </w:p>
    <w:p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(39054, 39055, 39056, 39057, 39058, 39066, 39067, 39068, 39069, 39070, 39071, 39072, 39073)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(39054, 39055, 39056, 39057, 39058, 39066, 39067, 39068, 39069, 39070, 39071, 39072, 39073)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בָּ֖אוּ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(39054, 39055, 39056, 39057, 39058)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בַּחֹ֨דֶשׁ֙ הַשְּׁלִישִׁ֔י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(39066, 39067, 39068, 39069, 39070)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2">
        <w:r>
          <w:rPr/>
          <w:t>Exodus 19:11</w:t>
        </w:r>
      </w:hyperlink>
    </w:p>
    <w:p>
      <w:pPr>
        <w:pStyle w:val="Hebrew"/>
      </w:pPr>
      <w:r>
        <w:t xml:space="preserve">כִּ֣י׀ בַּיֹּ֣ום הַשְּׁלִישִׁ֗י יֵרֵ֧ד יְהוָ֛ה לְעֵינֵ֥י כָל־הָעָ֖ם עַל־הַ֥ר סִינָֽי׃ </w:t>
      </w:r>
    </w:p>
    <w:p>
      <w:pPr>
        <w:pStyle w:val="Hebrew"/>
      </w:pPr>
      <w:r>
        <w:rPr>
          <w:color w:val="FF0000"/>
          <w:vertAlign w:val="superscript"/>
          <w:rtl/>
        </w:rPr>
        <w:t>39282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39283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39285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39287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39288</w:t>
      </w:r>
      <w:r>
        <w:rPr>
          <w:rFonts w:ascii="Times New Roman" w:hAnsi="Times New Roman"/>
          <w:color w:val="828282"/>
          <w:rtl/>
        </w:rPr>
        <w:t xml:space="preserve">יֵרֵ֧ד </w:t>
      </w:r>
      <w:r>
        <w:rPr>
          <w:color w:val="FF0000"/>
          <w:vertAlign w:val="superscript"/>
          <w:rtl/>
        </w:rPr>
        <w:t>39289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39290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39291</w:t>
      </w:r>
      <w:r>
        <w:rPr>
          <w:rFonts w:ascii="Times New Roman" w:hAnsi="Times New Roman"/>
          <w:color w:val="828282"/>
          <w:rtl/>
        </w:rPr>
        <w:t xml:space="preserve">עֵינֵ֥י </w:t>
      </w:r>
      <w:r>
        <w:rPr>
          <w:color w:val="FF0000"/>
          <w:vertAlign w:val="superscript"/>
          <w:rtl/>
        </w:rPr>
        <w:t>39292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39293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39294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39295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39296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39297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>
      <w:pPr>
        <w:pStyle w:val="Hebrew"/>
      </w:pPr>
      <w:r>
        <w:rPr>
          <w:color w:val="828282"/>
        </w:rPr>
        <w:t xml:space="preserve">וְהָי֥וּ נְכֹנִ֖ים לַיֹּ֣ום הַשְּׁלִישִׁ֑י כִּ֣י׀ בַּיֹּ֣ום הַשְּׁלִישִׁ֗י יֵרֵ֧ד יְהוָ֛ה לְעֵינֵ֥י כָל־הָעָ֖ם עַל־הַ֥ר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(39282, 39283, 39284, 39285, 39286, 39287, 39288, 39289, 39290, 39291, 39292, 39293, 39294, 39295, 39296, 39297)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(39282, 39283, 39284, 39285, 39286, 39287, 39288, 39289, 39290, 39291, 39292, 39293, 39294, 39295, 39296, 39297)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(39288,)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יֵרֵ֧ד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(39283, 39284, 39285, 39286, 39287)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3">
        <w:r>
          <w:rPr/>
          <w:t>Exodus 19:16</w:t>
        </w:r>
      </w:hyperlink>
    </w:p>
    <w:p>
      <w:pPr>
        <w:pStyle w:val="Hebrew"/>
      </w:pPr>
      <w:r>
        <w:t xml:space="preserve">וַיְהִי֩ בַיֹּ֨ום הַשְּׁלִישִׁ֜י </w:t>
      </w:r>
    </w:p>
    <w:p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(39380, 39381, 39382, 39383, 39384, 39385, 39386)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(39382, 39383, 39384, 39385, 39386)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בַיֹּ֨ום הַשְּׁלִישִׁ֜י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4">
        <w:r>
          <w:rPr/>
          <w:t>Exodus 20:11</w:t>
        </w:r>
      </w:hyperlink>
    </w:p>
    <w:p>
      <w:pPr>
        <w:pStyle w:val="Hebrew"/>
      </w:pPr>
      <w:r>
        <w:t xml:space="preserve">וַיָּ֖נַח בַּיֹּ֣ום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39772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39773</w:t>
      </w:r>
      <w:r>
        <w:rPr>
          <w:rFonts w:ascii="Times New Roman" w:hAnsi="Times New Roman"/>
          <w:color w:val="828282"/>
          <w:rtl/>
        </w:rPr>
        <w:t xml:space="preserve">יָּ֖נַח </w:t>
      </w:r>
      <w:r>
        <w:rPr>
          <w:color w:val="FF0000"/>
          <w:vertAlign w:val="superscript"/>
          <w:rtl/>
        </w:rPr>
        <w:t>39774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39775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39776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39778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כִּ֣י שֵֽׁשֶׁת־יָמִים֩ עָשָׂ֨ה יְהוָ֜ה אֶת־הַשָּׁמַ֣יִם וְאֶת־הָאָ֗רֶץ אֶת־הַיָּם֙ וְאֶת־כָּל־אֲשֶׁר־בָּ֔ם וַיָּ֖נַח בַּיֹּ֣ום הַשְּׁבִיעִ֑י עַל־כֵּ֗ן בֵּרַ֧ךְ יְהוָ֛ה אֶת־יֹ֥ום הַשַּׁבָּ֖ת וַֽיְקַדְּשֵֽׁהוּ׃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(39772, 39773, 39774, 39775, 39776, 39777, 39778)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(39772, 39773, 39774, 39775, 39776, 39777, 39778)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(39773,)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יָּ֖נַח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(39774, 39775, 39776, 39777, 39778)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5">
        <w:r>
          <w:rPr/>
          <w:t>Exodus 21:2</w:t>
        </w:r>
      </w:hyperlink>
    </w:p>
    <w:p>
      <w:pPr>
        <w:pStyle w:val="Hebrew"/>
      </w:pPr>
      <w:r>
        <w:t xml:space="preserve">וּבַ֨שְּׁבִעִ֔ת יֵצֵ֥א לַֽחָפְשִׁ֖י חִנָּֽם׃ </w:t>
      </w:r>
    </w:p>
    <w:p>
      <w:pPr>
        <w:pStyle w:val="Hebrew"/>
      </w:pPr>
      <w:r>
        <w:rPr>
          <w:color w:val="FF0000"/>
          <w:vertAlign w:val="superscript"/>
          <w:rtl/>
        </w:rPr>
        <w:t>40031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40032</w:t>
      </w:r>
      <w:r>
        <w:rPr>
          <w:rFonts w:ascii="Times New Roman" w:hAnsi="Times New Roman"/>
          <w:color w:val="828282"/>
          <w:rtl/>
        </w:rPr>
        <w:t>בַ֨</w:t>
      </w:r>
      <w:r>
        <w:rPr>
          <w:color w:val="FF0000"/>
          <w:vertAlign w:val="superscript"/>
          <w:rtl/>
        </w:rPr>
        <w:t>40033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40034</w:t>
      </w:r>
      <w:r>
        <w:rPr>
          <w:rFonts w:ascii="Times New Roman" w:hAnsi="Times New Roman"/>
          <w:color w:val="828282"/>
          <w:rtl/>
        </w:rPr>
        <w:t xml:space="preserve">שְּׁבִעִ֔ת </w:t>
      </w:r>
      <w:r>
        <w:rPr>
          <w:color w:val="FF0000"/>
          <w:vertAlign w:val="superscript"/>
          <w:rtl/>
        </w:rPr>
        <w:t>40035</w:t>
      </w:r>
      <w:r>
        <w:rPr>
          <w:rFonts w:ascii="Times New Roman" w:hAnsi="Times New Roman"/>
          <w:color w:val="828282"/>
          <w:rtl/>
        </w:rPr>
        <w:t xml:space="preserve">יֵצֵ֥א </w:t>
      </w:r>
      <w:r>
        <w:rPr>
          <w:color w:val="FF0000"/>
          <w:vertAlign w:val="superscript"/>
          <w:rtl/>
        </w:rPr>
        <w:t>40036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40037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40038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40039</w:t>
      </w:r>
      <w:r>
        <w:rPr>
          <w:rFonts w:ascii="Times New Roman" w:hAnsi="Times New Roman"/>
          <w:color w:val="828282"/>
          <w:rtl/>
        </w:rPr>
        <w:t xml:space="preserve">חִנָּֽם׃ </w:t>
      </w:r>
    </w:p>
    <w:p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(40031, 40032, 40033, 40034, 40035, 40036, 40037, 40038, 40039)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(40031, 40032, 40033, 40034, 40035, 40036, 40037, 40038, 40039)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(40035,)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יֵצֵ֥א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(40032, 40033, 40034)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בַ֨שְּׁבִעִ֔ת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6">
        <w:r>
          <w:rPr/>
          <w:t>Exodus 22:29</w:t>
        </w:r>
      </w:hyperlink>
    </w:p>
    <w:p>
      <w:pPr>
        <w:pStyle w:val="Hebrew"/>
      </w:pPr>
      <w:r>
        <w:t xml:space="preserve">בַּיֹּ֥ום הַשְּׁמִינִ֖י תִּתְּנֹו־לִֽי׃ </w:t>
      </w:r>
    </w:p>
    <w:p>
      <w:pPr>
        <w:pStyle w:val="Hebrew"/>
      </w:pPr>
      <w:r>
        <w:rPr>
          <w:color w:val="FF0000"/>
          <w:vertAlign w:val="superscript"/>
          <w:rtl/>
        </w:rPr>
        <w:t>41038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41040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41041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41042</w:t>
      </w:r>
      <w:r>
        <w:rPr>
          <w:rFonts w:ascii="Times New Roman" w:hAnsi="Times New Roman"/>
          <w:color w:val="828282"/>
          <w:rtl/>
        </w:rPr>
        <w:t xml:space="preserve">שְּׁמִינִ֖י </w:t>
      </w:r>
      <w:r>
        <w:rPr>
          <w:color w:val="FF0000"/>
          <w:vertAlign w:val="superscript"/>
          <w:rtl/>
        </w:rPr>
        <w:t>41043</w:t>
      </w:r>
      <w:r>
        <w:rPr>
          <w:rFonts w:ascii="Times New Roman" w:hAnsi="Times New Roman"/>
          <w:color w:val="828282"/>
          <w:rtl/>
        </w:rPr>
        <w:t>תִּתְּנֹו־</w:t>
      </w:r>
      <w:r>
        <w:rPr>
          <w:color w:val="FF0000"/>
          <w:vertAlign w:val="superscript"/>
          <w:rtl/>
        </w:rPr>
        <w:t>41044</w:t>
      </w:r>
      <w:r>
        <w:rPr>
          <w:rFonts w:ascii="Times New Roman" w:hAnsi="Times New Roman"/>
          <w:color w:val="828282"/>
          <w:rtl/>
        </w:rPr>
        <w:t xml:space="preserve">לִֽי׃ </w:t>
      </w:r>
    </w:p>
    <w:p>
      <w:pPr>
        <w:pStyle w:val="Hebrew"/>
      </w:pPr>
      <w:r>
        <w:rPr>
          <w:color w:val="828282"/>
        </w:rPr>
        <w:t xml:space="preserve">כֵּֽן־תַּעֲשֶׂ֥ה לְשֹׁרְךָ֖ לְצֹאנֶ֑ךָ שִׁבְעַ֤ת יָמִים֙ יִהְיֶ֣ה עִם־אִמֹּ֔ו בַּיֹּ֥ום הַשְּׁמִינִ֖י תִּתְּנֹו־לִֽי׃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(41038, 41039, 41040, 41041, 41042, 41043, 41044)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(41038, 41039, 41040, 41041, 41042, 41043, 41044)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(41043,)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תִּתְּנֹו־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(41038, 41039, 41040, 41041, 41042)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הַשְּׁמִינִ֖י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7">
        <w:r>
          <w:rPr/>
          <w:t>Exodus 23:12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(41210, 41211, 41212, 41213, 41214, 41215, 41216)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(41210, 41211, 41212, 41213, 41214, 41215, 41216)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תִּשְׁבֹּ֑ת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(41211, 41212, 41213, 41214, 41215)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8">
        <w:r>
          <w:rPr/>
          <w:t>Exodus 23:14</w:t>
        </w:r>
      </w:hyperlink>
    </w:p>
    <w:p>
      <w:pPr>
        <w:pStyle w:val="Hebrew"/>
      </w:pPr>
      <w:r>
        <w:t xml:space="preserve">שָׁלֹ֣שׁ רְגָלִ֔ים תָּחֹ֥ג לִ֖י בַּשָּׁנָֽה׃ </w:t>
      </w:r>
    </w:p>
    <w:p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(41246, 41247, 41248, 41249, 41250, 41251, 41252)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(41250, 41251, 41252)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29">
        <w:r>
          <w:rPr/>
          <w:t>Exodus 23:29</w:t>
        </w:r>
      </w:hyperlink>
    </w:p>
    <w:p>
      <w:pPr>
        <w:pStyle w:val="Hebrew"/>
      </w:pPr>
      <w:r>
        <w:t xml:space="preserve">לֹ֧א אֲגָרְשֶׁ֛נּוּ מִפָּנֶ֖יךָ בְּשָׁנָ֣ה אֶחָ֑ת </w:t>
      </w:r>
    </w:p>
    <w:p>
      <w:pPr>
        <w:pStyle w:val="Hebrew"/>
      </w:pPr>
      <w:r>
        <w:rPr>
          <w:color w:val="FF0000"/>
          <w:vertAlign w:val="superscript"/>
          <w:rtl/>
        </w:rPr>
        <w:t>41518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41519</w:t>
      </w:r>
      <w:r>
        <w:rPr>
          <w:rFonts w:ascii="Times New Roman" w:hAnsi="Times New Roman"/>
          <w:color w:val="828282"/>
          <w:rtl/>
        </w:rPr>
        <w:t xml:space="preserve">אֲגָרְשֶׁ֛נּוּ </w:t>
      </w:r>
      <w:r>
        <w:rPr>
          <w:color w:val="FF0000"/>
          <w:vertAlign w:val="superscript"/>
          <w:rtl/>
        </w:rPr>
        <w:t>41520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41521</w:t>
      </w:r>
      <w:r>
        <w:rPr>
          <w:rFonts w:ascii="Times New Roman" w:hAnsi="Times New Roman"/>
          <w:color w:val="828282"/>
          <w:rtl/>
        </w:rPr>
        <w:t xml:space="preserve">פָּנֶ֖יךָ </w:t>
      </w:r>
      <w:r>
        <w:rPr>
          <w:color w:val="FF0000"/>
          <w:vertAlign w:val="superscript"/>
          <w:rtl/>
        </w:rPr>
        <w:t>41522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41523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41524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>
      <w:pPr>
        <w:pStyle w:val="Hebrew"/>
      </w:pPr>
      <w:r>
        <w:rPr>
          <w:color w:val="828282"/>
        </w:rPr>
        <w:t xml:space="preserve">לֹ֧א אֲגָרְשֶׁ֛נּוּ מִפָּנֶ֖יךָ בְּשָׁנָ֣ה אֶחָ֑ת פֶּן־תִּהְיֶ֤ה הָאָ֨רֶץ֙ שְׁמָמָ֔ה וְרַבָּ֥ה עָלֶ֖יךָ חַיַּ֥ת הַשָּׂדֶֽה׃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(41518, 41519, 41520, 41521, 41522, 41523, 41524)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(41518, 41519, 41520, 41521, 41522, 41523, 41524)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(41519,)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אֲגָרְשֶׁ֛נּוּ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(41522, 41523, 41524)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בְּשָׁנָ֣ה אֶחָ֑ת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0">
        <w:r>
          <w:rPr/>
          <w:t>Exodus 24:4</w:t>
        </w:r>
      </w:hyperlink>
    </w:p>
    <w:p>
      <w:pPr>
        <w:pStyle w:val="Hebrew"/>
      </w:pPr>
      <w:r>
        <w:t xml:space="preserve">וַיַּשְׁכֵּ֣ם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41681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41682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41683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41684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41685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וַיִּכְתֹּ֣ב מֹשֶׁ֗ה אֵ֚ת כָּל־דִּבְרֵ֣י יְהוָ֔ה וַיַּשְׁכֵּ֣ם בַּבֹּ֔קֶר וַיִּ֥בֶן מִזְבֵּ֖חַ תַּ֣חַת הָהָ֑ר וּשְׁתֵּ֤ים עֶשְׂרֵה֙ מַצֵּבָ֔ה לִשְׁנֵ֥ים עָשָׂ֖ר שִׁבְטֵ֥י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(41681, 41682, 41683, 41684, 41685)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(41681, 41682, 41683, 41684, 41685)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(41682,)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יַּשְׁכֵּ֣ם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(41683, 41684, 41685)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1">
        <w:r>
          <w:rPr/>
          <w:t>Exodus 24:16</w:t>
        </w:r>
      </w:hyperlink>
    </w:p>
    <w:p>
      <w:pPr>
        <w:pStyle w:val="Hebrew"/>
      </w:pPr>
      <w:r>
        <w:t xml:space="preserve">וַיִּקְרָ֧א אֶל־מֹשֶׁ֛ה בַּיֹּ֥ום הַשְּׁבִיעִ֖י מִתֹּ֥וךְ הֶעָנָֽן׃ </w:t>
      </w:r>
    </w:p>
    <w:p>
      <w:pPr>
        <w:pStyle w:val="Hebrew"/>
      </w:pPr>
      <w:r>
        <w:rPr>
          <w:color w:val="FF0000"/>
          <w:vertAlign w:val="superscript"/>
          <w:rtl/>
        </w:rPr>
        <w:t>41925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41926</w:t>
      </w:r>
      <w:r>
        <w:rPr>
          <w:rFonts w:ascii="Times New Roman" w:hAnsi="Times New Roman"/>
          <w:color w:val="828282"/>
          <w:rtl/>
        </w:rPr>
        <w:t xml:space="preserve">יִּקְרָ֧א </w:t>
      </w:r>
      <w:r>
        <w:rPr>
          <w:color w:val="FF0000"/>
          <w:vertAlign w:val="superscript"/>
          <w:rtl/>
        </w:rPr>
        <w:t>41927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41928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41929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41930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41931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41932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41933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41934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41935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41936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41937</w:t>
      </w:r>
      <w:r>
        <w:rPr>
          <w:rFonts w:ascii="Times New Roman" w:hAnsi="Times New Roman"/>
          <w:color w:val="828282"/>
          <w:rtl/>
        </w:rPr>
        <w:t xml:space="preserve">עָנָֽן׃ </w:t>
      </w:r>
    </w:p>
    <w:p>
      <w:pPr>
        <w:pStyle w:val="Hebrew"/>
      </w:pPr>
      <w:r>
        <w:rPr>
          <w:color w:val="828282"/>
        </w:rPr>
        <w:t xml:space="preserve">וַיִּשְׁכֹּ֤ן כְּבֹוד־יְהוָה֙ עַל־הַ֣ר סִינַ֔י וַיְכַסֵּ֥הוּ הֶעָנָ֖ן שֵׁ֣שֶׁת יָמִ֑ים וַיִּקְרָ֧א אֶל־מֹשֶׁ֛ה בַּיֹּ֥ום הַשְּׁבִיעִ֖י מִתֹּ֥וךְ הֶעָנָֽן׃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(41925, 41926, 41927, 41928, 41929, 41930, 41931, 41932, 41933, 41934, 41935, 41936, 41937)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(41925, 41926, 41927, 41928, 41929, 41930, 41931, 41932, 41933, 41934, 41935, 41936, 41937)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(41926,)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יִּקְרָ֧א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(41929, 41930, 41931, 41932, 41933)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2">
        <w:r>
          <w:rPr/>
          <w:t>Exodus 29:39</w:t>
        </w:r>
      </w:hyperlink>
    </w:p>
    <w:p>
      <w:pPr>
        <w:pStyle w:val="Hebrew"/>
      </w:pPr>
      <w:r>
        <w:t xml:space="preserve">אֶת־הַכֶּ֥בֶשׂ הָאֶחָ֖ד תַּעֲשֶׂ֣ה בַבֹּ֑קֶר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45377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45378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45379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45380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45381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45382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45383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45384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45385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אֶת־הַכֶּ֥בֶשׂ הָאֶחָ֖ד תַּעֲשֶׂ֣ה בַבֹּ֑קֶר וְאֵת֙ הַכֶּ֣בֶשׂ הַשֵּׁנִ֔י תַּעֲשֶׂ֖ה בֵּ֥ין הָעַרְבָּֽיִם׃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(45377, 45378, 45379, 45380, 45381, 45382, 45383, 45384, 45385)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(45377, 45378, 45379, 45380, 45381, 45382, 45383, 45384, 45385)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(45383, 45384, 45385)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בַבֹּ֑קֶר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3">
        <w:r>
          <w:rPr/>
          <w:t>Exodus 30:7</w:t>
        </w:r>
      </w:hyperlink>
    </w:p>
    <w:p>
      <w:pPr>
        <w:pStyle w:val="Hebrew"/>
      </w:pPr>
      <w:r>
        <w:t xml:space="preserve">בַּבֹּ֣קֶר בַּבֹּ֗קֶר יַקְטִירֶֽנָּה׃ </w:t>
      </w:r>
    </w:p>
    <w:p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(45629, 45630, 45631, 45632, 45633, 45634, 45640)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יַקְטִירֶֽנָּה׃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(45629, 45630, 45631, 45632, 45633, 45634)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בַּבֹּ֣קֶר 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4">
        <w:r>
          <w:rPr/>
          <w:t>Exodus 31:15</w:t>
        </w:r>
      </w:hyperlink>
    </w:p>
    <w:p>
      <w:pPr>
        <w:pStyle w:val="Hebrew"/>
      </w:pPr>
      <w:r>
        <w:t xml:space="preserve">הָעֹשֶׂ֧ה מְלָאכָ֛ה בְּיֹ֥ום הַשַּׁבָּ֖ת </w:t>
      </w:r>
    </w:p>
    <w:p>
      <w:pPr>
        <w:pStyle w:val="Hebrew"/>
      </w:pPr>
      <w:r>
        <w:rPr>
          <w:color w:val="FF0000"/>
          <w:vertAlign w:val="superscript"/>
          <w:rtl/>
        </w:rPr>
        <w:t>46428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46429</w:t>
      </w:r>
      <w:r>
        <w:rPr>
          <w:rFonts w:ascii="Times New Roman" w:hAnsi="Times New Roman"/>
          <w:color w:val="828282"/>
          <w:rtl/>
        </w:rPr>
        <w:t xml:space="preserve">עֹשֶׂ֧ה </w:t>
      </w:r>
      <w:r>
        <w:rPr>
          <w:color w:val="FF0000"/>
          <w:vertAlign w:val="superscript"/>
          <w:rtl/>
        </w:rPr>
        <w:t>46430</w:t>
      </w:r>
      <w:r>
        <w:rPr>
          <w:rFonts w:ascii="Times New Roman" w:hAnsi="Times New Roman"/>
          <w:color w:val="828282"/>
          <w:rtl/>
        </w:rPr>
        <w:t xml:space="preserve">מְלָאכָ֛ה </w:t>
      </w:r>
      <w:r>
        <w:rPr>
          <w:color w:val="FF0000"/>
          <w:vertAlign w:val="superscript"/>
          <w:rtl/>
        </w:rPr>
        <w:t>46431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46432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46433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46434</w:t>
      </w:r>
      <w:r>
        <w:rPr>
          <w:rFonts w:ascii="Times New Roman" w:hAnsi="Times New Roman"/>
          <w:color w:val="828282"/>
          <w:rtl/>
        </w:rPr>
        <w:t xml:space="preserve">שַּׁבָּ֖ת </w:t>
      </w:r>
    </w:p>
    <w:p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(46428, 46429, 46430, 46431, 46432, 46433, 46434)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(46428, 46429, 46430, 46431, 46432, 46433, 46434)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עֹשֶׂ֧ה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(46431, 46432, 46433, 46434)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הַשַּׁבָּ֖ת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5">
        <w:r>
          <w:rPr/>
          <w:t>Exodus 32:28</w:t>
        </w:r>
      </w:hyperlink>
    </w:p>
    <w:p>
      <w:pPr>
        <w:pStyle w:val="Hebrew"/>
      </w:pPr>
      <w:r>
        <w:t xml:space="preserve">וַיִּפֹּ֤ל מִן־הָעָם֙ בַּיֹּ֣ום הַה֔וּא כִּשְׁלֹ֥שֶׁת אַלְפֵ֖י אִֽישׁ׃ </w:t>
      </w:r>
    </w:p>
    <w:p>
      <w:pPr>
        <w:pStyle w:val="Hebrew"/>
      </w:pPr>
      <w:r>
        <w:rPr>
          <w:color w:val="FF0000"/>
          <w:vertAlign w:val="superscript"/>
          <w:rtl/>
        </w:rPr>
        <w:t>47124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47125</w:t>
      </w:r>
      <w:r>
        <w:rPr>
          <w:rFonts w:ascii="Times New Roman" w:hAnsi="Times New Roman"/>
          <w:color w:val="828282"/>
          <w:rtl/>
        </w:rPr>
        <w:t xml:space="preserve">יִּפֹּ֤ל </w:t>
      </w:r>
      <w:r>
        <w:rPr>
          <w:color w:val="FF0000"/>
          <w:vertAlign w:val="superscript"/>
          <w:rtl/>
        </w:rPr>
        <w:t>47126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47127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47128</w:t>
      </w:r>
      <w:r>
        <w:rPr>
          <w:rFonts w:ascii="Times New Roman" w:hAnsi="Times New Roman"/>
          <w:color w:val="828282"/>
          <w:rtl/>
        </w:rPr>
        <w:t xml:space="preserve">עָם֙ </w:t>
      </w:r>
      <w:r>
        <w:rPr>
          <w:color w:val="FF0000"/>
          <w:vertAlign w:val="superscript"/>
          <w:rtl/>
        </w:rPr>
        <w:t>47129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47130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47131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47132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47133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47134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47135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47136</w:t>
      </w:r>
      <w:r>
        <w:rPr>
          <w:rFonts w:ascii="Times New Roman" w:hAnsi="Times New Roman"/>
          <w:color w:val="828282"/>
          <w:rtl/>
        </w:rPr>
        <w:t xml:space="preserve">אַלְפֵ֖י </w:t>
      </w:r>
      <w:r>
        <w:rPr>
          <w:color w:val="FF0000"/>
          <w:vertAlign w:val="superscript"/>
          <w:rtl/>
        </w:rPr>
        <w:t>47137</w:t>
      </w:r>
      <w:r>
        <w:rPr>
          <w:rFonts w:ascii="Times New Roman" w:hAnsi="Times New Roman"/>
          <w:color w:val="828282"/>
          <w:rtl/>
        </w:rPr>
        <w:t xml:space="preserve">אִֽישׁ׃ </w:t>
      </w:r>
    </w:p>
    <w:p>
      <w:pPr>
        <w:pStyle w:val="Hebrew"/>
      </w:pPr>
      <w:r>
        <w:rPr>
          <w:color w:val="828282"/>
        </w:rPr>
        <w:t xml:space="preserve">וַיַּֽעֲשׂ֥וּ בְנֵֽי־לֵוִ֖י כִּדְבַ֣ר מֹשֶׁ֑ה וַיִּפֹּ֤ל מִן־הָעָם֙ בַּיֹּ֣ום הַה֔וּא כִּשְׁלֹ֥שֶׁת אַלְפֵ֖י אִֽישׁ׃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(47124, 47125, 47126, 47127, 47128, 47129, 47130, 47131, 47132, 47133, 47134, 47135, 47136, 47137)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(47124, 47125, 47126, 47127, 47128, 47129, 47130, 47131, 47132, 47133, 47134, 47135, 47136, 47137)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יִּפֹּ֤ל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(47129, 47130, 47131, 47132, 47133)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6">
        <w:r>
          <w:rPr/>
          <w:t>Exodus 34:2</w:t>
        </w:r>
      </w:hyperlink>
    </w:p>
    <w:p>
      <w:pPr>
        <w:pStyle w:val="Hebrew"/>
      </w:pPr>
      <w:r>
        <w:t xml:space="preserve">וְעָלִ֤יתָ בַבֹּ֨קֶר֙ אֶל־הַ֣ר סִינַ֔י </w:t>
      </w:r>
    </w:p>
    <w:p>
      <w:pPr>
        <w:pStyle w:val="Hebrew"/>
      </w:pPr>
      <w:r>
        <w:rPr>
          <w:color w:val="FF0000"/>
          <w:vertAlign w:val="superscript"/>
          <w:rtl/>
        </w:rPr>
        <w:t>47801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47802</w:t>
      </w:r>
      <w:r>
        <w:rPr>
          <w:rFonts w:ascii="Times New Roman" w:hAnsi="Times New Roman"/>
          <w:color w:val="828282"/>
          <w:rtl/>
        </w:rPr>
        <w:t xml:space="preserve">עָלִ֤יתָ </w:t>
      </w:r>
      <w:r>
        <w:rPr>
          <w:color w:val="FF0000"/>
          <w:vertAlign w:val="superscript"/>
          <w:rtl/>
        </w:rPr>
        <w:t>47803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47805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47806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47807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47808</w:t>
      </w:r>
      <w:r>
        <w:rPr>
          <w:rFonts w:ascii="Times New Roman" w:hAnsi="Times New Roman"/>
          <w:color w:val="828282"/>
          <w:rtl/>
        </w:rPr>
        <w:t xml:space="preserve">סִינַ֔י </w:t>
      </w:r>
    </w:p>
    <w:p>
      <w:pPr>
        <w:pStyle w:val="Hebrew"/>
      </w:pPr>
      <w:r>
        <w:rPr>
          <w:color w:val="828282"/>
        </w:rPr>
        <w:t xml:space="preserve">וֶהְיֵ֥ה נָכֹ֖ון לַבֹּ֑קֶר וְעָלִ֤יתָ בַבֹּ֨קֶר֙ אֶל־הַ֣ר סִינַ֔י וְנִצַּבְתָּ֥ לִ֛י שָׁ֖ם עַל־רֹ֥אשׁ הָהָֽר׃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(47801, 47802, 47803, 47804, 47805, 47806, 47807, 47808)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(47801, 47802, 47803, 47804, 47805, 47806, 47807, 47808)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עָלִ֤יתָ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(47803, 47804, 47805)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בַבֹּ֨קֶר֙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7">
        <w:r>
          <w:rPr/>
          <w:t>Exodus 34:4</w:t>
        </w:r>
      </w:hyperlink>
    </w:p>
    <w:p>
      <w:pPr>
        <w:pStyle w:val="Hebrew"/>
      </w:pPr>
      <w:r>
        <w:t xml:space="preserve">וַיַּשְׁכֵּ֨ם מֹשֶׁ֤ה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47853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47854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47855</w:t>
      </w:r>
      <w:r>
        <w:rPr>
          <w:rFonts w:ascii="Times New Roman" w:hAnsi="Times New Roman"/>
          <w:color w:val="828282"/>
          <w:rtl/>
        </w:rPr>
        <w:t xml:space="preserve">מֹשֶׁ֤ה </w:t>
      </w:r>
      <w:r>
        <w:rPr>
          <w:color w:val="FF0000"/>
          <w:vertAlign w:val="superscript"/>
          <w:rtl/>
        </w:rPr>
        <w:t>47856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47858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וַיִּפְסֹ֡ל שְׁנֵֽי־לֻחֹ֨ת אֲבָנִ֜ים כָּרִאשֹׁנִ֗ים וַיַּשְׁכֵּ֨ם מֹשֶׁ֤ה בַבֹּ֨קֶר֙ וַיַּ֨עַל֙ אֶל־הַ֣ר סִינַ֔י כַּאֲשֶׁ֛ר צִוָּ֥ה יְהוָ֖ה אֹתֹ֑ו וַיִּקַּ֣ח בְּיָדֹ֔ו שְׁנֵ֖י לֻחֹ֥ת אֲבָנִֽים׃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(47853, 47854, 47855, 47856, 47857, 47858)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(47853, 47854, 47855, 47856, 47857, 47858)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(47856, 47857, 47858)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בַבֹּ֨קֶר֙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8">
        <w:r>
          <w:rPr/>
          <w:t>Exodus 34:18</w:t>
        </w:r>
      </w:hyperlink>
    </w:p>
    <w:p>
      <w:pPr>
        <w:pStyle w:val="Hebrew"/>
      </w:pPr>
      <w:r>
        <w:t xml:space="preserve">כִּ֚י בְּחֹ֣דֶשׁ הָֽאָבִ֔יב יָצָ֖אתָ מִמִּצְרָֽיִם׃ </w:t>
      </w:r>
    </w:p>
    <w:p>
      <w:pPr>
        <w:pStyle w:val="Hebrew"/>
      </w:pPr>
      <w:r>
        <w:rPr>
          <w:color w:val="FF0000"/>
          <w:vertAlign w:val="superscript"/>
          <w:rtl/>
        </w:rPr>
        <w:t>48152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48153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48154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48155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48156</w:t>
      </w:r>
      <w:r>
        <w:rPr>
          <w:rFonts w:ascii="Times New Roman" w:hAnsi="Times New Roman"/>
          <w:color w:val="828282"/>
          <w:rtl/>
        </w:rPr>
        <w:t xml:space="preserve">אָבִ֔יב </w:t>
      </w:r>
      <w:r>
        <w:rPr>
          <w:color w:val="FF0000"/>
          <w:vertAlign w:val="superscript"/>
          <w:rtl/>
        </w:rPr>
        <w:t>48157</w:t>
      </w:r>
      <w:r>
        <w:rPr>
          <w:rFonts w:ascii="Times New Roman" w:hAnsi="Times New Roman"/>
          <w:color w:val="828282"/>
          <w:rtl/>
        </w:rPr>
        <w:t xml:space="preserve">יָצָ֖אתָ </w:t>
      </w:r>
      <w:r>
        <w:rPr>
          <w:color w:val="FF0000"/>
          <w:vertAlign w:val="superscript"/>
          <w:rtl/>
        </w:rPr>
        <w:t>48158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48159</w:t>
      </w:r>
      <w:r>
        <w:rPr>
          <w:rFonts w:ascii="Times New Roman" w:hAnsi="Times New Roman"/>
          <w:color w:val="828282"/>
          <w:rtl/>
        </w:rPr>
        <w:t xml:space="preserve">מִּצְרָֽיִם׃ </w:t>
      </w:r>
    </w:p>
    <w:p>
      <w:pPr>
        <w:pStyle w:val="Hebrew"/>
      </w:pPr>
      <w:r>
        <w:rPr>
          <w:color w:val="828282"/>
        </w:rPr>
        <w:t xml:space="preserve">אֶת־חַ֣ג הַמַּצֹּות֮ תִּשְׁמֹר֒ שִׁבְעַ֨ת יָמִ֜ים תֹּאכַ֤ל מַצֹּות֙ אֲשֶׁ֣ר צִוִּיתִ֔ךָ לְמֹועֵ֖ד חֹ֣דֶשׁ הָאָבִ֑יב כִּ֚י בְּחֹ֣דֶשׁ הָֽאָבִ֔יב יָצָ֖אתָ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(48152, 48153, 48154, 48155, 48156, 48157, 48158, 48159)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(48152, 48153, 48154, 48155, 48156, 48157, 48158, 48159)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(48157,)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יָצָ֖אתָ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(48153, 48154, 48155, 48156)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בְּחֹ֣דֶשׁ הָֽאָבִ֔יב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Exodus 34:21</w:t>
        </w:r>
      </w:hyperlink>
    </w:p>
    <w:p>
      <w:pPr>
        <w:pStyle w:val="Hebrew"/>
      </w:pPr>
      <w:r>
        <w:t xml:space="preserve">וּבַיֹּ֥ום הַשְּׁבִיעִ֖י תִּשְׁבֹּ֑ת </w:t>
      </w:r>
    </w:p>
    <w:p>
      <w:pPr>
        <w:pStyle w:val="Hebrew"/>
      </w:pPr>
      <w:r>
        <w:rPr>
          <w:color w:val="FF0000"/>
          <w:vertAlign w:val="superscript"/>
          <w:rtl/>
        </w:rPr>
        <w:t>48196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48197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48198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48199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48200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48201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48202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(48196, 48197, 48198, 48199, 48200, 48201, 48202)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(48196, 48197, 48198, 48199, 48200, 48201, 48202)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(48202,)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תִּשְׁבֹּ֑ת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(48197, 48198, 48199, 48200, 48201)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39">
        <w:r>
          <w:rPr/>
          <w:t>Exodus 34:21</w:t>
        </w:r>
      </w:hyperlink>
    </w:p>
    <w:p>
      <w:pPr>
        <w:pStyle w:val="Hebrew"/>
      </w:pPr>
      <w:r>
        <w:t xml:space="preserve">בֶּחָרִ֥ישׁ וּבַקָּצִ֖יר תִּשְׁבֹּֽת׃ </w:t>
      </w:r>
    </w:p>
    <w:p>
      <w:pPr>
        <w:pStyle w:val="Hebrew"/>
      </w:pPr>
      <w:r>
        <w:rPr>
          <w:color w:val="FF0000"/>
          <w:vertAlign w:val="superscript"/>
          <w:rtl/>
        </w:rPr>
        <w:t>48203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48204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48205</w:t>
      </w:r>
      <w:r>
        <w:rPr>
          <w:rFonts w:ascii="Times New Roman" w:hAnsi="Times New Roman"/>
          <w:color w:val="828282"/>
          <w:rtl/>
        </w:rPr>
        <w:t xml:space="preserve">חָרִ֥ישׁ </w:t>
      </w:r>
      <w:r>
        <w:rPr>
          <w:color w:val="FF0000"/>
          <w:vertAlign w:val="superscript"/>
          <w:rtl/>
        </w:rPr>
        <w:t>48206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48207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48208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48209</w:t>
      </w:r>
      <w:r>
        <w:rPr>
          <w:rFonts w:ascii="Times New Roman" w:hAnsi="Times New Roman"/>
          <w:color w:val="828282"/>
          <w:rtl/>
        </w:rPr>
        <w:t xml:space="preserve">קָּצִ֖יר </w:t>
      </w:r>
      <w:r>
        <w:rPr>
          <w:color w:val="FF0000"/>
          <w:vertAlign w:val="superscript"/>
          <w:rtl/>
        </w:rPr>
        <w:t>48210</w:t>
      </w:r>
      <w:r>
        <w:rPr>
          <w:rFonts w:ascii="Times New Roman" w:hAnsi="Times New Roman"/>
          <w:color w:val="828282"/>
          <w:rtl/>
        </w:rPr>
        <w:t xml:space="preserve">תִּשְׁבֹּֽת׃ </w:t>
      </w:r>
    </w:p>
    <w:p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(48203, 48204, 48205, 48206, 48207, 48208, 48209, 48210)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(48203, 48204, 48205, 48206, 48207, 48208, 48209, 48210)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(48210,)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תִּשְׁבֹּֽת׃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(48203, 48204, 48205, 48206, 48207, 48208, 48209)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בֶּחָרִ֥ישׁ וּבַקָּצִ֖יר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0">
        <w:r>
          <w:rPr/>
          <w:t>Exodus 35:2</w:t>
        </w:r>
      </w:hyperlink>
    </w:p>
    <w:p>
      <w:pPr>
        <w:pStyle w:val="Hebrew"/>
      </w:pPr>
      <w:r>
        <w:t xml:space="preserve">וּבַיֹּ֣ום הַשְּׁבִיעִ֗י יִהְיֶ֨ה לָכֶ֥ם קֹ֛דֶשׁ שַׁבַּ֥ת שַׁבָּתֹ֖ון לַיהוָ֑ה </w:t>
      </w:r>
    </w:p>
    <w:p>
      <w:pPr>
        <w:pStyle w:val="Hebrew"/>
      </w:pPr>
      <w:r>
        <w:rPr>
          <w:color w:val="FF0000"/>
          <w:vertAlign w:val="superscript"/>
          <w:rtl/>
        </w:rPr>
        <w:t>48526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48527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48529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48530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48531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48532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48533</w:t>
      </w:r>
      <w:r>
        <w:rPr>
          <w:rFonts w:ascii="Times New Roman" w:hAnsi="Times New Roman"/>
          <w:color w:val="828282"/>
          <w:rtl/>
        </w:rPr>
        <w:t xml:space="preserve">לָכֶ֥ם </w:t>
      </w:r>
      <w:r>
        <w:rPr>
          <w:color w:val="FF0000"/>
          <w:vertAlign w:val="superscript"/>
          <w:rtl/>
        </w:rPr>
        <w:t>48534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48535</w:t>
      </w:r>
      <w:r>
        <w:rPr>
          <w:rFonts w:ascii="Times New Roman" w:hAnsi="Times New Roman"/>
          <w:color w:val="828282"/>
          <w:rtl/>
        </w:rPr>
        <w:t xml:space="preserve">שַׁבַּ֥ת </w:t>
      </w:r>
      <w:r>
        <w:rPr>
          <w:color w:val="FF0000"/>
          <w:vertAlign w:val="superscript"/>
          <w:rtl/>
        </w:rPr>
        <w:t>48536</w:t>
      </w:r>
      <w:r>
        <w:rPr>
          <w:rFonts w:ascii="Times New Roman" w:hAnsi="Times New Roman"/>
          <w:color w:val="828282"/>
          <w:rtl/>
        </w:rPr>
        <w:t xml:space="preserve">שַׁבָּתֹ֖ון </w:t>
      </w:r>
      <w:r>
        <w:rPr>
          <w:color w:val="FF0000"/>
          <w:vertAlign w:val="superscript"/>
          <w:rtl/>
        </w:rPr>
        <w:t>48537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48538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>
      <w:pPr>
        <w:pStyle w:val="Hebrew"/>
      </w:pPr>
      <w:r>
        <w:rPr>
          <w:color w:val="828282"/>
        </w:rPr>
        <w:t xml:space="preserve">שֵׁ֣שֶׁת יָמִים֮ תֵּעָשֶׂ֣ה מְלָאכָה֒ וּבַיֹּ֣ום הַשְּׁבִיעִ֗י יִהְיֶ֨ה לָכֶ֥ם קֹ֛דֶשׁ שַׁבַּ֥ת שַׁבָּתֹ֖ון לַיהוָ֑ה כָּל־הָעֹשֶׂ֥ה בֹ֛ו מְלָאכָ֖ה יוּמָֽת׃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(48526, 48527, 48528, 48529, 48530, 48531, 48532, 48533, 48534, 48535, 48536, 48537, 48538)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(48526, 48527, 48528, 48529, 48530, 48531, 48532, 48533, 48534, 48535, 48536, 48537, 48538)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יִהְיֶ֨ה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(48527, 48528, 48529, 48530, 48531)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בַיֹּ֣ום הַשְּׁבִיעִ֗י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1">
        <w:r>
          <w:rPr/>
          <w:t>Exodus 35:3</w:t>
        </w:r>
      </w:hyperlink>
    </w:p>
    <w:p>
      <w:pPr>
        <w:pStyle w:val="Hebrew"/>
      </w:pPr>
      <w:r>
        <w:t xml:space="preserve">לֹא־תְבַעֲר֣וּ אֵ֔שׁ בְּכֹ֖ל מֹשְׁבֹֽתֵיכֶ֑ם בְּיֹ֖ום הַשַּׁבָּֽת׃ פ </w:t>
      </w:r>
    </w:p>
    <w:p>
      <w:pPr>
        <w:pStyle w:val="Hebrew"/>
      </w:pPr>
      <w:r>
        <w:rPr>
          <w:color w:val="FF0000"/>
          <w:vertAlign w:val="superscript"/>
          <w:rtl/>
        </w:rPr>
        <w:t>48545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48546</w:t>
      </w:r>
      <w:r>
        <w:rPr>
          <w:rFonts w:ascii="Times New Roman" w:hAnsi="Times New Roman"/>
          <w:color w:val="828282"/>
          <w:rtl/>
        </w:rPr>
        <w:t xml:space="preserve">תְבַעֲר֣וּ </w:t>
      </w:r>
      <w:r>
        <w:rPr>
          <w:color w:val="FF0000"/>
          <w:vertAlign w:val="superscript"/>
          <w:rtl/>
        </w:rPr>
        <w:t>48547</w:t>
      </w:r>
      <w:r>
        <w:rPr>
          <w:rFonts w:ascii="Times New Roman" w:hAnsi="Times New Roman"/>
          <w:color w:val="828282"/>
          <w:rtl/>
        </w:rPr>
        <w:t xml:space="preserve">אֵ֔שׁ </w:t>
      </w:r>
      <w:r>
        <w:rPr>
          <w:color w:val="FF0000"/>
          <w:vertAlign w:val="superscript"/>
          <w:rtl/>
        </w:rPr>
        <w:t>48548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48549</w:t>
      </w:r>
      <w:r>
        <w:rPr>
          <w:rFonts w:ascii="Times New Roman" w:hAnsi="Times New Roman"/>
          <w:color w:val="828282"/>
          <w:rtl/>
        </w:rPr>
        <w:t xml:space="preserve">כֹ֖ל </w:t>
      </w:r>
      <w:r>
        <w:rPr>
          <w:color w:val="FF0000"/>
          <w:vertAlign w:val="superscript"/>
          <w:rtl/>
        </w:rPr>
        <w:t>48550</w:t>
      </w:r>
      <w:r>
        <w:rPr>
          <w:rFonts w:ascii="Times New Roman" w:hAnsi="Times New Roman"/>
          <w:color w:val="828282"/>
          <w:rtl/>
        </w:rPr>
        <w:t xml:space="preserve">מֹשְׁבֹֽתֵיכֶ֑ם </w:t>
      </w:r>
      <w:r>
        <w:rPr>
          <w:color w:val="FF0000"/>
          <w:vertAlign w:val="superscript"/>
          <w:rtl/>
        </w:rPr>
        <w:t>48551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48552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48553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48554</w:t>
      </w:r>
      <w:r>
        <w:rPr>
          <w:rFonts w:ascii="Times New Roman" w:hAnsi="Times New Roman"/>
          <w:color w:val="828282"/>
          <w:rtl/>
        </w:rPr>
        <w:t xml:space="preserve">שַּׁבָּֽת׃ פ </w:t>
      </w:r>
    </w:p>
    <w:p>
      <w:pPr>
        <w:pStyle w:val="Hebrew"/>
      </w:pPr>
      <w:r>
        <w:rPr>
          <w:color w:val="828282"/>
        </w:rPr>
        <w:t xml:space="preserve">לֹא־תְבַעֲר֣וּ אֵ֔שׁ בְּכֹ֖ל מֹשְׁבֹֽתֵיכֶ֑ם בְּיֹ֖ום הַשַּׁבָּֽת׃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(48545, 48546, 48547, 48548, 48549, 48550, 48551, 48552, 48553, 48554)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(48545, 48546, 48547, 48548, 48549, 48550, 48551, 48552, 48553, 48554)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תְבַעֲר֣וּ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(48551, 48552, 48553, 48554)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הַשַּׁבָּֽת׃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2">
        <w:r>
          <w:rPr/>
          <w:t>Exodus 36:3</w:t>
        </w:r>
      </w:hyperlink>
    </w:p>
    <w:p>
      <w:pPr>
        <w:pStyle w:val="Hebrew"/>
      </w:pPr>
      <w:r>
        <w:t xml:space="preserve">וְ֠הֵם הֵבִ֨יאוּ אֵלָ֥יו עֹ֛וד נְדָבָ֖ה בַּבֹּ֥קֶר בַּבֹּֽקֶר׃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(49249, 49250, 49251, 49252, 49253, 49254, 49255, 49256, 49257, 49258, 49259, 49260)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(49249, 49250, 49251, 49252, 49253, 49254, 49255, 49256, 49257, 49258, 49259, 49260)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(49251,)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הֵבִ֨יאוּ </w:t>
            </w:r>
          </w:p>
        </w:tc>
        <w:tc>
          <w:tcPr>
            <w:tcW w:type="auto" w:w="1440"/>
          </w:tcPr>
          <w:p>
            <w:r>
              <w:t>past prog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(49255, 49256, 49257, 49258, 49259, 49260)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בַּבֹּ֥קֶר בַּבֹּֽקֶר׃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3">
        <w:r>
          <w:rPr/>
          <w:t>Exodus 40:2</w:t>
        </w:r>
      </w:hyperlink>
    </w:p>
    <w:p>
      <w:pPr>
        <w:pStyle w:val="Hebrew"/>
      </w:pPr>
      <w:r>
        <w:t xml:space="preserve">בְּיֹום־הַחֹ֥דֶשׁ הָרִאשֹׁ֖ון בְּאֶחָ֣ד לַחֹ֑דֶשׁ תָּקִ֕ים אֶת־מִשְׁכַּ֖ן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51870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51871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51872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51873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51874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51875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51876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51877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51878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51879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51880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51881</w:t>
      </w:r>
      <w:r>
        <w:rPr>
          <w:rFonts w:ascii="Times New Roman" w:hAnsi="Times New Roman"/>
          <w:color w:val="828282"/>
          <w:rtl/>
        </w:rPr>
        <w:t xml:space="preserve">תָּקִ֕ים </w:t>
      </w:r>
      <w:r>
        <w:rPr>
          <w:color w:val="FF0000"/>
          <w:vertAlign w:val="superscript"/>
          <w:rtl/>
        </w:rPr>
        <w:t>51882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51883</w:t>
      </w:r>
      <w:r>
        <w:rPr>
          <w:rFonts w:ascii="Times New Roman" w:hAnsi="Times New Roman"/>
          <w:color w:val="828282"/>
          <w:rtl/>
        </w:rPr>
        <w:t xml:space="preserve">מִשְׁכַּ֖ן </w:t>
      </w:r>
      <w:r>
        <w:rPr>
          <w:color w:val="FF0000"/>
          <w:vertAlign w:val="superscript"/>
          <w:rtl/>
        </w:rPr>
        <w:t>51884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51885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בְּיֹום־הַחֹ֥דֶשׁ הָרִאשֹׁ֖ון בְּאֶחָ֣ד לַחֹ֑דֶשׁ תָּקִ֕ים אֶת־מִשְׁכַּ֖ן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(51870, 51871, 51872, 51873, 51874, 51875, 51876, 51877, 51878, 51879, 51880, 51881, 51882, 51883, 51884, 51885)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(51870, 51871, 51872, 51873, 51874, 51875, 51876, 51877, 51878, 51879, 51880, 51881, 51882, 51883, 51884, 51885)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תָּקִ֕ים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(51870, 51871, 51872, 51873, 51874, 51875)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בְּיֹום־הַחֹ֥דֶשׁ הָרִאשֹׁ֖ון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(51876, 51877, 51878, 51879, 51880)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לַחֹ֑דֶשׁ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4">
        <w:r>
          <w:rPr/>
          <w:t>Exodus 40:17</w:t>
        </w:r>
      </w:hyperlink>
    </w:p>
    <w:p>
      <w:pPr>
        <w:pStyle w:val="Hebrew"/>
      </w:pPr>
      <w:r>
        <w:t xml:space="preserve">בַּחֹ֧דֶשׁ הָרִאשֹׁ֛ון בַּשָּׁנָ֥ה הַשֵּׁנִ֖ית בְּאֶחָ֣ד לַחֹ֑דֶשׁ הוּקַ֖ם הַמִּשְׁכָּֽן׃ </w:t>
      </w:r>
    </w:p>
    <w:p>
      <w:pPr>
        <w:pStyle w:val="Hebrew"/>
      </w:pPr>
      <w:r>
        <w:rPr>
          <w:color w:val="FF0000"/>
          <w:vertAlign w:val="superscript"/>
          <w:rtl/>
        </w:rPr>
        <w:t>52117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52119</w:t>
      </w:r>
      <w:r>
        <w:rPr>
          <w:rFonts w:ascii="Times New Roman" w:hAnsi="Times New Roman"/>
          <w:color w:val="828282"/>
          <w:rtl/>
        </w:rPr>
        <w:t xml:space="preserve">חֹ֧דֶשׁ </w:t>
      </w:r>
      <w:r>
        <w:rPr>
          <w:color w:val="FF0000"/>
          <w:vertAlign w:val="superscript"/>
          <w:rtl/>
        </w:rPr>
        <w:t>52120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52121</w:t>
      </w:r>
      <w:r>
        <w:rPr>
          <w:rFonts w:ascii="Times New Roman" w:hAnsi="Times New Roman"/>
          <w:color w:val="828282"/>
          <w:rtl/>
        </w:rPr>
        <w:t xml:space="preserve">רִאשֹׁ֛ון </w:t>
      </w:r>
      <w:r>
        <w:rPr>
          <w:color w:val="FF0000"/>
          <w:vertAlign w:val="superscript"/>
          <w:rtl/>
        </w:rPr>
        <w:t>52122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52124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52125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52126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52127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52128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52129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52130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52131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52132</w:t>
      </w:r>
      <w:r>
        <w:rPr>
          <w:rFonts w:ascii="Times New Roman" w:hAnsi="Times New Roman"/>
          <w:color w:val="828282"/>
          <w:rtl/>
        </w:rPr>
        <w:t xml:space="preserve">הוּקַ֖ם </w:t>
      </w:r>
      <w:r>
        <w:rPr>
          <w:color w:val="FF0000"/>
          <w:vertAlign w:val="superscript"/>
          <w:rtl/>
        </w:rPr>
        <w:t>52133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52134</w:t>
      </w:r>
      <w:r>
        <w:rPr>
          <w:rFonts w:ascii="Times New Roman" w:hAnsi="Times New Roman"/>
          <w:color w:val="828282"/>
          <w:rtl/>
        </w:rPr>
        <w:t xml:space="preserve">מִּשְׁכָּֽן׃ </w:t>
      </w:r>
    </w:p>
    <w:p>
      <w:pPr>
        <w:pStyle w:val="Hebrew"/>
      </w:pPr>
      <w:r>
        <w:rPr>
          <w:color w:val="828282"/>
        </w:rPr>
        <w:t xml:space="preserve">וַיְהִ֞י בַּחֹ֧דֶשׁ הָרִאשֹׁ֛ון בַּשָּׁנָ֥ה הַשֵּׁנִ֖ית בְּאֶחָ֣ד לַחֹ֑דֶשׁ הוּקַ֖ם הַמִּשְׁכָּֽן׃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(52117, 52118, 52119, 52120, 52121, 52122, 52123, 52124, 52125, 52126, 52127, 52128, 52129, 52130, 52131, 52132, 52133, 52134)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(52117, 52118, 52119, 52120, 52121, 52122, 52123, 52124, 52125, 52126, 52127, 52128, 52129, 52130, 52131, 52132, 52133, 52134)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(52132,)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הוּקַ֖ם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(52117, 52118, 52119, 52120, 52121)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בַּחֹ֧דֶשׁ הָרִאשֹׁ֛ון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(52122, 52123, 52124, 52125, 52126)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בַּשָּׁנָ֥ה הַשֵּׁנִ֖ית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(52127, 52128, 52129, 52130, 52131)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לַחֹ֑דֶשׁ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5">
        <w:r>
          <w:rPr/>
          <w:t>Leviticus 5:24</w:t>
        </w:r>
      </w:hyperlink>
    </w:p>
    <w:p>
      <w:pPr>
        <w:pStyle w:val="Hebrew"/>
      </w:pPr>
      <w:r>
        <w:t xml:space="preserve">יִתְּנֶ֖נּוּ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(54854, 54855, 54856)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(54854, 54855, 54856)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(54854,)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יִתְּנֶ֖נּוּ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(54855, 54856)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6">
        <w:r>
          <w:rPr/>
          <w:t>Leviticus 6:5</w:t>
        </w:r>
      </w:hyperlink>
    </w:p>
    <w:p>
      <w:pPr>
        <w:pStyle w:val="Hebrew"/>
      </w:pPr>
      <w:r>
        <w:t xml:space="preserve">וּבִעֵ֨ר עָלֶ֧יהָ הַכֹּהֵ֛ן עֵצִ֖ים בַּבֹּ֣קֶר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54999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55000</w:t>
      </w:r>
      <w:r>
        <w:rPr>
          <w:rFonts w:ascii="Times New Roman" w:hAnsi="Times New Roman"/>
          <w:color w:val="828282"/>
          <w:rtl/>
        </w:rPr>
        <w:t xml:space="preserve">בִעֵ֨ר </w:t>
      </w:r>
      <w:r>
        <w:rPr>
          <w:color w:val="FF0000"/>
          <w:vertAlign w:val="superscript"/>
          <w:rtl/>
        </w:rPr>
        <w:t>55001</w:t>
      </w:r>
      <w:r>
        <w:rPr>
          <w:rFonts w:ascii="Times New Roman" w:hAnsi="Times New Roman"/>
          <w:color w:val="828282"/>
          <w:rtl/>
        </w:rPr>
        <w:t xml:space="preserve">עָלֶ֧יהָ </w:t>
      </w:r>
      <w:r>
        <w:rPr>
          <w:color w:val="FF0000"/>
          <w:vertAlign w:val="superscript"/>
          <w:rtl/>
        </w:rPr>
        <w:t>55002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55003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55004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55005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55007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55008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55010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וְהָאֵ֨שׁ עַל־הַמִּזְבֵּ֤חַ תּֽוּקַד־בֹּו֙ לֹ֣א תִכְבֶּ֔ה וּבִעֵ֨ר עָלֶ֧יהָ הַכֹּהֵ֛ן עֵצִ֖ים בַּבֹּ֣קֶר בַּבֹּ֑קֶר וְעָרַ֤ךְ עָלֶ֨יהָ֙ הָֽעֹלָ֔ה וְהִקְטִ֥יר עָלֶ֖יהָ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(54999, 55000, 55001, 55002, 55003, 55004, 55005, 55006, 55007, 55008, 55009, 55010)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(54999, 55000, 55001, 55002, 55003, 55004, 55005, 55006, 55007, 55008, 55009, 55010)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(55000,)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בִעֵ֨ר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(55005, 55006, 55007, 55008, 55009, 55010)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בַּבֹּ֣קֶר בַּבֹּ֑קֶר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7">
        <w:r>
          <w:rPr/>
          <w:t>Leviticus 6:13</w:t>
        </w:r>
      </w:hyperlink>
    </w:p>
    <w:p>
      <w:pPr>
        <w:pStyle w:val="Hebrew"/>
      </w:pPr>
      <w:r>
        <w:t xml:space="preserve">אֲשֶׁר־יַקְרִ֣יבוּ לַֽיהוָ֗ה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55142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55143</w:t>
      </w:r>
      <w:r>
        <w:rPr>
          <w:rFonts w:ascii="Times New Roman" w:hAnsi="Times New Roman"/>
          <w:color w:val="828282"/>
          <w:rtl/>
        </w:rPr>
        <w:t xml:space="preserve">יַקְרִ֣יבוּ </w:t>
      </w:r>
      <w:r>
        <w:rPr>
          <w:color w:val="FF0000"/>
          <w:vertAlign w:val="superscript"/>
          <w:rtl/>
        </w:rPr>
        <w:t>55144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55145</w:t>
      </w:r>
      <w:r>
        <w:rPr>
          <w:rFonts w:ascii="Times New Roman" w:hAnsi="Times New Roman"/>
          <w:color w:val="828282"/>
          <w:rtl/>
        </w:rPr>
        <w:t xml:space="preserve">יהוָ֗ה </w:t>
      </w:r>
      <w:r>
        <w:rPr>
          <w:color w:val="FF0000"/>
          <w:vertAlign w:val="superscript"/>
          <w:rtl/>
        </w:rPr>
        <w:t>55146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55147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זֶ֡ה קָרְבַּן֩ אַהֲרֹ֨ן וּבָנָ֜יו אֲשֶׁר־יַקְרִ֣יבוּ לַֽיהוָ֗ה בְּיֹום֙ הִמָּשַׁ֣ח אֹתֹ֔ו עֲשִׂירִ֨ת הָאֵפָ֥ה סֹ֛לֶת מִנְחָ֖ה תָּמִ֑יד מַחֲצִיתָ֣הּ בַּבֹּ֔קֶר וּמַחֲצִיתָ֖הּ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(55142, 55143, 55144, 55145, 55146, 55147)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(55142, 55143, 55144, 55145, 55146, 55147)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(55143,)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יַקְרִ֣יבוּ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(55146, 55147)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8">
        <w:r>
          <w:rPr/>
          <w:t>Leviticus 7:15</w:t>
        </w:r>
      </w:hyperlink>
    </w:p>
    <w:p>
      <w:pPr>
        <w:pStyle w:val="Hebrew"/>
      </w:pPr>
      <w:r>
        <w:t xml:space="preserve">וּבְשַׂ֗ר זֶ֚בַח תֹּודַ֣ת שְׁלָמָ֔יו בְּיֹ֥ום קָרְבָּנֹ֖ו יֵאָכֵ֑ל </w:t>
      </w:r>
    </w:p>
    <w:p>
      <w:pPr>
        <w:pStyle w:val="Hebrew"/>
      </w:pPr>
      <w:r>
        <w:rPr>
          <w:color w:val="FF0000"/>
          <w:vertAlign w:val="superscript"/>
          <w:rtl/>
        </w:rPr>
        <w:t>55569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55570</w:t>
      </w:r>
      <w:r>
        <w:rPr>
          <w:rFonts w:ascii="Times New Roman" w:hAnsi="Times New Roman"/>
          <w:color w:val="828282"/>
          <w:rtl/>
        </w:rPr>
        <w:t xml:space="preserve">בְשַׂ֗ר </w:t>
      </w:r>
      <w:r>
        <w:rPr>
          <w:color w:val="FF0000"/>
          <w:vertAlign w:val="superscript"/>
          <w:rtl/>
        </w:rPr>
        <w:t>55571</w:t>
      </w:r>
      <w:r>
        <w:rPr>
          <w:rFonts w:ascii="Times New Roman" w:hAnsi="Times New Roman"/>
          <w:color w:val="828282"/>
          <w:rtl/>
        </w:rPr>
        <w:t xml:space="preserve">זֶ֚בַח </w:t>
      </w:r>
      <w:r>
        <w:rPr>
          <w:color w:val="FF0000"/>
          <w:vertAlign w:val="superscript"/>
          <w:rtl/>
        </w:rPr>
        <w:t>55572</w:t>
      </w:r>
      <w:r>
        <w:rPr>
          <w:rFonts w:ascii="Times New Roman" w:hAnsi="Times New Roman"/>
          <w:color w:val="828282"/>
          <w:rtl/>
        </w:rPr>
        <w:t xml:space="preserve">תֹּודַ֣ת </w:t>
      </w:r>
      <w:r>
        <w:rPr>
          <w:color w:val="FF0000"/>
          <w:vertAlign w:val="superscript"/>
          <w:rtl/>
        </w:rPr>
        <w:t>55573</w:t>
      </w:r>
      <w:r>
        <w:rPr>
          <w:rFonts w:ascii="Times New Roman" w:hAnsi="Times New Roman"/>
          <w:color w:val="828282"/>
          <w:rtl/>
        </w:rPr>
        <w:t xml:space="preserve">שְׁלָמָ֔יו </w:t>
      </w:r>
      <w:r>
        <w:rPr>
          <w:color w:val="FF0000"/>
          <w:vertAlign w:val="superscript"/>
          <w:rtl/>
        </w:rPr>
        <w:t>55574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55575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55576</w:t>
      </w:r>
      <w:r>
        <w:rPr>
          <w:rFonts w:ascii="Times New Roman" w:hAnsi="Times New Roman"/>
          <w:color w:val="828282"/>
          <w:rtl/>
        </w:rPr>
        <w:t xml:space="preserve">קָרְבָּנֹ֖ו </w:t>
      </w:r>
      <w:r>
        <w:rPr>
          <w:color w:val="FF0000"/>
          <w:vertAlign w:val="superscript"/>
          <w:rtl/>
        </w:rPr>
        <w:t>55577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>
      <w:pPr>
        <w:pStyle w:val="Hebrew"/>
      </w:pPr>
      <w:r>
        <w:rPr>
          <w:color w:val="828282"/>
        </w:rPr>
        <w:t xml:space="preserve">וּבְשַׂ֗ר זֶ֚בַח תֹּודַ֣ת שְׁלָמָ֔יו בְּיֹ֥ום קָרְבָּנֹ֖ו יֵאָכֵ֑ל לֹֽא־יַנִּ֥יחַ מִמֶּ֖נּוּ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(55569, 55570, 55571, 55572, 55573, 55574, 55575, 55576, 55577)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(55569, 55570, 55571, 55572, 55573, 55574, 55575, 55576, 55577)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יֵאָכֵ֑ל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(55574, 55575, 55576)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קָרְבָּנֹ֖ו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49">
        <w:r>
          <w:rPr/>
          <w:t>Leviticus 7:16</w:t>
        </w:r>
      </w:hyperlink>
    </w:p>
    <w:p>
      <w:pPr>
        <w:pStyle w:val="Hebrew"/>
      </w:pPr>
      <w:r>
        <w:t xml:space="preserve">בְּיֹ֛ום יֵאָכֵ֑ל </w:t>
      </w:r>
    </w:p>
    <w:p>
      <w:pPr>
        <w:pStyle w:val="Hebrew"/>
      </w:pPr>
      <w:r>
        <w:rPr>
          <w:color w:val="FF0000"/>
          <w:vertAlign w:val="superscript"/>
          <w:rtl/>
        </w:rPr>
        <w:t>55590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55595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>
      <w:pPr>
        <w:pStyle w:val="Hebrew"/>
      </w:pPr>
      <w:r>
        <w:rPr>
          <w:color w:val="828282"/>
        </w:rPr>
        <w:t xml:space="preserve">וְאִם־נֶ֣דֶר׀ אֹ֣ו נְדָבָ֗ה זֶ֚בַח קָרְבָּנֹ֔ו בְּיֹ֛ום הַקְרִיבֹ֥ו אֶת־זִבְחֹ֖ו יֵאָכֵ֑ל וּמִֽמָּחֳרָ֔ת וְהַנֹּותָ֥ר מִמֶּ֖נּוּ יֵאָכֵֽל׃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(55590, 55591, 55595)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(55590, 55591, 55595)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יֵאָכֵ֑ל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(55590, 55591)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בְּיֹ֛ום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0">
        <w:r>
          <w:rPr/>
          <w:t>Leviticus 7:17</w:t>
        </w:r>
      </w:hyperlink>
    </w:p>
    <w:p>
      <w:pPr>
        <w:pStyle w:val="Hebrew"/>
      </w:pPr>
      <w:r>
        <w:t xml:space="preserve">הַנֹּותָ֖ר מִבְּשַׂ֣ר הַזָּ֑בַח בַּיֹּום֙ הַשְּׁלִישִׁ֔י </w:t>
      </w:r>
    </w:p>
    <w:p>
      <w:pPr>
        <w:pStyle w:val="Hebrew"/>
      </w:pPr>
      <w:r>
        <w:rPr>
          <w:color w:val="FF0000"/>
          <w:vertAlign w:val="superscript"/>
          <w:rtl/>
        </w:rPr>
        <w:t>55605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55606</w:t>
      </w:r>
      <w:r>
        <w:rPr>
          <w:rFonts w:ascii="Times New Roman" w:hAnsi="Times New Roman"/>
          <w:color w:val="828282"/>
          <w:rtl/>
        </w:rPr>
        <w:t xml:space="preserve">נֹּותָ֖ר </w:t>
      </w:r>
      <w:r>
        <w:rPr>
          <w:color w:val="FF0000"/>
          <w:vertAlign w:val="superscript"/>
          <w:rtl/>
        </w:rPr>
        <w:t>55607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55608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55609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55610</w:t>
      </w:r>
      <w:r>
        <w:rPr>
          <w:rFonts w:ascii="Times New Roman" w:hAnsi="Times New Roman"/>
          <w:color w:val="828282"/>
          <w:rtl/>
        </w:rPr>
        <w:t xml:space="preserve">זָּ֑בַח </w:t>
      </w:r>
      <w:r>
        <w:rPr>
          <w:color w:val="FF0000"/>
          <w:vertAlign w:val="superscript"/>
          <w:rtl/>
        </w:rPr>
        <w:t>55611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55613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55614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55615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>
      <w:pPr>
        <w:pStyle w:val="Hebrew"/>
      </w:pPr>
      <w:r>
        <w:rPr>
          <w:color w:val="828282"/>
        </w:rPr>
        <w:t xml:space="preserve">וְהַנֹּותָ֖ר מִבְּשַׂ֣ר הַזָּ֑בַח בַּיֹּום֙ הַשְּׁלִישִׁ֔י בָּאֵ֖שׁ יִשָּׂרֵֽף׃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(55605, 55606, 55607, 55608, 55609, 55610, 55611, 55612, 55613, 55614, 55615)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(55605, 55606, 55607, 55608, 55609, 55610, 55611, 55612, 55613, 55614, 55615)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נֹּותָ֖ר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(55611, 55612, 55613, 55614, 55615)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הַשְּׁלִישִׁ֔י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1">
        <w:r>
          <w:rPr/>
          <w:t>Leviticus 7:18</w:t>
        </w:r>
      </w:hyperlink>
    </w:p>
    <w:p>
      <w:pPr>
        <w:pStyle w:val="Hebrew"/>
      </w:pPr>
      <w:r>
        <w:t xml:space="preserve">וְאִ֣ם הֵאָכֹ֣ל יֵ֠אָכֵל מִבְּשַׂר־זֶ֨בַח שְׁלָמָ֜יו בַּיֹּ֣ום הַשְּׁלִישִׁי֮ </w:t>
      </w:r>
    </w:p>
    <w:p>
      <w:pPr>
        <w:pStyle w:val="Hebrew"/>
      </w:pPr>
      <w:r>
        <w:rPr>
          <w:color w:val="FF0000"/>
          <w:vertAlign w:val="superscript"/>
          <w:rtl/>
        </w:rPr>
        <w:t>55620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55621</w:t>
      </w:r>
      <w:r>
        <w:rPr>
          <w:rFonts w:ascii="Times New Roman" w:hAnsi="Times New Roman"/>
          <w:color w:val="828282"/>
          <w:rtl/>
        </w:rPr>
        <w:t xml:space="preserve">אִ֣ם </w:t>
      </w:r>
      <w:r>
        <w:rPr>
          <w:color w:val="FF0000"/>
          <w:vertAlign w:val="superscript"/>
          <w:rtl/>
        </w:rPr>
        <w:t>55622</w:t>
      </w:r>
      <w:r>
        <w:rPr>
          <w:rFonts w:ascii="Times New Roman" w:hAnsi="Times New Roman"/>
          <w:color w:val="828282"/>
          <w:rtl/>
        </w:rPr>
        <w:t xml:space="preserve">הֵאָכֹ֣ל </w:t>
      </w:r>
      <w:r>
        <w:rPr>
          <w:color w:val="FF0000"/>
          <w:vertAlign w:val="superscript"/>
          <w:rtl/>
        </w:rPr>
        <w:t>55623</w:t>
      </w:r>
      <w:r>
        <w:rPr>
          <w:rFonts w:ascii="Times New Roman" w:hAnsi="Times New Roman"/>
          <w:color w:val="828282"/>
          <w:rtl/>
        </w:rPr>
        <w:t xml:space="preserve">יֵ֠אָכֵל </w:t>
      </w:r>
      <w:r>
        <w:rPr>
          <w:color w:val="FF0000"/>
          <w:vertAlign w:val="superscript"/>
          <w:rtl/>
        </w:rPr>
        <w:t>55624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55625</w:t>
      </w:r>
      <w:r>
        <w:rPr>
          <w:rFonts w:ascii="Times New Roman" w:hAnsi="Times New Roman"/>
          <w:color w:val="828282"/>
          <w:rtl/>
        </w:rPr>
        <w:t>בְּשַׂר־</w:t>
      </w:r>
      <w:r>
        <w:rPr>
          <w:color w:val="FF0000"/>
          <w:vertAlign w:val="superscript"/>
          <w:rtl/>
        </w:rPr>
        <w:t>55626</w:t>
      </w:r>
      <w:r>
        <w:rPr>
          <w:rFonts w:ascii="Times New Roman" w:hAnsi="Times New Roman"/>
          <w:color w:val="828282"/>
          <w:rtl/>
        </w:rPr>
        <w:t xml:space="preserve">זֶ֨בַח </w:t>
      </w:r>
      <w:r>
        <w:rPr>
          <w:color w:val="FF0000"/>
          <w:vertAlign w:val="superscript"/>
          <w:rtl/>
        </w:rPr>
        <w:t>55627</w:t>
      </w:r>
      <w:r>
        <w:rPr>
          <w:rFonts w:ascii="Times New Roman" w:hAnsi="Times New Roman"/>
          <w:color w:val="828282"/>
          <w:rtl/>
        </w:rPr>
        <w:t xml:space="preserve">שְׁלָמָ֜יו </w:t>
      </w:r>
      <w:r>
        <w:rPr>
          <w:color w:val="FF0000"/>
          <w:vertAlign w:val="superscript"/>
          <w:rtl/>
        </w:rPr>
        <w:t>55628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55630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55631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55632</w:t>
      </w:r>
      <w:r>
        <w:rPr>
          <w:rFonts w:ascii="Times New Roman" w:hAnsi="Times New Roman"/>
          <w:color w:val="828282"/>
          <w:rtl/>
        </w:rPr>
        <w:t xml:space="preserve">שְּׁלִישִׁי֮ </w:t>
      </w:r>
    </w:p>
    <w:p>
      <w:pPr>
        <w:pStyle w:val="Hebrew"/>
      </w:pPr>
      <w:r>
        <w:rPr>
          <w:color w:val="828282"/>
        </w:rPr>
        <w:t xml:space="preserve">וְאִ֣ם הֵאָכֹ֣ל יֵ֠אָכֵל מִבְּשַׂר־זֶ֨בַח שְׁלָמָ֜יו בַּיֹּ֣ום הַשְּׁלִישִׁי֮ לֹ֣א יֵרָצֶה֒ הַמַּקְרִ֣יב אֹתֹ֗ו לֹ֧א יֵחָשֵׁ֛ב לֹ֖ו פִּגּ֣וּל יִהְיֶ֑ה וְהַנֶּ֛פֶשׁ הָאֹכֶ֥לֶת מִמֶּ֖נּוּ עֲוֹנָ֥הּ תִּשָּֽׂא׃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(55620, 55621, 55622, 55623, 55624, 55625, 55626, 55627, 55628, 55629, 55630, 55631, 55632)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(55620, 55621, 55622, 55623, 55624, 55625, 55626, 55627, 55628, 55629, 55630, 55631, 55632)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יֵ֠אָכֵל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(55628, 55629, 55630, 55631, 55632)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הַשְּׁלִישִׁי֮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2">
        <w:r>
          <w:rPr/>
          <w:t>Leviticus 7:35</w:t>
        </w:r>
      </w:hyperlink>
    </w:p>
    <w:p>
      <w:pPr>
        <w:pStyle w:val="Hebrew"/>
      </w:pPr>
      <w:r>
        <w:t xml:space="preserve">זֹ֣את מִשְׁחַ֤ת אַהֲרֹן֙ וּמִשְׁחַ֣ת בָּנָ֔יו מֵאִשֵּׁ֖י יְהוָ֑ה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55955</w:t>
      </w:r>
      <w:r>
        <w:rPr>
          <w:rFonts w:ascii="Times New Roman" w:hAnsi="Times New Roman"/>
          <w:color w:val="828282"/>
          <w:rtl/>
        </w:rPr>
        <w:t xml:space="preserve">זֹ֣את </w:t>
      </w:r>
      <w:r>
        <w:rPr>
          <w:color w:val="FF0000"/>
          <w:vertAlign w:val="superscript"/>
          <w:rtl/>
        </w:rPr>
        <w:t>55956</w:t>
      </w:r>
      <w:r>
        <w:rPr>
          <w:rFonts w:ascii="Times New Roman" w:hAnsi="Times New Roman"/>
          <w:color w:val="828282"/>
          <w:rtl/>
        </w:rPr>
        <w:t xml:space="preserve">מִשְׁחַ֤ת </w:t>
      </w:r>
      <w:r>
        <w:rPr>
          <w:color w:val="FF0000"/>
          <w:vertAlign w:val="superscript"/>
          <w:rtl/>
        </w:rPr>
        <w:t>55957</w:t>
      </w:r>
      <w:r>
        <w:rPr>
          <w:rFonts w:ascii="Times New Roman" w:hAnsi="Times New Roman"/>
          <w:color w:val="828282"/>
          <w:rtl/>
        </w:rPr>
        <w:t xml:space="preserve">אַהֲרֹן֙ </w:t>
      </w:r>
      <w:r>
        <w:rPr>
          <w:color w:val="FF0000"/>
          <w:vertAlign w:val="superscript"/>
          <w:rtl/>
        </w:rPr>
        <w:t>55958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55959</w:t>
      </w:r>
      <w:r>
        <w:rPr>
          <w:rFonts w:ascii="Times New Roman" w:hAnsi="Times New Roman"/>
          <w:color w:val="828282"/>
          <w:rtl/>
        </w:rPr>
        <w:t xml:space="preserve">מִשְׁחַ֣ת </w:t>
      </w:r>
      <w:r>
        <w:rPr>
          <w:color w:val="FF0000"/>
          <w:vertAlign w:val="superscript"/>
          <w:rtl/>
        </w:rPr>
        <w:t>55960</w:t>
      </w:r>
      <w:r>
        <w:rPr>
          <w:rFonts w:ascii="Times New Roman" w:hAnsi="Times New Roman"/>
          <w:color w:val="828282"/>
          <w:rtl/>
        </w:rPr>
        <w:t xml:space="preserve">בָּנָ֔יו </w:t>
      </w:r>
      <w:r>
        <w:rPr>
          <w:color w:val="FF0000"/>
          <w:vertAlign w:val="superscript"/>
          <w:rtl/>
        </w:rPr>
        <w:t>55961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55962</w:t>
      </w:r>
      <w:r>
        <w:rPr>
          <w:rFonts w:ascii="Times New Roman" w:hAnsi="Times New Roman"/>
          <w:color w:val="828282"/>
          <w:rtl/>
        </w:rPr>
        <w:t xml:space="preserve">אִשֵּׁ֖י </w:t>
      </w:r>
      <w:r>
        <w:rPr>
          <w:color w:val="FF0000"/>
          <w:vertAlign w:val="superscript"/>
          <w:rtl/>
        </w:rPr>
        <w:t>55963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55964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55965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זֹ֣את מִשְׁחַ֤ת אַהֲרֹן֙ וּמִשְׁחַ֣ת בָּנָ֔יו מֵאִשֵּׁ֖י יְהוָ֑ה בְּיֹום֙ הִקְרִ֣יב אֹתָ֔ם לְכַהֵ֖ן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(55955, 55956, 55957, 55958, 55959, 55960, 55961, 55962, 55963, 55964, 55965)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(55955, 55956, 55957, 55958, 55959, 55960, 55961, 55962, 55963, 55964, 55965)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(55964, 55965)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3">
        <w:r>
          <w:rPr/>
          <w:t>Leviticus 7:36</w:t>
        </w:r>
      </w:hyperlink>
    </w:p>
    <w:p>
      <w:pPr>
        <w:pStyle w:val="Hebrew"/>
      </w:pPr>
      <w:r>
        <w:t xml:space="preserve">אֲשֶׁר֩ צִוָּ֨ה יְהוָ֜ה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55972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55973</w:t>
      </w:r>
      <w:r>
        <w:rPr>
          <w:rFonts w:ascii="Times New Roman" w:hAnsi="Times New Roman"/>
          <w:color w:val="828282"/>
          <w:rtl/>
        </w:rPr>
        <w:t xml:space="preserve">צִוָּ֨ה </w:t>
      </w:r>
      <w:r>
        <w:rPr>
          <w:color w:val="FF0000"/>
          <w:vertAlign w:val="superscript"/>
          <w:rtl/>
        </w:rPr>
        <w:t>55974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55978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55979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אֲשֶׁר֩ צִוָּ֨ה יְהוָ֜ה לָתֵ֣ת לָהֶ֗ם בְּיֹום֙ מָשְׁחֹ֣ו אֹתָ֔ם מֵאֵ֖ת בְּנֵ֣י יִשְׂרָאֵ֑ל חֻקַּ֥ת עֹולָ֖ם לְדֹרֹתָֽם׃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(55972, 55973, 55974, 55978, 55979)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(55972, 55973, 55974, 55978, 55979)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(55973,)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צִוָּ֨ה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(55978, 55979)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4">
        <w:r>
          <w:rPr/>
          <w:t>Leviticus 7:38</w:t>
        </w:r>
      </w:hyperlink>
    </w:p>
    <w:p>
      <w:pPr>
        <w:pStyle w:val="Hebrew"/>
      </w:pPr>
      <w:r>
        <w:t xml:space="preserve">אֲשֶׁ֨ר צִוָּ֧ה יְהוָ֛ה אֶת־מֹשֶׁ֖ה בְּהַ֣ר סִינָ֑י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56016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56017</w:t>
      </w:r>
      <w:r>
        <w:rPr>
          <w:rFonts w:ascii="Times New Roman" w:hAnsi="Times New Roman"/>
          <w:color w:val="828282"/>
          <w:rtl/>
        </w:rPr>
        <w:t xml:space="preserve">צִוָּ֧ה </w:t>
      </w:r>
      <w:r>
        <w:rPr>
          <w:color w:val="FF0000"/>
          <w:vertAlign w:val="superscript"/>
          <w:rtl/>
        </w:rPr>
        <w:t>56018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56019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56020</w:t>
      </w:r>
      <w:r>
        <w:rPr>
          <w:rFonts w:ascii="Times New Roman" w:hAnsi="Times New Roman"/>
          <w:color w:val="828282"/>
          <w:rtl/>
        </w:rPr>
        <w:t xml:space="preserve">מֹשֶׁ֖ה </w:t>
      </w:r>
      <w:r>
        <w:rPr>
          <w:color w:val="FF0000"/>
          <w:vertAlign w:val="superscript"/>
          <w:rtl/>
        </w:rPr>
        <w:t>56021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56022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56023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56024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56025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אֲשֶׁ֨ר צִוָּ֧ה יְהוָ֛ה אֶת־מֹשֶׁ֖ה בְּהַ֣ר סִינָ֑י בְּיֹ֨ום צַוֹּתֹ֜ו אֶת־בְּנֵ֣י יִשְׂרָאֵ֗ל לְהַקְרִ֧יב אֶת־קָרְבְּנֵיהֶ֛ם לַיהוָ֖ה בְּמִדְבַּ֥ר סִינָֽי׃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(56016, 56017, 56018, 56019, 56020, 56021, 56022, 56023, 56024, 56025)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(56016, 56017, 56018, 56019, 56020, 56021, 56022, 56023, 56024, 56025)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(56017,)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צִוָּ֧ה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(56024, 56025)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5">
        <w:r>
          <w:rPr/>
          <w:t>Leviticus 8:34</w:t>
        </w:r>
      </w:hyperlink>
    </w:p>
    <w:p>
      <w:pPr>
        <w:pStyle w:val="Hebrew"/>
      </w:pPr>
      <w:r>
        <w:t xml:space="preserve">כַּאֲשֶׁ֥ר עָשָׂ֖ה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(56827, 56828, 56829, 56830, 56831, 56832, 56833, 56834)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(56827, 56828, 56829, 56830, 56831, 56832, 56833, 56834)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עָשָׂ֖ה </w:t>
            </w:r>
          </w:p>
        </w:tc>
        <w:tc>
          <w:tcPr>
            <w:tcW w:type="auto" w:w="1440"/>
          </w:tcPr>
          <w:p>
            <w:r>
              <w:t>pres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(56830, 56831, 56832, 56833, 56834)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6">
        <w:r>
          <w:rPr/>
          <w:t>Leviticus 9:1</w:t>
        </w:r>
      </w:hyperlink>
    </w:p>
    <w:p>
      <w:pPr>
        <w:pStyle w:val="Hebrew"/>
      </w:pPr>
      <w:r>
        <w:t xml:space="preserve">וַיְהִי֙ בַּיֹּ֣ום הַשְּׁמִינִ֔י </w:t>
      </w:r>
    </w:p>
    <w:p>
      <w:pPr>
        <w:pStyle w:val="Hebrew"/>
      </w:pPr>
      <w:r>
        <w:rPr>
          <w:color w:val="FF0000"/>
          <w:vertAlign w:val="superscript"/>
          <w:rtl/>
        </w:rPr>
        <w:t>56878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56879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56880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56882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56884</w:t>
      </w:r>
      <w:r>
        <w:rPr>
          <w:rFonts w:ascii="Times New Roman" w:hAnsi="Times New Roman"/>
          <w:color w:val="828282"/>
          <w:rtl/>
        </w:rPr>
        <w:t xml:space="preserve">שְּׁמִינִ֔י </w:t>
      </w:r>
    </w:p>
    <w:p>
      <w:pPr>
        <w:pStyle w:val="Hebrew"/>
      </w:pPr>
      <w:r>
        <w:rPr>
          <w:color w:val="828282"/>
        </w:rPr>
        <w:t xml:space="preserve">וַיְהִי֙ בַּיֹּ֣ום הַשְּׁמִינִ֔י קָרָ֣א מֹשֶׁ֔ה לְאַהֲרֹ֖ן וּלְבָנָ֑יו וּלְזִקְנֵ֖י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(56878, 56879, 56880, 56881, 56882, 56883, 56884)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(56878, 56879, 56880, 56881, 56882, 56883, 56884)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(56880, 56881, 56882, 56883, 56884)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הַשְּׁמִינִ֔י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7">
        <w:r>
          <w:rPr/>
          <w:t>Leviticus 12:3</w:t>
        </w:r>
      </w:hyperlink>
    </w:p>
    <w:p>
      <w:pPr>
        <w:pStyle w:val="Hebrew"/>
      </w:pPr>
      <w:r>
        <w:t xml:space="preserve">וּבַיֹּ֖ום הַשְּׁמִינִ֑י יִמֹּ֖ול בְּשַׂ֥ר עָרְלָתֹֽו׃ </w:t>
      </w:r>
    </w:p>
    <w:p>
      <w:pPr>
        <w:pStyle w:val="Hebrew"/>
      </w:pPr>
      <w:r>
        <w:rPr>
          <w:color w:val="FF0000"/>
          <w:vertAlign w:val="superscript"/>
          <w:rtl/>
        </w:rPr>
        <w:t>58735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58736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58737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58738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58739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58740</w:t>
      </w:r>
      <w:r>
        <w:rPr>
          <w:rFonts w:ascii="Times New Roman" w:hAnsi="Times New Roman"/>
          <w:color w:val="828282"/>
          <w:rtl/>
        </w:rPr>
        <w:t xml:space="preserve">שְּׁמִינִ֑י </w:t>
      </w:r>
      <w:r>
        <w:rPr>
          <w:color w:val="FF0000"/>
          <w:vertAlign w:val="superscript"/>
          <w:rtl/>
        </w:rPr>
        <w:t>58741</w:t>
      </w:r>
      <w:r>
        <w:rPr>
          <w:rFonts w:ascii="Times New Roman" w:hAnsi="Times New Roman"/>
          <w:color w:val="828282"/>
          <w:rtl/>
        </w:rPr>
        <w:t xml:space="preserve">יִמֹּ֖ול </w:t>
      </w:r>
      <w:r>
        <w:rPr>
          <w:color w:val="FF0000"/>
          <w:vertAlign w:val="superscript"/>
          <w:rtl/>
        </w:rPr>
        <w:t>58742</w:t>
      </w:r>
      <w:r>
        <w:rPr>
          <w:rFonts w:ascii="Times New Roman" w:hAnsi="Times New Roman"/>
          <w:color w:val="828282"/>
          <w:rtl/>
        </w:rPr>
        <w:t xml:space="preserve">בְּשַׂ֥ר </w:t>
      </w:r>
      <w:r>
        <w:rPr>
          <w:color w:val="FF0000"/>
          <w:vertAlign w:val="superscript"/>
          <w:rtl/>
        </w:rPr>
        <w:t>58743</w:t>
      </w:r>
      <w:r>
        <w:rPr>
          <w:rFonts w:ascii="Times New Roman" w:hAnsi="Times New Roman"/>
          <w:color w:val="828282"/>
          <w:rtl/>
        </w:rPr>
        <w:t xml:space="preserve">עָרְלָתֹֽו׃ </w:t>
      </w:r>
    </w:p>
    <w:p>
      <w:pPr>
        <w:pStyle w:val="Hebrew"/>
      </w:pPr>
      <w:r>
        <w:rPr>
          <w:color w:val="828282"/>
        </w:rPr>
        <w:t xml:space="preserve">וּבַיֹּ֖ום הַשְּׁמִינִ֑י יִמֹּ֖ול בְּשַׂ֥ר עָרְלָתֹֽו׃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(58735, 58736, 58737, 58738, 58739, 58740, 58741, 58742, 58743)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(58735, 58736, 58737, 58738, 58739, 58740, 58741, 58742, 58743)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(58741,)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יִמֹּ֖ול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(58736, 58737, 58738, 58739, 58740)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בַיֹּ֖ום הַשְּׁמִינִ֑י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8">
        <w:r>
          <w:rPr/>
          <w:t>Leviticus 13:5</w:t>
        </w:r>
      </w:hyperlink>
    </w:p>
    <w:p>
      <w:pPr>
        <w:pStyle w:val="Hebrew"/>
      </w:pPr>
      <w:r>
        <w:t xml:space="preserve">וְרָאָ֣הוּ הַכֹּהֵן֮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58978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58979</w:t>
      </w:r>
      <w:r>
        <w:rPr>
          <w:rFonts w:ascii="Times New Roman" w:hAnsi="Times New Roman"/>
          <w:color w:val="828282"/>
          <w:rtl/>
        </w:rPr>
        <w:t xml:space="preserve">רָאָ֣הוּ </w:t>
      </w:r>
      <w:r>
        <w:rPr>
          <w:color w:val="FF0000"/>
          <w:vertAlign w:val="superscript"/>
          <w:rtl/>
        </w:rPr>
        <w:t>58980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58981</w:t>
      </w:r>
      <w:r>
        <w:rPr>
          <w:rFonts w:ascii="Times New Roman" w:hAnsi="Times New Roman"/>
          <w:color w:val="828282"/>
          <w:rtl/>
        </w:rPr>
        <w:t xml:space="preserve">כֹּהֵן֮ </w:t>
      </w:r>
      <w:r>
        <w:rPr>
          <w:color w:val="FF0000"/>
          <w:vertAlign w:val="superscript"/>
          <w:rtl/>
        </w:rPr>
        <w:t>58982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58983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58984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58985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58986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(58978, 58979, 58980, 58981, 58982, 58983, 58984, 58985, 58986)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(58978, 58979, 58980, 58981, 58982, 58983, 58984, 58985, 58986)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(58979,)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רָאָ֣הוּ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(58982, 58983, 58984, 58985, 58986)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הַשְּׁבִיעִי֒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59">
        <w:r>
          <w:rPr/>
          <w:t>Leviticus 13:6</w:t>
        </w:r>
      </w:hyperlink>
    </w:p>
    <w:p>
      <w:pPr>
        <w:pStyle w:val="Hebrew"/>
      </w:pPr>
      <w:r>
        <w:t xml:space="preserve">וְרָאָה֩ הַכֹּהֵ֨ן אֹתֹ֜ו בַּיֹּ֣ום הַשְּׁבִיעִי֮ שֵׁנִית֒ </w:t>
      </w:r>
    </w:p>
    <w:p>
      <w:pPr>
        <w:pStyle w:val="Hebrew"/>
      </w:pPr>
      <w:r>
        <w:rPr>
          <w:color w:val="FF0000"/>
          <w:vertAlign w:val="superscript"/>
          <w:rtl/>
        </w:rPr>
        <w:t>59008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59009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59011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59012</w:t>
      </w:r>
      <w:r>
        <w:rPr>
          <w:rFonts w:ascii="Times New Roman" w:hAnsi="Times New Roman"/>
          <w:color w:val="828282"/>
          <w:rtl/>
        </w:rPr>
        <w:t xml:space="preserve">אֹתֹ֜ו </w:t>
      </w:r>
      <w:r>
        <w:rPr>
          <w:color w:val="FF0000"/>
          <w:vertAlign w:val="superscript"/>
          <w:rtl/>
        </w:rPr>
        <w:t>59013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59014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59015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59017</w:t>
      </w:r>
      <w:r>
        <w:rPr>
          <w:rFonts w:ascii="Times New Roman" w:hAnsi="Times New Roman"/>
          <w:color w:val="828282"/>
          <w:rtl/>
        </w:rPr>
        <w:t xml:space="preserve">שְּׁבִיעִי֮ </w:t>
      </w:r>
      <w:r>
        <w:rPr>
          <w:color w:val="FF0000"/>
          <w:vertAlign w:val="superscript"/>
          <w:rtl/>
        </w:rPr>
        <w:t>59018</w:t>
      </w:r>
      <w:r>
        <w:rPr>
          <w:rFonts w:ascii="Times New Roman" w:hAnsi="Times New Roman"/>
          <w:color w:val="828282"/>
          <w:rtl/>
        </w:rPr>
        <w:t xml:space="preserve">שֵׁנִית֒ </w:t>
      </w:r>
    </w:p>
    <w:p>
      <w:pPr>
        <w:pStyle w:val="Hebrew"/>
      </w:pPr>
      <w:r>
        <w:rPr>
          <w:color w:val="828282"/>
        </w:rPr>
        <w:t xml:space="preserve">וְרָאָה֩ הַכֹּהֵ֨ן אֹתֹ֜ו בַּיֹּ֣ום הַשְּׁבִיעִי֮ שֵׁנִית֒ וְהִנֵּה֙ כֵּהָ֣ה הַנֶּ֔גַע וְלֹא־פָשָׂ֥ה הַנֶּ֖גַע בָּעֹ֑ור וְטִהֲרֹ֤ו הַכֹּהֵן֙ מִסְפַּ֣חַת הִ֔יא וְכִבֶּ֥ס בְּגָדָ֖יו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(59008, 59009, 59010, 59011, 59012, 59013, 59014, 59015, 59016, 59017, 59018)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(59008, 59009, 59010, 59011, 59012, 59013, 59014, 59015, 59016, 59017, 59018)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רָאָה֩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(59013, 59014, 59015, 59016, 59017)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הַשְּׁבִיעִי֮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0">
        <w:r>
          <w:rPr/>
          <w:t>Leviticus 13:14</w:t>
        </w:r>
      </w:hyperlink>
    </w:p>
    <w:p>
      <w:pPr>
        <w:pStyle w:val="Hebrew"/>
      </w:pPr>
      <w:r>
        <w:t xml:space="preserve">וּבְיֹ֨ום יִטְמָֽא׃ </w:t>
      </w:r>
    </w:p>
    <w:p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(59183, 59184, 59185, 59190)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(59183, 59184, 59185, 59190)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יִטְמָֽא׃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(59184, 59185)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1">
        <w:r>
          <w:rPr/>
          <w:t>Leviticus 13:27</w:t>
        </w:r>
      </w:hyperlink>
    </w:p>
    <w:p>
      <w:pPr>
        <w:pStyle w:val="Hebrew"/>
      </w:pPr>
      <w:r>
        <w:t xml:space="preserve">וְרָאָ֥הוּ הַכֹּהֵ֖ן בַּיֹּ֣ום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59434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59435</w:t>
      </w:r>
      <w:r>
        <w:rPr>
          <w:rFonts w:ascii="Times New Roman" w:hAnsi="Times New Roman"/>
          <w:color w:val="828282"/>
          <w:rtl/>
        </w:rPr>
        <w:t xml:space="preserve">רָאָ֥הוּ </w:t>
      </w:r>
      <w:r>
        <w:rPr>
          <w:color w:val="FF0000"/>
          <w:vertAlign w:val="superscript"/>
          <w:rtl/>
        </w:rPr>
        <w:t>59436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59437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59438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59439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59442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וְרָאָ֥הוּ הַכֹּהֵ֖ן בַּיֹּ֣ום הַשְּׁבִיעִ֑י אִם־פָּשֹׂ֤ה תִפְשֶׂה֙ בָּעֹ֔ור וְטִמֵּ֤א הַכֹּהֵן֙ אֹתֹ֔ו נֶ֥גַע צָרַ֖עַת 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(59434, 59435, 59436, 59437, 59438, 59439, 59440, 59441, 59442)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(59434, 59435, 59436, 59437, 59438, 59439, 59440, 59441, 59442)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(59435,)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רָאָ֥הוּ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(59438, 59439, 59440, 59441, 59442)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2">
        <w:r>
          <w:rPr/>
          <w:t>Leviticus 13:32</w:t>
        </w:r>
      </w:hyperlink>
    </w:p>
    <w:p>
      <w:pPr>
        <w:pStyle w:val="Hebrew"/>
      </w:pPr>
      <w:r>
        <w:t xml:space="preserve">וְרָאָ֨ה הַכֹּהֵ֣ן אֶת־הַנֶּגַע֮ בַּיֹּ֣ום הַשְּׁבִיעִי֒ </w:t>
      </w:r>
    </w:p>
    <w:p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(59562, 59563, 59564, 59565, 59566, 59567, 59568, 59569, 59570, 59571, 59572, 59573)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רָאָ֨ה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(59569, 59570, 59571, 59572, 59573)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הַשְּׁבִיעִי֒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3">
        <w:r>
          <w:rPr/>
          <w:t>Leviticus 13:34</w:t>
        </w:r>
      </w:hyperlink>
    </w:p>
    <w:p>
      <w:pPr>
        <w:pStyle w:val="Hebrew"/>
      </w:pPr>
      <w:r>
        <w:t xml:space="preserve">וְרָאָה֩ הַכֹּהֵ֨ן אֶת־הַנֶּ֜תֶק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59613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59614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59616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59617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59619</w:t>
      </w:r>
      <w:r>
        <w:rPr>
          <w:rFonts w:ascii="Times New Roman" w:hAnsi="Times New Roman"/>
          <w:color w:val="828282"/>
          <w:rtl/>
        </w:rPr>
        <w:t xml:space="preserve">נֶּ֜תֶק </w:t>
      </w:r>
      <w:r>
        <w:rPr>
          <w:color w:val="FF0000"/>
          <w:vertAlign w:val="superscript"/>
          <w:rtl/>
        </w:rPr>
        <w:t>59620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59621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59622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59623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59624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וְרָאָה֩ הַכֹּהֵ֨ן אֶת־הַנֶּ֜תֶק בַּיֹּ֣ום הַשְּׁבִיעִ֗י וְ֠הִנֵּה לֹא־פָשָׂ֤ה הַנֶּ֨תֶק֙ בָּעֹ֔ור וּמַרְאֵ֕הוּ אֵינֶ֥נּוּ עָמֹ֖ק מִן־הָעֹ֑ור וְטִהַ֤ר אֹתֹו֙ הַכֹּהֵ֔ן וְכִבֶּ֥ס בְּגָדָ֖יו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(59613, 59614, 59615, 59616, 59617, 59618, 59619, 59620, 59621, 59622, 59623, 59624)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(59613, 59614, 59615, 59616, 59617, 59618, 59619, 59620, 59621, 59622, 59623, 59624)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(59614,)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רָאָה֩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(59620, 59621, 59622, 59623, 59624)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4">
        <w:r>
          <w:rPr/>
          <w:t>Leviticus 13:51</w:t>
        </w:r>
      </w:hyperlink>
    </w:p>
    <w:p>
      <w:pPr>
        <w:pStyle w:val="Hebrew"/>
      </w:pPr>
      <w:r>
        <w:t xml:space="preserve">וְרָאָ֨ה אֶת־הַנֶּ֜גַע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59937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59938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59939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59940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59941</w:t>
      </w:r>
      <w:r>
        <w:rPr>
          <w:rFonts w:ascii="Times New Roman" w:hAnsi="Times New Roman"/>
          <w:color w:val="828282"/>
          <w:rtl/>
        </w:rPr>
        <w:t xml:space="preserve">נֶּ֜גַע </w:t>
      </w:r>
      <w:r>
        <w:rPr>
          <w:color w:val="FF0000"/>
          <w:vertAlign w:val="superscript"/>
          <w:rtl/>
        </w:rPr>
        <w:t>59942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59943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59944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59945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59946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וְרָאָ֨ה אֶת־הַנֶּ֜גַע בַּיֹּ֣ום הַשְּׁבִיעִ֗י כִּֽי־פָשָׂ֤ה הַנֶּ֨גַע֙ בַּ֠בֶּגֶד אֹֽו־בַשְּׁתִ֤י אֹֽו־בָעֵ֨רֶב֙ אֹ֣ו בָעֹ֔ור לְכֹ֛ל אֲשֶׁר־יֵעָשֶׂ֥ה הָעֹ֖ור לִמְלָאכָ֑ה צָרַ֧עַת מַמְאֶ֛רֶת הַנֶּ֖גַע טָמֵ֥א 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(59937, 59938, 59939, 59940, 59941, 59942, 59943, 59944, 59945, 59946)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(59937, 59938, 59939, 59940, 59941, 59942, 59943, 59944, 59945, 59946)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(59938,)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רָאָ֨ה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(59942, 59943, 59944, 59945, 59946)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5">
        <w:r>
          <w:rPr/>
          <w:t>Leviticus 14:2</w:t>
        </w:r>
      </w:hyperlink>
    </w:p>
    <w:p>
      <w:pPr>
        <w:pStyle w:val="Hebrew"/>
      </w:pPr>
      <w:r>
        <w:t xml:space="preserve">זֹ֤את תִּֽהְיֶה֙ תֹּורַ֣ת הַמְּצֹרָ֔ע בְּיֹ֖ום טָהֳרָתֹ֑ו </w:t>
      </w:r>
    </w:p>
    <w:p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(60217, 60218, 60219, 60220, 60221, 60222, 60223, 60224)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(60217, 60218, 60219, 60220, 60221, 60222, 60223, 60224)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(60218,)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תִּֽהְיֶה֙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(60222, 60223, 60224)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טָהֳרָתֹ֑ו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6">
        <w:r>
          <w:rPr/>
          <w:t>Leviticus 14:9</w:t>
        </w:r>
      </w:hyperlink>
    </w:p>
    <w:p>
      <w:pPr>
        <w:pStyle w:val="Hebrew"/>
      </w:pPr>
      <w:r>
        <w:t xml:space="preserve">וְהָיָה֩ בַיֹּ֨ום הַשְּׁבִיעִ֜י </w:t>
      </w:r>
    </w:p>
    <w:p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(60387, 60388, 60389, 60390, 60391, 60392, 60393)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wehaya_x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(60387, 60388, 60389, 60390, 60391, 60392, 60393)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(60388,)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(60389, 60390, 60391, 60392, 60393)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בַיֹּ֨ום הַשְּׁבִיעִ֜י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7">
        <w:r>
          <w:rPr/>
          <w:t>Leviticus 14:10</w:t>
        </w:r>
      </w:hyperlink>
    </w:p>
    <w:p>
      <w:pPr>
        <w:pStyle w:val="Hebrew"/>
      </w:pPr>
      <w: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וְלֹ֥ג אֶחָ֖ד שָֽׁמֶן׃ </w:t>
      </w:r>
    </w:p>
    <w:p>
      <w:pPr>
        <w:pStyle w:val="Hebrew"/>
      </w:pPr>
      <w:r>
        <w:rPr>
          <w:color w:val="FF0000"/>
          <w:vertAlign w:val="superscript"/>
          <w:rtl/>
        </w:rPr>
        <w:t>60425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60426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60427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60428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60429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60430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60431</w:t>
      </w:r>
      <w:r>
        <w:rPr>
          <w:rFonts w:ascii="Times New Roman" w:hAnsi="Times New Roman"/>
          <w:color w:val="828282"/>
          <w:rtl/>
        </w:rPr>
        <w:t xml:space="preserve">יִקַּ֤ח </w:t>
      </w:r>
      <w:r>
        <w:rPr>
          <w:color w:val="FF0000"/>
          <w:vertAlign w:val="superscript"/>
          <w:rtl/>
        </w:rPr>
        <w:t>60432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60433</w:t>
      </w:r>
      <w:r>
        <w:rPr>
          <w:rFonts w:ascii="Times New Roman" w:hAnsi="Times New Roman"/>
          <w:color w:val="828282"/>
          <w:rtl/>
        </w:rPr>
        <w:t xml:space="preserve">כְבָשִׂים֙ </w:t>
      </w:r>
      <w:r>
        <w:rPr>
          <w:color w:val="FF0000"/>
          <w:vertAlign w:val="superscript"/>
          <w:rtl/>
        </w:rPr>
        <w:t>60434</w:t>
      </w:r>
      <w:r>
        <w:rPr>
          <w:rFonts w:ascii="Times New Roman" w:hAnsi="Times New Roman"/>
          <w:color w:val="828282"/>
          <w:rtl/>
        </w:rPr>
        <w:t xml:space="preserve">תְּמִימִ֔ים </w:t>
      </w:r>
      <w:r>
        <w:rPr>
          <w:color w:val="FF0000"/>
          <w:vertAlign w:val="superscript"/>
          <w:rtl/>
        </w:rPr>
        <w:t>60435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60436</w:t>
      </w:r>
      <w:r>
        <w:rPr>
          <w:rFonts w:ascii="Times New Roman" w:hAnsi="Times New Roman"/>
          <w:color w:val="828282"/>
          <w:rtl/>
        </w:rPr>
        <w:t xml:space="preserve">כַבְשָׂ֥ה </w:t>
      </w:r>
      <w:r>
        <w:rPr>
          <w:color w:val="FF0000"/>
          <w:vertAlign w:val="superscript"/>
          <w:rtl/>
        </w:rPr>
        <w:t>60437</w:t>
      </w:r>
      <w:r>
        <w:rPr>
          <w:rFonts w:ascii="Times New Roman" w:hAnsi="Times New Roman"/>
          <w:color w:val="828282"/>
          <w:rtl/>
        </w:rPr>
        <w:t xml:space="preserve">אַחַ֛ת </w:t>
      </w:r>
      <w:r>
        <w:rPr>
          <w:color w:val="FF0000"/>
          <w:vertAlign w:val="superscript"/>
          <w:rtl/>
        </w:rPr>
        <w:t>60438</w:t>
      </w:r>
      <w:r>
        <w:rPr>
          <w:rFonts w:ascii="Times New Roman" w:hAnsi="Times New Roman"/>
          <w:color w:val="828282"/>
          <w:rtl/>
        </w:rPr>
        <w:t>בַּת־</w:t>
      </w:r>
      <w:r>
        <w:rPr>
          <w:color w:val="FF0000"/>
          <w:vertAlign w:val="superscript"/>
          <w:rtl/>
        </w:rPr>
        <w:t>60439</w:t>
      </w:r>
      <w:r>
        <w:rPr>
          <w:rFonts w:ascii="Times New Roman" w:hAnsi="Times New Roman"/>
          <w:color w:val="828282"/>
          <w:rtl/>
        </w:rPr>
        <w:t xml:space="preserve">שְׁנָתָ֖הּ </w:t>
      </w:r>
      <w:r>
        <w:rPr>
          <w:color w:val="FF0000"/>
          <w:vertAlign w:val="superscript"/>
          <w:rtl/>
        </w:rPr>
        <w:t>60440</w:t>
      </w:r>
      <w:r>
        <w:rPr>
          <w:rFonts w:ascii="Times New Roman" w:hAnsi="Times New Roman"/>
          <w:color w:val="828282"/>
          <w:rtl/>
        </w:rPr>
        <w:t xml:space="preserve">תְּמִימָ֑ה </w:t>
      </w:r>
      <w:r>
        <w:rPr>
          <w:color w:val="FF0000"/>
          <w:vertAlign w:val="superscript"/>
          <w:rtl/>
        </w:rPr>
        <w:t>60441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60442</w:t>
      </w:r>
      <w:r>
        <w:rPr>
          <w:rFonts w:ascii="Times New Roman" w:hAnsi="Times New Roman"/>
          <w:color w:val="828282"/>
          <w:rtl/>
        </w:rPr>
        <w:t xml:space="preserve">שְׁלֹשָׁ֣ה </w:t>
      </w:r>
      <w:r>
        <w:rPr>
          <w:color w:val="FF0000"/>
          <w:vertAlign w:val="superscript"/>
          <w:rtl/>
        </w:rPr>
        <w:t>60443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60444</w:t>
      </w:r>
      <w:r>
        <w:rPr>
          <w:rFonts w:ascii="Times New Roman" w:hAnsi="Times New Roman"/>
          <w:color w:val="828282"/>
          <w:rtl/>
        </w:rPr>
        <w:t xml:space="preserve">סֹ֤לֶת </w:t>
      </w:r>
      <w:r>
        <w:rPr>
          <w:color w:val="FF0000"/>
          <w:vertAlign w:val="superscript"/>
          <w:rtl/>
        </w:rPr>
        <w:t>60445</w:t>
      </w:r>
      <w:r>
        <w:rPr>
          <w:rFonts w:ascii="Times New Roman" w:hAnsi="Times New Roman"/>
          <w:color w:val="828282"/>
          <w:rtl/>
        </w:rPr>
        <w:t xml:space="preserve">מִנְחָה֙ </w:t>
      </w:r>
      <w:r>
        <w:rPr>
          <w:color w:val="FF0000"/>
          <w:vertAlign w:val="superscript"/>
          <w:rtl/>
        </w:rPr>
        <w:t>60450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60451</w:t>
      </w:r>
      <w:r>
        <w:rPr>
          <w:rFonts w:ascii="Times New Roman" w:hAnsi="Times New Roman"/>
          <w:color w:val="828282"/>
          <w:rtl/>
        </w:rPr>
        <w:t xml:space="preserve">לֹ֥ג </w:t>
      </w:r>
      <w:r>
        <w:rPr>
          <w:color w:val="FF0000"/>
          <w:vertAlign w:val="superscript"/>
          <w:rtl/>
        </w:rPr>
        <w:t>60452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60453</w:t>
      </w:r>
      <w:r>
        <w:rPr>
          <w:rFonts w:ascii="Times New Roman" w:hAnsi="Times New Roman"/>
          <w:color w:val="828282"/>
          <w:rtl/>
        </w:rPr>
        <w:t xml:space="preserve">שָֽׁמֶן׃ </w:t>
      </w:r>
    </w:p>
    <w:p>
      <w:pPr>
        <w:pStyle w:val="Hebrew"/>
      </w:pPr>
      <w:r>
        <w:rPr>
          <w:color w:val="828282"/>
        </w:rP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בְּלוּלָ֣ה בַשֶּׁ֔מֶן וְלֹ֥ג אֶחָ֖ד שָֽׁמֶן׃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(60425, 60426, 60427, 60428, 60429, 60430, 60431, 60432, 60433, 60434, 60435, 60436, 60437, 60438, 60439, 60440, 60441, 60442, 60443, 60444, 60445, 60450, 60451, 60452, 60453)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(60425, 60426, 60427, 60428, 60429, 60430, 60431, 60432, 60433, 60434, 60435, 60436, 60437, 60438, 60439, 60440, 60441, 60442, 60443, 60444, 60445, 60450, 60451, 60452, 60453)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יִקַּ֤ח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(60426, 60427, 60428, 60429, 60430)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בַיֹּ֣ום הַשְּׁמִינִ֗י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8">
        <w:r>
          <w:rPr/>
          <w:t>Leviticus 14:23</w:t>
        </w:r>
      </w:hyperlink>
    </w:p>
    <w:p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(60754, 60755, 60756, 60757, 60758, 60759, 60760, 60761, 60762, 60763, 60764, 60765, 60766, 60767, 60768, 60769, 60770, 60771, 60772, 60773)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(60754, 60755, 60756, 60757, 60758, 60759, 60760, 60761, 60762, 60763, 60764, 60765, 60766, 60767, 60768, 60769, 60770, 60771, 60772, 60773)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(60755,)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הֵבִ֨יא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(60757, 60758, 60759, 60760, 60761)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בַּיֹּ֧ום הַשְּׁמִינִ֛י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69">
        <w:r>
          <w:rPr/>
          <w:t>Leviticus 14:39</w:t>
        </w:r>
      </w:hyperlink>
    </w:p>
    <w:p>
      <w:pPr>
        <w:pStyle w:val="Hebrew"/>
      </w:pPr>
      <w:r>
        <w:t xml:space="preserve">וְשָׁ֥ב הַכֹּהֵ֖ן בַּיֹּ֣ום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61104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61105</w:t>
      </w:r>
      <w:r>
        <w:rPr>
          <w:rFonts w:ascii="Times New Roman" w:hAnsi="Times New Roman"/>
          <w:color w:val="828282"/>
          <w:rtl/>
        </w:rPr>
        <w:t xml:space="preserve">שָׁ֥ב </w:t>
      </w:r>
      <w:r>
        <w:rPr>
          <w:color w:val="FF0000"/>
          <w:vertAlign w:val="superscript"/>
          <w:rtl/>
        </w:rPr>
        <w:t>61106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61107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61108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61109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61110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61111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61112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וְשָׁ֥ב הַכֹּהֵ֖ן בַּיֹּ֣ום הַשְּׁבִיעִ֑י וְרָאָ֕ה וְהִנֵּ֛ה פָּשָׂ֥ה הַנֶּ֖גַע בְּקִירֹ֥ת הַבָּֽיִת׃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(61104, 61105, 61106, 61107, 61108, 61109, 61110, 61111, 61112)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(61104, 61105, 61106, 61107, 61108, 61109, 61110, 61111, 61112)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(61105,)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שָׁ֥ב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(61108, 61109, 61110, 61111, 61112)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0">
        <w:r>
          <w:rPr/>
          <w:t>Leviticus 15:14</w:t>
        </w:r>
      </w:hyperlink>
    </w:p>
    <w:p>
      <w:pPr>
        <w:pStyle w:val="Hebrew"/>
      </w:pPr>
      <w:r>
        <w:t xml:space="preserve">וּבַיֹּ֣ום הַשְּׁמִינִ֗י יִֽקַּֽח־לֹו֙ שְׁתֵּ֣י תֹרִ֔ים אֹ֥ו שְׁנֵ֖י בְּנֵ֣י יֹונָ֑ה </w:t>
      </w:r>
    </w:p>
    <w:p>
      <w:pPr>
        <w:pStyle w:val="Hebrew"/>
      </w:pPr>
      <w:r>
        <w:rPr>
          <w:color w:val="FF0000"/>
          <w:vertAlign w:val="superscript"/>
          <w:rtl/>
        </w:rPr>
        <w:t>61760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61761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61762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61763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61764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61765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61766</w:t>
      </w:r>
      <w:r>
        <w:rPr>
          <w:rFonts w:ascii="Times New Roman" w:hAnsi="Times New Roman"/>
          <w:color w:val="828282"/>
          <w:rtl/>
        </w:rPr>
        <w:t>יִֽקַּֽח־</w:t>
      </w:r>
      <w:r>
        <w:rPr>
          <w:color w:val="FF0000"/>
          <w:vertAlign w:val="superscript"/>
          <w:rtl/>
        </w:rPr>
        <w:t>61767</w:t>
      </w:r>
      <w:r>
        <w:rPr>
          <w:rFonts w:ascii="Times New Roman" w:hAnsi="Times New Roman"/>
          <w:color w:val="828282"/>
          <w:rtl/>
        </w:rPr>
        <w:t xml:space="preserve">לֹו֙ </w:t>
      </w:r>
      <w:r>
        <w:rPr>
          <w:color w:val="FF0000"/>
          <w:vertAlign w:val="superscript"/>
          <w:rtl/>
        </w:rPr>
        <w:t>61768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61769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61770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61771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61772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61773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>
      <w:pPr>
        <w:pStyle w:val="Hebrew"/>
      </w:pPr>
      <w:r>
        <w:rPr>
          <w:color w:val="828282"/>
        </w:rPr>
        <w:t xml:space="preserve">וּבַיֹּ֣ום הַשְּׁמִינִ֗י יִֽקַּֽח־לֹו֙ שְׁתֵּ֣י תֹרִ֔ים אֹ֥ו שְׁנֵ֖י בְּנֵ֣י יֹונָ֑ה וּבָ֣א׀ לִפְנֵ֣י יְהוָ֗ה אֶל־פֶּ֨תַח֙ אֹ֣הֶל מֹועֵ֔ד וּנְתָנָ֖ם אֶל־הַכֹּהֵֽן׃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(61760, 61761, 61762, 61763, 61764, 61765, 61766, 61767, 61768, 61769, 61770, 61771, 61772, 61773)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(61760, 61761, 61762, 61763, 61764, 61765, 61766, 61767, 61768, 61769, 61770, 61771, 61772, 61773)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(61766,)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יִֽקַּֽח־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(61761, 61762, 61763, 61764, 61765)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בַיֹּ֣ום הַשְּׁמִינִ֗י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1">
        <w:r>
          <w:rPr/>
          <w:t>Leviticus 15:25</w:t>
        </w:r>
      </w:hyperlink>
    </w:p>
    <w:p>
      <w:pPr>
        <w:pStyle w:val="Hebrew"/>
      </w:pPr>
      <w:r>
        <w:t xml:space="preserve">כִּֽי־יָזוּב֩ זֹ֨וב דָּמָ֜הּ יָמִ֣ים רַבִּ֗ים בְּלֹא֙ עֶת־נִדָּתָ֔הּ </w:t>
      </w:r>
    </w:p>
    <w:p>
      <w:pPr>
        <w:pStyle w:val="Hebrew"/>
      </w:pPr>
      <w:r>
        <w:rPr>
          <w:color w:val="FF0000"/>
          <w:vertAlign w:val="superscript"/>
          <w:rtl/>
        </w:rPr>
        <w:t>61991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61992</w:t>
      </w:r>
      <w:r>
        <w:rPr>
          <w:rFonts w:ascii="Times New Roman" w:hAnsi="Times New Roman"/>
          <w:color w:val="828282"/>
          <w:rtl/>
        </w:rPr>
        <w:t xml:space="preserve">יָזוּב֩ </w:t>
      </w:r>
      <w:r>
        <w:rPr>
          <w:color w:val="FF0000"/>
          <w:vertAlign w:val="superscript"/>
          <w:rtl/>
        </w:rPr>
        <w:t>61993</w:t>
      </w:r>
      <w:r>
        <w:rPr>
          <w:rFonts w:ascii="Times New Roman" w:hAnsi="Times New Roman"/>
          <w:color w:val="828282"/>
          <w:rtl/>
        </w:rPr>
        <w:t xml:space="preserve">זֹ֨וב </w:t>
      </w:r>
      <w:r>
        <w:rPr>
          <w:color w:val="FF0000"/>
          <w:vertAlign w:val="superscript"/>
          <w:rtl/>
        </w:rPr>
        <w:t>61994</w:t>
      </w:r>
      <w:r>
        <w:rPr>
          <w:rFonts w:ascii="Times New Roman" w:hAnsi="Times New Roman"/>
          <w:color w:val="828282"/>
          <w:rtl/>
        </w:rPr>
        <w:t xml:space="preserve">דָּמָ֜הּ </w:t>
      </w:r>
      <w:r>
        <w:rPr>
          <w:color w:val="FF0000"/>
          <w:vertAlign w:val="superscript"/>
          <w:rtl/>
        </w:rPr>
        <w:t>61995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61996</w:t>
      </w:r>
      <w:r>
        <w:rPr>
          <w:rFonts w:ascii="Times New Roman" w:hAnsi="Times New Roman"/>
          <w:color w:val="828282"/>
          <w:rtl/>
        </w:rPr>
        <w:t xml:space="preserve">רַבִּ֗ים </w:t>
      </w:r>
      <w:r>
        <w:rPr>
          <w:color w:val="FF0000"/>
          <w:vertAlign w:val="superscript"/>
          <w:rtl/>
        </w:rPr>
        <w:t>61997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61998</w:t>
      </w:r>
      <w:r>
        <w:rPr>
          <w:rFonts w:ascii="Times New Roman" w:hAnsi="Times New Roman"/>
          <w:color w:val="828282"/>
          <w:rtl/>
        </w:rPr>
        <w:t xml:space="preserve">לֹא֙ </w:t>
      </w:r>
      <w:r>
        <w:rPr>
          <w:color w:val="FF0000"/>
          <w:vertAlign w:val="superscript"/>
          <w:rtl/>
        </w:rPr>
        <w:t>61999</w:t>
      </w:r>
      <w:r>
        <w:rPr>
          <w:rFonts w:ascii="Times New Roman" w:hAnsi="Times New Roman"/>
          <w:color w:val="828282"/>
          <w:rtl/>
        </w:rPr>
        <w:t>עֶת־</w:t>
      </w:r>
      <w:r>
        <w:rPr>
          <w:color w:val="FF0000"/>
          <w:vertAlign w:val="superscript"/>
          <w:rtl/>
        </w:rPr>
        <w:t>62000</w:t>
      </w:r>
      <w:r>
        <w:rPr>
          <w:rFonts w:ascii="Times New Roman" w:hAnsi="Times New Roman"/>
          <w:color w:val="828282"/>
          <w:rtl/>
        </w:rPr>
        <w:t xml:space="preserve">נִדָּתָ֔הּ </w:t>
      </w:r>
    </w:p>
    <w:p>
      <w:pPr>
        <w:pStyle w:val="Hebrew"/>
      </w:pPr>
      <w:r>
        <w:rPr>
          <w:color w:val="828282"/>
        </w:rPr>
        <w:t xml:space="preserve">וְאִשָּׁ֡ה כִּֽי־יָזוּב֩ זֹ֨וב דָּמָ֜הּ יָמִ֣ים רַבִּ֗ים בְּלֹא֙ עֶת־נִדָּתָ֔הּ אֹ֥ו כִֽי־תָז֖וּב עַל־נִדָּתָ֑הּ כָּל־יְמֵ֞י זֹ֣וב טֻמְאָתָ֗הּ כִּימֵ֧י נִדָּתָ֛הּ תִּהְיֶ֖ה טְמֵאָ֥ה 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(61991, 61992, 61993, 61994, 61995, 61996, 61997, 61998, 61999, 62000)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(61991, 61992, 61993, 61994, 61995, 61996, 61997, 61998, 61999, 62000)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יָזוּב֩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(61997, 61998, 61999, 62000)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בְּלֹא֙ עֶת־נִדָּתָ֔הּ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2">
        <w:r>
          <w:rPr/>
          <w:t>Leviticus 15:29</w:t>
        </w:r>
      </w:hyperlink>
    </w:p>
    <w:p>
      <w:pPr>
        <w:pStyle w:val="Hebrew"/>
      </w:pPr>
      <w:r>
        <w:t xml:space="preserve">וּבַיֹּ֣ום הַשְּׁמִינִ֗י תִּֽקַּֽח־לָהּ֙ שְׁתֵּ֣י תֹרִ֔ים אֹ֥ו שְׁנֵ֖י בְּנֵ֣י יֹונָ֑ה </w:t>
      </w:r>
    </w:p>
    <w:p>
      <w:pPr>
        <w:pStyle w:val="Hebrew"/>
      </w:pPr>
      <w:r>
        <w:rPr>
          <w:color w:val="FF0000"/>
          <w:vertAlign w:val="superscript"/>
          <w:rtl/>
        </w:rPr>
        <w:t>62074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62075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62076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62077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62079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62080</w:t>
      </w:r>
      <w:r>
        <w:rPr>
          <w:rFonts w:ascii="Times New Roman" w:hAnsi="Times New Roman"/>
          <w:color w:val="828282"/>
          <w:rtl/>
        </w:rPr>
        <w:t>תִּֽקַּֽח־</w:t>
      </w:r>
      <w:r>
        <w:rPr>
          <w:color w:val="FF0000"/>
          <w:vertAlign w:val="superscript"/>
          <w:rtl/>
        </w:rPr>
        <w:t>62081</w:t>
      </w:r>
      <w:r>
        <w:rPr>
          <w:rFonts w:ascii="Times New Roman" w:hAnsi="Times New Roman"/>
          <w:color w:val="828282"/>
          <w:rtl/>
        </w:rPr>
        <w:t xml:space="preserve">לָהּ֙ </w:t>
      </w:r>
      <w:r>
        <w:rPr>
          <w:color w:val="FF0000"/>
          <w:vertAlign w:val="superscript"/>
          <w:rtl/>
        </w:rPr>
        <w:t>62082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62083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62084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62085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62086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62087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>
      <w:pPr>
        <w:pStyle w:val="Hebrew"/>
      </w:pPr>
      <w:r>
        <w:rPr>
          <w:color w:val="828282"/>
        </w:rPr>
        <w:t xml:space="preserve">וּבַיֹּ֣ום הַשְּׁמִינִ֗י תִּֽקַּֽח־לָהּ֙ שְׁתֵּ֣י תֹרִ֔ים אֹ֥ו שְׁנֵ֖י בְּנֵ֣י יֹונָ֑ה וְהֵבִיאָ֤ה אֹותָם֙ אֶל־הַכֹּהֵ֔ן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(62074, 62075, 62076, 62077, 62078, 62079, 62080, 62081, 62082, 62083, 62084, 62085, 62086, 62087)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(62074, 62075, 62076, 62077, 62078, 62079, 62080, 62081, 62082, 62083, 62084, 62085, 62086, 62087)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(62080,)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תִּֽקַּֽח־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(62075, 62076, 62077, 62078, 62079)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בַיֹּ֣ום הַשְּׁמִינִ֗י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3">
        <w:r>
          <w:rPr/>
          <w:t>Leviticus 16:2</w:t>
        </w:r>
      </w:hyperlink>
    </w:p>
    <w:p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(62204, 62205, 62206, 62207, 62208, 62209, 62210, 62211, 62212, 62213, 62214, 62215, 62216, 62217, 62218, 62219, 62220, 62221)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יָבֹ֤א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(62207, 62208, 62209)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בְכָל־עֵת֙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4">
        <w:r>
          <w:rPr/>
          <w:t>Leviticus 16:29</w:t>
        </w:r>
      </w:hyperlink>
    </w:p>
    <w:p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(62875, 62876, 62877, 62878, 62879, 62880, 62881, 62882, 62883, 62884, 62885, 62886, 62887, 62888)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(62875, 62876, 62877, 62878, 62879, 62880, 62881, 62882, 62883, 62884, 62885, 62886, 62887, 62888)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(62886,)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תְּעַנּ֣וּ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(62875, 62876, 62877, 62878, 62879, 62880, 62881, 62882, 62883, 62884, 62885)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הַ֠שְּׁבִיעִי בֶּֽעָשֹׂ֨ור לַחֹ֜דֶשׁ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5">
        <w:r>
          <w:rPr/>
          <w:t>Leviticus 16:30</w:t>
        </w:r>
      </w:hyperlink>
    </w:p>
    <w:p>
      <w:pPr>
        <w:pStyle w:val="Hebrew"/>
      </w:pPr>
      <w:r>
        <w:t xml:space="preserve">כִּֽי־בַיֹּ֥ום הַזֶּ֛ה יְכַפֵּ֥ר עֲלֵיכֶ֖ם </w:t>
      </w:r>
    </w:p>
    <w:p>
      <w:pPr>
        <w:pStyle w:val="Hebrew"/>
      </w:pPr>
      <w:r>
        <w:rPr>
          <w:color w:val="FF0000"/>
          <w:vertAlign w:val="superscript"/>
          <w:rtl/>
        </w:rPr>
        <w:t>62903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62904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62906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62907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62908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62909</w:t>
      </w:r>
      <w:r>
        <w:rPr>
          <w:rFonts w:ascii="Times New Roman" w:hAnsi="Times New Roman"/>
          <w:color w:val="828282"/>
          <w:rtl/>
        </w:rPr>
        <w:t xml:space="preserve">יְכַפֵּ֥ר </w:t>
      </w:r>
      <w:r>
        <w:rPr>
          <w:color w:val="FF0000"/>
          <w:vertAlign w:val="superscript"/>
          <w:rtl/>
        </w:rPr>
        <w:t>62910</w:t>
      </w:r>
      <w:r>
        <w:rPr>
          <w:rFonts w:ascii="Times New Roman" w:hAnsi="Times New Roman"/>
          <w:color w:val="828282"/>
          <w:rtl/>
        </w:rPr>
        <w:t xml:space="preserve">עֲלֵיכֶ֖ם </w:t>
      </w:r>
    </w:p>
    <w:p>
      <w:pPr>
        <w:pStyle w:val="Hebrew"/>
      </w:pPr>
      <w:r>
        <w:rPr>
          <w:color w:val="828282"/>
        </w:rPr>
        <w:t xml:space="preserve">כִּֽי־בַיֹּ֥ום הַזֶּ֛ה יְכַפֵּ֥ר עֲלֵיכֶ֖ם לְטַהֵ֣ר אֶתְכֶ֑ם מִכֹּל֙ חַטֹּ֣אתֵיכֶ֔ם לִפְנֵ֥י יְהוָ֖ה תִּטְהָֽרוּ׃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(62903, 62904, 62905, 62906, 62907, 62908, 62909, 62910)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(62903, 62904, 62905, 62906, 62907, 62908, 62909, 62910)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(62909,)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יְכַפֵּ֥ר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(62904, 62905, 62906, 62907, 62908)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הַזֶּ֛ה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6">
        <w:r>
          <w:rPr/>
          <w:t>Leviticus 18:18</w:t>
        </w:r>
      </w:hyperlink>
    </w:p>
    <w:p>
      <w:pPr>
        <w:pStyle w:val="Hebrew"/>
      </w:pPr>
      <w:r>
        <w:t xml:space="preserve">לְגַלֹּ֧ות עֶרְוָתָ֛הּ עָלֶ֖יהָ בְּחַיֶּֽיהָ׃ </w:t>
      </w:r>
    </w:p>
    <w:p>
      <w:pPr>
        <w:pStyle w:val="Hebrew"/>
      </w:pPr>
      <w:r>
        <w:rPr>
          <w:color w:val="FF0000"/>
          <w:vertAlign w:val="superscript"/>
          <w:rtl/>
        </w:rPr>
        <w:t>63613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63614</w:t>
      </w:r>
      <w:r>
        <w:rPr>
          <w:rFonts w:ascii="Times New Roman" w:hAnsi="Times New Roman"/>
          <w:color w:val="828282"/>
          <w:rtl/>
        </w:rPr>
        <w:t xml:space="preserve">גַלֹּ֧ות </w:t>
      </w:r>
      <w:r>
        <w:rPr>
          <w:color w:val="FF0000"/>
          <w:vertAlign w:val="superscript"/>
          <w:rtl/>
        </w:rPr>
        <w:t>63615</w:t>
      </w:r>
      <w:r>
        <w:rPr>
          <w:rFonts w:ascii="Times New Roman" w:hAnsi="Times New Roman"/>
          <w:color w:val="828282"/>
          <w:rtl/>
        </w:rPr>
        <w:t xml:space="preserve">עֶרְוָתָ֛הּ </w:t>
      </w:r>
      <w:r>
        <w:rPr>
          <w:color w:val="FF0000"/>
          <w:vertAlign w:val="superscript"/>
          <w:rtl/>
        </w:rPr>
        <w:t>63616</w:t>
      </w:r>
      <w:r>
        <w:rPr>
          <w:rFonts w:ascii="Times New Roman" w:hAnsi="Times New Roman"/>
          <w:color w:val="828282"/>
          <w:rtl/>
        </w:rPr>
        <w:t xml:space="preserve">עָלֶ֖יהָ </w:t>
      </w:r>
      <w:r>
        <w:rPr>
          <w:color w:val="FF0000"/>
          <w:vertAlign w:val="superscript"/>
          <w:rtl/>
        </w:rPr>
        <w:t>63617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63618</w:t>
      </w:r>
      <w:r>
        <w:rPr>
          <w:rFonts w:ascii="Times New Roman" w:hAnsi="Times New Roman"/>
          <w:color w:val="828282"/>
          <w:rtl/>
        </w:rPr>
        <w:t xml:space="preserve">חַיֶּֽיהָ׃ </w:t>
      </w:r>
    </w:p>
    <w:p>
      <w:pPr>
        <w:pStyle w:val="Hebrew"/>
      </w:pPr>
      <w:r>
        <w:rPr>
          <w:color w:val="828282"/>
        </w:rPr>
        <w:t xml:space="preserve">וְאִשָּׁ֥ה אֶל־אֲחֹתָ֖הּ לֹ֣א תִקָּ֑ח לִצְרֹ֗ר לְגַלֹּ֧ות עֶרְוָתָ֛הּ עָלֶ֖יהָ בְּחַיֶּֽיהָ׃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(63613, 63614, 63615, 63616, 63617, 63618)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(63613, 63614, 63615, 63616, 63617, 63618)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(63614,)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גַלֹּ֧ות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(63617, 63618)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בְּחַיֶּֽיהָ׃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7">
        <w:r>
          <w:rPr/>
          <w:t>Leviticus 19:6</w:t>
        </w:r>
      </w:hyperlink>
    </w:p>
    <w:p>
      <w:pPr>
        <w:pStyle w:val="Hebrew"/>
      </w:pPr>
      <w:r>
        <w:t xml:space="preserve">בְּיֹ֧ום זִבְחֲכֶ֛ם יֵאָכֵ֖ל </w:t>
      </w:r>
    </w:p>
    <w:p>
      <w:pPr>
        <w:pStyle w:val="Hebrew"/>
      </w:pPr>
      <w:r>
        <w:rPr>
          <w:color w:val="FF0000"/>
          <w:vertAlign w:val="superscript"/>
          <w:rtl/>
        </w:rPr>
        <w:t>63883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63884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63885</w:t>
      </w:r>
      <w:r>
        <w:rPr>
          <w:rFonts w:ascii="Times New Roman" w:hAnsi="Times New Roman"/>
          <w:color w:val="828282"/>
          <w:rtl/>
        </w:rPr>
        <w:t xml:space="preserve">זִבְחֲכֶ֛ם </w:t>
      </w:r>
      <w:r>
        <w:rPr>
          <w:color w:val="FF0000"/>
          <w:vertAlign w:val="superscript"/>
          <w:rtl/>
        </w:rPr>
        <w:t>63886</w:t>
      </w:r>
      <w:r>
        <w:rPr>
          <w:rFonts w:ascii="Times New Roman" w:hAnsi="Times New Roman"/>
          <w:color w:val="828282"/>
          <w:rtl/>
        </w:rPr>
        <w:t xml:space="preserve">יֵאָכֵ֖ל </w:t>
      </w:r>
    </w:p>
    <w:p>
      <w:pPr>
        <w:pStyle w:val="Hebrew"/>
      </w:pPr>
      <w:r>
        <w:rPr>
          <w:color w:val="828282"/>
        </w:rPr>
        <w:t xml:space="preserve">בְּיֹ֧ום זִבְחֲכֶ֛ם יֵאָכֵ֖ל וּמִֽמָּחֳרָ֑ת וְהַנֹּותָר֙ עַד־יֹ֣ום הַשְּׁלִישִׁ֔י בָּאֵ֖שׁ יִשָּׂרֵֽף׃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(63883, 63884, 63885, 63886)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(63883, 63884, 63885, 63886)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(63886,)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יֵאָכֵ֖ל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(63883, 63884, 63885)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בְּיֹ֧ום זִבְחֲכֶ֛ם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8">
        <w:r>
          <w:rPr/>
          <w:t>Leviticus 19:7</w:t>
        </w:r>
      </w:hyperlink>
    </w:p>
    <w:p>
      <w:pPr>
        <w:pStyle w:val="Hebrew"/>
      </w:pPr>
      <w:r>
        <w:t xml:space="preserve">וְאִ֛ם הֵאָכֹ֥ל יֵאָכֵ֖ל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(63901, 63902, 63903, 63904, 63905, 63906, 63907, 63908, 63909)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(63901, 63902, 63903, 63904, 63905, 63906, 63907, 63908, 63909)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(63904,)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יֵאָכֵ֖ל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(63905, 63906, 63907, 63908, 63909)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79">
        <w:r>
          <w:rPr/>
          <w:t>Leviticus 19:24</w:t>
        </w:r>
      </w:hyperlink>
    </w:p>
    <w:p>
      <w:pPr>
        <w:pStyle w:val="Hebrew"/>
      </w:pPr>
      <w:r>
        <w:t xml:space="preserve">וּבַשָּׁנָה֙ הָרְבִיעִ֔ת יִהְיֶ֖ה כָּל־פִּרְיֹ֑ו קֹ֥דֶשׁ </w:t>
      </w:r>
    </w:p>
    <w:p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(64192, 64193, 64194, 64195, 64196, 64197, 64198, 64199, 64200, 64201)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(64192, 64193, 64194, 64195, 64196, 64197, 64198, 64199, 64200, 64201)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(64198,)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יִהְיֶ֖ה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(64193, 64194, 64195, 64196, 64197)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בַשָּׁנָה֙ הָרְבִיעִ֔ת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0">
        <w:r>
          <w:rPr/>
          <w:t>Leviticus 19:25</w:t>
        </w:r>
      </w:hyperlink>
    </w:p>
    <w:p>
      <w:pPr>
        <w:pStyle w:val="Hebrew"/>
      </w:pPr>
      <w:r>
        <w:t xml:space="preserve">וּבַשָּׁנָ֣ה הַחֲמִישִׁ֗ת תֹּֽאכְלוּ֙ אֶת־פִּרְיֹ֔ו </w:t>
      </w:r>
    </w:p>
    <w:p>
      <w:pPr>
        <w:pStyle w:val="Hebrew"/>
      </w:pPr>
      <w:r>
        <w:rPr>
          <w:color w:val="FF0000"/>
          <w:vertAlign w:val="superscript"/>
          <w:rtl/>
        </w:rPr>
        <w:t>64205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64206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64208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64209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64210</w:t>
      </w:r>
      <w:r>
        <w:rPr>
          <w:rFonts w:ascii="Times New Roman" w:hAnsi="Times New Roman"/>
          <w:color w:val="828282"/>
          <w:rtl/>
        </w:rPr>
        <w:t xml:space="preserve">חֲמִישִׁ֗ת </w:t>
      </w:r>
      <w:r>
        <w:rPr>
          <w:color w:val="FF0000"/>
          <w:vertAlign w:val="superscript"/>
          <w:rtl/>
        </w:rPr>
        <w:t>64211</w:t>
      </w:r>
      <w:r>
        <w:rPr>
          <w:rFonts w:ascii="Times New Roman" w:hAnsi="Times New Roman"/>
          <w:color w:val="828282"/>
          <w:rtl/>
        </w:rPr>
        <w:t xml:space="preserve">תֹּֽאכְלוּ֙ </w:t>
      </w:r>
      <w:r>
        <w:rPr>
          <w:color w:val="FF0000"/>
          <w:vertAlign w:val="superscript"/>
          <w:rtl/>
        </w:rPr>
        <w:t>64212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64213</w:t>
      </w:r>
      <w:r>
        <w:rPr>
          <w:rFonts w:ascii="Times New Roman" w:hAnsi="Times New Roman"/>
          <w:color w:val="828282"/>
          <w:rtl/>
        </w:rPr>
        <w:t xml:space="preserve">פִּרְיֹ֔ו </w:t>
      </w:r>
    </w:p>
    <w:p>
      <w:pPr>
        <w:pStyle w:val="Hebrew"/>
      </w:pPr>
      <w:r>
        <w:rPr>
          <w:color w:val="828282"/>
        </w:rPr>
        <w:t xml:space="preserve">וּבַשָּׁנָ֣ה הַחֲמִישִׁ֗ת תֹּֽאכְלוּ֙ אֶת־פִּרְיֹ֔ו לְהֹוסִ֥יף לָכֶ֖ם תְּבוּאָתֹ֑ו אֲנִ֖י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(64205, 64206, 64207, 64208, 64209, 64210, 64211, 64212, 64213)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(64205, 64206, 64207, 64208, 64209, 64210, 64211, 64212, 64213)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(64211,)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תֹּֽאכְלוּ֙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(64206, 64207, 64208, 64209, 64210)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בַשָּׁנָ֣ה הַחֲמִישִׁ֗ת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1">
        <w:r>
          <w:rPr/>
          <w:t>Leviticus 22:28</w:t>
        </w:r>
      </w:hyperlink>
    </w:p>
    <w:p>
      <w:pPr>
        <w:pStyle w:val="Hebrew"/>
      </w:pPr>
      <w:r>
        <w:t xml:space="preserve">אֹתֹ֣ו וְאֶת־בְּנֹ֔ו לֹ֥א תִשְׁחֲט֖וּ בְּיֹ֥ום אֶחָֽד׃ </w:t>
      </w:r>
    </w:p>
    <w:p>
      <w:pPr>
        <w:pStyle w:val="Hebrew"/>
      </w:pPr>
      <w:r>
        <w:rPr>
          <w:color w:val="FF0000"/>
          <w:vertAlign w:val="superscript"/>
          <w:rtl/>
        </w:rPr>
        <w:t>65875</w:t>
      </w:r>
      <w:r>
        <w:rPr>
          <w:rFonts w:ascii="Times New Roman" w:hAnsi="Times New Roman"/>
          <w:color w:val="828282"/>
          <w:rtl/>
        </w:rPr>
        <w:t xml:space="preserve">אֹתֹ֣ו </w:t>
      </w:r>
      <w:r>
        <w:rPr>
          <w:color w:val="FF0000"/>
          <w:vertAlign w:val="superscript"/>
          <w:rtl/>
        </w:rPr>
        <w:t>65876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65877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65878</w:t>
      </w:r>
      <w:r>
        <w:rPr>
          <w:rFonts w:ascii="Times New Roman" w:hAnsi="Times New Roman"/>
          <w:color w:val="828282"/>
          <w:rtl/>
        </w:rPr>
        <w:t xml:space="preserve">בְּנֹ֔ו </w:t>
      </w:r>
      <w:r>
        <w:rPr>
          <w:color w:val="FF0000"/>
          <w:vertAlign w:val="superscript"/>
          <w:rtl/>
        </w:rPr>
        <w:t>65879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65880</w:t>
      </w:r>
      <w:r>
        <w:rPr>
          <w:rFonts w:ascii="Times New Roman" w:hAnsi="Times New Roman"/>
          <w:color w:val="828282"/>
          <w:rtl/>
        </w:rPr>
        <w:t xml:space="preserve">תִשְׁחֲט֖וּ </w:t>
      </w:r>
      <w:r>
        <w:rPr>
          <w:color w:val="FF0000"/>
          <w:vertAlign w:val="superscript"/>
          <w:rtl/>
        </w:rPr>
        <w:t>65881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65882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65883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>
      <w:pPr>
        <w:pStyle w:val="Hebrew"/>
      </w:pPr>
      <w:r>
        <w:rPr>
          <w:color w:val="828282"/>
        </w:rPr>
        <w:t xml:space="preserve">וְשֹׁ֖ור אֹו־שֶׂ֑ה אֹתֹ֣ו וְאֶת־בְּנֹ֔ו לֹ֥א תִשְׁחֲט֖וּ בְּיֹ֥ום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(65875, 65876, 65877, 65878, 65879, 65880, 65881, 65882, 65883)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(65875, 65876, 65877, 65878, 65879, 65880, 65881, 65882, 65883)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תִשְׁחֲט֖וּ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(65881, 65882, 65883)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אֶחָֽד׃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2">
        <w:r>
          <w:rPr/>
          <w:t>Leviticus 22:30</w:t>
        </w:r>
      </w:hyperlink>
    </w:p>
    <w:p>
      <w:pPr>
        <w:pStyle w:val="Hebrew"/>
      </w:pPr>
      <w:r>
        <w:t xml:space="preserve">בַּיֹּ֤ום הַהוּא֙ יֵאָכֵ֔ל </w:t>
      </w:r>
    </w:p>
    <w:p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(65894, 65895, 65896, 65897, 65898, 65899)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(65894, 65895, 65896, 65897, 65898, 65899)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יֵאָכֵ֔ל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(65894, 65895, 65896, 65897, 65898)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3">
        <w:r>
          <w:rPr/>
          <w:t>Leviticus 23:7</w:t>
        </w:r>
      </w:hyperlink>
    </w:p>
    <w:p>
      <w:pPr>
        <w:pStyle w:val="Hebrew"/>
      </w:pPr>
      <w:r>
        <w:t xml:space="preserve">בַּיֹּום֙ הָֽרִאשֹׁ֔ון מִקְרָא־קֹ֖דֶשׁ יִהְיֶ֣ה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66038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66039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66040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66041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66042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66043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66044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66045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66046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בַּיֹּום֙ הָֽרִאשֹׁ֔ון מִקְרָא־קֹ֖דֶשׁ יִהְיֶ֣ה לָכֶ֑ם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(66038, 66039, 66040, 66041, 66042, 66043, 66044, 66045, 66046)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(66038, 66039, 66040, 66041, 66042, 66043, 66044, 66045, 66046)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(66045,)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(66038, 66039, 66040, 66041, 66042)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הָֽרִאשֹׁ֔ון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4">
        <w:r>
          <w:rPr/>
          <w:t>Leviticus 23:12</w:t>
        </w:r>
      </w:hyperlink>
    </w:p>
    <w:p>
      <w:pPr>
        <w:pStyle w:val="Hebrew"/>
      </w:pPr>
      <w:r>
        <w:t xml:space="preserve">וַעֲשִׂיתֶ֕ם בְּיֹ֥ום כֶּ֣בֶשׂ תָּמִ֧ים בֶּן־שְׁנָתֹ֛ו לְעֹלָ֖ה לַיהוָֽה׃ </w:t>
      </w:r>
    </w:p>
    <w:p>
      <w:pPr>
        <w:pStyle w:val="Hebrew"/>
      </w:pPr>
      <w:r>
        <w:rPr>
          <w:color w:val="FF0000"/>
          <w:vertAlign w:val="superscript"/>
          <w:rtl/>
        </w:rPr>
        <w:t>66124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66125</w:t>
      </w:r>
      <w:r>
        <w:rPr>
          <w:rFonts w:ascii="Times New Roman" w:hAnsi="Times New Roman"/>
          <w:color w:val="828282"/>
          <w:rtl/>
        </w:rPr>
        <w:t xml:space="preserve">עֲשִׂיתֶ֕ם </w:t>
      </w:r>
      <w:r>
        <w:rPr>
          <w:color w:val="FF0000"/>
          <w:vertAlign w:val="superscript"/>
          <w:rtl/>
        </w:rPr>
        <w:t>66126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66127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66132</w:t>
      </w:r>
      <w:r>
        <w:rPr>
          <w:rFonts w:ascii="Times New Roman" w:hAnsi="Times New Roman"/>
          <w:color w:val="828282"/>
          <w:rtl/>
        </w:rPr>
        <w:t xml:space="preserve">כֶּ֣בֶשׂ </w:t>
      </w:r>
      <w:r>
        <w:rPr>
          <w:color w:val="FF0000"/>
          <w:vertAlign w:val="superscript"/>
          <w:rtl/>
        </w:rPr>
        <w:t>66133</w:t>
      </w:r>
      <w:r>
        <w:rPr>
          <w:rFonts w:ascii="Times New Roman" w:hAnsi="Times New Roman"/>
          <w:color w:val="828282"/>
          <w:rtl/>
        </w:rPr>
        <w:t xml:space="preserve">תָּמִ֧ים </w:t>
      </w:r>
      <w:r>
        <w:rPr>
          <w:color w:val="FF0000"/>
          <w:vertAlign w:val="superscript"/>
          <w:rtl/>
        </w:rPr>
        <w:t>66134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66135</w:t>
      </w:r>
      <w:r>
        <w:rPr>
          <w:rFonts w:ascii="Times New Roman" w:hAnsi="Times New Roman"/>
          <w:color w:val="828282"/>
          <w:rtl/>
        </w:rPr>
        <w:t xml:space="preserve">שְׁנָתֹ֛ו </w:t>
      </w:r>
      <w:r>
        <w:rPr>
          <w:color w:val="FF0000"/>
          <w:vertAlign w:val="superscript"/>
          <w:rtl/>
        </w:rPr>
        <w:t>66136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66137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66138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66139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וַעֲשִׂיתֶ֕ם בְּיֹ֥ום הֲנִֽיפְכֶ֖ם אֶת־הָעֹ֑מֶר כֶּ֣בֶשׂ תָּמִ֧ים בֶּן־שְׁנָתֹ֛ו לְעֹלָ֖ה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(66124, 66125, 66126, 66127, 66132, 66133, 66134, 66135, 66136, 66137, 66138, 66139)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(66124, 66125, 66126, 66127, 66132, 66133, 66134, 66135, 66136, 66137, 66138, 66139)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עֲשִׂיתֶ֕ם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(66126, 66127)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5">
        <w:r>
          <w:rPr/>
          <w:t>Leviticus 23:21</w:t>
        </w:r>
      </w:hyperlink>
    </w:p>
    <w:p>
      <w:pPr>
        <w:pStyle w:val="Hebrew"/>
      </w:pPr>
      <w:r>
        <w:t xml:space="preserve">וּקְרָאתֶ֞ם בְּעֶ֣צֶם׀ הַיֹּ֣ום הַזֶּ֗ה </w:t>
      </w:r>
    </w:p>
    <w:p>
      <w:pPr>
        <w:pStyle w:val="Hebrew"/>
      </w:pPr>
      <w:r>
        <w:rPr>
          <w:color w:val="FF0000"/>
          <w:vertAlign w:val="superscript"/>
          <w:rtl/>
        </w:rPr>
        <w:t>66304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66305</w:t>
      </w:r>
      <w:r>
        <w:rPr>
          <w:rFonts w:ascii="Times New Roman" w:hAnsi="Times New Roman"/>
          <w:color w:val="828282"/>
          <w:rtl/>
        </w:rPr>
        <w:t xml:space="preserve">קְרָאתֶ֞ם </w:t>
      </w:r>
      <w:r>
        <w:rPr>
          <w:color w:val="FF0000"/>
          <w:vertAlign w:val="superscript"/>
          <w:rtl/>
        </w:rPr>
        <w:t>66306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66307</w:t>
      </w:r>
      <w:r>
        <w:rPr>
          <w:rFonts w:ascii="Times New Roman" w:hAnsi="Times New Roman"/>
          <w:color w:val="828282"/>
          <w:rtl/>
        </w:rPr>
        <w:t xml:space="preserve">עֶ֣צֶם׀ </w:t>
      </w:r>
      <w:r>
        <w:rPr>
          <w:color w:val="FF0000"/>
          <w:vertAlign w:val="superscript"/>
          <w:rtl/>
        </w:rPr>
        <w:t>66308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66309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66311</w:t>
      </w:r>
      <w:r>
        <w:rPr>
          <w:rFonts w:ascii="Times New Roman" w:hAnsi="Times New Roman"/>
          <w:color w:val="828282"/>
          <w:rtl/>
        </w:rPr>
        <w:t xml:space="preserve">זֶּ֗ה </w:t>
      </w:r>
    </w:p>
    <w:p>
      <w:pPr>
        <w:pStyle w:val="Hebrew"/>
      </w:pPr>
      <w:r>
        <w:rPr>
          <w:color w:val="828282"/>
        </w:rPr>
        <w:t xml:space="preserve">וּקְרָאתֶ֞ם בְּעֶ֣צֶם׀ הַיֹּ֣ום הַזֶּ֗ה מִֽקְרָא־קֹ֨דֶשׁ֙ יִהְיֶ֣ה לָכֶ֔ם כָּל־מְלֶ֥אכֶת עֲבֹדָ֖ה לֹ֣א תַעֲשׂ֑וּ חֻקַּ֥ת עֹולָ֛ם בְּכָל־מֹושְׁבֹ֥תֵיכֶ֖ם לְדֹרֹֽתֵיכֶֽם׃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(66304, 66305, 66306, 66307, 66308, 66309, 66310, 66311)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(66304, 66305, 66306, 66307, 66308, 66309, 66310, 66311)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(66305,)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קְרָאתֶ֞ם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(66306, 66307, 66308, 66309, 66310, 66311)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בְּעֶ֣צֶם׀ הַיֹּ֣ום הַזֶּ֗ה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6">
        <w:r>
          <w:rPr/>
          <w:t>Leviticus 23:27</w:t>
        </w:r>
      </w:hyperlink>
    </w:p>
    <w:p>
      <w:pPr>
        <w:pStyle w:val="Hebrew"/>
      </w:pPr>
      <w:r>
        <w:t xml:space="preserve">אַ֡ךְ בֶּעָשֹׂ֣ור לַחֹדֶשׁ֩ הַשְּׁבִיעִ֨י הַזֶּ֜ה יֹ֧ום הַכִּפֻּרִ֣ים ה֗וּא </w:t>
      </w:r>
    </w:p>
    <w:p>
      <w:pPr>
        <w:pStyle w:val="Hebrew"/>
      </w:pPr>
      <w:r>
        <w:rPr>
          <w:color w:val="FF0000"/>
          <w:vertAlign w:val="superscript"/>
          <w:rtl/>
        </w:rPr>
        <w:t>66404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66405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66406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66407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66408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66409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66410</w:t>
      </w:r>
      <w:r>
        <w:rPr>
          <w:rFonts w:ascii="Times New Roman" w:hAnsi="Times New Roman"/>
          <w:color w:val="828282"/>
          <w:rtl/>
        </w:rPr>
        <w:t xml:space="preserve">חֹדֶשׁ֩ </w:t>
      </w:r>
      <w:r>
        <w:rPr>
          <w:color w:val="FF0000"/>
          <w:vertAlign w:val="superscript"/>
          <w:rtl/>
        </w:rPr>
        <w:t>66411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66412</w:t>
      </w:r>
      <w:r>
        <w:rPr>
          <w:rFonts w:ascii="Times New Roman" w:hAnsi="Times New Roman"/>
          <w:color w:val="828282"/>
          <w:rtl/>
        </w:rPr>
        <w:t xml:space="preserve">שְּׁבִיעִ֨י </w:t>
      </w:r>
      <w:r>
        <w:rPr>
          <w:color w:val="FF0000"/>
          <w:vertAlign w:val="superscript"/>
          <w:rtl/>
        </w:rPr>
        <w:t>66413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66415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66416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66417</w:t>
      </w:r>
      <w:r>
        <w:rPr>
          <w:rFonts w:ascii="Times New Roman" w:hAnsi="Times New Roman"/>
          <w:color w:val="828282"/>
          <w:rtl/>
        </w:rPr>
        <w:t xml:space="preserve">כִּפֻּרִ֣ים </w:t>
      </w:r>
      <w:r>
        <w:rPr>
          <w:color w:val="FF0000"/>
          <w:vertAlign w:val="superscript"/>
          <w:rtl/>
        </w:rPr>
        <w:t>66418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אַ֡ךְ בֶּעָשֹׂ֣ור לַחֹדֶשׁ֩ הַשְּׁבִיעִ֨י הַזֶּ֜ה יֹ֧ום הַכִּפֻּרִ֣ים ה֗וּא מִֽקְרָא־קֹ֨דֶשׁ֙ יִהְיֶ֣ה לָכֶ֔ם וְעִנִּיתֶ֖ם אֶת־נַפְשֹׁתֵיכֶ֑ם וְהִקְרַבְתֶּ֥ם אִשֶּׁ֖ה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(66404, 66405, 66406, 66407, 66408, 66409, 66410, 66411, 66412, 66413, 66414, 66415, 66416, 66417, 66418)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(66404, 66405, 66406, 66407, 66408, 66409, 66410, 66411, 66412, 66413, 66414, 66415, 66416, 66417, 66418)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(66404, 66405, 66406, 66407, 66408, 66409, 66410, 66411, 66412, 66413, 66414)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אַ֡ךְ בֶּעָשֹׂ֣ור לַחֹדֶשׁ֩ הַשְּׁבִיעִ֨י הַזֶּ֜ה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7">
        <w:r>
          <w:rPr/>
          <w:t>Leviticus 23:28</w:t>
        </w:r>
      </w:hyperlink>
    </w:p>
    <w:p>
      <w:pPr>
        <w:pStyle w:val="Hebrew"/>
      </w:pPr>
      <w:r>
        <w:t xml:space="preserve">וְכָל־מְלָאכָה֙ לֹ֣א תַעֲשׂ֔וּ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(66432, 66433, 66434, 66435, 66436, 66437, 66438, 66439, 66440, 66441, 66442)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(66432, 66433, 66434, 66435, 66436, 66437, 66438, 66439, 66440, 66441, 66442)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תַעֲשׂ֔וּ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(66437, 66438, 66439, 66440, 66441, 66442)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8">
        <w:r>
          <w:rPr/>
          <w:t>Leviticus 23:29</w:t>
        </w:r>
      </w:hyperlink>
    </w:p>
    <w:p>
      <w:pPr>
        <w:pStyle w:val="Hebrew"/>
      </w:pPr>
      <w:r>
        <w:t xml:space="preserve">אֲשֶׁ֣ר לֹֽא־תְעֻנֶּ֔ה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66458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66459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66460</w:t>
      </w:r>
      <w:r>
        <w:rPr>
          <w:rFonts w:ascii="Times New Roman" w:hAnsi="Times New Roman"/>
          <w:color w:val="828282"/>
          <w:rtl/>
        </w:rPr>
        <w:t xml:space="preserve">תְעֻנֶּ֔ה </w:t>
      </w:r>
      <w:r>
        <w:rPr>
          <w:color w:val="FF0000"/>
          <w:vertAlign w:val="superscript"/>
          <w:rtl/>
        </w:rPr>
        <w:t>66461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66462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66466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כִּ֤י כָל־הַנֶּ֨פֶשׁ֙ אֲשֶׁ֣ר לֹֽא־תְעֻנֶּ֔ה בְּעֶ֖צֶם הַיֹּ֣ום הַזֶּ֑ה וְנִכְרְתָ֖ה מֵֽעַמֶּֽיהָ׃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(66458, 66459, 66460, 66461, 66462, 66463, 66464, 66465, 66466)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(66458, 66459, 66460, 66461, 66462, 66463, 66464, 66465, 66466)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(66460,)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תְעֻנֶּ֔ה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(66461, 66462, 66463, 66464, 66465, 66466)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89">
        <w:r>
          <w:rPr/>
          <w:t>Leviticus 23:30</w:t>
        </w:r>
      </w:hyperlink>
    </w:p>
    <w:p>
      <w:pPr>
        <w:pStyle w:val="Hebrew"/>
      </w:pPr>
      <w:r>
        <w:t xml:space="preserve">אֲשֶׁ֤ר תַּעֲשֶׂה֙ כָּל־מְלָאכָ֔ה בְּעֶ֖צֶם הַיֹּ֣ום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66475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66476</w:t>
      </w:r>
      <w:r>
        <w:rPr>
          <w:rFonts w:ascii="Times New Roman" w:hAnsi="Times New Roman"/>
          <w:color w:val="828282"/>
          <w:rtl/>
        </w:rPr>
        <w:t xml:space="preserve">תַּעֲשֶׂה֙ </w:t>
      </w:r>
      <w:r>
        <w:rPr>
          <w:color w:val="FF0000"/>
          <w:vertAlign w:val="superscript"/>
          <w:rtl/>
        </w:rPr>
        <w:t>66477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66478</w:t>
      </w:r>
      <w:r>
        <w:rPr>
          <w:rFonts w:ascii="Times New Roman" w:hAnsi="Times New Roman"/>
          <w:color w:val="828282"/>
          <w:rtl/>
        </w:rPr>
        <w:t xml:space="preserve">מְלָאכָ֔ה </w:t>
      </w:r>
      <w:r>
        <w:rPr>
          <w:color w:val="FF0000"/>
          <w:vertAlign w:val="superscript"/>
          <w:rtl/>
        </w:rPr>
        <w:t>66479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66480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וְכָל־הַנֶּ֗פֶשׁ אֲשֶׁ֤ר תַּעֲשֶׂה֙ כָּל־מְלָאכָ֔ה בְּעֶ֖צֶם הַיֹּ֣ום הַזֶּ֑ה וְהַֽאֲבַדְתִּ֛י אֶת־הַנֶּ֥פֶשׁ הַהִ֖וא מִקֶּ֥רֶב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(66475, 66476, 66477, 66478, 66479, 66480, 66481, 66482, 66483, 66484)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(66475, 66476, 66477, 66478, 66479, 66480, 66481, 66482, 66483, 66484)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תַּעֲשֶׂה֙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(66479, 66480, 66481, 66482, 66483, 66484)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0">
        <w:r>
          <w:rPr/>
          <w:t>Leviticus 23:32</w:t>
        </w:r>
      </w:hyperlink>
    </w:p>
    <w:p>
      <w:pPr>
        <w:pStyle w:val="Hebrew"/>
      </w:pPr>
      <w:r>
        <w:t xml:space="preserve">בְּתִשְׁעָ֤ה לַחֹ֨דֶשׁ֙ בָּעֶ֔רֶב מֵעֶ֣רֶב עַד־עֶ֔רֶב תִּשְׁבְּת֖וּ שַׁבַּתְּכֶֽם׃ פ </w:t>
      </w:r>
    </w:p>
    <w:p>
      <w:pPr>
        <w:pStyle w:val="Hebrew"/>
      </w:pPr>
      <w:r>
        <w:rPr>
          <w:color w:val="FF0000"/>
          <w:vertAlign w:val="superscript"/>
          <w:rtl/>
        </w:rPr>
        <w:t>66514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66515</w:t>
      </w:r>
      <w:r>
        <w:rPr>
          <w:rFonts w:ascii="Times New Roman" w:hAnsi="Times New Roman"/>
          <w:color w:val="828282"/>
          <w:rtl/>
        </w:rPr>
        <w:t xml:space="preserve">תִשְׁעָ֤ה </w:t>
      </w:r>
      <w:r>
        <w:rPr>
          <w:color w:val="FF0000"/>
          <w:vertAlign w:val="superscript"/>
          <w:rtl/>
        </w:rPr>
        <w:t>66516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66517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66518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66519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66520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66521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66523</w:t>
      </w:r>
      <w:r>
        <w:rPr>
          <w:rFonts w:ascii="Times New Roman" w:hAnsi="Times New Roman"/>
          <w:color w:val="828282"/>
          <w:rtl/>
        </w:rPr>
        <w:t xml:space="preserve">עֶ֣רֶב </w:t>
      </w:r>
      <w:r>
        <w:rPr>
          <w:color w:val="FF0000"/>
          <w:vertAlign w:val="superscript"/>
          <w:rtl/>
        </w:rPr>
        <w:t>66524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66525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66526</w:t>
      </w:r>
      <w:r>
        <w:rPr>
          <w:rFonts w:ascii="Times New Roman" w:hAnsi="Times New Roman"/>
          <w:color w:val="828282"/>
          <w:rtl/>
        </w:rPr>
        <w:t xml:space="preserve">תִּשְׁבְּת֖וּ </w:t>
      </w:r>
      <w:r>
        <w:rPr>
          <w:color w:val="FF0000"/>
          <w:vertAlign w:val="superscript"/>
          <w:rtl/>
        </w:rPr>
        <w:t>66527</w:t>
      </w:r>
      <w:r>
        <w:rPr>
          <w:rFonts w:ascii="Times New Roman" w:hAnsi="Times New Roman"/>
          <w:color w:val="828282"/>
          <w:rtl/>
        </w:rPr>
        <w:t xml:space="preserve">שַׁבַּתְּכֶֽם׃ פ </w:t>
      </w:r>
    </w:p>
    <w:p>
      <w:pPr>
        <w:pStyle w:val="Hebrew"/>
      </w:pPr>
      <w:r>
        <w:rPr>
          <w:color w:val="828282"/>
        </w:rPr>
        <w:t xml:space="preserve">שַׁבַּ֨ת שַׁבָּתֹ֥ון הוּא֙ לָכֶ֔ם וְעִנִּיתֶ֖ם אֶת־נַפְשֹׁתֵיכֶ֑ם בְּתִשְׁעָ֤ה לַחֹ֨דֶשׁ֙ בָּעֶ֔רֶב מֵעֶ֣רֶב עַד־עֶ֔רֶב תִּשְׁבְּת֖וּ שַׁבַּתְּכֶֽם׃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(66514, 66515, 66516, 66517, 66518, 66519, 66520, 66521, 66522, 66523, 66524, 66525, 66526, 66527)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(66514, 66515, 66516, 66517, 66518, 66519, 66520, 66521, 66522, 66523, 66524, 66525, 66526, 66527)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תִּשְׁבְּת֖וּ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(66514, 66515, 66516, 66517, 66518, 66519, 66520, 66521, 66522, 66523, 66524, 66525)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בְּתִשְׁעָ֤ה לַחֹ֨דֶשׁ֙ בָּעֶ֔רֶב מֵעֶ֣רֶב עַד־עֶ֔רֶב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1">
        <w:r>
          <w:rPr/>
          <w:t>Leviticus 23:36</w:t>
        </w:r>
      </w:hyperlink>
    </w:p>
    <w:p>
      <w:pPr>
        <w:pStyle w:val="Hebrew"/>
      </w:pPr>
      <w:r>
        <w:t xml:space="preserve">בַּיֹּ֣ום הַשְּׁמִינִ֡י מִקְרָא־קֹדֶשׁ֩ יִהְיֶ֨ה לָכֶ֜ם </w:t>
      </w:r>
    </w:p>
    <w:p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(66577, 66578, 66579, 66580, 66581, 66582, 66583, 66584, 66585)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(66577, 66578, 66579, 66580, 66581, 66582, 66583, 66584, 66585)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(66584,)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יִהְיֶ֨ה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(66577, 66578, 66579, 66580, 66581)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הַשְּׁמִינִ֡י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2">
        <w:r>
          <w:rPr/>
          <w:t>Leviticus 23:39</w:t>
        </w:r>
      </w:hyperlink>
    </w:p>
    <w:p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(66647, 66648, 66649, 66650, 66651, 66652, 66653, 66654, 66655, 66656, 66663, 66664, 66665, 66666, 66667, 66668)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(66647, 66648, 66649, 66650, 66651, 66652, 66653, 66654, 66655, 66656, 66663, 66664, 66665, 66666, 66667, 66668)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תָּחֹ֥גּוּ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(66647, 66648, 66649, 66650, 66651, 66652, 66653, 66654, 66655, 66656)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אַ֡ךְ בַּחֲמִשָּׁה֩ עָשָׂ֨ר יֹ֜ום לַחֹ֣דֶשׁ הַשְּׁבִיעִ֗י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3">
        <w:r>
          <w:rPr/>
          <w:t>Leviticus 23:40</w:t>
        </w:r>
      </w:hyperlink>
    </w:p>
    <w:p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(66682, 66683, 66684, 66685, 66686, 66687, 66688, 66689, 66690, 66691, 66692, 66693, 66694, 66695, 66696, 66697, 66698, 66699, 66700, 66701)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(66682, 66683, 66684, 66685, 66686, 66687, 66688, 66689, 66690, 66691, 66692, 66693, 66694, 66695, 66696, 66697, 66698, 66699, 66700, 66701)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לְקַחְתֶּ֨ם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(66685, 66686, 66687, 66688, 66689)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הָרִאשֹׁ֗ון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4">
        <w:r>
          <w:rPr/>
          <w:t>Leviticus 23:41</w:t>
        </w:r>
      </w:hyperlink>
    </w:p>
    <w:p>
      <w:pPr>
        <w:pStyle w:val="Hebrew"/>
      </w:pPr>
      <w:r>
        <w:t xml:space="preserve">בַּחֹ֥דֶשׁ הַשְּׁבִיעִ֖י תָּחֹ֥גּוּ אֹתֹֽו׃ </w:t>
      </w:r>
    </w:p>
    <w:p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(66725, 66726, 66727, 66728, 66729, 66730, 66731)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(66725, 66726, 66727, 66728, 66729, 66730, 66731)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תָּחֹ֥גּוּ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(66725, 66726, 66727, 66728, 66729)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בַּחֹ֥דֶשׁ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5">
        <w:r>
          <w:rPr/>
          <w:t>Leviticus 24:8</w:t>
        </w:r>
      </w:hyperlink>
    </w:p>
    <w:p>
      <w:pPr>
        <w:pStyle w:val="Hebrew"/>
      </w:pPr>
      <w:r>
        <w:t xml:space="preserve">בְּיֹ֨ום הַשַּׁבָּ֜ת בְּיֹ֣ום הַשַּׁבָּ֗ת יַֽעַרְכֶ֛נּוּ לִפְנֵ֥י יְהוָ֖ה תָּמִ֑יד </w:t>
      </w:r>
    </w:p>
    <w:p>
      <w:pPr>
        <w:pStyle w:val="Hebrew"/>
      </w:pPr>
      <w:r>
        <w:rPr>
          <w:color w:val="FF0000"/>
          <w:vertAlign w:val="superscript"/>
          <w:rtl/>
        </w:rPr>
        <w:t>66887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66888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66889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66890</w:t>
      </w:r>
      <w:r>
        <w:rPr>
          <w:rFonts w:ascii="Times New Roman" w:hAnsi="Times New Roman"/>
          <w:color w:val="828282"/>
          <w:rtl/>
        </w:rPr>
        <w:t xml:space="preserve">שַּׁבָּ֜ת </w:t>
      </w:r>
      <w:r>
        <w:rPr>
          <w:color w:val="FF0000"/>
          <w:vertAlign w:val="superscript"/>
          <w:rtl/>
        </w:rPr>
        <w:t>66891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66893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66894</w:t>
      </w:r>
      <w:r>
        <w:rPr>
          <w:rFonts w:ascii="Times New Roman" w:hAnsi="Times New Roman"/>
          <w:color w:val="828282"/>
          <w:rtl/>
        </w:rPr>
        <w:t xml:space="preserve">שַּׁבָּ֗ת </w:t>
      </w:r>
      <w:r>
        <w:rPr>
          <w:color w:val="FF0000"/>
          <w:vertAlign w:val="superscript"/>
          <w:rtl/>
        </w:rPr>
        <w:t>66895</w:t>
      </w:r>
      <w:r>
        <w:rPr>
          <w:rFonts w:ascii="Times New Roman" w:hAnsi="Times New Roman"/>
          <w:color w:val="828282"/>
          <w:rtl/>
        </w:rPr>
        <w:t xml:space="preserve">יַֽעַרְכֶ֛נּוּ </w:t>
      </w:r>
      <w:r>
        <w:rPr>
          <w:color w:val="FF0000"/>
          <w:vertAlign w:val="superscript"/>
          <w:rtl/>
        </w:rPr>
        <w:t>66896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66897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66898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66899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>
      <w:pPr>
        <w:pStyle w:val="Hebrew"/>
      </w:pPr>
      <w:r>
        <w:rPr>
          <w:color w:val="828282"/>
        </w:rPr>
        <w:t xml:space="preserve">בְּיֹ֨ום הַשַּׁבָּ֜ת בְּיֹ֣ום הַשַּׁבָּ֗ת יַֽעַרְכֶ֛נּוּ לִפְנֵ֥י יְהוָ֖ה תָּמִ֑יד מֵאֵ֥ת בְּנֵֽי־יִשְׂרָאֵ֖ל בְּרִ֥ית עֹולָֽם׃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(66887, 66888, 66889, 66890, 66891, 66892, 66893, 66894, 66895, 66896, 66897, 66898, 66899)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(66887, 66888, 66889, 66890, 66891, 66892, 66893, 66894, 66895, 66896, 66897, 66898, 66899)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(66895,)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יַֽעַרְכֶ֛נּוּ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(66887, 66888, 66889, 66890, 66891, 66892, 66893, 66894)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הַשַּׁבָּ֜ת בְּיֹ֣ום הַשַּׁבָּ֗ת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6">
        <w:r>
          <w:rPr/>
          <w:t>Leviticus 25:4</w:t>
        </w:r>
      </w:hyperlink>
    </w:p>
    <w:p>
      <w:pPr>
        <w:pStyle w:val="Hebrew"/>
      </w:pPr>
      <w:r>
        <w:t xml:space="preserve">וּבַשָּׁנָ֣ה הַשְּׁבִיעִ֗ת שַׁבַּ֤ת שַׁבָּתֹון֙ יִהְיֶ֣ה לָאָ֔רֶץ שַׁבָּ֖ת לַיהוָ֑ה </w:t>
      </w:r>
    </w:p>
    <w:p>
      <w:pPr>
        <w:pStyle w:val="Hebrew"/>
      </w:pPr>
      <w:r>
        <w:rPr>
          <w:color w:val="FF0000"/>
          <w:vertAlign w:val="superscript"/>
          <w:rtl/>
        </w:rPr>
        <w:t>67209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67210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67211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67212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67213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67214</w:t>
      </w:r>
      <w:r>
        <w:rPr>
          <w:rFonts w:ascii="Times New Roman" w:hAnsi="Times New Roman"/>
          <w:color w:val="828282"/>
          <w:rtl/>
        </w:rPr>
        <w:t xml:space="preserve">שְּׁבִיעִ֗ת </w:t>
      </w:r>
      <w:r>
        <w:rPr>
          <w:color w:val="FF0000"/>
          <w:vertAlign w:val="superscript"/>
          <w:rtl/>
        </w:rPr>
        <w:t>67215</w:t>
      </w:r>
      <w:r>
        <w:rPr>
          <w:rFonts w:ascii="Times New Roman" w:hAnsi="Times New Roman"/>
          <w:color w:val="828282"/>
          <w:rtl/>
        </w:rPr>
        <w:t xml:space="preserve">שַׁבַּ֤ת </w:t>
      </w:r>
      <w:r>
        <w:rPr>
          <w:color w:val="FF0000"/>
          <w:vertAlign w:val="superscript"/>
          <w:rtl/>
        </w:rPr>
        <w:t>67216</w:t>
      </w:r>
      <w:r>
        <w:rPr>
          <w:rFonts w:ascii="Times New Roman" w:hAnsi="Times New Roman"/>
          <w:color w:val="828282"/>
          <w:rtl/>
        </w:rPr>
        <w:t xml:space="preserve">שַׁבָּתֹון֙ </w:t>
      </w:r>
      <w:r>
        <w:rPr>
          <w:color w:val="FF0000"/>
          <w:vertAlign w:val="superscript"/>
          <w:rtl/>
        </w:rPr>
        <w:t>67217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67218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67219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67220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67221</w:t>
      </w:r>
      <w:r>
        <w:rPr>
          <w:rFonts w:ascii="Times New Roman" w:hAnsi="Times New Roman"/>
          <w:color w:val="828282"/>
          <w:rtl/>
        </w:rPr>
        <w:t xml:space="preserve">שַׁבָּ֖ת </w:t>
      </w:r>
      <w:r>
        <w:rPr>
          <w:color w:val="FF0000"/>
          <w:vertAlign w:val="superscript"/>
          <w:rtl/>
        </w:rPr>
        <w:t>67222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67223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>
      <w:pPr>
        <w:pStyle w:val="Hebrew"/>
      </w:pPr>
      <w:r>
        <w:rPr>
          <w:color w:val="828282"/>
        </w:rPr>
        <w:t xml:space="preserve">וּבַשָּׁנָ֣ה הַשְּׁבִיעִ֗ת שַׁבַּ֤ת שַׁבָּתֹון֙ יִהְיֶ֣ה לָאָ֔רֶץ שַׁבָּ֖ת לַיהוָ֑ה שָֽׂדְךָ֙ לֹ֣א תִזְרָ֔ע וְכַרְמְךָ֖ לֹ֥א תִזְמֹֽר׃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(67209, 67210, 67211, 67212, 67213, 67214, 67215, 67216, 67217, 67218, 67219, 67220, 67221, 67222, 67223)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(67209, 67210, 67211, 67212, 67213, 67214, 67215, 67216, 67217, 67218, 67219, 67220, 67221, 67222, 67223)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(67217,)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(67210, 67211, 67212, 67213, 67214)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בַשָּׁנָ֣ה הַשְּׁבִיעִ֗ת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Leviticus 25:9</w:t>
        </w:r>
      </w:hyperlink>
    </w:p>
    <w:p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(67309, 67310, 67311, 67312, 67313, 67314, 67315, 67316, 67317, 67318, 67319, 67320, 67321, 67322, 67323)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(67309, 67310, 67311, 67312, 67313, 67314, 67315, 67316, 67317, 67318, 67319, 67320, 67321, 67322, 67323)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הַֽעֲבַרְתָּ֞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(67313, 67314, 67315, 67316, 67317, 67318, 67319, 67320, 67321, 67322, 67323)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הַשְּׁבִעִ֔י בֶּעָשֹׂ֖ור לַחֹ֑דֶשׁ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7">
        <w:r>
          <w:rPr/>
          <w:t>Leviticus 25:9</w:t>
        </w:r>
      </w:hyperlink>
    </w:p>
    <w:p>
      <w:pPr>
        <w:pStyle w:val="Hebrew"/>
      </w:pPr>
      <w:r>
        <w:t xml:space="preserve">בְּיֹום֙ הַכִּפֻּרִ֔ים תַּעֲבִ֥ירוּ שֹׁופָ֖ר בְּכָל־אַרְצְכֶֽם׃ </w:t>
      </w:r>
    </w:p>
    <w:p>
      <w:pPr>
        <w:pStyle w:val="Hebrew"/>
      </w:pPr>
      <w:r>
        <w:rPr>
          <w:color w:val="FF0000"/>
          <w:vertAlign w:val="superscript"/>
          <w:rtl/>
        </w:rPr>
        <w:t>67324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67325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67326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67327</w:t>
      </w:r>
      <w:r>
        <w:rPr>
          <w:rFonts w:ascii="Times New Roman" w:hAnsi="Times New Roman"/>
          <w:color w:val="828282"/>
          <w:rtl/>
        </w:rPr>
        <w:t xml:space="preserve">כִּפֻּרִ֔ים </w:t>
      </w:r>
      <w:r>
        <w:rPr>
          <w:color w:val="FF0000"/>
          <w:vertAlign w:val="superscript"/>
          <w:rtl/>
        </w:rPr>
        <w:t>67328</w:t>
      </w:r>
      <w:r>
        <w:rPr>
          <w:rFonts w:ascii="Times New Roman" w:hAnsi="Times New Roman"/>
          <w:color w:val="828282"/>
          <w:rtl/>
        </w:rPr>
        <w:t xml:space="preserve">תַּעֲבִ֥ירוּ </w:t>
      </w:r>
      <w:r>
        <w:rPr>
          <w:color w:val="FF0000"/>
          <w:vertAlign w:val="superscript"/>
          <w:rtl/>
        </w:rPr>
        <w:t>67329</w:t>
      </w:r>
      <w:r>
        <w:rPr>
          <w:rFonts w:ascii="Times New Roman" w:hAnsi="Times New Roman"/>
          <w:color w:val="828282"/>
          <w:rtl/>
        </w:rPr>
        <w:t xml:space="preserve">שֹׁופָ֖ר </w:t>
      </w:r>
      <w:r>
        <w:rPr>
          <w:color w:val="FF0000"/>
          <w:vertAlign w:val="superscript"/>
          <w:rtl/>
        </w:rPr>
        <w:t>67330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67331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67332</w:t>
      </w:r>
      <w:r>
        <w:rPr>
          <w:rFonts w:ascii="Times New Roman" w:hAnsi="Times New Roman"/>
          <w:color w:val="828282"/>
          <w:rtl/>
        </w:rPr>
        <w:t xml:space="preserve">אַרְצְכֶֽם׃ </w:t>
      </w:r>
    </w:p>
    <w:p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(67324, 67325, 67326, 67327, 67328, 67329, 67330, 67331, 67332)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(67324, 67325, 67326, 67327, 67328, 67329, 67330, 67331, 67332)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תַּעֲבִ֥ירוּ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(67324, 67325, 67326, 67327)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הַכִּפֻּרִ֔ים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8">
        <w:r>
          <w:rPr/>
          <w:t>Leviticus 25:13</w:t>
        </w:r>
      </w:hyperlink>
    </w:p>
    <w:p>
      <w:pPr>
        <w:pStyle w:val="Hebrew"/>
      </w:pPr>
      <w:r>
        <w:t xml:space="preserve">בִּשְׁנַ֥ת הַיֹּובֵ֖ל הַזֹּ֑את תָּשֻׁ֕בוּ </w:t>
      </w:r>
    </w:p>
    <w:p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(67395, 67396, 67397, 67398, 67399, 67400, 67401)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תָּשֻׁ֕בוּ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(67395, 67396, 67397, 67398, 67399, 67400)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בִּשְׁנַ֥ת הַיֹּובֵ֖ל הַזֹּ֑את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199">
        <w:r>
          <w:rPr/>
          <w:t>Leviticus 25:20</w:t>
        </w:r>
      </w:hyperlink>
    </w:p>
    <w:p>
      <w:pPr>
        <w:pStyle w:val="Hebrew"/>
      </w:pPr>
      <w:r>
        <w:t xml:space="preserve">מַה־נֹּאכַ֤ל בַּשָּׁנָ֣ה הַשְּׁבִיעִ֑ת </w:t>
      </w:r>
    </w:p>
    <w:p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(67507, 67508, 67509, 67510, 67511, 67512, 67513)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(67507, 67508, 67509, 67510, 67511, 67512, 67513)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נֹּאכַ֤ל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(67509, 67510, 67511, 67512, 67513)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הַשְּׁבִיעִ֑ת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0">
        <w:r>
          <w:rPr/>
          <w:t>Leviticus 25:21</w:t>
        </w:r>
      </w:hyperlink>
    </w:p>
    <w:p>
      <w:pPr>
        <w:pStyle w:val="Hebrew"/>
      </w:pPr>
      <w:r>
        <w:t xml:space="preserve">וְצִוִּ֤יתִי אֶת־בִּרְכָתִי֙ לָכֶ֔ם בַּשָּׁנָ֖ה הַשִּׁשִּׁ֑ית </w:t>
      </w:r>
    </w:p>
    <w:p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(67522, 67523, 67524, 67525, 67526, 67527, 67528, 67529, 67530, 67531)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(67522, 67523, 67524, 67525, 67526, 67527, 67528, 67529, 67530, 67531)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צִוִּ֤יתִי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(67527, 67528, 67529, 67530, 67531)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בַּשָּׁנָ֖ה הַשִּׁשִּׁ֑ית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1">
        <w:r>
          <w:rPr/>
          <w:t>Leviticus 25:52</w:t>
        </w:r>
      </w:hyperlink>
    </w:p>
    <w:p>
      <w:pPr>
        <w:pStyle w:val="Hebrew"/>
      </w:pPr>
      <w:r>
        <w:t xml:space="preserve">וְאִם־מְעַ֞ט נִשְׁאַ֧ר בַּשָּׁנִ֛ים עַד־שְׁנַ֥ת הַיֹּבֵ֖ל </w:t>
      </w:r>
    </w:p>
    <w:p>
      <w:pPr>
        <w:pStyle w:val="Hebrew"/>
      </w:pPr>
      <w:r>
        <w:rPr>
          <w:color w:val="FF0000"/>
          <w:vertAlign w:val="superscript"/>
          <w:rtl/>
        </w:rPr>
        <w:t>68083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68084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68085</w:t>
      </w:r>
      <w:r>
        <w:rPr>
          <w:rFonts w:ascii="Times New Roman" w:hAnsi="Times New Roman"/>
          <w:color w:val="828282"/>
          <w:rtl/>
        </w:rPr>
        <w:t xml:space="preserve">מְעַ֞ט </w:t>
      </w:r>
      <w:r>
        <w:rPr>
          <w:color w:val="FF0000"/>
          <w:vertAlign w:val="superscript"/>
          <w:rtl/>
        </w:rPr>
        <w:t>68086</w:t>
      </w:r>
      <w:r>
        <w:rPr>
          <w:rFonts w:ascii="Times New Roman" w:hAnsi="Times New Roman"/>
          <w:color w:val="828282"/>
          <w:rtl/>
        </w:rPr>
        <w:t xml:space="preserve">נִשְׁאַ֧ר </w:t>
      </w:r>
      <w:r>
        <w:rPr>
          <w:color w:val="FF0000"/>
          <w:vertAlign w:val="superscript"/>
          <w:rtl/>
        </w:rPr>
        <w:t>68087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68088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68089</w:t>
      </w:r>
      <w:r>
        <w:rPr>
          <w:rFonts w:ascii="Times New Roman" w:hAnsi="Times New Roman"/>
          <w:color w:val="828282"/>
          <w:rtl/>
        </w:rPr>
        <w:t xml:space="preserve">שָּׁנִ֛ים </w:t>
      </w:r>
      <w:r>
        <w:rPr>
          <w:color w:val="FF0000"/>
          <w:vertAlign w:val="superscript"/>
          <w:rtl/>
        </w:rPr>
        <w:t>68090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68091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68092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68093</w:t>
      </w:r>
      <w:r>
        <w:rPr>
          <w:rFonts w:ascii="Times New Roman" w:hAnsi="Times New Roman"/>
          <w:color w:val="828282"/>
          <w:rtl/>
        </w:rPr>
        <w:t xml:space="preserve">יֹּבֵ֖ל </w:t>
      </w:r>
    </w:p>
    <w:p>
      <w:pPr>
        <w:pStyle w:val="Hebrew"/>
      </w:pPr>
      <w:r>
        <w:rPr>
          <w:color w:val="828282"/>
        </w:rPr>
        <w:t xml:space="preserve">וְאִם־מְעַ֞ט נִשְׁאַ֧ר בַּשָּׁנִ֛ים עַד־שְׁנַ֥ת הַיֹּבֵ֖ל וְחִשַּׁב־לֹ֑ו כְּפִ֣י שָׁנָ֔יו יָשִׁ֖יב אֶת־גְּאֻלָּתֹֽו׃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(68083, 68084, 68085, 68086, 68087, 68088, 68089, 68090, 68091, 68092, 68093)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(68083, 68084, 68085, 68086, 68087, 68088, 68089, 68090, 68091, 68092, 68093)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(68086,)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נִשְׁאַ֧ר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(68087, 68088, 68089, 68090, 68091, 68092, 68093)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בַּשָּׁנִ֛ים עַד־שְׁנַ֥ת הַיֹּבֵ֖ל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2">
        <w:r>
          <w:rPr/>
          <w:t>Leviticus 26:4</w:t>
        </w:r>
      </w:hyperlink>
    </w:p>
    <w:p>
      <w:pPr>
        <w:pStyle w:val="Hebrew"/>
      </w:pPr>
      <w:r>
        <w:t xml:space="preserve">וְנָתַתִּ֥י גִשְׁמֵיכֶ֖ם בְּעִתָּ֑ם </w:t>
      </w:r>
    </w:p>
    <w:p>
      <w:pPr>
        <w:pStyle w:val="Hebrew"/>
      </w:pPr>
      <w:r>
        <w:rPr>
          <w:color w:val="FF0000"/>
          <w:vertAlign w:val="superscript"/>
          <w:rtl/>
        </w:rPr>
        <w:t>68192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68193</w:t>
      </w:r>
      <w:r>
        <w:rPr>
          <w:rFonts w:ascii="Times New Roman" w:hAnsi="Times New Roman"/>
          <w:color w:val="828282"/>
          <w:rtl/>
        </w:rPr>
        <w:t xml:space="preserve">נָתַתִּ֥י </w:t>
      </w:r>
      <w:r>
        <w:rPr>
          <w:color w:val="FF0000"/>
          <w:vertAlign w:val="superscript"/>
          <w:rtl/>
        </w:rPr>
        <w:t>68194</w:t>
      </w:r>
      <w:r>
        <w:rPr>
          <w:rFonts w:ascii="Times New Roman" w:hAnsi="Times New Roman"/>
          <w:color w:val="828282"/>
          <w:rtl/>
        </w:rPr>
        <w:t xml:space="preserve">גִשְׁמֵיכֶ֖ם </w:t>
      </w:r>
      <w:r>
        <w:rPr>
          <w:color w:val="FF0000"/>
          <w:vertAlign w:val="superscript"/>
          <w:rtl/>
        </w:rPr>
        <w:t>68195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68196</w:t>
      </w:r>
      <w:r>
        <w:rPr>
          <w:rFonts w:ascii="Times New Roman" w:hAnsi="Times New Roman"/>
          <w:color w:val="828282"/>
          <w:rtl/>
        </w:rPr>
        <w:t xml:space="preserve">עִתָּ֑ם </w:t>
      </w:r>
    </w:p>
    <w:p>
      <w:pPr>
        <w:pStyle w:val="Hebrew"/>
      </w:pPr>
      <w:r>
        <w:rPr>
          <w:color w:val="828282"/>
        </w:rPr>
        <w:t xml:space="preserve">וְנָתַתִּ֥י גִשְׁמֵיכֶ֖ם בְּעִתָּ֑ם וְנָתְנָ֤ה הָאָ֨רֶץ֙ יְבוּלָ֔הּ וְעֵ֥ץ הַשָּׂדֶ֖ה יִתֵּ֥ן פִּרְיֹֽו׃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(68192, 68193, 68194, 68195, 68196)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(68192, 68193, 68194, 68195, 68196)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(68193,)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נָתַתִּ֥י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(68195, 68196)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בְּעִתָּ֑ם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3">
        <w:r>
          <w:rPr/>
          <w:t>Leviticus 27:23</w:t>
        </w:r>
      </w:hyperlink>
    </w:p>
    <w:p>
      <w:pPr>
        <w:pStyle w:val="Hebrew"/>
      </w:pPr>
      <w:r>
        <w:t xml:space="preserve">וְנָתַ֤ן אֶת־הָעֶרְכְּךָ֙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(69400, 69401, 69402, 69403, 69404, 69405, 69406, 69407, 69408, 69409)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נָתַ֤ן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(69405, 69406, 69407, 69408, 69409)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4">
        <w:r>
          <w:rPr/>
          <w:t>Leviticus 27:24</w:t>
        </w:r>
      </w:hyperlink>
    </w:p>
    <w:p>
      <w:pPr>
        <w:pStyle w:val="Hebrew"/>
      </w:pPr>
      <w:r>
        <w:t xml:space="preserve">בִּשְׁנַ֤ת הַיֹּובֵל֙ יָשׁ֣וּב הַשָּׂדֶ֔ה </w:t>
      </w:r>
    </w:p>
    <w:p>
      <w:pPr>
        <w:pStyle w:val="Hebrew"/>
      </w:pPr>
      <w:r>
        <w:rPr>
          <w:color w:val="FF0000"/>
          <w:vertAlign w:val="superscript"/>
          <w:rtl/>
        </w:rPr>
        <w:t>69413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69414</w:t>
      </w:r>
      <w:r>
        <w:rPr>
          <w:rFonts w:ascii="Times New Roman" w:hAnsi="Times New Roman"/>
          <w:color w:val="828282"/>
          <w:rtl/>
        </w:rPr>
        <w:t xml:space="preserve">שְׁנַ֤ת </w:t>
      </w:r>
      <w:r>
        <w:rPr>
          <w:color w:val="FF0000"/>
          <w:vertAlign w:val="superscript"/>
          <w:rtl/>
        </w:rPr>
        <w:t>69415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69416</w:t>
      </w:r>
      <w:r>
        <w:rPr>
          <w:rFonts w:ascii="Times New Roman" w:hAnsi="Times New Roman"/>
          <w:color w:val="828282"/>
          <w:rtl/>
        </w:rPr>
        <w:t xml:space="preserve">יֹּובֵל֙ </w:t>
      </w:r>
      <w:r>
        <w:rPr>
          <w:color w:val="FF0000"/>
          <w:vertAlign w:val="superscript"/>
          <w:rtl/>
        </w:rPr>
        <w:t>69417</w:t>
      </w:r>
      <w:r>
        <w:rPr>
          <w:rFonts w:ascii="Times New Roman" w:hAnsi="Times New Roman"/>
          <w:color w:val="828282"/>
          <w:rtl/>
        </w:rPr>
        <w:t xml:space="preserve">יָשׁ֣וּב </w:t>
      </w:r>
      <w:r>
        <w:rPr>
          <w:color w:val="FF0000"/>
          <w:vertAlign w:val="superscript"/>
          <w:rtl/>
        </w:rPr>
        <w:t>69418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69419</w:t>
      </w:r>
      <w:r>
        <w:rPr>
          <w:rFonts w:ascii="Times New Roman" w:hAnsi="Times New Roman"/>
          <w:color w:val="828282"/>
          <w:rtl/>
        </w:rPr>
        <w:t xml:space="preserve">שָּׂדֶ֔ה </w:t>
      </w:r>
    </w:p>
    <w:p>
      <w:pPr>
        <w:pStyle w:val="Hebrew"/>
      </w:pPr>
      <w:r>
        <w:rPr>
          <w:color w:val="828282"/>
        </w:rPr>
        <w:t xml:space="preserve">בִּשְׁנַ֤ת הַיֹּובֵל֙ יָשׁ֣וּב הַשָּׂדֶ֔ה לַאֲשֶׁ֥ר קָנָ֖הוּ מֵאִתֹּ֑ו לַאֲשֶׁר־לֹ֖ו אֲחֻזַּ֥ת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(69413, 69414, 69415, 69416, 69417, 69418, 69419)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(69413, 69414, 69415, 69416, 69417, 69418, 69419)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יָשׁ֣וּב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(69413, 69414, 69415, 69416)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בִּשְׁנַ֤ת הַיֹּובֵל֙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5">
        <w:r>
          <w:rPr/>
          <w:t>Numbers 1:1</w:t>
        </w:r>
      </w:hyperlink>
    </w:p>
    <w:p>
      <w:pPr>
        <w:pStyle w:val="Hebrew"/>
      </w:pPr>
      <w:r>
        <w:t xml:space="preserve">וַיְדַבֵּ֨ר יְהוָ֧ה אֶל־מֹשֶׁ֛ה בְּמִדְבַּ֥ר סִינַ֖י בְּאֹ֣הֶל מֹועֵ֑ד בְּאֶחָד֩ לַחֹ֨דֶשׁ הַשֵּׁנִ֜י בַּשָּׁנָ֣ה הַשֵּׁנִ֗ית </w:t>
      </w:r>
    </w:p>
    <w:p>
      <w:pPr>
        <w:pStyle w:val="Hebrew"/>
      </w:pPr>
      <w:r>
        <w:rPr>
          <w:color w:val="FF0000"/>
          <w:vertAlign w:val="superscript"/>
          <w:rtl/>
        </w:rPr>
        <w:t>69612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69613</w:t>
      </w:r>
      <w:r>
        <w:rPr>
          <w:rFonts w:ascii="Times New Roman" w:hAnsi="Times New Roman"/>
          <w:color w:val="828282"/>
          <w:rtl/>
        </w:rPr>
        <w:t xml:space="preserve">יְדַבֵּ֨ר </w:t>
      </w:r>
      <w:r>
        <w:rPr>
          <w:color w:val="FF0000"/>
          <w:vertAlign w:val="superscript"/>
          <w:rtl/>
        </w:rPr>
        <w:t>69614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69615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69616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69617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69618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69619</w:t>
      </w:r>
      <w:r>
        <w:rPr>
          <w:rFonts w:ascii="Times New Roman" w:hAnsi="Times New Roman"/>
          <w:color w:val="828282"/>
          <w:rtl/>
        </w:rPr>
        <w:t xml:space="preserve">סִינַ֖י </w:t>
      </w:r>
      <w:r>
        <w:rPr>
          <w:color w:val="FF0000"/>
          <w:vertAlign w:val="superscript"/>
          <w:rtl/>
        </w:rPr>
        <w:t>69620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69621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69622</w:t>
      </w:r>
      <w:r>
        <w:rPr>
          <w:rFonts w:ascii="Times New Roman" w:hAnsi="Times New Roman"/>
          <w:color w:val="828282"/>
          <w:rtl/>
        </w:rPr>
        <w:t xml:space="preserve">מֹועֵ֑ד </w:t>
      </w:r>
      <w:r>
        <w:rPr>
          <w:color w:val="FF0000"/>
          <w:vertAlign w:val="superscript"/>
          <w:rtl/>
        </w:rPr>
        <w:t>69623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69624</w:t>
      </w:r>
      <w:r>
        <w:rPr>
          <w:rFonts w:ascii="Times New Roman" w:hAnsi="Times New Roman"/>
          <w:color w:val="828282"/>
          <w:rtl/>
        </w:rPr>
        <w:t xml:space="preserve">אֶחָד֩ </w:t>
      </w:r>
      <w:r>
        <w:rPr>
          <w:color w:val="FF0000"/>
          <w:vertAlign w:val="superscript"/>
          <w:rtl/>
        </w:rPr>
        <w:t>69625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69626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69627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69628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69629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69630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69632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69633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69634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>
      <w:pPr>
        <w:pStyle w:val="Hebrew"/>
      </w:pPr>
      <w:r>
        <w:rPr>
          <w:color w:val="828282"/>
        </w:rPr>
        <w:t xml:space="preserve">וַיְדַבֵּ֨ר יְהוָ֧ה אֶל־מֹשֶׁ֛ה בְּמִדְבַּ֥ר סִינַ֖י בְּאֹ֣הֶל מֹועֵ֑ד בְּאֶחָד֩ לַחֹ֨דֶשׁ הַשֵּׁנִ֜י בַּשָּׁנָ֣ה הַשֵּׁנִ֗ית לְצֵאתָ֛ם מֵאֶ֥רֶץ מִצְרַ֖יִם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(69612, 69613, 69614, 69615, 69616, 69617, 69618, 69619, 69620, 69621, 69622, 69623, 69624, 69625, 69626, 69627, 69628, 69629, 69630, 69631, 69632, 69633, 69634)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(69612, 69613, 69614, 69615, 69616, 69617, 69618, 69619, 69620, 69621, 69622, 69623, 69624, 69625, 69626, 69627, 69628, 69629, 69630, 69631, 69632, 69633, 69634)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יְדַבֵּ֨ר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(69623, 69624, 69625, 69626, 69627, 69628, 69629, 69630, 69631, 69632, 69633, 69634)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בְּאֶחָד֩ לַחֹ֨דֶשׁ הַשֵּׁנִ֜י בַּשָּׁנָ֣ה הַשֵּׁנִ֗ית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6">
        <w:r>
          <w:rPr/>
          <w:t>Numbers 1:18</w:t>
        </w:r>
      </w:hyperlink>
    </w:p>
    <w:p>
      <w:pPr>
        <w:pStyle w:val="Hebrew"/>
      </w:pPr>
      <w:r>
        <w:t xml:space="preserve">וְאֵ֨ת כָּל־הָעֵדָ֜ה הִקְהִ֗ילוּ בְּאֶחָד֙ לַחֹ֣דֶשׁ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69789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69790</w:t>
      </w:r>
      <w:r>
        <w:rPr>
          <w:rFonts w:ascii="Times New Roman" w:hAnsi="Times New Roman"/>
          <w:color w:val="828282"/>
          <w:rtl/>
        </w:rPr>
        <w:t xml:space="preserve">אֵ֨ת </w:t>
      </w:r>
      <w:r>
        <w:rPr>
          <w:color w:val="FF0000"/>
          <w:vertAlign w:val="superscript"/>
          <w:rtl/>
        </w:rPr>
        <w:t>69791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69792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69793</w:t>
      </w:r>
      <w:r>
        <w:rPr>
          <w:rFonts w:ascii="Times New Roman" w:hAnsi="Times New Roman"/>
          <w:color w:val="828282"/>
          <w:rtl/>
        </w:rPr>
        <w:t xml:space="preserve">עֵדָ֜ה </w:t>
      </w:r>
      <w:r>
        <w:rPr>
          <w:color w:val="FF0000"/>
          <w:vertAlign w:val="superscript"/>
          <w:rtl/>
        </w:rPr>
        <w:t>69794</w:t>
      </w:r>
      <w:r>
        <w:rPr>
          <w:rFonts w:ascii="Times New Roman" w:hAnsi="Times New Roman"/>
          <w:color w:val="828282"/>
          <w:rtl/>
        </w:rPr>
        <w:t xml:space="preserve">הִקְהִ֗ילוּ </w:t>
      </w:r>
      <w:r>
        <w:rPr>
          <w:color w:val="FF0000"/>
          <w:vertAlign w:val="superscript"/>
          <w:rtl/>
        </w:rPr>
        <w:t>69795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69796</w:t>
      </w:r>
      <w:r>
        <w:rPr>
          <w:rFonts w:ascii="Times New Roman" w:hAnsi="Times New Roman"/>
          <w:color w:val="828282"/>
          <w:rtl/>
        </w:rPr>
        <w:t xml:space="preserve">אֶחָד֙ </w:t>
      </w:r>
      <w:r>
        <w:rPr>
          <w:color w:val="FF0000"/>
          <w:vertAlign w:val="superscript"/>
          <w:rtl/>
        </w:rPr>
        <w:t>69797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69798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69799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69800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69801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וְאֵ֨ת כָּל־הָעֵדָ֜ה הִקְהִ֗ילוּ בְּאֶחָד֙ לַחֹ֣דֶשׁ הַשֵּׁנִ֔י וַיִּתְיַֽלְד֥וּ עַל־מִשְׁפְּחֹתָ֖ם לְבֵ֣ית אֲבֹתָ֑ם בְּמִסְפַּ֣ר שֵׁמֹ֗ות מִבֶּ֨ן עֶשְׂרִ֥ים שָׁנָ֛ה וָמַ֖עְלָה לְגֻלְגְּלֹתָֽם׃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(69789, 69790, 69791, 69792, 69793, 69794, 69795, 69796, 69797, 69798, 69799, 69800, 69801)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(69789, 69790, 69791, 69792, 69793, 69794, 69795, 69796, 69797, 69798, 69799, 69800, 69801)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(69794,)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הִקְהִ֗ילוּ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(69795, 69796, 69797, 69798, 69799, 69800, 69801)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בְּאֶחָד֙ לַחֹ֣דֶשׁ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7">
        <w:r>
          <w:rPr/>
          <w:t>Numbers 3:1</w:t>
        </w:r>
      </w:hyperlink>
    </w:p>
    <w:p>
      <w:pPr>
        <w:pStyle w:val="Hebrew"/>
      </w:pPr>
      <w:r>
        <w:t xml:space="preserve">וְאֵ֛לֶּה תֹּולְדֹ֥ת אַהֲרֹ֖ן וּמֹשֶׁ֑ה בְּיֹ֗ום </w:t>
      </w:r>
    </w:p>
    <w:p>
      <w:pPr>
        <w:pStyle w:val="Hebrew"/>
      </w:pPr>
      <w:r>
        <w:rPr>
          <w:color w:val="FF0000"/>
          <w:vertAlign w:val="superscript"/>
          <w:rtl/>
        </w:rPr>
        <w:t>70913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70914</w:t>
      </w:r>
      <w:r>
        <w:rPr>
          <w:rFonts w:ascii="Times New Roman" w:hAnsi="Times New Roman"/>
          <w:color w:val="828282"/>
          <w:rtl/>
        </w:rPr>
        <w:t xml:space="preserve">אֵ֛לֶּה </w:t>
      </w:r>
      <w:r>
        <w:rPr>
          <w:color w:val="FF0000"/>
          <w:vertAlign w:val="superscript"/>
          <w:rtl/>
        </w:rPr>
        <w:t>70915</w:t>
      </w:r>
      <w:r>
        <w:rPr>
          <w:rFonts w:ascii="Times New Roman" w:hAnsi="Times New Roman"/>
          <w:color w:val="828282"/>
          <w:rtl/>
        </w:rPr>
        <w:t xml:space="preserve">תֹּולְדֹ֥ת </w:t>
      </w:r>
      <w:r>
        <w:rPr>
          <w:color w:val="FF0000"/>
          <w:vertAlign w:val="superscript"/>
          <w:rtl/>
        </w:rPr>
        <w:t>70916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70917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70918</w:t>
      </w:r>
      <w:r>
        <w:rPr>
          <w:rFonts w:ascii="Times New Roman" w:hAnsi="Times New Roman"/>
          <w:color w:val="828282"/>
          <w:rtl/>
        </w:rPr>
        <w:t xml:space="preserve">מֹשֶׁ֑ה </w:t>
      </w:r>
      <w:r>
        <w:rPr>
          <w:color w:val="FF0000"/>
          <w:vertAlign w:val="superscript"/>
          <w:rtl/>
        </w:rPr>
        <w:t>70919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70920</w:t>
      </w:r>
      <w:r>
        <w:rPr>
          <w:rFonts w:ascii="Times New Roman" w:hAnsi="Times New Roman"/>
          <w:color w:val="828282"/>
          <w:rtl/>
        </w:rPr>
        <w:t xml:space="preserve">יֹ֗ום </w:t>
      </w:r>
    </w:p>
    <w:p>
      <w:pPr>
        <w:pStyle w:val="Hebrew"/>
      </w:pPr>
      <w:r>
        <w:rPr>
          <w:color w:val="828282"/>
        </w:rPr>
        <w:t xml:space="preserve">וְאֵ֛לֶּה תֹּולְדֹ֥ת אַהֲרֹ֖ן וּמֹשֶׁ֑ה בְּיֹ֗ום דִּבֶּ֧ר יְהוָ֛ה אֶת־מֹשֶׁ֖ה בְּהַ֥ר סִינָֽי׃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(70913, 70914, 70915, 70916, 70917, 70918, 70919, 70920)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(70913, 70914, 70915, 70916, 70917, 70918, 70919, 70920)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(70919, 70920)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8">
        <w:r>
          <w:rPr/>
          <w:t>Numbers 3:13</w:t>
        </w:r>
      </w:hyperlink>
    </w:p>
    <w:p>
      <w:pPr>
        <w:pStyle w:val="Hebrew"/>
      </w:pPr>
      <w:r>
        <w:t xml:space="preserve">בְּיֹום֩ הִקְדַּ֨שְׁתִּי לִ֤י כָל־בְּכֹור֙ בְּיִשְׂרָאֵ֔ל מֵאָדָ֖ם עַד־בְּהֵמָ֑ה </w:t>
      </w:r>
    </w:p>
    <w:p>
      <w:pPr>
        <w:pStyle w:val="Hebrew"/>
      </w:pPr>
      <w:r>
        <w:rPr>
          <w:color w:val="FF0000"/>
          <w:vertAlign w:val="superscript"/>
          <w:rtl/>
        </w:rPr>
        <w:t>71116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71117</w:t>
      </w:r>
      <w:r>
        <w:rPr>
          <w:rFonts w:ascii="Times New Roman" w:hAnsi="Times New Roman"/>
          <w:color w:val="828282"/>
          <w:rtl/>
        </w:rPr>
        <w:t xml:space="preserve">יֹום֩ </w:t>
      </w:r>
      <w:r>
        <w:rPr>
          <w:color w:val="FF0000"/>
          <w:vertAlign w:val="superscript"/>
          <w:rtl/>
        </w:rPr>
        <w:t>71124</w:t>
      </w:r>
      <w:r>
        <w:rPr>
          <w:rFonts w:ascii="Times New Roman" w:hAnsi="Times New Roman"/>
          <w:color w:val="828282"/>
          <w:rtl/>
        </w:rPr>
        <w:t xml:space="preserve">הִקְדַּ֨שְׁתִּי </w:t>
      </w:r>
      <w:r>
        <w:rPr>
          <w:color w:val="FF0000"/>
          <w:vertAlign w:val="superscript"/>
          <w:rtl/>
        </w:rPr>
        <w:t>71125</w:t>
      </w:r>
      <w:r>
        <w:rPr>
          <w:rFonts w:ascii="Times New Roman" w:hAnsi="Times New Roman"/>
          <w:color w:val="828282"/>
          <w:rtl/>
        </w:rPr>
        <w:t xml:space="preserve">לִ֤י </w:t>
      </w:r>
      <w:r>
        <w:rPr>
          <w:color w:val="FF0000"/>
          <w:vertAlign w:val="superscript"/>
          <w:rtl/>
        </w:rPr>
        <w:t>71126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71127</w:t>
      </w:r>
      <w:r>
        <w:rPr>
          <w:rFonts w:ascii="Times New Roman" w:hAnsi="Times New Roman"/>
          <w:color w:val="828282"/>
          <w:rtl/>
        </w:rPr>
        <w:t xml:space="preserve">בְּכֹור֙ </w:t>
      </w:r>
      <w:r>
        <w:rPr>
          <w:color w:val="FF0000"/>
          <w:vertAlign w:val="superscript"/>
          <w:rtl/>
        </w:rPr>
        <w:t>71128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71129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71130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71131</w:t>
      </w:r>
      <w:r>
        <w:rPr>
          <w:rFonts w:ascii="Times New Roman" w:hAnsi="Times New Roman"/>
          <w:color w:val="828282"/>
          <w:rtl/>
        </w:rPr>
        <w:t xml:space="preserve">אָדָ֖ם </w:t>
      </w:r>
      <w:r>
        <w:rPr>
          <w:color w:val="FF0000"/>
          <w:vertAlign w:val="superscript"/>
          <w:rtl/>
        </w:rPr>
        <w:t>71132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71133</w:t>
      </w:r>
      <w:r>
        <w:rPr>
          <w:rFonts w:ascii="Times New Roman" w:hAnsi="Times New Roman"/>
          <w:color w:val="828282"/>
          <w:rtl/>
        </w:rPr>
        <w:t xml:space="preserve">בְּהֵמָ֑ה </w:t>
      </w:r>
    </w:p>
    <w:p>
      <w:pPr>
        <w:pStyle w:val="Hebrew"/>
      </w:pPr>
      <w:r>
        <w:rPr>
          <w:color w:val="828282"/>
        </w:rPr>
        <w:t xml:space="preserve">כִּ֣י לִי֮ כָּל־בְּכֹור֒ בְּיֹום֩ הַכֹּתִ֨י כָל־בְּכֹ֜ור בְּאֶ֣רֶץ מִצְרַ֗יִם הִקְדַּ֨שְׁתִּי לִ֤י כָל־בְּכֹור֙ בְּיִשְׂרָאֵ֔ל מֵאָדָ֖ם עַד־בְּהֵמָ֑ה לִ֥י יִהְי֖וּ אֲנִ֥י יְהוָֽה׃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(71116, 71117, 71124, 71125, 71126, 71127, 71128, 71129, 71130, 71131, 71132, 71133)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(71116, 71117, 71124, 71125, 71126, 71127, 71128, 71129, 71130, 71131, 71132, 71133)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(71124,)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הִקְדַּ֨שְׁתִּי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(71116, 71117)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Numbers 6:9</w:t>
        </w:r>
      </w:hyperlink>
    </w:p>
    <w:p>
      <w:pPr>
        <w:pStyle w:val="Hebrew"/>
      </w:pPr>
      <w:r>
        <w:t xml:space="preserve">וְגִלַּ֤ח רֹאשֹׁו֙ בְּיֹ֣ום טָהֳרָתֹ֔ו </w:t>
      </w:r>
    </w:p>
    <w:p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(73540, 73541, 73542, 73543, 73544, 73545)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(73540, 73541, 73542, 73543, 73544, 73545)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גִלַּ֤ח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(73543, 73544, 73545)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טָהֳרָתֹ֔ו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09">
        <w:r>
          <w:rPr/>
          <w:t>Numbers 6:9</w:t>
        </w:r>
      </w:hyperlink>
    </w:p>
    <w:p>
      <w:pPr>
        <w:pStyle w:val="Hebrew"/>
      </w:pPr>
      <w:r>
        <w:t xml:space="preserve">בַּיֹּ֥ום הַשְּׁבִיעִ֖י יְגַלְּחֶֽנּוּ׃ </w:t>
      </w:r>
    </w:p>
    <w:p>
      <w:pPr>
        <w:pStyle w:val="Hebrew"/>
      </w:pPr>
      <w:r>
        <w:rPr>
          <w:color w:val="FF0000"/>
          <w:vertAlign w:val="superscript"/>
          <w:rtl/>
        </w:rPr>
        <w:t>73546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73548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73550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73551</w:t>
      </w:r>
      <w:r>
        <w:rPr>
          <w:rFonts w:ascii="Times New Roman" w:hAnsi="Times New Roman"/>
          <w:color w:val="828282"/>
          <w:rtl/>
        </w:rPr>
        <w:t xml:space="preserve">יְגַלְּחֶֽנּוּ׃ </w:t>
      </w:r>
    </w:p>
    <w:p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(73546, 73547, 73548, 73549, 73550, 73551)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(73546, 73547, 73548, 73549, 73550, 73551)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יְגַלְּחֶֽנּוּ׃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(73546, 73547, 73548, 73549, 73550)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0">
        <w:r>
          <w:rPr/>
          <w:t>Numbers 6:10</w:t>
        </w:r>
      </w:hyperlink>
    </w:p>
    <w:p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(73552, 73553, 73554, 73555, 73556, 73557, 73558, 73559, 73560, 73561, 73562, 73563, 73564, 73565, 73566, 73567, 73568, 73569, 73570, 73571)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(73552, 73553, 73554, 73555, 73556, 73557, 73558, 73559, 73560, 73561, 73562, 73563, 73564, 73565, 73566, 73567, 73568, 73569, 73570, 73571)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יָבִא֙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(73553, 73554, 73555, 73556, 73557)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בַיֹּ֣ום הַשְּׁמִינִ֗י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1">
        <w:r>
          <w:rPr/>
          <w:t>Numbers 6:11</w:t>
        </w:r>
      </w:hyperlink>
    </w:p>
    <w:p>
      <w:pPr>
        <w:pStyle w:val="Hebrew"/>
      </w:pPr>
      <w:r>
        <w:t xml:space="preserve">וְקִדַּ֥שׁ אֶת־רֹאשֹׁ֖ו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73592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73593</w:t>
      </w:r>
      <w:r>
        <w:rPr>
          <w:rFonts w:ascii="Times New Roman" w:hAnsi="Times New Roman"/>
          <w:color w:val="828282"/>
          <w:rtl/>
        </w:rPr>
        <w:t xml:space="preserve">קִדַּ֥שׁ </w:t>
      </w:r>
      <w:r>
        <w:rPr>
          <w:color w:val="FF0000"/>
          <w:vertAlign w:val="superscript"/>
          <w:rtl/>
        </w:rPr>
        <w:t>73594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73595</w:t>
      </w:r>
      <w:r>
        <w:rPr>
          <w:rFonts w:ascii="Times New Roman" w:hAnsi="Times New Roman"/>
          <w:color w:val="828282"/>
          <w:rtl/>
        </w:rPr>
        <w:t xml:space="preserve">רֹאשֹׁ֖ו </w:t>
      </w:r>
      <w:r>
        <w:rPr>
          <w:color w:val="FF0000"/>
          <w:vertAlign w:val="superscript"/>
          <w:rtl/>
        </w:rPr>
        <w:t>73596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73598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73600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וְעָשָׂ֣ה הַכֹּהֵ֗ן אֶחָ֤ד לְחַטָּאת֙ וְאֶחָ֣ד לְעֹלָ֔ה וְכִפֶּ֣ר עָלָ֔יו מֵאֲשֶׁ֥ר חָטָ֖א עַל־הַנָּ֑פֶשׁ וְקִדַּ֥שׁ אֶת־רֹאשֹׁ֖ו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(73592, 73593, 73594, 73595, 73596, 73597, 73598, 73599, 73600)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(73592, 73593, 73594, 73595, 73596, 73597, 73598, 73599, 73600)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קִדַּ֥שׁ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(73596, 73597, 73598, 73599, 73600)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2">
        <w:r>
          <w:rPr/>
          <w:t>Numbers 6:13</w:t>
        </w:r>
      </w:hyperlink>
    </w:p>
    <w:p>
      <w:pPr>
        <w:pStyle w:val="Hebrew"/>
      </w:pPr>
      <w:r>
        <w:t xml:space="preserve">בְּיֹ֗ום יָבִ֣יא אֹתֹ֔ו אֶל־פֶּ֖תַח אֹ֥הֶל מֹועֵֽד׃ </w:t>
      </w:r>
    </w:p>
    <w:p>
      <w:pPr>
        <w:pStyle w:val="Hebrew"/>
      </w:pPr>
      <w:r>
        <w:rPr>
          <w:color w:val="FF0000"/>
          <w:vertAlign w:val="superscript"/>
          <w:rtl/>
        </w:rPr>
        <w:t>73629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73630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73634</w:t>
      </w:r>
      <w:r>
        <w:rPr>
          <w:rFonts w:ascii="Times New Roman" w:hAnsi="Times New Roman"/>
          <w:color w:val="828282"/>
          <w:rtl/>
        </w:rPr>
        <w:t xml:space="preserve">יָבִ֣יא </w:t>
      </w:r>
      <w:r>
        <w:rPr>
          <w:color w:val="FF0000"/>
          <w:vertAlign w:val="superscript"/>
          <w:rtl/>
        </w:rPr>
        <w:t>73635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73636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73637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73638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73639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>
      <w:pPr>
        <w:pStyle w:val="Hebrew"/>
      </w:pPr>
      <w:r>
        <w:rPr>
          <w:color w:val="828282"/>
        </w:rPr>
        <w:t xml:space="preserve">וְזֹ֥את תֹּורַ֖ת הַנָּזִ֑יר בְּיֹ֗ום מְלֹאת֙ יְמֵ֣י נִזְרֹ֔ו יָבִ֣יא אֹתֹ֔ו אֶל־פֶּ֖תַח אֹ֥הֶל מֹועֵֽד׃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(73629, 73630, 73634, 73635, 73636, 73637, 73638, 73639)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(73629, 73630, 73634, 73635, 73636, 73637, 73638, 73639)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(73634,)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יָבִ֣יא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(73629, 73630)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3">
        <w:r>
          <w:rPr/>
          <w:t>Numbers 7:1</w:t>
        </w:r>
      </w:hyperlink>
    </w:p>
    <w:p>
      <w:pPr>
        <w:pStyle w:val="Hebrew"/>
      </w:pPr>
      <w:r>
        <w:t xml:space="preserve">וַיְהִ֡י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73887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73888</w:t>
      </w:r>
      <w:r>
        <w:rPr>
          <w:rFonts w:ascii="Times New Roman" w:hAnsi="Times New Roman"/>
          <w:color w:val="828282"/>
          <w:rtl/>
        </w:rPr>
        <w:t xml:space="preserve">יְהִ֡י </w:t>
      </w:r>
      <w:r>
        <w:rPr>
          <w:color w:val="FF0000"/>
          <w:vertAlign w:val="superscript"/>
          <w:rtl/>
        </w:rPr>
        <w:t>73889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73890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וַיְהִ֡י בְּיֹום֩ כַּלֹּ֨ות מֹשֶׁ֜ה לְהָקִ֣ים אֶת־הַמִּשְׁכָּ֗ן וַיִּמְשַׁ֨ח אֹתֹ֜ו וַיְקַדֵּ֤שׁ אֹתֹו֙ וְאֶת־כָּל־כֵּלָ֔יו וְאֶת־הַמִּזְבֵּ֖חַ וְאֶת־כָּל־כֵּלָ֑יו וַיִּמְשָׁחֵ֖ם וַיְקַדֵּ֥שׁ אֹתָֽם׃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(73887, 73888, 73889, 73890)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(73887, 73888, 73889, 73890)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(73888,)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יְהִ֡י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(73889, 73890)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4">
        <w:r>
          <w:rPr/>
          <w:t>Numbers 7:10</w:t>
        </w:r>
      </w:hyperlink>
    </w:p>
    <w:p>
      <w:pPr>
        <w:pStyle w:val="Hebrew"/>
      </w:pPr>
      <w:r>
        <w:t xml:space="preserve">וַיַּקְרִ֣יבוּ הַנְּשִׂאִ֗ים אֵ֚ת חֲנֻכַּ֣ת הַמִּזְבֵּ֔חַ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(74067, 74068, 74069, 74070, 74071, 74072, 74073, 74074, 74075, 74076)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יַּקְרִ֣יבוּ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(74075, 74076)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5">
        <w:r>
          <w:rPr/>
          <w:t>Numbers 7:12</w:t>
        </w:r>
      </w:hyperlink>
    </w:p>
    <w:p>
      <w:pPr>
        <w:pStyle w:val="Hebrew"/>
      </w:pPr>
      <w:r>
        <w:t xml:space="preserve">הַמַּקְרִ֛יב בַּיֹּ֥ום הָרִאשֹׁ֖ון אֶת־קָרְבָּנֹ֑ו </w:t>
      </w:r>
    </w:p>
    <w:p>
      <w:pPr>
        <w:pStyle w:val="Hebrew"/>
      </w:pPr>
      <w:r>
        <w:rPr>
          <w:color w:val="FF0000"/>
          <w:vertAlign w:val="superscript"/>
          <w:rtl/>
        </w:rPr>
        <w:t>74113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74114</w:t>
      </w:r>
      <w:r>
        <w:rPr>
          <w:rFonts w:ascii="Times New Roman" w:hAnsi="Times New Roman"/>
          <w:color w:val="828282"/>
          <w:rtl/>
        </w:rPr>
        <w:t xml:space="preserve">מַּקְרִ֛יב </w:t>
      </w:r>
      <w:r>
        <w:rPr>
          <w:color w:val="FF0000"/>
          <w:vertAlign w:val="superscript"/>
          <w:rtl/>
        </w:rPr>
        <w:t>74115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74117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74118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74119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74120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74121</w:t>
      </w:r>
      <w:r>
        <w:rPr>
          <w:rFonts w:ascii="Times New Roman" w:hAnsi="Times New Roman"/>
          <w:color w:val="828282"/>
          <w:rtl/>
        </w:rPr>
        <w:t xml:space="preserve">קָרְבָּנֹ֑ו </w:t>
      </w:r>
    </w:p>
    <w:p>
      <w:pPr>
        <w:pStyle w:val="Hebrew"/>
      </w:pPr>
      <w:r>
        <w:rPr>
          <w:color w:val="828282"/>
        </w:rPr>
        <w:t xml:space="preserve">וַיְהִ֗י הַמַּקְרִ֛יב בַּיֹּ֥ום הָרִאשֹׁ֖ון אֶת־קָרְבָּנֹ֑ו נַחְשֹׁ֥ון בֶּן־עַמִּינָדָ֖ב לְמַטֵּ֥ה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(74113, 74114, 74115, 74116, 74117, 74118, 74119, 74120, 74121)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(74113, 74114, 74115, 74116, 74117, 74118, 74119, 74120, 74121)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(74114,)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מַּקְרִ֛יב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(74115, 74116, 74117, 74118, 74119)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הָרִאשֹׁ֖ון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6">
        <w:r>
          <w:rPr/>
          <w:t>Numbers 7:18</w:t>
        </w:r>
      </w:hyperlink>
    </w:p>
    <w:p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(74198, 74199, 74200, 74201, 74202, 74203, 74204, 74205, 74206, 74207, 74208)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(74203,)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הִקְרִ֖יב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(74198, 74199, 74200, 74201, 74202)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7">
        <w:r>
          <w:rPr/>
          <w:t>Numbers 7:24</w:t>
        </w:r>
      </w:hyperlink>
    </w:p>
    <w:p>
      <w:pPr>
        <w:pStyle w:val="Hebrew"/>
      </w:pPr>
      <w:r>
        <w:t xml:space="preserve">בַּיֹּום֙ הַשְּׁלִישִׁ֔י נָשִׂ֖יא לִבְנֵ֣י זְבוּלֻ֑ן אֱלִיאָ֖ב בֶּן־חֵלֹֽן׃ </w:t>
      </w:r>
    </w:p>
    <w:p>
      <w:pPr>
        <w:pStyle w:val="Hebrew"/>
      </w:pPr>
      <w:r>
        <w:rPr>
          <w:color w:val="FF0000"/>
          <w:vertAlign w:val="superscript"/>
          <w:rtl/>
        </w:rPr>
        <w:t>74280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74281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74282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74284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74285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74286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74287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74288</w:t>
      </w:r>
      <w:r>
        <w:rPr>
          <w:rFonts w:ascii="Times New Roman" w:hAnsi="Times New Roman"/>
          <w:color w:val="828282"/>
          <w:rtl/>
        </w:rPr>
        <w:t xml:space="preserve">זְבוּלֻ֑ן </w:t>
      </w:r>
      <w:r>
        <w:rPr>
          <w:color w:val="FF0000"/>
          <w:vertAlign w:val="superscript"/>
          <w:rtl/>
        </w:rPr>
        <w:t>74289</w:t>
      </w:r>
      <w:r>
        <w:rPr>
          <w:rFonts w:ascii="Times New Roman" w:hAnsi="Times New Roman"/>
          <w:color w:val="828282"/>
          <w:rtl/>
        </w:rPr>
        <w:t xml:space="preserve">אֱלִיאָ֖ב </w:t>
      </w:r>
      <w:r>
        <w:rPr>
          <w:color w:val="FF0000"/>
          <w:vertAlign w:val="superscript"/>
          <w:rtl/>
        </w:rPr>
        <w:t>74290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74291</w:t>
      </w:r>
      <w:r>
        <w:rPr>
          <w:rFonts w:ascii="Times New Roman" w:hAnsi="Times New Roman"/>
          <w:color w:val="828282"/>
          <w:rtl/>
        </w:rPr>
        <w:t xml:space="preserve">חֵלֹֽן׃ </w:t>
      </w:r>
    </w:p>
    <w:p>
      <w:pPr>
        <w:pStyle w:val="Hebrew"/>
      </w:pPr>
      <w:r>
        <w:rPr>
          <w:color w:val="828282"/>
        </w:rPr>
        <w:t xml:space="preserve">בַּיֹּום֙ הַשְּׁלִישִׁ֔י נָשִׂ֖יא לִבְנֵ֣י זְבוּלֻ֑ן אֱלִיאָ֖ב בֶּן־חֵלֹֽן׃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(74280, 74281, 74282, 74283, 74284, 74285, 74286, 74287, 74288, 74289, 74290, 74291)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(74280, 74281, 74282, 74283, 74284, 74285, 74286, 74287, 74288, 74289, 74290, 74291)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(74280, 74281, 74282, 74283, 74284)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הַשְּׁלִישִׁ֔י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8">
        <w:r>
          <w:rPr/>
          <w:t>Numbers 7:30</w:t>
        </w:r>
      </w:hyperlink>
    </w:p>
    <w:p>
      <w:pPr>
        <w:pStyle w:val="Hebrew"/>
      </w:pPr>
      <w:r>
        <w:t xml:space="preserve">בַּיֹּום֙ הָרְבִיעִ֔י נָשִׂ֖יא לִבְנֵ֣י רְאוּבֵ֑ן אֱלִיצ֖וּר בֶּן־שְׁדֵיאֽוּר׃ </w:t>
      </w:r>
    </w:p>
    <w:p>
      <w:pPr>
        <w:pStyle w:val="Hebrew"/>
      </w:pPr>
      <w:r>
        <w:rPr>
          <w:color w:val="FF0000"/>
          <w:vertAlign w:val="superscript"/>
          <w:rtl/>
        </w:rPr>
        <w:t>74361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74362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74363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74364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74365</w:t>
      </w:r>
      <w:r>
        <w:rPr>
          <w:rFonts w:ascii="Times New Roman" w:hAnsi="Times New Roman"/>
          <w:color w:val="828282"/>
          <w:rtl/>
        </w:rPr>
        <w:t xml:space="preserve">רְבִיעִ֔י </w:t>
      </w:r>
      <w:r>
        <w:rPr>
          <w:color w:val="FF0000"/>
          <w:vertAlign w:val="superscript"/>
          <w:rtl/>
        </w:rPr>
        <w:t>74366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74367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74368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74369</w:t>
      </w:r>
      <w:r>
        <w:rPr>
          <w:rFonts w:ascii="Times New Roman" w:hAnsi="Times New Roman"/>
          <w:color w:val="828282"/>
          <w:rtl/>
        </w:rPr>
        <w:t xml:space="preserve">רְאוּבֵ֑ן </w:t>
      </w:r>
      <w:r>
        <w:rPr>
          <w:color w:val="FF0000"/>
          <w:vertAlign w:val="superscript"/>
          <w:rtl/>
        </w:rPr>
        <w:t>74370</w:t>
      </w:r>
      <w:r>
        <w:rPr>
          <w:rFonts w:ascii="Times New Roman" w:hAnsi="Times New Roman"/>
          <w:color w:val="828282"/>
          <w:rtl/>
        </w:rPr>
        <w:t xml:space="preserve">אֱלִיצ֖וּר </w:t>
      </w:r>
      <w:r>
        <w:rPr>
          <w:color w:val="FF0000"/>
          <w:vertAlign w:val="superscript"/>
          <w:rtl/>
        </w:rPr>
        <w:t>74371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74372</w:t>
      </w:r>
      <w:r>
        <w:rPr>
          <w:rFonts w:ascii="Times New Roman" w:hAnsi="Times New Roman"/>
          <w:color w:val="828282"/>
          <w:rtl/>
        </w:rPr>
        <w:t xml:space="preserve">שְׁדֵיאֽוּר׃ </w:t>
      </w:r>
    </w:p>
    <w:p>
      <w:pPr>
        <w:pStyle w:val="Hebrew"/>
      </w:pPr>
      <w:r>
        <w:rPr>
          <w:color w:val="828282"/>
        </w:rPr>
        <w:t xml:space="preserve">בַּיֹּום֙ הָרְבִיעִ֔י נָשִׂ֖יא לִבְנֵ֣י רְאוּבֵ֑ן אֱלִיצ֖וּר בֶּן־שְׁדֵיאֽוּר׃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(74361, 74362, 74363, 74364, 74365, 74366, 74367, 74368, 74369, 74370, 74371, 74372)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(74361, 74362, 74363, 74364, 74365, 74366, 74367, 74368, 74369, 74370, 74371, 74372)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(74361, 74362, 74363, 74364, 74365)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הָרְבִיעִ֔י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19">
        <w:r>
          <w:rPr/>
          <w:t>Numbers 7:36</w:t>
        </w:r>
      </w:hyperlink>
    </w:p>
    <w:p>
      <w:pPr>
        <w:pStyle w:val="Hebrew"/>
      </w:pPr>
      <w:r>
        <w:t xml:space="preserve">בַּיֹּום֙ הַחֲמִישִׁ֔י נָשִׂ֖יא לִבְנֵ֣י שִׁמְעֹ֑ון שְׁלֻֽמִיאֵ֖ל בֶּן־צוּרִֽישַׁדָּֽי׃ </w:t>
      </w:r>
    </w:p>
    <w:p>
      <w:pPr>
        <w:pStyle w:val="Hebrew"/>
      </w:pPr>
      <w:r>
        <w:rPr>
          <w:color w:val="FF0000"/>
          <w:vertAlign w:val="superscript"/>
          <w:rtl/>
        </w:rPr>
        <w:t>74442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74443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74444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74445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74446</w:t>
      </w:r>
      <w:r>
        <w:rPr>
          <w:rFonts w:ascii="Times New Roman" w:hAnsi="Times New Roman"/>
          <w:color w:val="828282"/>
          <w:rtl/>
        </w:rPr>
        <w:t xml:space="preserve">חֲמִישִׁ֔י </w:t>
      </w:r>
      <w:r>
        <w:rPr>
          <w:color w:val="FF0000"/>
          <w:vertAlign w:val="superscript"/>
          <w:rtl/>
        </w:rPr>
        <w:t>74447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74448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74449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74450</w:t>
      </w:r>
      <w:r>
        <w:rPr>
          <w:rFonts w:ascii="Times New Roman" w:hAnsi="Times New Roman"/>
          <w:color w:val="828282"/>
          <w:rtl/>
        </w:rPr>
        <w:t xml:space="preserve">שִׁמְעֹ֑ון </w:t>
      </w:r>
      <w:r>
        <w:rPr>
          <w:color w:val="FF0000"/>
          <w:vertAlign w:val="superscript"/>
          <w:rtl/>
        </w:rPr>
        <w:t>74451</w:t>
      </w:r>
      <w:r>
        <w:rPr>
          <w:rFonts w:ascii="Times New Roman" w:hAnsi="Times New Roman"/>
          <w:color w:val="828282"/>
          <w:rtl/>
        </w:rPr>
        <w:t xml:space="preserve">שְׁלֻֽמִיאֵ֖ל </w:t>
      </w:r>
      <w:r>
        <w:rPr>
          <w:color w:val="FF0000"/>
          <w:vertAlign w:val="superscript"/>
          <w:rtl/>
        </w:rPr>
        <w:t>74452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74453</w:t>
      </w:r>
      <w:r>
        <w:rPr>
          <w:rFonts w:ascii="Times New Roman" w:hAnsi="Times New Roman"/>
          <w:color w:val="828282"/>
          <w:rtl/>
        </w:rPr>
        <w:t xml:space="preserve">צוּרִֽישַׁדָּֽי׃ </w:t>
      </w:r>
    </w:p>
    <w:p>
      <w:pPr>
        <w:pStyle w:val="Hebrew"/>
      </w:pPr>
      <w:r>
        <w:rPr>
          <w:color w:val="828282"/>
        </w:rPr>
        <w:t xml:space="preserve">בַּיֹּום֙ הַחֲמִישִׁ֔י נָשִׂ֖יא לִבְנֵ֣י שִׁמְעֹ֑ון שְׁלֻֽמִיאֵ֖ל בֶּן־צוּרִֽישַׁדָּֽי׃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(74442, 74443, 74444, 74445, 74446, 74447, 74448, 74449, 74450, 74451, 74452, 74453)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(74442, 74443, 74444, 74445, 74446, 74447, 74448, 74449, 74450, 74451, 74452, 74453)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(74442, 74443, 74444, 74445, 74446)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הַחֲמִישִׁ֔י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0">
        <w:r>
          <w:rPr/>
          <w:t>Numbers 7:42</w:t>
        </w:r>
      </w:hyperlink>
    </w:p>
    <w:p>
      <w:pPr>
        <w:pStyle w:val="Hebrew"/>
      </w:pPr>
      <w:r>
        <w:t xml:space="preserve">בַּיֹּום֙ הַשִּׁשִּׁ֔י נָשִׂ֖יא לִבְנֵ֣י גָ֑ד אֶלְיָסָ֖ף בֶּן־דְּעוּאֵֽל׃ </w:t>
      </w:r>
    </w:p>
    <w:p>
      <w:pPr>
        <w:pStyle w:val="Hebrew"/>
      </w:pPr>
      <w:r>
        <w:rPr>
          <w:color w:val="FF0000"/>
          <w:vertAlign w:val="superscript"/>
          <w:rtl/>
        </w:rPr>
        <w:t>74523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74524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74525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74526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74527</w:t>
      </w:r>
      <w:r>
        <w:rPr>
          <w:rFonts w:ascii="Times New Roman" w:hAnsi="Times New Roman"/>
          <w:color w:val="828282"/>
          <w:rtl/>
        </w:rPr>
        <w:t xml:space="preserve">שִּׁשִּׁ֔י </w:t>
      </w:r>
      <w:r>
        <w:rPr>
          <w:color w:val="FF0000"/>
          <w:vertAlign w:val="superscript"/>
          <w:rtl/>
        </w:rPr>
        <w:t>74528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74529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74530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74531</w:t>
      </w:r>
      <w:r>
        <w:rPr>
          <w:rFonts w:ascii="Times New Roman" w:hAnsi="Times New Roman"/>
          <w:color w:val="828282"/>
          <w:rtl/>
        </w:rPr>
        <w:t xml:space="preserve">גָ֑ד </w:t>
      </w:r>
      <w:r>
        <w:rPr>
          <w:color w:val="FF0000"/>
          <w:vertAlign w:val="superscript"/>
          <w:rtl/>
        </w:rPr>
        <w:t>74532</w:t>
      </w:r>
      <w:r>
        <w:rPr>
          <w:rFonts w:ascii="Times New Roman" w:hAnsi="Times New Roman"/>
          <w:color w:val="828282"/>
          <w:rtl/>
        </w:rPr>
        <w:t xml:space="preserve">אֶלְיָסָ֖ף </w:t>
      </w:r>
      <w:r>
        <w:rPr>
          <w:color w:val="FF0000"/>
          <w:vertAlign w:val="superscript"/>
          <w:rtl/>
        </w:rPr>
        <w:t>74533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74534</w:t>
      </w:r>
      <w:r>
        <w:rPr>
          <w:rFonts w:ascii="Times New Roman" w:hAnsi="Times New Roman"/>
          <w:color w:val="828282"/>
          <w:rtl/>
        </w:rPr>
        <w:t xml:space="preserve">דְּעוּאֵֽל׃ </w:t>
      </w:r>
    </w:p>
    <w:p>
      <w:pPr>
        <w:pStyle w:val="Hebrew"/>
      </w:pPr>
      <w:r>
        <w:rPr>
          <w:color w:val="828282"/>
        </w:rPr>
        <w:t xml:space="preserve">בַּיֹּום֙ הַשִּׁשִּׁ֔י נָשִׂ֖יא לִבְנֵ֣י גָ֑ד אֶלְיָסָ֖ף בֶּן־דְּעוּאֵֽל׃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(74523, 74524, 74525, 74526, 74527, 74528, 74529, 74530, 74531, 74532, 74533, 74534)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(74523, 74524, 74525, 74526, 74527, 74528, 74529, 74530, 74531, 74532, 74533, 74534)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(74523, 74524, 74525, 74526, 74527)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הַשִּׁשִּׁ֔י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1">
        <w:r>
          <w:rPr/>
          <w:t>Numbers 7:48</w:t>
        </w:r>
      </w:hyperlink>
    </w:p>
    <w:p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(74604, 74605, 74606, 74607, 74608, 74609, 74610, 74611, 74612, 74613, 74614, 74615)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(74604, 74605, 74606, 74607, 74608)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הַשְּׁבִיעִ֔י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2">
        <w:r>
          <w:rPr/>
          <w:t>Numbers 7:54</w:t>
        </w:r>
      </w:hyperlink>
    </w:p>
    <w:p>
      <w:pPr>
        <w:pStyle w:val="Hebrew"/>
      </w:pPr>
      <w:r>
        <w:t xml:space="preserve">בַּיֹּום֙ הַשְּׁמִינִ֔י נָשִׂ֖יא לִבְנֵ֣י מְנַשֶּׁ֑ה גַּמְלִיאֵ֖ל בֶּן־פְּדָה־צֽוּר׃ </w:t>
      </w:r>
    </w:p>
    <w:p>
      <w:pPr>
        <w:pStyle w:val="Hebrew"/>
      </w:pPr>
      <w:r>
        <w:rPr>
          <w:color w:val="FF0000"/>
          <w:vertAlign w:val="superscript"/>
          <w:rtl/>
        </w:rPr>
        <w:t>74685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74687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74689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74690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74691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74692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74693</w:t>
      </w:r>
      <w:r>
        <w:rPr>
          <w:rFonts w:ascii="Times New Roman" w:hAnsi="Times New Roman"/>
          <w:color w:val="828282"/>
          <w:rtl/>
        </w:rPr>
        <w:t xml:space="preserve">מְנַשֶּׁ֑ה </w:t>
      </w:r>
      <w:r>
        <w:rPr>
          <w:color w:val="FF0000"/>
          <w:vertAlign w:val="superscript"/>
          <w:rtl/>
        </w:rPr>
        <w:t>74694</w:t>
      </w:r>
      <w:r>
        <w:rPr>
          <w:rFonts w:ascii="Times New Roman" w:hAnsi="Times New Roman"/>
          <w:color w:val="828282"/>
          <w:rtl/>
        </w:rPr>
        <w:t xml:space="preserve">גַּמְלִיאֵ֖ל </w:t>
      </w:r>
      <w:r>
        <w:rPr>
          <w:color w:val="FF0000"/>
          <w:vertAlign w:val="superscript"/>
          <w:rtl/>
        </w:rPr>
        <w:t>74695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74696</w:t>
      </w:r>
      <w:r>
        <w:rPr>
          <w:rFonts w:ascii="Times New Roman" w:hAnsi="Times New Roman"/>
          <w:color w:val="828282"/>
          <w:rtl/>
        </w:rPr>
        <w:t xml:space="preserve">פְּדָה־צֽוּר׃ </w:t>
      </w:r>
    </w:p>
    <w:p>
      <w:pPr>
        <w:pStyle w:val="Hebrew"/>
      </w:pPr>
      <w:r>
        <w:rPr>
          <w:color w:val="828282"/>
        </w:rPr>
        <w:t xml:space="preserve">בַּיֹּום֙ הַשְּׁמִינִ֔י נָשִׂ֖יא לִבְנֵ֣י מְנַשֶּׁ֑ה גַּמְלִיאֵ֖ל בֶּן־פְּדָה־צֽוּר׃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(74685, 74686, 74687, 74688, 74689, 74690, 74691, 74692, 74693, 74694, 74695, 74696)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(74685, 74686, 74687, 74688, 74689, 74690, 74691, 74692, 74693, 74694, 74695, 74696)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(74685, 74686, 74687, 74688, 74689)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הַשְּׁמִינִ֔י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3">
        <w:r>
          <w:rPr/>
          <w:t>Numbers 7:60</w:t>
        </w:r>
      </w:hyperlink>
    </w:p>
    <w:p>
      <w:pPr>
        <w:pStyle w:val="Hebrew"/>
      </w:pPr>
      <w:r>
        <w:t xml:space="preserve">בַּיֹּום֙ הַתְּשִׁיעִ֔י נָשִׂ֖יא לִבְנֵ֣י בִנְיָמִ֑ן אֲבִידָ֖ן בֶּן־גִּדְעֹנִֽי׃ </w:t>
      </w:r>
    </w:p>
    <w:p>
      <w:pPr>
        <w:pStyle w:val="Hebrew"/>
      </w:pPr>
      <w:r>
        <w:rPr>
          <w:color w:val="FF0000"/>
          <w:vertAlign w:val="superscript"/>
          <w:rtl/>
        </w:rPr>
        <w:t>74766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74767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74768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74769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74770</w:t>
      </w:r>
      <w:r>
        <w:rPr>
          <w:rFonts w:ascii="Times New Roman" w:hAnsi="Times New Roman"/>
          <w:color w:val="828282"/>
          <w:rtl/>
        </w:rPr>
        <w:t xml:space="preserve">תְּשִׁיעִ֔י </w:t>
      </w:r>
      <w:r>
        <w:rPr>
          <w:color w:val="FF0000"/>
          <w:vertAlign w:val="superscript"/>
          <w:rtl/>
        </w:rPr>
        <w:t>74771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74772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74773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74774</w:t>
      </w:r>
      <w:r>
        <w:rPr>
          <w:rFonts w:ascii="Times New Roman" w:hAnsi="Times New Roman"/>
          <w:color w:val="828282"/>
          <w:rtl/>
        </w:rPr>
        <w:t xml:space="preserve">בִנְיָמִ֑ן </w:t>
      </w:r>
      <w:r>
        <w:rPr>
          <w:color w:val="FF0000"/>
          <w:vertAlign w:val="superscript"/>
          <w:rtl/>
        </w:rPr>
        <w:t>74775</w:t>
      </w:r>
      <w:r>
        <w:rPr>
          <w:rFonts w:ascii="Times New Roman" w:hAnsi="Times New Roman"/>
          <w:color w:val="828282"/>
          <w:rtl/>
        </w:rPr>
        <w:t xml:space="preserve">אֲבִידָ֖ן </w:t>
      </w:r>
      <w:r>
        <w:rPr>
          <w:color w:val="FF0000"/>
          <w:vertAlign w:val="superscript"/>
          <w:rtl/>
        </w:rPr>
        <w:t>74776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74777</w:t>
      </w:r>
      <w:r>
        <w:rPr>
          <w:rFonts w:ascii="Times New Roman" w:hAnsi="Times New Roman"/>
          <w:color w:val="828282"/>
          <w:rtl/>
        </w:rPr>
        <w:t xml:space="preserve">גִּדְעֹנִֽי׃ </w:t>
      </w:r>
    </w:p>
    <w:p>
      <w:pPr>
        <w:pStyle w:val="Hebrew"/>
      </w:pPr>
      <w:r>
        <w:rPr>
          <w:color w:val="828282"/>
        </w:rPr>
        <w:t xml:space="preserve">בַּיֹּום֙ הַתְּשִׁיעִ֔י נָשִׂ֖יא לִבְנֵ֣י בִנְיָמִ֑ן אֲבִידָ֖ן בֶּן־גִּדְעֹנִֽי׃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(74766, 74767, 74768, 74769, 74770, 74771, 74772, 74773, 74774, 74775, 74776, 74777)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(74766, 74767, 74768, 74769, 74770, 74771, 74772, 74773, 74774, 74775, 74776, 74777)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(74766, 74767, 74768, 74769, 74770)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הַתְּשִׁיעִ֔י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4">
        <w:r>
          <w:rPr/>
          <w:t>Numbers 7:66</w:t>
        </w:r>
      </w:hyperlink>
    </w:p>
    <w:p>
      <w:pPr>
        <w:pStyle w:val="Hebrew"/>
      </w:pPr>
      <w:r>
        <w:t xml:space="preserve">בַּיֹּום֙ הָעֲשִׂירִ֔י נָשִׂ֖יא לִבְנֵ֣י דָ֑ן אֲחִיעֶ֖זֶר בֶּן־עַמִּישַׁדָּֽי׃ </w:t>
      </w:r>
    </w:p>
    <w:p>
      <w:pPr>
        <w:pStyle w:val="Hebrew"/>
      </w:pPr>
      <w:r>
        <w:rPr>
          <w:color w:val="FF0000"/>
          <w:vertAlign w:val="superscript"/>
          <w:rtl/>
        </w:rPr>
        <w:t>74847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74848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74849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74851</w:t>
      </w:r>
      <w:r>
        <w:rPr>
          <w:rFonts w:ascii="Times New Roman" w:hAnsi="Times New Roman"/>
          <w:color w:val="828282"/>
          <w:rtl/>
        </w:rPr>
        <w:t xml:space="preserve">עֲשִׂירִ֔י </w:t>
      </w:r>
      <w:r>
        <w:rPr>
          <w:color w:val="FF0000"/>
          <w:vertAlign w:val="superscript"/>
          <w:rtl/>
        </w:rPr>
        <w:t>74852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74853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74854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74855</w:t>
      </w:r>
      <w:r>
        <w:rPr>
          <w:rFonts w:ascii="Times New Roman" w:hAnsi="Times New Roman"/>
          <w:color w:val="828282"/>
          <w:rtl/>
        </w:rPr>
        <w:t xml:space="preserve">דָ֑ן </w:t>
      </w:r>
      <w:r>
        <w:rPr>
          <w:color w:val="FF0000"/>
          <w:vertAlign w:val="superscript"/>
          <w:rtl/>
        </w:rPr>
        <w:t>74856</w:t>
      </w:r>
      <w:r>
        <w:rPr>
          <w:rFonts w:ascii="Times New Roman" w:hAnsi="Times New Roman"/>
          <w:color w:val="828282"/>
          <w:rtl/>
        </w:rPr>
        <w:t xml:space="preserve">אֲחִיעֶ֖זֶר </w:t>
      </w:r>
      <w:r>
        <w:rPr>
          <w:color w:val="FF0000"/>
          <w:vertAlign w:val="superscript"/>
          <w:rtl/>
        </w:rPr>
        <w:t>74857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74858</w:t>
      </w:r>
      <w:r>
        <w:rPr>
          <w:rFonts w:ascii="Times New Roman" w:hAnsi="Times New Roman"/>
          <w:color w:val="828282"/>
          <w:rtl/>
        </w:rPr>
        <w:t xml:space="preserve">עַמִּישַׁדָּֽי׃ </w:t>
      </w:r>
    </w:p>
    <w:p>
      <w:pPr>
        <w:pStyle w:val="Hebrew"/>
      </w:pPr>
      <w:r>
        <w:rPr>
          <w:color w:val="828282"/>
        </w:rPr>
        <w:t xml:space="preserve">בַּיֹּום֙ הָעֲשִׂירִ֔י נָשִׂ֖יא לִבְנֵ֣י דָ֑ן אֲחִיעֶ֖זֶר בֶּן־עַמִּישַׁדָּֽי׃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(74847, 74848, 74849, 74850, 74851, 74852, 74853, 74854, 74855, 74856, 74857, 74858)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(74847, 74848, 74849, 74850, 74851, 74852, 74853, 74854, 74855, 74856, 74857, 74858)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(74847, 74848, 74849, 74850, 74851)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הָעֲשִׂירִ֔י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5">
        <w:r>
          <w:rPr/>
          <w:t>Numbers 7:72</w:t>
        </w:r>
      </w:hyperlink>
    </w:p>
    <w:p>
      <w:pPr>
        <w:pStyle w:val="Hebrew"/>
      </w:pPr>
      <w:r>
        <w:t xml:space="preserve">בְּיֹום֙ עַשְׁתֵּ֣י עָשָׂ֣ר יֹ֔ום נָשִׂ֖יא לִבְנֵ֣י אָשֵׁ֑ר פַּגְעִיאֵ֖ל בֶּן־עָכְרָֽן׃ </w:t>
      </w:r>
    </w:p>
    <w:p>
      <w:pPr>
        <w:pStyle w:val="Hebrew"/>
      </w:pPr>
      <w:r>
        <w:rPr>
          <w:color w:val="FF0000"/>
          <w:vertAlign w:val="superscript"/>
          <w:rtl/>
        </w:rPr>
        <w:t>74928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74929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74930</w:t>
      </w:r>
      <w:r>
        <w:rPr>
          <w:rFonts w:ascii="Times New Roman" w:hAnsi="Times New Roman"/>
          <w:color w:val="828282"/>
          <w:rtl/>
        </w:rPr>
        <w:t xml:space="preserve">עַשְׁתֵּ֣י </w:t>
      </w:r>
      <w:r>
        <w:rPr>
          <w:color w:val="FF0000"/>
          <w:vertAlign w:val="superscript"/>
          <w:rtl/>
        </w:rPr>
        <w:t>74931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74932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74933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74934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74935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74936</w:t>
      </w:r>
      <w:r>
        <w:rPr>
          <w:rFonts w:ascii="Times New Roman" w:hAnsi="Times New Roman"/>
          <w:color w:val="828282"/>
          <w:rtl/>
        </w:rPr>
        <w:t xml:space="preserve">אָשֵׁ֑ר </w:t>
      </w:r>
      <w:r>
        <w:rPr>
          <w:color w:val="FF0000"/>
          <w:vertAlign w:val="superscript"/>
          <w:rtl/>
        </w:rPr>
        <w:t>74937</w:t>
      </w:r>
      <w:r>
        <w:rPr>
          <w:rFonts w:ascii="Times New Roman" w:hAnsi="Times New Roman"/>
          <w:color w:val="828282"/>
          <w:rtl/>
        </w:rPr>
        <w:t xml:space="preserve">פַּגְעִיאֵ֖ל </w:t>
      </w:r>
      <w:r>
        <w:rPr>
          <w:color w:val="FF0000"/>
          <w:vertAlign w:val="superscript"/>
          <w:rtl/>
        </w:rPr>
        <w:t>74938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74939</w:t>
      </w:r>
      <w:r>
        <w:rPr>
          <w:rFonts w:ascii="Times New Roman" w:hAnsi="Times New Roman"/>
          <w:color w:val="828282"/>
          <w:rtl/>
        </w:rPr>
        <w:t xml:space="preserve">עָכְרָֽן׃ </w:t>
      </w:r>
    </w:p>
    <w:p>
      <w:pPr>
        <w:pStyle w:val="Hebrew"/>
      </w:pPr>
      <w:r>
        <w:rPr>
          <w:color w:val="828282"/>
        </w:rPr>
        <w:t xml:space="preserve">בְּיֹום֙ עַשְׁתֵּ֣י עָשָׂ֣ר יֹ֔ום נָשִׂ֖יא לִבְנֵ֣י אָשֵׁ֑ר פַּגְעִיאֵ֖ל בֶּן־עָכְרָֽן׃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(74928, 74929, 74930, 74931, 74932, 74933, 74934, 74935, 74936, 74937, 74938, 74939)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(74928, 74929, 74930, 74931, 74932, 74933, 74934, 74935, 74936, 74937, 74938, 74939)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(74928, 74929, 74930, 74931, 74932)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עַשְׁתֵּ֣י עָשָׂ֣ר יֹ֔ום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6">
        <w:r>
          <w:rPr/>
          <w:t>Numbers 7:78</w:t>
        </w:r>
      </w:hyperlink>
    </w:p>
    <w:p>
      <w:pPr>
        <w:pStyle w:val="Hebrew"/>
      </w:pPr>
      <w:r>
        <w:t xml:space="preserve">בְּיֹום֙ שְׁנֵ֣ים עָשָׂ֣ר יֹ֔ום נָשִׂ֖יא לִבְנֵ֣י נַפְתָּלִ֑י אֲחִירַ֖ע בֶּן־עֵינָֽן׃ </w:t>
      </w:r>
    </w:p>
    <w:p>
      <w:pPr>
        <w:pStyle w:val="Hebrew"/>
      </w:pPr>
      <w:r>
        <w:rPr>
          <w:color w:val="FF0000"/>
          <w:vertAlign w:val="superscript"/>
          <w:rtl/>
        </w:rPr>
        <w:t>75009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75010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75011</w:t>
      </w:r>
      <w:r>
        <w:rPr>
          <w:rFonts w:ascii="Times New Roman" w:hAnsi="Times New Roman"/>
          <w:color w:val="828282"/>
          <w:rtl/>
        </w:rPr>
        <w:t xml:space="preserve">שְׁנֵ֣ים </w:t>
      </w:r>
      <w:r>
        <w:rPr>
          <w:color w:val="FF0000"/>
          <w:vertAlign w:val="superscript"/>
          <w:rtl/>
        </w:rPr>
        <w:t>75012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75013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75014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75015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75016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75017</w:t>
      </w:r>
      <w:r>
        <w:rPr>
          <w:rFonts w:ascii="Times New Roman" w:hAnsi="Times New Roman"/>
          <w:color w:val="828282"/>
          <w:rtl/>
        </w:rPr>
        <w:t xml:space="preserve">נַפְתָּלִ֑י </w:t>
      </w:r>
      <w:r>
        <w:rPr>
          <w:color w:val="FF0000"/>
          <w:vertAlign w:val="superscript"/>
          <w:rtl/>
        </w:rPr>
        <w:t>75018</w:t>
      </w:r>
      <w:r>
        <w:rPr>
          <w:rFonts w:ascii="Times New Roman" w:hAnsi="Times New Roman"/>
          <w:color w:val="828282"/>
          <w:rtl/>
        </w:rPr>
        <w:t xml:space="preserve">אֲחִירַ֖ע </w:t>
      </w:r>
      <w:r>
        <w:rPr>
          <w:color w:val="FF0000"/>
          <w:vertAlign w:val="superscript"/>
          <w:rtl/>
        </w:rPr>
        <w:t>75019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75020</w:t>
      </w:r>
      <w:r>
        <w:rPr>
          <w:rFonts w:ascii="Times New Roman" w:hAnsi="Times New Roman"/>
          <w:color w:val="828282"/>
          <w:rtl/>
        </w:rPr>
        <w:t xml:space="preserve">עֵינָֽן׃ </w:t>
      </w:r>
    </w:p>
    <w:p>
      <w:pPr>
        <w:pStyle w:val="Hebrew"/>
      </w:pPr>
      <w:r>
        <w:rPr>
          <w:color w:val="828282"/>
        </w:rPr>
        <w:t xml:space="preserve">בְּיֹום֙ שְׁנֵ֣ים עָשָׂ֣ר יֹ֔ום נָשִׂ֖יא לִבְנֵ֣י נַפְתָּלִ֑י אֲחִירַ֖ע בֶּן־עֵינָֽן׃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(75009, 75010, 75011, 75012, 75013, 75014, 75015, 75016, 75017, 75018, 75019, 75020)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(75009, 75010, 75011, 75012, 75013, 75014, 75015, 75016, 75017, 75018, 75019, 75020)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(75009, 75010, 75011, 75012, 75013)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שְׁנֵ֣ים עָשָׂ֣ר יֹ֔ום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7">
        <w:r>
          <w:rPr/>
          <w:t>Numbers 7:84</w:t>
        </w:r>
      </w:hyperlink>
    </w:p>
    <w:p>
      <w:pPr>
        <w:pStyle w:val="Hebrew"/>
      </w:pPr>
      <w:r>
        <w:t xml:space="preserve">זֹ֣את׀ חֲנֻכַּ֣ת הַמִּזְבֵּ֗חַ בְּיֹום֙ </w:t>
      </w:r>
    </w:p>
    <w:p>
      <w:pPr>
        <w:pStyle w:val="Hebrew"/>
      </w:pPr>
      <w:r>
        <w:rPr>
          <w:color w:val="FF0000"/>
          <w:vertAlign w:val="superscript"/>
          <w:rtl/>
        </w:rPr>
        <w:t>75090</w:t>
      </w:r>
      <w:r>
        <w:rPr>
          <w:rFonts w:ascii="Times New Roman" w:hAnsi="Times New Roman"/>
          <w:color w:val="828282"/>
          <w:rtl/>
        </w:rPr>
        <w:t xml:space="preserve">זֹ֣את׀ </w:t>
      </w:r>
      <w:r>
        <w:rPr>
          <w:color w:val="FF0000"/>
          <w:vertAlign w:val="superscript"/>
          <w:rtl/>
        </w:rPr>
        <w:t>75091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75092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75093</w:t>
      </w:r>
      <w:r>
        <w:rPr>
          <w:rFonts w:ascii="Times New Roman" w:hAnsi="Times New Roman"/>
          <w:color w:val="828282"/>
          <w:rtl/>
        </w:rPr>
        <w:t xml:space="preserve">מִּזְבֵּ֗חַ </w:t>
      </w:r>
      <w:r>
        <w:rPr>
          <w:color w:val="FF0000"/>
          <w:vertAlign w:val="superscript"/>
          <w:rtl/>
        </w:rPr>
        <w:t>75094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75095</w:t>
      </w:r>
      <w:r>
        <w:rPr>
          <w:rFonts w:ascii="Times New Roman" w:hAnsi="Times New Roman"/>
          <w:color w:val="828282"/>
          <w:rtl/>
        </w:rPr>
        <w:t xml:space="preserve">יֹום֙ </w:t>
      </w:r>
    </w:p>
    <w:p>
      <w:pPr>
        <w:pStyle w:val="Hebrew"/>
      </w:pPr>
      <w:r>
        <w:rPr>
          <w:color w:val="828282"/>
        </w:rPr>
        <w:t xml:space="preserve">זֹ֣את׀ חֲנֻכַּ֣ת הַמִּזְבֵּ֗חַ בְּיֹום֙ הִמָּשַׁ֣ח אֹתֹ֔ו מֵאֵ֖ת נְשִׂיאֵ֣י יִשְׂרָאֵ֑ל קַעֲרֹ֨ת כֶּ֜סֶף שְׁתֵּ֣ים עֶשְׂרֵ֗ה מִֽזְרְקֵי־כֶ֨סֶף֙ שְׁנֵ֣ים עָשָׂ֔ר כַּפֹּ֥ות זָהָ֖ב שְׁתֵּ֥ים עֶשְׂרֵֽה׃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(75090, 75091, 75092, 75093, 75094, 75095)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(75090, 75091, 75092, 75093, 75094, 75095)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(75094, 75095)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8">
        <w:r>
          <w:rPr/>
          <w:t>Numbers 8:17</w:t>
        </w:r>
      </w:hyperlink>
    </w:p>
    <w:p>
      <w:pPr>
        <w:pStyle w:val="Hebrew"/>
      </w:pPr>
      <w:r>
        <w:t xml:space="preserve">בְּיֹ֗ום הִקְדַּ֥שְׁתִּי אֹתָ֖ם לִֽי׃ </w:t>
      </w:r>
    </w:p>
    <w:p>
      <w:pPr>
        <w:pStyle w:val="Hebrew"/>
      </w:pPr>
      <w:r>
        <w:rPr>
          <w:color w:val="FF0000"/>
          <w:vertAlign w:val="superscript"/>
          <w:rtl/>
        </w:rPr>
        <w:t>75542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75543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75550</w:t>
      </w:r>
      <w:r>
        <w:rPr>
          <w:rFonts w:ascii="Times New Roman" w:hAnsi="Times New Roman"/>
          <w:color w:val="828282"/>
          <w:rtl/>
        </w:rPr>
        <w:t xml:space="preserve">הִקְדַּ֥שְׁתִּי </w:t>
      </w:r>
      <w:r>
        <w:rPr>
          <w:color w:val="FF0000"/>
          <w:vertAlign w:val="superscript"/>
          <w:rtl/>
        </w:rPr>
        <w:t>75551</w:t>
      </w:r>
      <w:r>
        <w:rPr>
          <w:rFonts w:ascii="Times New Roman" w:hAnsi="Times New Roman"/>
          <w:color w:val="828282"/>
          <w:rtl/>
        </w:rPr>
        <w:t xml:space="preserve">אֹתָ֖ם </w:t>
      </w:r>
      <w:r>
        <w:rPr>
          <w:color w:val="FF0000"/>
          <w:vertAlign w:val="superscript"/>
          <w:rtl/>
        </w:rPr>
        <w:t>75552</w:t>
      </w:r>
      <w:r>
        <w:rPr>
          <w:rFonts w:ascii="Times New Roman" w:hAnsi="Times New Roman"/>
          <w:color w:val="828282"/>
          <w:rtl/>
        </w:rPr>
        <w:t xml:space="preserve">לִֽי׃ </w:t>
      </w:r>
    </w:p>
    <w:p>
      <w:pPr>
        <w:pStyle w:val="Hebrew"/>
      </w:pPr>
      <w:r>
        <w:rPr>
          <w:color w:val="828282"/>
        </w:rPr>
        <w:t xml:space="preserve">כִּ֣י לִ֤י כָל־בְּכֹור֙ בִּבְנֵ֣י יִשְׂרָאֵ֔ל בָּאָדָ֖ם וּבַבְּהֵמָ֑ה בְּיֹ֗ום הַכֹּתִ֤י כָל־בְּכֹור֙ בְּאֶ֣רֶץ מִצְרַ֔יִם הִקְדַּ֥שְׁתִּי אֹתָ֖ם לִֽי׃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(75542, 75543, 75550, 75551, 75552)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(75542, 75543, 75550, 75551, 75552)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(75550,)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הִקְדַּ֥שְׁתִּי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(75542, 75543)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29">
        <w:r>
          <w:rPr/>
          <w:t>Numbers 9:1</w:t>
        </w:r>
      </w:hyperlink>
    </w:p>
    <w:p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(75752, 75753, 75754, 75755, 75756, 75757, 75758, 75759, 75760, 75761, 75762, 75763, 75764, 75770, 75771, 75772, 75773, 75774)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(75752, 75753, 75754, 75755, 75756, 75757, 75758, 75759, 75760, 75761, 75762, 75763, 75764, 75770, 75771, 75772, 75773, 75774)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יְדַבֵּ֣ר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(75760, 75761, 75762, 75763, 75764)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בַּשָּׁנָ֨ה הַשֵּׁנִ֜ית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(75770, 75771, 75772, 75773, 75774)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בַּחֹ֥דֶשׁ הָרִאשֹׁ֖ון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0">
        <w:r>
          <w:rPr/>
          <w:t>Numbers 9:3</w:t>
        </w:r>
      </w:hyperlink>
    </w:p>
    <w:p>
      <w:pPr>
        <w:pStyle w:val="Hebrew"/>
      </w:pPr>
      <w:r>
        <w:t xml:space="preserve">בְּאַרְבָּעָ֣ה עָשָֽׂר־יֹ֠ום בַּחֹ֨דֶשׁ הַזֶּ֜ה בֵּ֧ין הָֽעֲרְבַּ֛יִם תַּעֲשׂ֥וּ אֹתֹ֖ו בְּמֹועֲדֹ֑ו </w:t>
      </w:r>
    </w:p>
    <w:p>
      <w:pPr>
        <w:pStyle w:val="Hebrew"/>
      </w:pPr>
      <w:r>
        <w:rPr>
          <w:color w:val="FF0000"/>
          <w:vertAlign w:val="superscript"/>
          <w:rtl/>
        </w:rPr>
        <w:t>75786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75787</w:t>
      </w:r>
      <w:r>
        <w:rPr>
          <w:rFonts w:ascii="Times New Roman" w:hAnsi="Times New Roman"/>
          <w:color w:val="828282"/>
          <w:rtl/>
        </w:rPr>
        <w:t xml:space="preserve">אַרְבָּעָ֣ה </w:t>
      </w:r>
      <w:r>
        <w:rPr>
          <w:color w:val="FF0000"/>
          <w:vertAlign w:val="superscript"/>
          <w:rtl/>
        </w:rPr>
        <w:t>75788</w:t>
      </w:r>
      <w:r>
        <w:rPr>
          <w:rFonts w:ascii="Times New Roman" w:hAnsi="Times New Roman"/>
          <w:color w:val="828282"/>
          <w:rtl/>
        </w:rPr>
        <w:t>עָשָֽׂר־</w:t>
      </w:r>
      <w:r>
        <w:rPr>
          <w:color w:val="FF0000"/>
          <w:vertAlign w:val="superscript"/>
          <w:rtl/>
        </w:rPr>
        <w:t>75789</w:t>
      </w:r>
      <w:r>
        <w:rPr>
          <w:rFonts w:ascii="Times New Roman" w:hAnsi="Times New Roman"/>
          <w:color w:val="828282"/>
          <w:rtl/>
        </w:rPr>
        <w:t xml:space="preserve">יֹ֠ום </w:t>
      </w:r>
      <w:r>
        <w:rPr>
          <w:color w:val="FF0000"/>
          <w:vertAlign w:val="superscript"/>
          <w:rtl/>
        </w:rPr>
        <w:t>75790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75792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75794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75795</w:t>
      </w:r>
      <w:r>
        <w:rPr>
          <w:rFonts w:ascii="Times New Roman" w:hAnsi="Times New Roman"/>
          <w:color w:val="828282"/>
          <w:rtl/>
        </w:rPr>
        <w:t xml:space="preserve">בֵּ֧ין </w:t>
      </w:r>
      <w:r>
        <w:rPr>
          <w:color w:val="FF0000"/>
          <w:vertAlign w:val="superscript"/>
          <w:rtl/>
        </w:rPr>
        <w:t>75796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75797</w:t>
      </w:r>
      <w:r>
        <w:rPr>
          <w:rFonts w:ascii="Times New Roman" w:hAnsi="Times New Roman"/>
          <w:color w:val="828282"/>
          <w:rtl/>
        </w:rPr>
        <w:t xml:space="preserve">עֲרְבַּ֛יִם </w:t>
      </w:r>
      <w:r>
        <w:rPr>
          <w:color w:val="FF0000"/>
          <w:vertAlign w:val="superscript"/>
          <w:rtl/>
        </w:rPr>
        <w:t>75798</w:t>
      </w:r>
      <w:r>
        <w:rPr>
          <w:rFonts w:ascii="Times New Roman" w:hAnsi="Times New Roman"/>
          <w:color w:val="828282"/>
          <w:rtl/>
        </w:rPr>
        <w:t xml:space="preserve">תַּעֲשׂ֥וּ </w:t>
      </w:r>
      <w:r>
        <w:rPr>
          <w:color w:val="FF0000"/>
          <w:vertAlign w:val="superscript"/>
          <w:rtl/>
        </w:rPr>
        <w:t>75799</w:t>
      </w:r>
      <w:r>
        <w:rPr>
          <w:rFonts w:ascii="Times New Roman" w:hAnsi="Times New Roman"/>
          <w:color w:val="828282"/>
          <w:rtl/>
        </w:rPr>
        <w:t xml:space="preserve">אֹתֹ֖ו </w:t>
      </w:r>
      <w:r>
        <w:rPr>
          <w:color w:val="FF0000"/>
          <w:vertAlign w:val="superscript"/>
          <w:rtl/>
        </w:rPr>
        <w:t>75800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75801</w:t>
      </w:r>
      <w:r>
        <w:rPr>
          <w:rFonts w:ascii="Times New Roman" w:hAnsi="Times New Roman"/>
          <w:color w:val="828282"/>
          <w:rtl/>
        </w:rPr>
        <w:t xml:space="preserve">מֹועֲדֹ֑ו </w:t>
      </w:r>
    </w:p>
    <w:p>
      <w:pPr>
        <w:pStyle w:val="Hebrew"/>
      </w:pPr>
      <w:r>
        <w:rPr>
          <w:color w:val="828282"/>
        </w:rPr>
        <w:t xml:space="preserve">בְּאַרְבָּעָ֣ה עָשָֽׂר־יֹ֠ום בַּחֹ֨דֶשׁ הַזֶּ֜ה בֵּ֧ין הָֽעֲרְבַּ֛יִם תַּעֲשׂ֥וּ אֹתֹ֖ו בְּמֹועֲדֹ֑ו כְּכָל־חֻקֹּתָ֥יו וּכְכָל־מִשְׁפָּטָ֖יו תַּעֲשׂ֥וּ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(75786, 75787, 75788, 75789, 75790, 75791, 75792, 75793, 75794, 75795, 75796, 75797, 75798, 75799, 75800, 75801)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(75786, 75787, 75788, 75789, 75790, 75791, 75792, 75793, 75794, 75795, 75796, 75797, 75798, 75799, 75800, 75801)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תַּעֲשׂ֥וּ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(75786, 75787, 75788, 75789, 75790, 75791, 75792, 75793, 75794)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בְּאַרְבָּעָ֣ה עָשָֽׂר־יֹ֠ום בַּחֹ֨דֶשׁ הַזֶּ֜ה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1">
        <w:r>
          <w:rPr/>
          <w:t>Numbers 9:5</w:t>
        </w:r>
      </w:hyperlink>
    </w:p>
    <w:p>
      <w:pPr>
        <w:pStyle w:val="Hebrew"/>
      </w:pPr>
      <w: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</w:t>
      </w:r>
    </w:p>
    <w:p>
      <w:pPr>
        <w:pStyle w:val="Hebrew"/>
      </w:pPr>
      <w:r>
        <w:rPr>
          <w:color w:val="FF0000"/>
          <w:vertAlign w:val="superscript"/>
          <w:rtl/>
        </w:rPr>
        <w:t>75821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75822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75823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75824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75825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75826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75827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75828</w:t>
      </w:r>
      <w:r>
        <w:rPr>
          <w:rFonts w:ascii="Times New Roman" w:hAnsi="Times New Roman"/>
          <w:color w:val="828282"/>
          <w:rtl/>
        </w:rPr>
        <w:t xml:space="preserve">רִאשֹׁ֡ון </w:t>
      </w:r>
      <w:r>
        <w:rPr>
          <w:color w:val="FF0000"/>
          <w:vertAlign w:val="superscript"/>
          <w:rtl/>
        </w:rPr>
        <w:t>75829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75830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75831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75832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75833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75835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75836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75837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75838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75839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75840</w:t>
      </w:r>
      <w:r>
        <w:rPr>
          <w:rFonts w:ascii="Times New Roman" w:hAnsi="Times New Roman"/>
          <w:color w:val="828282"/>
          <w:rtl/>
        </w:rPr>
        <w:t xml:space="preserve">מִדְבַּ֣ר </w:t>
      </w:r>
      <w:r>
        <w:rPr>
          <w:color w:val="FF0000"/>
          <w:vertAlign w:val="superscript"/>
          <w:rtl/>
        </w:rPr>
        <w:t>75841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75842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75843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אֲשֶׁ֨ר צִוָּ֤ה יְהוָה֙ אֶת־מֹשֶׁ֔ה כֵּ֥ן עָשׂ֖וּ בְּנֵ֥י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(75821, 75822, 75823, 75824, 75825, 75826, 75827, 75828, 75829, 75830, 75831, 75832, 75833, 75834, 75835, 75836, 75837, 75838, 75839, 75840, 75841, 75842, 75843)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(75821, 75822, 75823, 75824, 75825, 75826, 75827, 75828, 75829, 75830, 75831, 75832, 75833, 75834, 75835, 75836, 75837, 75838, 75839, 75840, 75841, 75842, 75843)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יַּעֲשׂ֣וּ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(75826, 75827, 75828, 75829, 75830, 75831, 75832, 75833, 75834, 75835)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בָּרִאשֹׁ֡ון בְּאַרְבָּעָה֩ עָשָׂ֨ר יֹ֥ום לַחֹ֛דֶשׁ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2">
        <w:r>
          <w:rPr/>
          <w:t>Numbers 9:6</w:t>
        </w:r>
      </w:hyperlink>
    </w:p>
    <w:p>
      <w:pPr>
        <w:pStyle w:val="Hebrew"/>
      </w:pPr>
      <w:r>
        <w:t xml:space="preserve">לַעֲשֹׂת־הַפֶּ֖סַח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75865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75866</w:t>
      </w:r>
      <w:r>
        <w:rPr>
          <w:rFonts w:ascii="Times New Roman" w:hAnsi="Times New Roman"/>
          <w:color w:val="828282"/>
          <w:rtl/>
        </w:rPr>
        <w:t>עֲשֹׂת־</w:t>
      </w:r>
      <w:r>
        <w:rPr>
          <w:color w:val="FF0000"/>
          <w:vertAlign w:val="superscript"/>
          <w:rtl/>
        </w:rPr>
        <w:t>75867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75868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75869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75873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(75865, 75866, 75867, 75868, 75869, 75870, 75871, 75872, 75873)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(75865, 75866, 75867, 75868, 75869, 75870, 75871, 75872, 75873)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עֲשֹׂת־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(75869, 75870, 75871, 75872, 75873)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2">
        <w:r>
          <w:rPr/>
          <w:t>Numbers 9:6</w:t>
        </w:r>
      </w:hyperlink>
    </w:p>
    <w:p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(75874, 75875, 75876, 75877, 75878, 75879, 75880, 75881, 75882, 75883, 75884, 75885, 75886, 75887)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(75874, 75875, 75876, 75877, 75878, 75879, 75880, 75881, 75882, 75883, 75884, 75885, 75886, 75887)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(75875,)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יִּקְרְב֞וּ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(75883, 75884, 75885, 75886, 75887)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3">
        <w:r>
          <w:rPr/>
          <w:t>Numbers 9:11</w:t>
        </w:r>
      </w:hyperlink>
    </w:p>
    <w:p>
      <w:pPr>
        <w:pStyle w:val="Hebrew"/>
      </w:pPr>
      <w:r>
        <w:t xml:space="preserve">בַּחֹ֨דֶשׁ הַשֵּׁנִ֜י בְּאַרְבָּעָ֨ה עָשָׂ֥ר יֹ֛ום בֵּ֥ין הָעַרְבַּ֖יִם יַעֲשׂ֣וּ אֹתֹ֑ו </w:t>
      </w:r>
    </w:p>
    <w:p>
      <w:pPr>
        <w:pStyle w:val="Hebrew"/>
      </w:pPr>
      <w:r>
        <w:rPr>
          <w:color w:val="FF0000"/>
          <w:vertAlign w:val="superscript"/>
          <w:rtl/>
        </w:rPr>
        <w:t>75958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75959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75960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75961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75962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75963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75964</w:t>
      </w:r>
      <w:r>
        <w:rPr>
          <w:rFonts w:ascii="Times New Roman" w:hAnsi="Times New Roman"/>
          <w:color w:val="828282"/>
          <w:rtl/>
        </w:rPr>
        <w:t xml:space="preserve">אַרְבָּעָ֨ה </w:t>
      </w:r>
      <w:r>
        <w:rPr>
          <w:color w:val="FF0000"/>
          <w:vertAlign w:val="superscript"/>
          <w:rtl/>
        </w:rPr>
        <w:t>75965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75966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75967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75968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75969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75970</w:t>
      </w:r>
      <w:r>
        <w:rPr>
          <w:rFonts w:ascii="Times New Roman" w:hAnsi="Times New Roman"/>
          <w:color w:val="828282"/>
          <w:rtl/>
        </w:rPr>
        <w:t xml:space="preserve">יַעֲשׂ֣וּ </w:t>
      </w:r>
      <w:r>
        <w:rPr>
          <w:color w:val="FF0000"/>
          <w:vertAlign w:val="superscript"/>
          <w:rtl/>
        </w:rPr>
        <w:t>75971</w:t>
      </w:r>
      <w:r>
        <w:rPr>
          <w:rFonts w:ascii="Times New Roman" w:hAnsi="Times New Roman"/>
          <w:color w:val="828282"/>
          <w:rtl/>
        </w:rPr>
        <w:t xml:space="preserve">אֹתֹ֑ו </w:t>
      </w:r>
    </w:p>
    <w:p>
      <w:pPr>
        <w:pStyle w:val="Hebrew"/>
      </w:pPr>
      <w:r>
        <w:rPr>
          <w:color w:val="828282"/>
        </w:rPr>
        <w:t xml:space="preserve">בַּחֹ֨דֶשׁ הַשֵּׁנִ֜י בְּאַרְבָּעָ֨ה עָשָׂ֥ר יֹ֛ום בֵּ֥ין הָעַרְבַּ֖יִם יַעֲשׂ֣וּ אֹתֹ֑ו עַל־מַצֹּ֥ות וּמְרֹרִ֖ים יֹאכְלֻֽהוּ׃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(75958, 75959, 75960, 75961, 75962, 75963, 75964, 75965, 75966, 75967, 75968, 75969, 75970, 75971)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(75958, 75959, 75960, 75961, 75962, 75963, 75964, 75965, 75966, 75967, 75968, 75969, 75970, 75971)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יַעֲשׂ֣וּ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(75958, 75959, 75960, 75961, 75962, 75963, 75964, 75965, 75966)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בַּחֹ֨דֶשׁ הַשֵּׁנִ֜י בְּאַרְבָּעָ֨ה עָשָׂ֥ר יֹ֛ום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Numbers 9:15</w:t>
        </w:r>
      </w:hyperlink>
    </w:p>
    <w:p>
      <w:pPr>
        <w:pStyle w:val="Hebrew"/>
      </w:pPr>
      <w:r>
        <w:t xml:space="preserve">וּבְיֹום֙ כִּסָּ֤ה הֶֽעָנָן֙ אֶת־הַמִּשְׁכָּ֔ן לְאֹ֖הֶל הָעֵדֻ֑ת </w:t>
      </w:r>
    </w:p>
    <w:p>
      <w:pPr>
        <w:pStyle w:val="Hebrew"/>
      </w:pPr>
      <w:r>
        <w:rPr>
          <w:color w:val="FF0000"/>
          <w:vertAlign w:val="superscript"/>
          <w:rtl/>
        </w:rPr>
        <w:t>76064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76065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76066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76071</w:t>
      </w:r>
      <w:r>
        <w:rPr>
          <w:rFonts w:ascii="Times New Roman" w:hAnsi="Times New Roman"/>
          <w:color w:val="828282"/>
          <w:rtl/>
        </w:rPr>
        <w:t xml:space="preserve">כִּסָּ֤ה </w:t>
      </w:r>
      <w:r>
        <w:rPr>
          <w:color w:val="FF0000"/>
          <w:vertAlign w:val="superscript"/>
          <w:rtl/>
        </w:rPr>
        <w:t>76072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76073</w:t>
      </w:r>
      <w:r>
        <w:rPr>
          <w:rFonts w:ascii="Times New Roman" w:hAnsi="Times New Roman"/>
          <w:color w:val="828282"/>
          <w:rtl/>
        </w:rPr>
        <w:t xml:space="preserve">עָנָן֙ </w:t>
      </w:r>
      <w:r>
        <w:rPr>
          <w:color w:val="FF0000"/>
          <w:vertAlign w:val="superscript"/>
          <w:rtl/>
        </w:rPr>
        <w:t>76074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76075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76076</w:t>
      </w:r>
      <w:r>
        <w:rPr>
          <w:rFonts w:ascii="Times New Roman" w:hAnsi="Times New Roman"/>
          <w:color w:val="828282"/>
          <w:rtl/>
        </w:rPr>
        <w:t xml:space="preserve">מִּשְׁכָּ֔ן </w:t>
      </w:r>
      <w:r>
        <w:rPr>
          <w:color w:val="FF0000"/>
          <w:vertAlign w:val="superscript"/>
          <w:rtl/>
        </w:rPr>
        <w:t>76077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76078</w:t>
      </w:r>
      <w:r>
        <w:rPr>
          <w:rFonts w:ascii="Times New Roman" w:hAnsi="Times New Roman"/>
          <w:color w:val="828282"/>
          <w:rtl/>
        </w:rPr>
        <w:t xml:space="preserve">אֹ֖הֶל </w:t>
      </w:r>
      <w:r>
        <w:rPr>
          <w:color w:val="FF0000"/>
          <w:vertAlign w:val="superscript"/>
          <w:rtl/>
        </w:rPr>
        <w:t>76079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76080</w:t>
      </w:r>
      <w:r>
        <w:rPr>
          <w:rFonts w:ascii="Times New Roman" w:hAnsi="Times New Roman"/>
          <w:color w:val="828282"/>
          <w:rtl/>
        </w:rPr>
        <w:t xml:space="preserve">עֵדֻ֑ת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(76064, 76065, 76066, 76071, 76072, 76073, 76074, 76075, 76076, 76077, 76078, 76079, 76080)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(76064, 76065, 76066, 76071, 76072, 76073, 76074, 76075, 76076, 76077, 76078, 76079, 76080)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כִּסָּ֤ה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(76065, 76066)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4">
        <w:r>
          <w:rPr/>
          <w:t>Numbers 9:15</w:t>
        </w:r>
      </w:hyperlink>
    </w:p>
    <w:p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(76081, 76082, 76083, 76084, 76085, 76086, 76087, 76088, 76089, 76090, 76091, 76092, 76093)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(76081, 76082, 76083, 76084, 76085, 76086, 76087, 76088, 76089, 76090, 76091, 76092, 76093)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יִהְיֶ֧ה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(76082, 76083, 76084)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בָעֶ֜רֶב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5">
        <w:r>
          <w:rPr/>
          <w:t>Numbers 9:21</w:t>
        </w:r>
      </w:hyperlink>
    </w:p>
    <w:p>
      <w:pPr>
        <w:pStyle w:val="Hebrew"/>
      </w:pPr>
      <w:r>
        <w:t xml:space="preserve">וְנַעֲלָ֧ה הֶֽעָנָ֛ן בַּבֹּ֖קֶר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76203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76204</w:t>
      </w:r>
      <w:r>
        <w:rPr>
          <w:rFonts w:ascii="Times New Roman" w:hAnsi="Times New Roman"/>
          <w:color w:val="828282"/>
          <w:rtl/>
        </w:rPr>
        <w:t xml:space="preserve">נַעֲלָ֧ה </w:t>
      </w:r>
      <w:r>
        <w:rPr>
          <w:color w:val="FF0000"/>
          <w:vertAlign w:val="superscript"/>
          <w:rtl/>
        </w:rPr>
        <w:t>76205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76206</w:t>
      </w:r>
      <w:r>
        <w:rPr>
          <w:rFonts w:ascii="Times New Roman" w:hAnsi="Times New Roman"/>
          <w:color w:val="828282"/>
          <w:rtl/>
        </w:rPr>
        <w:t xml:space="preserve">עָנָ֛ן </w:t>
      </w:r>
      <w:r>
        <w:rPr>
          <w:color w:val="FF0000"/>
          <w:vertAlign w:val="superscript"/>
          <w:rtl/>
        </w:rPr>
        <w:t>76207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76208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76209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וְיֵ֞שׁ אֲשֶׁ֨ר יִהְיֶ֤ה הֶֽעָנָן֙ מֵעֶ֣רֶב עַד־בֹּ֔קֶר וְנַעֲלָ֧ה הֶֽעָנָ֛ן בַּבֹּ֖קֶר וְנָסָ֑עוּ אֹ֚ו יֹומָ֣ם וָלַ֔יְלָה וְנַעֲלָ֥ה הֶעָנָ֖ן וְנָסָֽעוּ׃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(76203, 76204, 76205, 76206, 76207, 76208, 76209)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(76203, 76204, 76205, 76206, 76207, 76208, 76209)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(76204,)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נַעֲלָ֧ה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(76207, 76208, 76209)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בַּבֹּ֖קֶר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6">
        <w:r>
          <w:rPr/>
          <w:t>Numbers 10:10</w:t>
        </w:r>
      </w:hyperlink>
    </w:p>
    <w:p>
      <w:pPr>
        <w:pStyle w:val="Hebrew"/>
      </w:pPr>
      <w:r>
        <w:t xml:space="preserve">וּבְיֹ֨ום שִׂמְחַתְכֶ֥ם וּֽבְמֹועֲדֵיכֶם֮ וּבְרָאשֵׁ֣י חָדְשֵׁיכֶם֒ </w:t>
      </w:r>
    </w:p>
    <w:p>
      <w:pPr>
        <w:pStyle w:val="Hebrew"/>
      </w:pPr>
      <w:r>
        <w:rPr>
          <w:color w:val="FF0000"/>
          <w:vertAlign w:val="superscript"/>
          <w:rtl/>
        </w:rPr>
        <w:t>76398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76399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76400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76401</w:t>
      </w:r>
      <w:r>
        <w:rPr>
          <w:rFonts w:ascii="Times New Roman" w:hAnsi="Times New Roman"/>
          <w:color w:val="828282"/>
          <w:rtl/>
        </w:rPr>
        <w:t xml:space="preserve">שִׂמְחַתְכֶ֥ם </w:t>
      </w:r>
      <w:r>
        <w:rPr>
          <w:color w:val="FF0000"/>
          <w:vertAlign w:val="superscript"/>
          <w:rtl/>
        </w:rPr>
        <w:t>76402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76403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76404</w:t>
      </w:r>
      <w:r>
        <w:rPr>
          <w:rFonts w:ascii="Times New Roman" w:hAnsi="Times New Roman"/>
          <w:color w:val="828282"/>
          <w:rtl/>
        </w:rPr>
        <w:t xml:space="preserve">מֹועֲדֵיכֶם֮ </w:t>
      </w:r>
      <w:r>
        <w:rPr>
          <w:color w:val="FF0000"/>
          <w:vertAlign w:val="superscript"/>
          <w:rtl/>
        </w:rPr>
        <w:t>76405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76406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76407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76408</w:t>
      </w:r>
      <w:r>
        <w:rPr>
          <w:rFonts w:ascii="Times New Roman" w:hAnsi="Times New Roman"/>
          <w:color w:val="828282"/>
          <w:rtl/>
        </w:rPr>
        <w:t xml:space="preserve">חָדְשֵׁיכֶם֒ </w:t>
      </w:r>
    </w:p>
    <w:p>
      <w:pPr>
        <w:pStyle w:val="Hebrew"/>
      </w:pPr>
      <w:r>
        <w:rPr>
          <w:color w:val="828282"/>
        </w:rPr>
        <w:t xml:space="preserve">וּבְיֹ֨ום שִׂמְחַתְכֶ֥ם וּֽבְמֹועֲדֵיכֶם֮ וּבְרָאשֵׁ֣י חָדְשֵׁיכֶם֒ וּתְקַעְתֶּ֣ם בַּחֲצֹֽצְרֹ֗ת עַ֚ל עֹלֹ֣תֵיכֶ֔ם וְעַ֖ל זִבְחֵ֣י שַׁלְמֵיכֶ֑ם וְהָי֨וּ לָכֶ֤ם לְזִכָּרֹון֙ לִפְנֵ֣י אֱלֹֽהֵיכֶ֔ם אֲנִ֖י יְהוָ֥ה אֱלֹהֵיכֶֽם׃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(76398, 76399, 76400, 76401, 76402, 76403, 76404, 76405, 76406, 76407, 76408)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(76398, 76399, 76400, 76401, 76402, 76403, 76404, 76405, 76406, 76407, 76408)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(76399, 76400, 76401, 76402, 76403, 76404, 76405, 76406, 76407, 76408)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בְיֹ֨ום שִׂמְחַתְכֶ֥ם וּֽבְמֹועֲדֵיכֶם֮ וּבְרָאשֵׁ֣י חָדְשֵׁיכֶם֒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7">
        <w:r>
          <w:rPr/>
          <w:t>Numbers 10:11</w:t>
        </w:r>
      </w:hyperlink>
    </w:p>
    <w:p>
      <w:pPr>
        <w:pStyle w:val="Hebrew"/>
      </w:pPr>
      <w:r>
        <w:t xml:space="preserve">וַיְהִ֞י בַּשָּׁנָ֧ה הַשֵּׁנִ֛ית בַּחֹ֥דֶשׁ הַשֵּׁנִ֖י בְּעֶשְׂרִ֣ים בַּחֹ֑דֶשׁ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76430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76431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76432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76434</w:t>
      </w:r>
      <w:r>
        <w:rPr>
          <w:rFonts w:ascii="Times New Roman" w:hAnsi="Times New Roman"/>
          <w:color w:val="828282"/>
          <w:rtl/>
        </w:rPr>
        <w:t xml:space="preserve">שָּׁנָ֧ה </w:t>
      </w:r>
      <w:r>
        <w:rPr>
          <w:color w:val="FF0000"/>
          <w:vertAlign w:val="superscript"/>
          <w:rtl/>
        </w:rPr>
        <w:t>76435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76436</w:t>
      </w:r>
      <w:r>
        <w:rPr>
          <w:rFonts w:ascii="Times New Roman" w:hAnsi="Times New Roman"/>
          <w:color w:val="828282"/>
          <w:rtl/>
        </w:rPr>
        <w:t xml:space="preserve">שֵּׁנִ֛ית </w:t>
      </w:r>
      <w:r>
        <w:rPr>
          <w:color w:val="FF0000"/>
          <w:vertAlign w:val="superscript"/>
          <w:rtl/>
        </w:rPr>
        <w:t>76437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76439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76440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76441</w:t>
      </w:r>
      <w:r>
        <w:rPr>
          <w:rFonts w:ascii="Times New Roman" w:hAnsi="Times New Roman"/>
          <w:color w:val="828282"/>
          <w:rtl/>
        </w:rPr>
        <w:t xml:space="preserve">שֵּׁנִ֖י </w:t>
      </w:r>
      <w:r>
        <w:rPr>
          <w:color w:val="FF0000"/>
          <w:vertAlign w:val="superscript"/>
          <w:rtl/>
        </w:rPr>
        <w:t>76442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76443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76444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76446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וַיְהִ֞י בַּשָּׁנָ֧ה הַשֵּׁנִ֛ית בַּחֹ֥דֶשׁ הַשֵּׁנִ֖י בְּעֶשְׂרִ֣ים בַּחֹ֑דֶשׁ נַעֲלָה֙ הֶֽעָנָ֔ן מֵעַ֖ל מִשְׁכַּ֥ן הָעֵדֻֽת׃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(76430, 76431, 76432, 76433, 76434, 76435, 76436, 76437, 76438, 76439, 76440, 76441, 76442, 76443, 76444, 76445, 76446)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(76430, 76431, 76432, 76433, 76434, 76435, 76436, 76437, 76438, 76439, 76440, 76441, 76442, 76443, 76444, 76445, 76446)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יְהִ֞י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(76432, 76433, 76434, 76435, 76436, 76437, 76438, 76439, 76440, 76441, 76442, 76443, 76444, 76445, 76446)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בַּשָּׁנָ֧ה הַשֵּׁנִ֛ית בַּחֹ֥דֶשׁ הַשֵּׁנִ֖י בְּעֶשְׂרִ֣ים בַּחֹ֑דֶשׁ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8">
        <w:r>
          <w:rPr/>
          <w:t>Numbers 14:1</w:t>
        </w:r>
      </w:hyperlink>
    </w:p>
    <w:p>
      <w:pPr>
        <w:pStyle w:val="Hebrew"/>
      </w:pPr>
      <w:r>
        <w:t xml:space="preserve">וַיִּבְכּ֥וּ הָעָ֖ם בַּלַּ֥יְלָה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78424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78425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78426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78427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78428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78429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78430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78431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78432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וַתִּשָּׂא֙ כָּל־הָ֣עֵדָ֔ה וַֽיִּתְּנ֖וּ אֶת־קֹולָ֑ם וַיִּבְכּ֥וּ הָעָ֖ם בַּלַּ֥יְלָה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(78424, 78425, 78426, 78427, 78428, 78429, 78430, 78431, 78432)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(78424, 78425, 78426, 78427, 78428, 78429, 78430, 78431, 78432)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(78425,)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יִּבְכּ֥וּ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(78428, 78429, 78430, 78431, 78432)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הַהֽוּא׃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39">
        <w:r>
          <w:rPr/>
          <w:t>Numbers 14:40</w:t>
        </w:r>
      </w:hyperlink>
    </w:p>
    <w:p>
      <w:pPr>
        <w:pStyle w:val="Hebrew"/>
      </w:pPr>
      <w:r>
        <w:t xml:space="preserve">וַיַּשְׁכִּ֣מוּ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(79202, 79203, 79204, 79205, 79206)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(79202, 79203, 79204, 79205, 79206)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(79203,)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יַּשְׁכִּ֣מוּ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(79204, 79205, 79206)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0">
        <w:r>
          <w:rPr/>
          <w:t>Numbers 15:32</w:t>
        </w:r>
      </w:hyperlink>
    </w:p>
    <w:p>
      <w:pPr>
        <w:pStyle w:val="Hebrew"/>
      </w:pPr>
      <w:r>
        <w:t xml:space="preserve">מְקֹשֵׁ֥שׁ עֵצִ֖ים בְּיֹ֥ום הַשַּׁבָּֽת׃ </w:t>
      </w:r>
    </w:p>
    <w:p>
      <w:pPr>
        <w:pStyle w:val="Hebrew"/>
      </w:pPr>
      <w:r>
        <w:rPr>
          <w:color w:val="FF0000"/>
          <w:vertAlign w:val="superscript"/>
          <w:rtl/>
        </w:rPr>
        <w:t>79890</w:t>
      </w:r>
      <w:r>
        <w:rPr>
          <w:rFonts w:ascii="Times New Roman" w:hAnsi="Times New Roman"/>
          <w:color w:val="828282"/>
          <w:rtl/>
        </w:rPr>
        <w:t xml:space="preserve">מְקֹשֵׁ֥שׁ </w:t>
      </w:r>
      <w:r>
        <w:rPr>
          <w:color w:val="FF0000"/>
          <w:vertAlign w:val="superscript"/>
          <w:rtl/>
        </w:rPr>
        <w:t>79891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79892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79893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79894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79895</w:t>
      </w:r>
      <w:r>
        <w:rPr>
          <w:rFonts w:ascii="Times New Roman" w:hAnsi="Times New Roman"/>
          <w:color w:val="828282"/>
          <w:rtl/>
        </w:rPr>
        <w:t xml:space="preserve">שַּׁבָּֽת׃ </w:t>
      </w:r>
    </w:p>
    <w:p>
      <w:pPr>
        <w:pStyle w:val="Hebrew"/>
      </w:pPr>
      <w:r>
        <w:rPr>
          <w:color w:val="828282"/>
        </w:rPr>
        <w:t xml:space="preserve">וַיִּהְי֥וּ בְנֵֽי־יִשְׂרָאֵ֖ל בַּמִּדְבָּ֑ר וַֽיִּמְצְא֗וּ אִ֛ישׁ מְקֹשֵׁ֥שׁ עֵצִ֖ים בְּיֹ֥ום הַשַּׁבָּֽת׃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(79890, 79891, 79892, 79893, 79894, 79895)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(79890, 79891, 79892, 79893, 79894, 79895)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(79890,)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מְקֹשֵׁ֥שׁ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(79892, 79893, 79894, 79895)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הַשַּׁבָּֽת׃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Numbers 19:12</w:t>
        </w:r>
      </w:hyperlink>
    </w:p>
    <w:p>
      <w:pPr>
        <w:pStyle w:val="Hebrew"/>
      </w:pPr>
      <w:r>
        <w:t xml:space="preserve">ה֣וּא יִתְחַטָּא־בֹ֞ו בַּיֹּ֧ום הַשְּׁלִישִׁ֛י </w:t>
      </w:r>
    </w:p>
    <w:p>
      <w:pPr>
        <w:pStyle w:val="Hebrew"/>
      </w:pPr>
      <w:r>
        <w:rPr>
          <w:color w:val="FF0000"/>
          <w:vertAlign w:val="superscript"/>
          <w:rtl/>
        </w:rPr>
        <w:t>82240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82241</w:t>
      </w:r>
      <w:r>
        <w:rPr>
          <w:rFonts w:ascii="Times New Roman" w:hAnsi="Times New Roman"/>
          <w:color w:val="828282"/>
          <w:rtl/>
        </w:rPr>
        <w:t>יִתְחַטָּא־</w:t>
      </w:r>
      <w:r>
        <w:rPr>
          <w:color w:val="FF0000"/>
          <w:vertAlign w:val="superscript"/>
          <w:rtl/>
        </w:rPr>
        <w:t>82242</w:t>
      </w:r>
      <w:r>
        <w:rPr>
          <w:rFonts w:ascii="Times New Roman" w:hAnsi="Times New Roman"/>
          <w:color w:val="828282"/>
          <w:rtl/>
        </w:rPr>
        <w:t xml:space="preserve">בֹ֞ו </w:t>
      </w:r>
      <w:r>
        <w:rPr>
          <w:color w:val="FF0000"/>
          <w:vertAlign w:val="superscript"/>
          <w:rtl/>
        </w:rPr>
        <w:t>82243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82245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82247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(82240, 82241, 82242, 82243, 82244, 82245, 82246, 82247)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(82240, 82241, 82242, 82243, 82244, 82245, 82246, 82247)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יִתְחַטָּא־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(82243, 82244, 82245, 82246, 82247)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בַּיֹּ֧ום הַשְּׁלִישִׁ֛י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Numbers 19:12</w:t>
        </w:r>
      </w:hyperlink>
    </w:p>
    <w:p>
      <w:pPr>
        <w:pStyle w:val="Hebrew"/>
      </w:pPr>
      <w:r>
        <w:t xml:space="preserve">וּבַיֹּ֥ום הַשְּׁבִיעִ֖י יִטְהָ֑ר </w:t>
      </w:r>
    </w:p>
    <w:p>
      <w:pPr>
        <w:pStyle w:val="Hebrew"/>
      </w:pPr>
      <w:r>
        <w:rPr>
          <w:color w:val="FF0000"/>
          <w:vertAlign w:val="superscript"/>
          <w:rtl/>
        </w:rPr>
        <w:t>82248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82249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82250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82251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82253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82254</w:t>
      </w:r>
      <w:r>
        <w:rPr>
          <w:rFonts w:ascii="Times New Roman" w:hAnsi="Times New Roman"/>
          <w:color w:val="828282"/>
          <w:rtl/>
        </w:rPr>
        <w:t xml:space="preserve">יִטְהָ֑ר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(82248, 82249, 82250, 82251, 82252, 82253, 82254)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(82248, 82249, 82250, 82251, 82252, 82253, 82254)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יִטְהָ֑ר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(82249, 82250, 82251, 82252, 82253)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Numbers 19:12</w:t>
        </w:r>
      </w:hyperlink>
    </w:p>
    <w:p>
      <w:pPr>
        <w:pStyle w:val="Hebrew"/>
      </w:pPr>
      <w:r>
        <w:t xml:space="preserve">וְאִם־לֹ֨א יִתְחַטָּ֜א בַּיֹּ֧ום הַשְּׁלִישִׁ֛י </w:t>
      </w:r>
    </w:p>
    <w:p>
      <w:pPr>
        <w:pStyle w:val="Hebrew"/>
      </w:pPr>
      <w:r>
        <w:rPr>
          <w:color w:val="FF0000"/>
          <w:vertAlign w:val="superscript"/>
          <w:rtl/>
        </w:rPr>
        <w:t>82255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82256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82257</w:t>
      </w:r>
      <w:r>
        <w:rPr>
          <w:rFonts w:ascii="Times New Roman" w:hAnsi="Times New Roman"/>
          <w:color w:val="828282"/>
          <w:rtl/>
        </w:rPr>
        <w:t xml:space="preserve">לֹ֨א </w:t>
      </w:r>
      <w:r>
        <w:rPr>
          <w:color w:val="FF0000"/>
          <w:vertAlign w:val="superscript"/>
          <w:rtl/>
        </w:rPr>
        <w:t>82258</w:t>
      </w:r>
      <w:r>
        <w:rPr>
          <w:rFonts w:ascii="Times New Roman" w:hAnsi="Times New Roman"/>
          <w:color w:val="828282"/>
          <w:rtl/>
        </w:rPr>
        <w:t xml:space="preserve">יִתְחַטָּ֜א </w:t>
      </w:r>
      <w:r>
        <w:rPr>
          <w:color w:val="FF0000"/>
          <w:vertAlign w:val="superscript"/>
          <w:rtl/>
        </w:rPr>
        <w:t>82259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82260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82261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82262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82263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(82255, 82256, 82257, 82258, 82259, 82260, 82261, 82262, 82263)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(82255, 82256, 82257, 82258, 82259, 82260, 82261, 82262, 82263)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יִתְחַטָּ֜א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(82259, 82260, 82261, 82262, 82263)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בַּיֹּ֧ום הַשְּׁלִישִׁ֛י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1">
        <w:r>
          <w:rPr/>
          <w:t>Numbers 19:12</w:t>
        </w:r>
      </w:hyperlink>
    </w:p>
    <w:p>
      <w:pPr>
        <w:pStyle w:val="Hebrew"/>
      </w:pPr>
      <w:r>
        <w:t xml:space="preserve">וּבַיֹּ֥ום הַשְּׁבִיעִ֖י לֹ֥א יִטְהָֽר׃ </w:t>
      </w:r>
    </w:p>
    <w:p>
      <w:pPr>
        <w:pStyle w:val="Hebrew"/>
      </w:pPr>
      <w:r>
        <w:rPr>
          <w:color w:val="FF0000"/>
          <w:vertAlign w:val="superscript"/>
          <w:rtl/>
        </w:rPr>
        <w:t>82264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82265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82267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82271</w:t>
      </w:r>
      <w:r>
        <w:rPr>
          <w:rFonts w:ascii="Times New Roman" w:hAnsi="Times New Roman"/>
          <w:color w:val="828282"/>
          <w:rtl/>
        </w:rPr>
        <w:t xml:space="preserve">יִטְהָֽר׃ </w:t>
      </w:r>
    </w:p>
    <w:p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(82264, 82265, 82266, 82267, 82268, 82269, 82270, 82271)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(82264, 82265, 82266, 82267, 82268, 82269, 82270, 82271)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יִטְהָֽר׃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(82265, 82266, 82267, 82268, 82269)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Numbers 19:19</w:t>
        </w:r>
      </w:hyperlink>
    </w:p>
    <w:p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(82430, 82431, 82432, 82433, 82434, 82435, 82436, 82437, 82438, 82439, 82440, 82441, 82442, 82443, 82444, 82445, 82446, 82447)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(82430, 82431, 82432, 82433, 82434, 82435, 82436, 82437, 82438, 82439, 82440, 82441, 82442, 82443, 82444, 82445, 82446, 82447)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הִזָּ֤ה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(82437, 82438, 82439, 82440, 82441, 82442, 82443, 82444, 82445, 82446, 82447)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הַשְּׁלִישִׁ֖י וּבַיֹּ֣ום הַשְּׁבִיעִ֑י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Numbers 19:19</w:t>
        </w:r>
      </w:hyperlink>
    </w:p>
    <w:p>
      <w:pPr>
        <w:pStyle w:val="Hebrew"/>
      </w:pPr>
      <w:r>
        <w:t xml:space="preserve">וְחִטְּאֹו֙ בַּיֹּ֣ום הַשְּׁבִיעִ֔י </w:t>
      </w:r>
    </w:p>
    <w:p>
      <w:pPr>
        <w:pStyle w:val="Hebrew"/>
      </w:pPr>
      <w:r>
        <w:rPr>
          <w:color w:val="FF0000"/>
          <w:vertAlign w:val="superscript"/>
          <w:rtl/>
        </w:rPr>
        <w:t>82448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82449</w:t>
      </w:r>
      <w:r>
        <w:rPr>
          <w:rFonts w:ascii="Times New Roman" w:hAnsi="Times New Roman"/>
          <w:color w:val="828282"/>
          <w:rtl/>
        </w:rPr>
        <w:t xml:space="preserve">חִטְּאֹו֙ </w:t>
      </w:r>
      <w:r>
        <w:rPr>
          <w:color w:val="FF0000"/>
          <w:vertAlign w:val="superscript"/>
          <w:rtl/>
        </w:rPr>
        <w:t>82450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82454</w:t>
      </w:r>
      <w:r>
        <w:rPr>
          <w:rFonts w:ascii="Times New Roman" w:hAnsi="Times New Roman"/>
          <w:color w:val="828282"/>
          <w:rtl/>
        </w:rPr>
        <w:t xml:space="preserve">שְּׁבִיעִ֔י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(82448, 82449, 82450, 82451, 82452, 82453, 82454)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(82448, 82449, 82450, 82451, 82452, 82453, 82454)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(82449,)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חִטְּאֹו֙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(82450, 82451, 82452, 82453, 82454)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2">
        <w:r>
          <w:rPr/>
          <w:t>Numbers 19:19</w:t>
        </w:r>
      </w:hyperlink>
    </w:p>
    <w:p>
      <w:pPr>
        <w:pStyle w:val="Hebrew"/>
      </w:pPr>
      <w:r>
        <w:t xml:space="preserve">וְטָהֵ֥ר בָּעָֽרֶב׃ </w:t>
      </w:r>
    </w:p>
    <w:p>
      <w:pPr>
        <w:pStyle w:val="Hebrew"/>
      </w:pPr>
      <w:r>
        <w:rPr>
          <w:color w:val="FF0000"/>
          <w:vertAlign w:val="superscript"/>
          <w:rtl/>
        </w:rPr>
        <w:t>82463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82464</w:t>
      </w:r>
      <w:r>
        <w:rPr>
          <w:rFonts w:ascii="Times New Roman" w:hAnsi="Times New Roman"/>
          <w:color w:val="828282"/>
          <w:rtl/>
        </w:rPr>
        <w:t xml:space="preserve">טָהֵ֥ר </w:t>
      </w:r>
      <w:r>
        <w:rPr>
          <w:color w:val="FF0000"/>
          <w:vertAlign w:val="superscript"/>
          <w:rtl/>
        </w:rPr>
        <w:t>82465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82466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82467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(82463, 82464, 82465, 82466, 82467)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(82463, 82464, 82465, 82466, 82467)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טָהֵ֥ר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(82465, 82466, 82467)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בָּעָֽרֶב׃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3">
        <w:r>
          <w:rPr/>
          <w:t>Numbers 20:1</w:t>
        </w:r>
      </w:hyperlink>
    </w:p>
    <w:p>
      <w:pPr>
        <w:pStyle w:val="Hebrew"/>
      </w:pPr>
      <w:r>
        <w:t xml:space="preserve">וַיָּבֹ֣אוּ בְנֵֽי־יִ֠שְׂרָאֵל כָּל־הָ֨עֵדָ֤ה מִדְבַּר־צִן֙ בַּחֹ֣דֶשׁ הָֽרִאשֹׁ֔ון </w:t>
      </w:r>
    </w:p>
    <w:p>
      <w:pPr>
        <w:pStyle w:val="Hebrew"/>
      </w:pPr>
      <w:r>
        <w:rPr>
          <w:color w:val="FF0000"/>
          <w:vertAlign w:val="superscript"/>
          <w:rtl/>
        </w:rPr>
        <w:t>82538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82539</w:t>
      </w:r>
      <w:r>
        <w:rPr>
          <w:rFonts w:ascii="Times New Roman" w:hAnsi="Times New Roman"/>
          <w:color w:val="828282"/>
          <w:rtl/>
        </w:rPr>
        <w:t xml:space="preserve">יָּבֹ֣אוּ </w:t>
      </w:r>
      <w:r>
        <w:rPr>
          <w:color w:val="FF0000"/>
          <w:vertAlign w:val="superscript"/>
          <w:rtl/>
        </w:rPr>
        <w:t>82540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82541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82542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82543</w:t>
      </w:r>
      <w:r>
        <w:rPr>
          <w:rFonts w:ascii="Times New Roman" w:hAnsi="Times New Roman"/>
          <w:color w:val="828282"/>
          <w:rtl/>
        </w:rPr>
        <w:t>הָ֨</w:t>
      </w:r>
      <w:r>
        <w:rPr>
          <w:color w:val="FF0000"/>
          <w:vertAlign w:val="superscript"/>
          <w:rtl/>
        </w:rPr>
        <w:t>82544</w:t>
      </w:r>
      <w:r>
        <w:rPr>
          <w:rFonts w:ascii="Times New Roman" w:hAnsi="Times New Roman"/>
          <w:color w:val="828282"/>
          <w:rtl/>
        </w:rPr>
        <w:t xml:space="preserve">עֵדָ֤ה </w:t>
      </w:r>
      <w:r>
        <w:rPr>
          <w:color w:val="FF0000"/>
          <w:vertAlign w:val="superscript"/>
          <w:rtl/>
        </w:rPr>
        <w:t>82545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82546</w:t>
      </w:r>
      <w:r>
        <w:rPr>
          <w:rFonts w:ascii="Times New Roman" w:hAnsi="Times New Roman"/>
          <w:color w:val="828282"/>
          <w:rtl/>
        </w:rPr>
        <w:t xml:space="preserve">צִן֙ </w:t>
      </w:r>
      <w:r>
        <w:rPr>
          <w:color w:val="FF0000"/>
          <w:vertAlign w:val="superscript"/>
          <w:rtl/>
        </w:rPr>
        <w:t>82547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82548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82549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82550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82551</w:t>
      </w:r>
      <w:r>
        <w:rPr>
          <w:rFonts w:ascii="Times New Roman" w:hAnsi="Times New Roman"/>
          <w:color w:val="828282"/>
          <w:rtl/>
        </w:rPr>
        <w:t xml:space="preserve">רִאשֹׁ֔ון </w:t>
      </w:r>
    </w:p>
    <w:p>
      <w:pPr>
        <w:pStyle w:val="Hebrew"/>
      </w:pPr>
      <w:r>
        <w:rPr>
          <w:color w:val="828282"/>
        </w:rPr>
        <w:t xml:space="preserve">וַיָּבֹ֣אוּ בְנֵֽי־יִ֠שְׂרָאֵל כָּל־הָ֨עֵדָ֤ה מִדְבַּר־צִן֙ בַּחֹ֣דֶשׁ הָֽרִאשֹׁ֔ון וַיֵּ֥שֶׁב הָעָ֖ם בְּקָדֵ֑שׁ וַתָּ֤מָת שָׁם֙ מִרְיָ֔ם וַתִּקָּבֵ֖ר 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(82538, 82539, 82540, 82541, 82542, 82543, 82544, 82545, 82546, 82547, 82548, 82549, 82550, 82551)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(82538, 82539, 82540, 82541, 82542, 82543, 82544, 82545, 82546, 82547, 82548, 82549, 82550, 82551)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(82539,)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יָּבֹ֣אוּ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(82547, 82548, 82549, 82550, 82551)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הָֽרִאשֹׁ֔ון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4">
        <w:r>
          <w:rPr/>
          <w:t>Numbers 22:4</w:t>
        </w:r>
      </w:hyperlink>
    </w:p>
    <w:p>
      <w:pPr>
        <w:pStyle w:val="Hebrew"/>
      </w:pPr>
      <w:r>
        <w:t xml:space="preserve">וּבָלָ֧ק בֶּן־צִפֹּ֛ור מֶ֥לֶךְ לְמֹואָ֖ב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83874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83875</w:t>
      </w:r>
      <w:r>
        <w:rPr>
          <w:rFonts w:ascii="Times New Roman" w:hAnsi="Times New Roman"/>
          <w:color w:val="828282"/>
          <w:rtl/>
        </w:rPr>
        <w:t xml:space="preserve">בָלָ֧ק </w:t>
      </w:r>
      <w:r>
        <w:rPr>
          <w:color w:val="FF0000"/>
          <w:vertAlign w:val="superscript"/>
          <w:rtl/>
        </w:rPr>
        <w:t>83876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83877</w:t>
      </w:r>
      <w:r>
        <w:rPr>
          <w:rFonts w:ascii="Times New Roman" w:hAnsi="Times New Roman"/>
          <w:color w:val="828282"/>
          <w:rtl/>
        </w:rPr>
        <w:t xml:space="preserve">צִפֹּ֛ור </w:t>
      </w:r>
      <w:r>
        <w:rPr>
          <w:color w:val="FF0000"/>
          <w:vertAlign w:val="superscript"/>
          <w:rtl/>
        </w:rPr>
        <w:t>83878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83879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83880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83881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83882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83883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83884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83885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וַיֹּ֨אמֶר מֹואָ֜ב אֶל־זִקְנֵ֣י מִדְיָ֗ן עַתָּ֞ה יְלַחֲכ֤וּ הַקָּהָל֙ אֶת־כָּל־סְבִ֣יבֹתֵ֔ינוּ כִּלְחֹ֣ךְ הַשֹּׁ֔ור אֵ֖ת יֶ֣רֶק הַשָּׂדֶ֑ה וּבָלָ֧ק בֶּן־צִפֹּ֛ור מֶ֥לֶךְ לְמֹואָ֖ב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(83874, 83875, 83876, 83877, 83878, 83879, 83880, 83881, 83882, 83883, 83884, 83885)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(83874, 83875, 83876, 83877, 83878, 83879, 83880, 83881, 83882, 83883, 83884, 83885)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(83881, 83882, 83883, 83884, 83885)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הַהִֽוא׃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5">
        <w:r>
          <w:rPr/>
          <w:t>Numbers 22:13</w:t>
        </w:r>
      </w:hyperlink>
    </w:p>
    <w:p>
      <w:pPr>
        <w:pStyle w:val="Hebrew"/>
      </w:pPr>
      <w:r>
        <w:t xml:space="preserve">וַיָּ֤קָם בִּלְעָם֙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84065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84066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84067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84068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84069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84070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וַיָּ֤קָם בִּלְעָם֙ בַּבֹּ֔קֶר וַיֹּ֨אמֶר֙ אֶל־שָׂרֵ֣י בָלָ֔ק לְכ֖וּ אֶֽל־אַרְצְכֶ֑ם כִּ֚י מֵאֵ֣ן יְהוָ֔ה לְתִתִּ֖י לַהֲלֹ֥ךְ עִמָּכֶֽם׃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(84065, 84066, 84067, 84068, 84069, 84070)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(84065, 84066, 84067, 84068, 84069, 84070)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(84066,)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יָּ֤קָם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(84068, 84069, 84070)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6">
        <w:r>
          <w:rPr/>
          <w:t>Numbers 22:21</w:t>
        </w:r>
      </w:hyperlink>
    </w:p>
    <w:p>
      <w:pPr>
        <w:pStyle w:val="Hebrew"/>
      </w:pPr>
      <w:r>
        <w:t xml:space="preserve">וַיָּ֤קָם בִּלְעָם֙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84226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84227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84228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84229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84230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84231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וַיָּ֤קָם בִּלְעָם֙ בַּבֹּ֔קֶר וַֽיַּחֲבֹ֖שׁ אֶת־אֲתֹנֹ֑ו וַיֵּ֖לֶךְ עִם־שָׂרֵ֥י מֹואָֽב׃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(84226, 84227, 84228, 84229, 84230, 84231)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(84226, 84227, 84228, 84229, 84230, 84231)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יָּ֤קָם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(84229, 84230, 84231)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7">
        <w:r>
          <w:rPr/>
          <w:t>Numbers 22:41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(84667, 84668, 84669, 84670, 84671)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(84667, 84668, 84669, 84670, 84671)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(84668,)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(84669, 84670, 84671)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8">
        <w:r>
          <w:rPr/>
          <w:t>Numbers 24:14</w:t>
        </w:r>
      </w:hyperlink>
    </w:p>
    <w:p>
      <w:pPr>
        <w:pStyle w:val="Hebrew"/>
      </w:pPr>
      <w:r>
        <w:t xml:space="preserve">אֲשֶׁ֨ר יַעֲשֶׂ֜ה הָעָ֥ם הַזֶּ֛ה לְעַמְּךָ֖ בְּאַחֲרִ֥ית הַיָּמִֽים׃ </w:t>
      </w:r>
    </w:p>
    <w:p>
      <w:pPr>
        <w:pStyle w:val="Hebrew"/>
      </w:pPr>
      <w:r>
        <w:rPr>
          <w:color w:val="FF0000"/>
          <w:vertAlign w:val="superscript"/>
          <w:rtl/>
        </w:rPr>
        <w:t>85444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85445</w:t>
      </w:r>
      <w:r>
        <w:rPr>
          <w:rFonts w:ascii="Times New Roman" w:hAnsi="Times New Roman"/>
          <w:color w:val="828282"/>
          <w:rtl/>
        </w:rPr>
        <w:t xml:space="preserve">יַעֲשֶׂ֜ה </w:t>
      </w:r>
      <w:r>
        <w:rPr>
          <w:color w:val="FF0000"/>
          <w:vertAlign w:val="superscript"/>
          <w:rtl/>
        </w:rPr>
        <w:t>85446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85447</w:t>
      </w:r>
      <w:r>
        <w:rPr>
          <w:rFonts w:ascii="Times New Roman" w:hAnsi="Times New Roman"/>
          <w:color w:val="828282"/>
          <w:rtl/>
        </w:rPr>
        <w:t xml:space="preserve">עָ֥ם </w:t>
      </w:r>
      <w:r>
        <w:rPr>
          <w:color w:val="FF0000"/>
          <w:vertAlign w:val="superscript"/>
          <w:rtl/>
        </w:rPr>
        <w:t>85448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85449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85450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85451</w:t>
      </w:r>
      <w:r>
        <w:rPr>
          <w:rFonts w:ascii="Times New Roman" w:hAnsi="Times New Roman"/>
          <w:color w:val="828282"/>
          <w:rtl/>
        </w:rPr>
        <w:t xml:space="preserve">עַמְּךָ֖ </w:t>
      </w:r>
      <w:r>
        <w:rPr>
          <w:color w:val="FF0000"/>
          <w:vertAlign w:val="superscript"/>
          <w:rtl/>
        </w:rPr>
        <w:t>85452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85453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85454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85455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(85444, 85445, 85446, 85447, 85448, 85449, 85450, 85451, 85452, 85453, 85454, 85455)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(85444, 85445, 85446, 85447, 85448, 85449, 85450, 85451, 85452, 85453, 85454, 85455)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יַעֲשֶׂ֜ה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(85452, 85453, 85454, 85455)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בְּאַחֲרִ֥ית הַיָּמִֽים׃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49">
        <w:r>
          <w:rPr/>
          <w:t>Numbers 25:18</w:t>
        </w:r>
      </w:hyperlink>
    </w:p>
    <w:p>
      <w:pPr>
        <w:pStyle w:val="Hebrew"/>
      </w:pPr>
      <w:r>
        <w:t xml:space="preserve">הַמֻּכָּ֥ה בְיֹום־הַמַּגֵּפָ֖ה עַל־דְּבַר־פְּעֹֽור׃ </w:t>
      </w:r>
    </w:p>
    <w:p>
      <w:pPr>
        <w:pStyle w:val="Hebrew"/>
      </w:pPr>
      <w:r>
        <w:rPr>
          <w:color w:val="FF0000"/>
          <w:vertAlign w:val="superscript"/>
          <w:rtl/>
        </w:rPr>
        <w:t>85927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85928</w:t>
      </w:r>
      <w:r>
        <w:rPr>
          <w:rFonts w:ascii="Times New Roman" w:hAnsi="Times New Roman"/>
          <w:color w:val="828282"/>
          <w:rtl/>
        </w:rPr>
        <w:t xml:space="preserve">מֻּכָּ֥ה </w:t>
      </w:r>
      <w:r>
        <w:rPr>
          <w:color w:val="FF0000"/>
          <w:vertAlign w:val="superscript"/>
          <w:rtl/>
        </w:rPr>
        <w:t>85929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85930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85931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85932</w:t>
      </w:r>
      <w:r>
        <w:rPr>
          <w:rFonts w:ascii="Times New Roman" w:hAnsi="Times New Roman"/>
          <w:color w:val="828282"/>
          <w:rtl/>
        </w:rPr>
        <w:t xml:space="preserve">מַּגֵּפָ֖ה </w:t>
      </w:r>
      <w:r>
        <w:rPr>
          <w:color w:val="FF0000"/>
          <w:vertAlign w:val="superscript"/>
          <w:rtl/>
        </w:rPr>
        <w:t>85933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85934</w:t>
      </w:r>
      <w:r>
        <w:rPr>
          <w:rFonts w:ascii="Times New Roman" w:hAnsi="Times New Roman"/>
          <w:color w:val="828282"/>
          <w:rtl/>
        </w:rPr>
        <w:t>דְּבַר־</w:t>
      </w:r>
      <w:r>
        <w:rPr>
          <w:color w:val="FF0000"/>
          <w:vertAlign w:val="superscript"/>
          <w:rtl/>
        </w:rPr>
        <w:t>85935</w:t>
      </w:r>
      <w:r>
        <w:rPr>
          <w:rFonts w:ascii="Times New Roman" w:hAnsi="Times New Roman"/>
          <w:color w:val="828282"/>
          <w:rtl/>
        </w:rPr>
        <w:t xml:space="preserve">פְּעֹֽור׃ </w:t>
      </w:r>
    </w:p>
    <w:p>
      <w:pPr>
        <w:pStyle w:val="Hebrew"/>
      </w:pPr>
      <w:r>
        <w:rPr>
          <w:color w:val="828282"/>
        </w:rPr>
        <w:t xml:space="preserve">כִּ֣י צֹרְרִ֥ים הֵם֙ לָכֶ֔ם בְּנִכְלֵיהֶ֛ם אֲשֶׁר־נִכְּל֥וּ לָכֶ֖ם עַל־דְּבַר־פְּעֹ֑ור וְעַל־דְּבַ֞ר כָּזְבִּ֨י בַת־נְשִׂ֤יא מִדְיָן֙ אֲחֹתָ֔ם הַמֻּכָּ֥ה בְיֹום־הַמַּגֵּפָ֖ה עַל־דְּבַר־פְּעֹֽור׃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(85927, 85928, 85929, 85930, 85931, 85932, 85933, 85934, 85935)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(85927, 85928, 85929, 85930, 85931, 85932, 85933, 85934, 85935)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(85928,)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מֻּכָּ֥ה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(85929, 85930, 85931, 85932)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בְיֹום־הַמַּגֵּפָ֖ה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0">
        <w:r>
          <w:rPr/>
          <w:t>Numbers 28:2</w:t>
        </w:r>
      </w:hyperlink>
    </w:p>
    <w:p>
      <w:pPr>
        <w:pStyle w:val="Hebrew"/>
      </w:pPr>
      <w:r>
        <w:t xml:space="preserve">לְהַקְרִ֥יב לִ֖י בְּמֹועֲדֹֽו׃ </w:t>
      </w:r>
    </w:p>
    <w:p>
      <w:pPr>
        <w:pStyle w:val="Hebrew"/>
      </w:pPr>
      <w:r>
        <w:rPr>
          <w:color w:val="FF0000"/>
          <w:vertAlign w:val="superscript"/>
          <w:rtl/>
        </w:rPr>
        <w:t>87366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87367</w:t>
      </w:r>
      <w:r>
        <w:rPr>
          <w:rFonts w:ascii="Times New Roman" w:hAnsi="Times New Roman"/>
          <w:color w:val="828282"/>
          <w:rtl/>
        </w:rPr>
        <w:t xml:space="preserve">הַקְרִ֥יב </w:t>
      </w:r>
      <w:r>
        <w:rPr>
          <w:color w:val="FF0000"/>
          <w:vertAlign w:val="superscript"/>
          <w:rtl/>
        </w:rPr>
        <w:t>87368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87369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87370</w:t>
      </w:r>
      <w:r>
        <w:rPr>
          <w:rFonts w:ascii="Times New Roman" w:hAnsi="Times New Roman"/>
          <w:color w:val="828282"/>
          <w:rtl/>
        </w:rPr>
        <w:t xml:space="preserve">מֹועֲדֹֽו׃ </w:t>
      </w:r>
    </w:p>
    <w:p>
      <w:pPr>
        <w:pStyle w:val="Hebrew"/>
      </w:pPr>
      <w:r>
        <w:rPr>
          <w:color w:val="828282"/>
        </w:rPr>
        <w:t xml:space="preserve">צַ֚ו אֶת־בְּנֵ֣י יִשְׂרָאֵ֔ל וְאָמַרְתָּ֖ אֲלֵהֶ֑ם אֶת־קָרְבָּנִ֨י לַחְמִ֜י לְאִשַּׁ֗י רֵ֚יחַ נִֽיחֹחִ֔י תִּשְׁמְר֕וּ לְהַקְרִ֥יב לִ֖י בְּמֹועֲדֹֽו׃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(87366, 87367, 87368, 87369, 87370)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(87366, 87367, 87368, 87369, 87370)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הַקְרִ֥יב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(87369, 87370)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בְּמֹועֲדֹֽו׃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1">
        <w:r>
          <w:rPr/>
          <w:t>Numbers 28:4</w:t>
        </w:r>
      </w:hyperlink>
    </w:p>
    <w:p>
      <w:pPr>
        <w:pStyle w:val="Hebrew"/>
      </w:pPr>
      <w:r>
        <w:t xml:space="preserve">אֶת־הַכֶּ֥בֶשׂ אֶחָ֖ד תַּעֲשֶׂ֣ה בַבֹּ֑קֶר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87391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87392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87393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87394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87395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87396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87397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87398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אֶת־הַכֶּ֥בֶשׂ אֶחָ֖ד תַּעֲשֶׂ֣ה בַבֹּ֑קֶר וְאֵת֙ הַכֶּ֣בֶשׂ הַשֵּׁנִ֔י תַּעֲשֶׂ֖ה בֵּ֥ין הָֽעַרְבָּֽיִם׃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(87391, 87392, 87393, 87394, 87395, 87396, 87397, 87398)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(87391, 87392, 87393, 87394, 87395, 87396, 87397, 87398)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(87396, 87397, 87398)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בַבֹּ֑קֶר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2">
        <w:r>
          <w:rPr/>
          <w:t>Numbers 28:9</w:t>
        </w:r>
      </w:hyperlink>
    </w:p>
    <w:p>
      <w:pPr>
        <w:pStyle w:val="Hebrew"/>
      </w:pPr>
      <w:r>
        <w:t xml:space="preserve">וּבְיֹום֙ הַשַּׁבָּ֔ת שְׁנֵֽי־כְבָשִׂ֥ים בְּנֵֽי־שָׁנָ֖ה תְּמִימִ֑ם וּשְׁנֵ֣י עֶשְׂרֹנִ֗ים סֹ֧לֶת מִנְחָ֛ה </w:t>
      </w:r>
    </w:p>
    <w:p>
      <w:pPr>
        <w:pStyle w:val="Hebrew"/>
      </w:pPr>
      <w:r>
        <w:rPr>
          <w:color w:val="FF0000"/>
          <w:vertAlign w:val="superscript"/>
          <w:rtl/>
        </w:rPr>
        <w:t>87477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87479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87480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87481</w:t>
      </w:r>
      <w:r>
        <w:rPr>
          <w:rFonts w:ascii="Times New Roman" w:hAnsi="Times New Roman"/>
          <w:color w:val="828282"/>
          <w:rtl/>
        </w:rPr>
        <w:t xml:space="preserve">שַּׁבָּ֔ת </w:t>
      </w:r>
      <w:r>
        <w:rPr>
          <w:color w:val="FF0000"/>
          <w:vertAlign w:val="superscript"/>
          <w:rtl/>
        </w:rPr>
        <w:t>87482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87483</w:t>
      </w:r>
      <w:r>
        <w:rPr>
          <w:rFonts w:ascii="Times New Roman" w:hAnsi="Times New Roman"/>
          <w:color w:val="828282"/>
          <w:rtl/>
        </w:rPr>
        <w:t xml:space="preserve">כְבָשִׂ֥ים </w:t>
      </w:r>
      <w:r>
        <w:rPr>
          <w:color w:val="FF0000"/>
          <w:vertAlign w:val="superscript"/>
          <w:rtl/>
        </w:rPr>
        <w:t>87484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87485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87486</w:t>
      </w:r>
      <w:r>
        <w:rPr>
          <w:rFonts w:ascii="Times New Roman" w:hAnsi="Times New Roman"/>
          <w:color w:val="828282"/>
          <w:rtl/>
        </w:rPr>
        <w:t xml:space="preserve">תְּמִימִ֑ם </w:t>
      </w:r>
      <w:r>
        <w:rPr>
          <w:color w:val="FF0000"/>
          <w:vertAlign w:val="superscript"/>
          <w:rtl/>
        </w:rPr>
        <w:t>87487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87488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87489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87490</w:t>
      </w:r>
      <w:r>
        <w:rPr>
          <w:rFonts w:ascii="Times New Roman" w:hAnsi="Times New Roman"/>
          <w:color w:val="828282"/>
          <w:rtl/>
        </w:rPr>
        <w:t xml:space="preserve">סֹ֧לֶת </w:t>
      </w:r>
      <w:r>
        <w:rPr>
          <w:color w:val="FF0000"/>
          <w:vertAlign w:val="superscript"/>
          <w:rtl/>
        </w:rPr>
        <w:t>87491</w:t>
      </w:r>
      <w:r>
        <w:rPr>
          <w:rFonts w:ascii="Times New Roman" w:hAnsi="Times New Roman"/>
          <w:color w:val="828282"/>
          <w:rtl/>
        </w:rPr>
        <w:t xml:space="preserve">מִנְחָ֛ה </w:t>
      </w:r>
    </w:p>
    <w:p>
      <w:pPr>
        <w:pStyle w:val="Hebrew"/>
      </w:pPr>
      <w:r>
        <w:rPr>
          <w:color w:val="828282"/>
        </w:rPr>
        <w:t xml:space="preserve">וּבְיֹום֙ הַשַּׁבָּ֔ת שְׁנֵֽי־כְבָשִׂ֥ים בְּנֵֽי־שָׁנָ֖ה תְּמִימִ֑ם וּשְׁנֵ֣י עֶשְׂרֹנִ֗ים סֹ֧לֶת מִנְחָ֛ה בְּלוּלָ֥ה בַשֶּׁ֖מֶן וְנִסְכֹּֽו׃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(87477, 87478, 87479, 87480, 87481, 87482, 87483, 87484, 87485, 87486, 87487, 87488, 87489, 87490, 87491)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(87477, 87478, 87479, 87480, 87481, 87482, 87483, 87484, 87485, 87486, 87487, 87488, 87489, 87490, 87491)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(87478, 87479, 87480, 87481)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בְיֹום֙ הַשַּׁבָּ֔ת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3">
        <w:r>
          <w:rPr/>
          <w:t>Numbers 28:11</w:t>
        </w:r>
      </w:hyperlink>
    </w:p>
    <w:p>
      <w:pPr>
        <w:pStyle w:val="Hebrew"/>
      </w:pPr>
      <w: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87508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87509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87510</w:t>
      </w:r>
      <w:r>
        <w:rPr>
          <w:rFonts w:ascii="Times New Roman" w:hAnsi="Times New Roman"/>
          <w:color w:val="828282"/>
          <w:rtl/>
        </w:rPr>
        <w:t xml:space="preserve">רָאשֵׁי֙ </w:t>
      </w:r>
      <w:r>
        <w:rPr>
          <w:color w:val="FF0000"/>
          <w:vertAlign w:val="superscript"/>
          <w:rtl/>
        </w:rPr>
        <w:t>87511</w:t>
      </w:r>
      <w:r>
        <w:rPr>
          <w:rFonts w:ascii="Times New Roman" w:hAnsi="Times New Roman"/>
          <w:color w:val="828282"/>
          <w:rtl/>
        </w:rPr>
        <w:t xml:space="preserve">חָדְשֵׁיכֶ֔ם </w:t>
      </w:r>
      <w:r>
        <w:rPr>
          <w:color w:val="FF0000"/>
          <w:vertAlign w:val="superscript"/>
          <w:rtl/>
        </w:rPr>
        <w:t>87512</w:t>
      </w:r>
      <w:r>
        <w:rPr>
          <w:rFonts w:ascii="Times New Roman" w:hAnsi="Times New Roman"/>
          <w:color w:val="828282"/>
          <w:rtl/>
        </w:rPr>
        <w:t xml:space="preserve">תַּקְרִ֥יבוּ </w:t>
      </w:r>
      <w:r>
        <w:rPr>
          <w:color w:val="FF0000"/>
          <w:vertAlign w:val="superscript"/>
          <w:rtl/>
        </w:rPr>
        <w:t>87513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87514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87515</w:t>
      </w:r>
      <w:r>
        <w:rPr>
          <w:rFonts w:ascii="Times New Roman" w:hAnsi="Times New Roman"/>
          <w:color w:val="828282"/>
          <w:rtl/>
        </w:rPr>
        <w:t xml:space="preserve">יהוָ֑ה </w:t>
      </w:r>
      <w:r>
        <w:rPr>
          <w:color w:val="FF0000"/>
          <w:vertAlign w:val="superscript"/>
          <w:rtl/>
        </w:rPr>
        <w:t>87516</w:t>
      </w:r>
      <w:r>
        <w:rPr>
          <w:rFonts w:ascii="Times New Roman" w:hAnsi="Times New Roman"/>
          <w:color w:val="828282"/>
          <w:rtl/>
        </w:rPr>
        <w:t xml:space="preserve">פָּרִ֨ים </w:t>
      </w:r>
      <w:r>
        <w:rPr>
          <w:color w:val="FF0000"/>
          <w:vertAlign w:val="superscript"/>
          <w:rtl/>
        </w:rPr>
        <w:t>87517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87518</w:t>
      </w:r>
      <w:r>
        <w:rPr>
          <w:rFonts w:ascii="Times New Roman" w:hAnsi="Times New Roman"/>
          <w:color w:val="828282"/>
          <w:rtl/>
        </w:rPr>
        <w:t xml:space="preserve">בָקָ֤ר </w:t>
      </w:r>
      <w:r>
        <w:rPr>
          <w:color w:val="FF0000"/>
          <w:vertAlign w:val="superscript"/>
          <w:rtl/>
        </w:rPr>
        <w:t>87519</w:t>
      </w:r>
      <w:r>
        <w:rPr>
          <w:rFonts w:ascii="Times New Roman" w:hAnsi="Times New Roman"/>
          <w:color w:val="828282"/>
          <w:rtl/>
        </w:rPr>
        <w:t xml:space="preserve">שְׁנַ֨יִם֙ </w:t>
      </w:r>
      <w:r>
        <w:rPr>
          <w:color w:val="FF0000"/>
          <w:vertAlign w:val="superscript"/>
          <w:rtl/>
        </w:rPr>
        <w:t>87520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87521</w:t>
      </w:r>
      <w:r>
        <w:rPr>
          <w:rFonts w:ascii="Times New Roman" w:hAnsi="Times New Roman"/>
          <w:color w:val="828282"/>
          <w:rtl/>
        </w:rPr>
        <w:t xml:space="preserve">אַ֣יִל </w:t>
      </w:r>
      <w:r>
        <w:rPr>
          <w:color w:val="FF0000"/>
          <w:vertAlign w:val="superscript"/>
          <w:rtl/>
        </w:rPr>
        <w:t>87522</w:t>
      </w:r>
      <w:r>
        <w:rPr>
          <w:rFonts w:ascii="Times New Roman" w:hAnsi="Times New Roman"/>
          <w:color w:val="828282"/>
          <w:rtl/>
        </w:rPr>
        <w:t xml:space="preserve">אֶחָ֔ד </w:t>
      </w:r>
      <w:r>
        <w:rPr>
          <w:color w:val="FF0000"/>
          <w:vertAlign w:val="superscript"/>
          <w:rtl/>
        </w:rPr>
        <w:t>87523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87524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87525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87526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87527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(87508, 87509, 87510, 87511, 87512, 87513, 87514, 87515, 87516, 87517, 87518, 87519, 87520, 87521, 87522, 87523, 87524, 87525, 87526, 87527)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(87508, 87509, 87510, 87511, 87512, 87513, 87514, 87515, 87516, 87517, 87518, 87519, 87520, 87521, 87522, 87523, 87524, 87525, 87526, 87527)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(87512,)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תַּקְרִ֥יבוּ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(87509, 87510, 87511)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בְרָאשֵׁי֙ חָדְשֵׁיכֶ֔ם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4">
        <w:r>
          <w:rPr/>
          <w:t>Numbers 28:25</w:t>
        </w:r>
      </w:hyperlink>
    </w:p>
    <w:p>
      <w:pPr>
        <w:pStyle w:val="Hebrew"/>
      </w:pPr>
      <w:r>
        <w:t xml:space="preserve">וּבַיֹּום֙ הַשְּׁבִיעִ֔י מִקְרָא־קֹ֖דֶשׁ יִהְיֶ֣ה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87761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87762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87763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87764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87765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87766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87767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87768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87769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87770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וּבַיֹּום֙ הַשְּׁבִיעִ֔י מִקְרָא־קֹ֖דֶשׁ יִהְיֶ֣ה לָכֶ֑ם כָּל־מְלֶ֥אכֶת עֲבֹדָ֖ה לֹ֥א תַעֲשֽׂוּ׃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(87761, 87762, 87763, 87764, 87765, 87766, 87767, 87768, 87769, 87770)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(87761, 87762, 87763, 87764, 87765, 87766, 87767, 87768, 87769, 87770)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(87762, 87763, 87764, 87765, 87766)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בַיֹּום֙ הַשְּׁבִיעִ֔י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5">
        <w:r>
          <w:rPr/>
          <w:t>Numbers 28:26</w:t>
        </w:r>
      </w:hyperlink>
    </w:p>
    <w:p>
      <w:pPr>
        <w:pStyle w:val="Hebrew"/>
      </w:pPr>
      <w:r>
        <w:t xml:space="preserve">וּבְיֹ֣ום הַבִּכּוּרִ֗ים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87776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87777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87778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87779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87780</w:t>
      </w:r>
      <w:r>
        <w:rPr>
          <w:rFonts w:ascii="Times New Roman" w:hAnsi="Times New Roman"/>
          <w:color w:val="828282"/>
          <w:rtl/>
        </w:rPr>
        <w:t xml:space="preserve">בִּכּוּרִ֗ים </w:t>
      </w:r>
      <w:r>
        <w:rPr>
          <w:color w:val="FF0000"/>
          <w:vertAlign w:val="superscript"/>
          <w:rtl/>
        </w:rPr>
        <w:t>87789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87790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87791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87792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(87776, 87777, 87778, 87779, 87780, 87789, 87790, 87791, 87792)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(87776, 87777, 87778, 87779, 87780, 87789, 87790, 87791, 87792)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(87777, 87778, 87779, 87780)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בְיֹ֣ום הַבִּכּוּרִ֗ים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5">
        <w:r>
          <w:rPr/>
          <w:t>Numbers 28:26</w:t>
        </w:r>
      </w:hyperlink>
    </w:p>
    <w:p>
      <w:pPr>
        <w:pStyle w:val="Hebrew"/>
      </w:pPr>
      <w:r>
        <w:t xml:space="preserve">בְּהַקְרִ֨יבְכֶ֜ם מִנְחָ֤ה חֲדָשָׁה֙ לַֽיהוָ֔ה בְּשָׁבֻעֹ֖תֵיכֶ֑ם </w:t>
      </w:r>
    </w:p>
    <w:p>
      <w:pPr>
        <w:pStyle w:val="Hebrew"/>
      </w:pPr>
      <w:r>
        <w:rPr>
          <w:color w:val="FF0000"/>
          <w:vertAlign w:val="superscript"/>
          <w:rtl/>
        </w:rPr>
        <w:t>87781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87782</w:t>
      </w:r>
      <w:r>
        <w:rPr>
          <w:rFonts w:ascii="Times New Roman" w:hAnsi="Times New Roman"/>
          <w:color w:val="828282"/>
          <w:rtl/>
        </w:rPr>
        <w:t xml:space="preserve">הַקְרִ֨יבְכֶ֜ם </w:t>
      </w:r>
      <w:r>
        <w:rPr>
          <w:color w:val="FF0000"/>
          <w:vertAlign w:val="superscript"/>
          <w:rtl/>
        </w:rPr>
        <w:t>87783</w:t>
      </w:r>
      <w:r>
        <w:rPr>
          <w:rFonts w:ascii="Times New Roman" w:hAnsi="Times New Roman"/>
          <w:color w:val="828282"/>
          <w:rtl/>
        </w:rPr>
        <w:t xml:space="preserve">מִנְחָ֤ה </w:t>
      </w:r>
      <w:r>
        <w:rPr>
          <w:color w:val="FF0000"/>
          <w:vertAlign w:val="superscript"/>
          <w:rtl/>
        </w:rPr>
        <w:t>87784</w:t>
      </w:r>
      <w:r>
        <w:rPr>
          <w:rFonts w:ascii="Times New Roman" w:hAnsi="Times New Roman"/>
          <w:color w:val="828282"/>
          <w:rtl/>
        </w:rPr>
        <w:t xml:space="preserve">חֲדָשָׁה֙ </w:t>
      </w:r>
      <w:r>
        <w:rPr>
          <w:color w:val="FF0000"/>
          <w:vertAlign w:val="superscript"/>
          <w:rtl/>
        </w:rPr>
        <w:t>87785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87786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87787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87788</w:t>
      </w:r>
      <w:r>
        <w:rPr>
          <w:rFonts w:ascii="Times New Roman" w:hAnsi="Times New Roman"/>
          <w:color w:val="828282"/>
          <w:rtl/>
        </w:rPr>
        <w:t xml:space="preserve">שָׁבֻעֹ֖תֵיכֶ֑ם </w:t>
      </w:r>
    </w:p>
    <w:p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(87781, 87782, 87783, 87784, 87785, 87786, 87787, 87788)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(87781, 87782, 87783, 87784, 87785, 87786, 87787, 87788)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הַקְרִ֨יבְכֶ֜ם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(87787, 87788)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בְּשָׁבֻעֹ֖תֵיכֶ֑ם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6">
        <w:r>
          <w:rPr/>
          <w:t>Numbers 29:1</w:t>
        </w:r>
      </w:hyperlink>
    </w:p>
    <w:p>
      <w:pPr>
        <w:pStyle w:val="Hebrew"/>
      </w:pPr>
      <w:r>
        <w:t xml:space="preserve">וּבַחֹ֨דֶשׁ הַשְּׁבִיעִ֜י בְּאֶחָ֣ד לַחֹ֗דֶשׁ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87871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87873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87874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87875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87876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87877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87878</w:t>
      </w:r>
      <w:r>
        <w:rPr>
          <w:rFonts w:ascii="Times New Roman" w:hAnsi="Times New Roman"/>
          <w:color w:val="828282"/>
          <w:rtl/>
        </w:rPr>
        <w:t xml:space="preserve">חֹ֗דֶשׁ </w:t>
      </w:r>
      <w:r>
        <w:rPr>
          <w:color w:val="FF0000"/>
          <w:vertAlign w:val="superscript"/>
          <w:rtl/>
        </w:rPr>
        <w:t>87879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87880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87881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87882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וּבַחֹ֨דֶשׁ הַשְּׁבִיעִ֜י בְּאֶחָ֣ד לַחֹ֗דֶשׁ מִֽקְרָא־קֹ֨דֶשׁ֙ יִהְיֶ֣ה לָכֶ֔ם כָּל־מְלֶ֥אכֶת עֲבֹדָ֖ה לֹ֣א תַעֲשׂ֑וּ יֹ֥ום תְּרוּעָ֖ה יִהְיֶ֥ה לָכֶֽם׃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(87868, 87869, 87870, 87871, 87872, 87873, 87874, 87875, 87876, 87877, 87878, 87879, 87880, 87881, 87882)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(87868, 87869, 87870, 87871, 87872, 87873, 87874, 87875, 87876, 87877, 87878, 87879, 87880, 87881, 87882)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(87869, 87870, 87871, 87872, 87873, 87874, 87875, 87876, 87877, 87878)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בַחֹ֨דֶשׁ הַשְּׁבִיעִ֜י בְּאֶחָ֣ד לַחֹ֗דֶשׁ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7">
        <w:r>
          <w:rPr/>
          <w:t>Numbers 29:7</w:t>
        </w:r>
      </w:hyperlink>
    </w:p>
    <w:p>
      <w:pPr>
        <w:pStyle w:val="Hebrew"/>
      </w:pPr>
      <w:r>
        <w:t xml:space="preserve">וּבֶעָשֹׂור֩ לַחֹ֨דֶשׁ הַשְּׁבִיעִ֜י הַזֶּ֗ה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87972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87973</w:t>
      </w:r>
      <w:r>
        <w:rPr>
          <w:rFonts w:ascii="Times New Roman" w:hAnsi="Times New Roman"/>
          <w:color w:val="828282"/>
          <w:rtl/>
        </w:rPr>
        <w:t>בֶ</w:t>
      </w:r>
      <w:r>
        <w:rPr>
          <w:color w:val="FF0000"/>
          <w:vertAlign w:val="superscript"/>
          <w:rtl/>
        </w:rPr>
        <w:t>87974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87975</w:t>
      </w:r>
      <w:r>
        <w:rPr>
          <w:rFonts w:ascii="Times New Roman" w:hAnsi="Times New Roman"/>
          <w:color w:val="828282"/>
          <w:rtl/>
        </w:rPr>
        <w:t xml:space="preserve">עָשֹׂור֩ </w:t>
      </w:r>
      <w:r>
        <w:rPr>
          <w:color w:val="FF0000"/>
          <w:vertAlign w:val="superscript"/>
          <w:rtl/>
        </w:rPr>
        <w:t>87976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87977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87978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87979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87980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87983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87984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87985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87986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וּבֶעָשֹׂור֩ לַחֹ֨דֶשׁ הַשְּׁבִיעִ֜י הַזֶּ֗ה מִֽקְרָא־קֹ֨דֶשׁ֙ יִהְיֶ֣ה לָכֶ֔ם וְעִנִּיתֶ֖ם אֶת־נַפְשֹׁתֵיכֶ֑ם כָּל־מְלָאכָ֖ה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(87972, 87973, 87974, 87975, 87976, 87977, 87978, 87979, 87980, 87981, 87982, 87983, 87984, 87985, 87986)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(87972, 87973, 87974, 87975, 87976, 87977, 87978, 87979, 87980, 87981, 87982, 87983, 87984, 87985, 87986)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(87985,)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(87973, 87974, 87975, 87976, 87977, 87978, 87979, 87980, 87981, 87982)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בֶעָשֹׂור֩ לַחֹ֨דֶשׁ הַשְּׁבִיעִ֜י הַזֶּ֗ה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8">
        <w:r>
          <w:rPr/>
          <w:t>Numbers 29:12</w:t>
        </w:r>
      </w:hyperlink>
    </w:p>
    <w:p>
      <w:pPr>
        <w:pStyle w:val="Hebrew"/>
      </w:pPr>
      <w:r>
        <w:t xml:space="preserve">וּבַחֲמִשָּׁה֩ עָשָׂ֨ר יֹ֜ום לַחֹ֣דֶשׁ הַשְּׁבִיעִ֗י מִֽקְרָא־קֹ֨דֶשׁ֙ יִהְיֶ֣ה לָכֶ֔ם </w:t>
      </w:r>
    </w:p>
    <w:p>
      <w:pPr>
        <w:pStyle w:val="Hebrew"/>
      </w:pPr>
      <w:r>
        <w:rPr>
          <w:color w:val="FF0000"/>
          <w:vertAlign w:val="superscript"/>
          <w:rtl/>
        </w:rPr>
        <w:t>88063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88064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88065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88066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88067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88068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88069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88070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88071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88072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88073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88074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88075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88076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>
      <w:pPr>
        <w:pStyle w:val="Hebrew"/>
      </w:pPr>
      <w:r>
        <w:rPr>
          <w:color w:val="828282"/>
        </w:rPr>
        <w:t xml:space="preserve">וּבַחֲמִשָּׁה֩ עָשָׂ֨ר יֹ֜ום לַחֹ֣דֶשׁ הַשְּׁבִיעִ֗י מִֽקְרָא־קֹ֨דֶשׁ֙ יִהְיֶ֣ה לָכֶ֔ם כָּל־מְלֶ֥אכֶת עֲבֹדָ֖ה לֹ֣א תַעֲשׂ֑וּ וְחַגֹּתֶ֥ם חַ֛ג לַיהוָ֖ה שִׁבְעַ֥ת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(88063, 88064, 88065, 88066, 88067, 88068, 88069, 88070, 88071, 88072, 88073, 88074, 88075, 88076)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(88063, 88064, 88065, 88066, 88067, 88068, 88069, 88070, 88071, 88072, 88073, 88074, 88075, 88076)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(88075,)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(88064, 88065, 88066, 88067, 88068, 88069, 88070, 88071, 88072)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בַחֲמִשָּׁה֩ עָשָׂ֨ר יֹ֜ום לַחֹ֣דֶשׁ הַשְּׁבִיעִ֗י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59">
        <w:r>
          <w:rPr/>
          <w:t>Numbers 29:17</w:t>
        </w:r>
      </w:hyperlink>
    </w:p>
    <w:p>
      <w:pPr>
        <w:pStyle w:val="Hebrew"/>
      </w:pPr>
      <w: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88166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88167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88168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88169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88171</w:t>
      </w:r>
      <w:r>
        <w:rPr>
          <w:rFonts w:ascii="Times New Roman" w:hAnsi="Times New Roman"/>
          <w:color w:val="828282"/>
          <w:rtl/>
        </w:rPr>
        <w:t xml:space="preserve">שֵּׁנִ֗י </w:t>
      </w:r>
      <w:r>
        <w:rPr>
          <w:color w:val="FF0000"/>
          <w:vertAlign w:val="superscript"/>
          <w:rtl/>
        </w:rPr>
        <w:t>88172</w:t>
      </w:r>
      <w:r>
        <w:rPr>
          <w:rFonts w:ascii="Times New Roman" w:hAnsi="Times New Roman"/>
          <w:color w:val="828282"/>
          <w:rtl/>
        </w:rPr>
        <w:t xml:space="preserve">פָּרִ֧ים </w:t>
      </w:r>
      <w:r>
        <w:rPr>
          <w:color w:val="FF0000"/>
          <w:vertAlign w:val="superscript"/>
          <w:rtl/>
        </w:rPr>
        <w:t>88173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88174</w:t>
      </w:r>
      <w:r>
        <w:rPr>
          <w:rFonts w:ascii="Times New Roman" w:hAnsi="Times New Roman"/>
          <w:color w:val="828282"/>
          <w:rtl/>
        </w:rPr>
        <w:t xml:space="preserve">בָקָ֛ר </w:t>
      </w:r>
      <w:r>
        <w:rPr>
          <w:color w:val="FF0000"/>
          <w:vertAlign w:val="superscript"/>
          <w:rtl/>
        </w:rPr>
        <w:t>88175</w:t>
      </w:r>
      <w:r>
        <w:rPr>
          <w:rFonts w:ascii="Times New Roman" w:hAnsi="Times New Roman"/>
          <w:color w:val="828282"/>
          <w:rtl/>
        </w:rPr>
        <w:t xml:space="preserve">שְׁנֵ֥ים </w:t>
      </w:r>
      <w:r>
        <w:rPr>
          <w:color w:val="FF0000"/>
          <w:vertAlign w:val="superscript"/>
          <w:rtl/>
        </w:rPr>
        <w:t>88176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88178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88179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88180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88182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88183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(88166, 88167, 88168, 88169, 88170, 88171, 88172, 88173, 88174, 88175, 88176, 88177, 88178, 88179, 88180, 88181, 88182, 88183, 88184)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(88166, 88167, 88168, 88169, 88170, 88171, 88172, 88173, 88174, 88175, 88176, 88177, 88178, 88179, 88180, 88181, 88182, 88183, 88184)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(88167, 88168, 88169, 88170, 88171)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בַיֹּ֣ום הַשֵּׁנִ֗י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0">
        <w:r>
          <w:rPr/>
          <w:t>Numbers 29:20</w:t>
        </w:r>
      </w:hyperlink>
    </w:p>
    <w:p>
      <w:pPr>
        <w:pStyle w:val="Hebrew"/>
      </w:pPr>
      <w: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88219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88220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88222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88224</w:t>
      </w:r>
      <w:r>
        <w:rPr>
          <w:rFonts w:ascii="Times New Roman" w:hAnsi="Times New Roman"/>
          <w:color w:val="828282"/>
          <w:rtl/>
        </w:rPr>
        <w:t xml:space="preserve">שְּׁלִישִׁ֛י </w:t>
      </w:r>
      <w:r>
        <w:rPr>
          <w:color w:val="FF0000"/>
          <w:vertAlign w:val="superscript"/>
          <w:rtl/>
        </w:rPr>
        <w:t>88225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88226</w:t>
      </w:r>
      <w:r>
        <w:rPr>
          <w:rFonts w:ascii="Times New Roman" w:hAnsi="Times New Roman"/>
          <w:color w:val="828282"/>
          <w:rtl/>
        </w:rPr>
        <w:t>עַשְׁתֵּי־</w:t>
      </w:r>
      <w:r>
        <w:rPr>
          <w:color w:val="FF0000"/>
          <w:vertAlign w:val="superscript"/>
          <w:rtl/>
        </w:rPr>
        <w:t>88227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88228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88229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88230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88231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88232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88233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88234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88235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(88219, 88220, 88221, 88222, 88223, 88224, 88225, 88226, 88227, 88228, 88229, 88230, 88231, 88232, 88233, 88234, 88235)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(88219, 88220, 88221, 88222, 88223, 88224, 88225, 88226, 88227, 88228, 88229, 88230, 88231, 88232, 88233, 88234, 88235)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(88220, 88221, 88222, 88223, 88224)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בַיֹּ֧ום הַשְּׁלִישִׁ֛י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1">
        <w:r>
          <w:rPr/>
          <w:t>Numbers 29:23</w:t>
        </w:r>
      </w:hyperlink>
    </w:p>
    <w:p>
      <w:pPr>
        <w:pStyle w:val="Hebrew"/>
      </w:pPr>
      <w: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88269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88272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88274</w:t>
      </w:r>
      <w:r>
        <w:rPr>
          <w:rFonts w:ascii="Times New Roman" w:hAnsi="Times New Roman"/>
          <w:color w:val="828282"/>
          <w:rtl/>
        </w:rPr>
        <w:t xml:space="preserve">רְבִיעִ֛י </w:t>
      </w:r>
      <w:r>
        <w:rPr>
          <w:color w:val="FF0000"/>
          <w:vertAlign w:val="superscript"/>
          <w:rtl/>
        </w:rPr>
        <w:t>88275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88276</w:t>
      </w:r>
      <w:r>
        <w:rPr>
          <w:rFonts w:ascii="Times New Roman" w:hAnsi="Times New Roman"/>
          <w:color w:val="828282"/>
          <w:rtl/>
        </w:rPr>
        <w:t xml:space="preserve">עֲשָׂרָ֖ה </w:t>
      </w:r>
      <w:r>
        <w:rPr>
          <w:color w:val="FF0000"/>
          <w:vertAlign w:val="superscript"/>
          <w:rtl/>
        </w:rPr>
        <w:t>88277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88280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88281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(88269, 88270, 88271, 88272, 88273, 88274, 88275, 88276, 88277, 88278, 88279, 88280, 88281, 88282, 88283, 88284)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(88269, 88270, 88271, 88272, 88273, 88274, 88275, 88276, 88277, 88278, 88279, 88280, 88281, 88282, 88283, 88284)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(88270, 88271, 88272, 88273, 88274)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בַיֹּ֧ום הָרְבִיעִ֛י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2">
        <w:r>
          <w:rPr/>
          <w:t>Numbers 29:26</w:t>
        </w:r>
      </w:hyperlink>
    </w:p>
    <w:p>
      <w:pPr>
        <w:pStyle w:val="Hebrew"/>
      </w:pPr>
      <w: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88317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88318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88320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88322</w:t>
      </w:r>
      <w:r>
        <w:rPr>
          <w:rFonts w:ascii="Times New Roman" w:hAnsi="Times New Roman"/>
          <w:color w:val="828282"/>
          <w:rtl/>
        </w:rPr>
        <w:t xml:space="preserve">חֲמִישִׁ֛י </w:t>
      </w:r>
      <w:r>
        <w:rPr>
          <w:color w:val="FF0000"/>
          <w:vertAlign w:val="superscript"/>
          <w:rtl/>
        </w:rPr>
        <w:t>88323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88324</w:t>
      </w:r>
      <w:r>
        <w:rPr>
          <w:rFonts w:ascii="Times New Roman" w:hAnsi="Times New Roman"/>
          <w:color w:val="828282"/>
          <w:rtl/>
        </w:rPr>
        <w:t xml:space="preserve">תִּשְׁעָ֖ה </w:t>
      </w:r>
      <w:r>
        <w:rPr>
          <w:color w:val="FF0000"/>
          <w:vertAlign w:val="superscript"/>
          <w:rtl/>
        </w:rPr>
        <w:t>88325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88326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88327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88328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88329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88330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88331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88332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(88317, 88318, 88319, 88320, 88321, 88322, 88323, 88324, 88325, 88326, 88327, 88328, 88329, 88330, 88331, 88332)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(88317, 88318, 88319, 88320, 88321, 88322, 88323, 88324, 88325, 88326, 88327, 88328, 88329, 88330, 88331, 88332)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(88318, 88319, 88320, 88321, 88322)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בַיֹּ֧ום הַחֲמִישִׁ֛י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3">
        <w:r>
          <w:rPr/>
          <w:t>Numbers 29:29</w:t>
        </w:r>
      </w:hyperlink>
    </w:p>
    <w:p>
      <w:pPr>
        <w:pStyle w:val="Hebrew"/>
      </w:pPr>
      <w: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88366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88369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88371</w:t>
      </w:r>
      <w:r>
        <w:rPr>
          <w:rFonts w:ascii="Times New Roman" w:hAnsi="Times New Roman"/>
          <w:color w:val="828282"/>
          <w:rtl/>
        </w:rPr>
        <w:t xml:space="preserve">שִּׁשִּׁ֛י </w:t>
      </w:r>
      <w:r>
        <w:rPr>
          <w:color w:val="FF0000"/>
          <w:vertAlign w:val="superscript"/>
          <w:rtl/>
        </w:rPr>
        <w:t>88372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88373</w:t>
      </w:r>
      <w:r>
        <w:rPr>
          <w:rFonts w:ascii="Times New Roman" w:hAnsi="Times New Roman"/>
          <w:color w:val="828282"/>
          <w:rtl/>
        </w:rPr>
        <w:t xml:space="preserve">שְׁמֹנָ֖ה </w:t>
      </w:r>
      <w:r>
        <w:rPr>
          <w:color w:val="FF0000"/>
          <w:vertAlign w:val="superscript"/>
          <w:rtl/>
        </w:rPr>
        <w:t>88374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88375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88376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88377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88378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88379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88380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88381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(88366, 88367, 88368, 88369, 88370, 88371, 88372, 88373, 88374, 88375, 88376, 88377, 88378, 88379, 88380, 88381)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(88366, 88367, 88368, 88369, 88370, 88371, 88372, 88373, 88374, 88375, 88376, 88377, 88378, 88379, 88380, 88381)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(88367, 88368, 88369, 88370, 88371)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בַיֹּ֧ום הַשִּׁשִּׁ֛י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4">
        <w:r>
          <w:rPr/>
          <w:t>Numbers 29:32</w:t>
        </w:r>
      </w:hyperlink>
    </w:p>
    <w:p>
      <w:pPr>
        <w:pStyle w:val="Hebrew"/>
      </w:pPr>
      <w: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p>
      <w:pPr>
        <w:pStyle w:val="Hebrew"/>
      </w:pPr>
      <w:r>
        <w:rPr>
          <w:color w:val="FF0000"/>
          <w:vertAlign w:val="superscript"/>
          <w:rtl/>
        </w:rPr>
        <w:t>88414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88415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88416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88417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88419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88420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88421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88422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88423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88424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88425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88426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88427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88428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88429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>
      <w:pPr>
        <w:pStyle w:val="Hebrew"/>
      </w:pPr>
      <w:r>
        <w:rPr>
          <w:color w:val="828282"/>
        </w:rP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(88414, 88415, 88416, 88417, 88418, 88419, 88420, 88421, 88422, 88423, 88424, 88425, 88426, 88427, 88428, 88429)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(88414, 88415, 88416, 88417, 88418, 88419, 88420, 88421, 88422, 88423, 88424, 88425, 88426, 88427, 88428, 88429)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(88415, 88416, 88417, 88418, 88419)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בַיֹּ֧ום הַשְּׁבִיעִ֛י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5">
        <w:r>
          <w:rPr/>
          <w:t>Numbers 29:35</w:t>
        </w:r>
      </w:hyperlink>
    </w:p>
    <w:p>
      <w:pPr>
        <w:pStyle w:val="Hebrew"/>
      </w:pPr>
      <w:r>
        <w:t xml:space="preserve">בַּיֹּום֙ הַשְּׁמִינִ֔י עֲצֶ֖רֶת תִּהְיֶ֣ה לָכֶ֑ם </w:t>
      </w:r>
    </w:p>
    <w:p>
      <w:pPr>
        <w:pStyle w:val="Hebrew"/>
      </w:pPr>
      <w:r>
        <w:rPr>
          <w:color w:val="FF0000"/>
          <w:vertAlign w:val="superscript"/>
          <w:rtl/>
        </w:rPr>
        <w:t>88461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88462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88463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88464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88465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88466</w:t>
      </w:r>
      <w:r>
        <w:rPr>
          <w:rFonts w:ascii="Times New Roman" w:hAnsi="Times New Roman"/>
          <w:color w:val="828282"/>
          <w:rtl/>
        </w:rPr>
        <w:t xml:space="preserve">עֲצֶ֖רֶת </w:t>
      </w:r>
      <w:r>
        <w:rPr>
          <w:color w:val="FF0000"/>
          <w:vertAlign w:val="superscript"/>
          <w:rtl/>
        </w:rPr>
        <w:t>88467</w:t>
      </w:r>
      <w:r>
        <w:rPr>
          <w:rFonts w:ascii="Times New Roman" w:hAnsi="Times New Roman"/>
          <w:color w:val="828282"/>
          <w:rtl/>
        </w:rPr>
        <w:t xml:space="preserve">תִּהְיֶ֣ה </w:t>
      </w:r>
      <w:r>
        <w:rPr>
          <w:color w:val="FF0000"/>
          <w:vertAlign w:val="superscript"/>
          <w:rtl/>
        </w:rPr>
        <w:t>88468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>
      <w:pPr>
        <w:pStyle w:val="Hebrew"/>
      </w:pPr>
      <w:r>
        <w:rPr>
          <w:color w:val="828282"/>
        </w:rPr>
        <w:t xml:space="preserve">בַּיֹּום֙ הַשְּׁמִינִ֔י עֲצֶ֖רֶת תִּהְיֶ֣ה לָכֶ֑ם כָּל־מְלֶ֥אכֶת עֲבֹדָ֖ה לֹ֥א תַעֲשֽׂוּ׃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(88461, 88462, 88463, 88464, 88465, 88466, 88467, 88468)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(88461, 88462, 88463, 88464, 88465, 88466, 88467, 88468)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(88467,)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תִּהְיֶ֣ה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(88461, 88462, 88463, 88464, 88465)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הַשְּׁמִינִ֔י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6">
        <w:r>
          <w:rPr/>
          <w:t>Numbers 30:6</w:t>
        </w:r>
      </w:hyperlink>
    </w:p>
    <w:p>
      <w:pPr>
        <w:pStyle w:val="Hebrew"/>
      </w:pPr>
      <w:r>
        <w:t xml:space="preserve">וְאִם־הֵנִ֨יא אָבִ֣יהָ אֹתָהּ֮ בְּיֹ֣ום </w:t>
      </w:r>
    </w:p>
    <w:p>
      <w:pPr>
        <w:pStyle w:val="Hebrew"/>
      </w:pPr>
      <w:r>
        <w:rPr>
          <w:color w:val="FF0000"/>
          <w:vertAlign w:val="superscript"/>
          <w:rtl/>
        </w:rPr>
        <w:t>88643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88644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88645</w:t>
      </w:r>
      <w:r>
        <w:rPr>
          <w:rFonts w:ascii="Times New Roman" w:hAnsi="Times New Roman"/>
          <w:color w:val="828282"/>
          <w:rtl/>
        </w:rPr>
        <w:t xml:space="preserve">הֵנִ֨יא </w:t>
      </w:r>
      <w:r>
        <w:rPr>
          <w:color w:val="FF0000"/>
          <w:vertAlign w:val="superscript"/>
          <w:rtl/>
        </w:rPr>
        <w:t>88646</w:t>
      </w:r>
      <w:r>
        <w:rPr>
          <w:rFonts w:ascii="Times New Roman" w:hAnsi="Times New Roman"/>
          <w:color w:val="828282"/>
          <w:rtl/>
        </w:rPr>
        <w:t xml:space="preserve">אָבִ֣יהָ </w:t>
      </w:r>
      <w:r>
        <w:rPr>
          <w:color w:val="FF0000"/>
          <w:vertAlign w:val="superscript"/>
          <w:rtl/>
        </w:rPr>
        <w:t>88647</w:t>
      </w:r>
      <w:r>
        <w:rPr>
          <w:rFonts w:ascii="Times New Roman" w:hAnsi="Times New Roman"/>
          <w:color w:val="828282"/>
          <w:rtl/>
        </w:rPr>
        <w:t xml:space="preserve">אֹתָהּ֮ </w:t>
      </w:r>
      <w:r>
        <w:rPr>
          <w:color w:val="FF0000"/>
          <w:vertAlign w:val="superscript"/>
          <w:rtl/>
        </w:rPr>
        <w:t>88648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88649</w:t>
      </w:r>
      <w:r>
        <w:rPr>
          <w:rFonts w:ascii="Times New Roman" w:hAnsi="Times New Roman"/>
          <w:color w:val="828282"/>
          <w:rtl/>
        </w:rPr>
        <w:t xml:space="preserve">יֹ֣ום </w:t>
      </w:r>
    </w:p>
    <w:p>
      <w:pPr>
        <w:pStyle w:val="Hebrew"/>
      </w:pPr>
      <w:r>
        <w:rPr>
          <w:color w:val="828282"/>
        </w:rPr>
        <w:t xml:space="preserve">וְאִם־הֵנִ֨יא אָבִ֣יהָ אֹתָהּ֮ בְּיֹ֣ום שָׁמְעֹו֒ כָּל־נְדָרֶ֗יהָ וֶֽאֱסָרֶ֛יהָ אֲשֶׁר־אָסְרָ֥ה עַל־נַפְשָׁ֖הּ לֹ֣א יָק֑וּם וַֽיהוָה֙ יִֽסְלַח־לָ֔הּ כִּי־הֵנִ֥יא אָבִ֖יהָ אֹתָֽהּ׃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(88643, 88644, 88645, 88646, 88647, 88648, 88649)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(88643, 88644, 88645, 88646, 88647, 88648, 88649)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הֵנִ֨יא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(88648, 88649)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7">
        <w:r>
          <w:rPr/>
          <w:t>Numbers 30:8</w:t>
        </w:r>
      </w:hyperlink>
    </w:p>
    <w:p>
      <w:pPr>
        <w:pStyle w:val="Hebrew"/>
      </w:pPr>
      <w:r>
        <w:t xml:space="preserve">וְשָׁמַ֥ע אִישָׁ֛הּ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(88685, 88686, 88687, 88688, 88689)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שָׁמַ֥ע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(88688, 88689)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8">
        <w:r>
          <w:rPr/>
          <w:t>Numbers 30:9</w:t>
        </w:r>
      </w:hyperlink>
    </w:p>
    <w:p>
      <w:pPr>
        <w:pStyle w:val="Hebrew"/>
      </w:pPr>
      <w:r>
        <w:t xml:space="preserve">וְ֠אִם בְּיֹ֨ום יָנִ֣יא אֹותָהּ֒ </w:t>
      </w:r>
    </w:p>
    <w:p>
      <w:pPr>
        <w:pStyle w:val="Hebrew"/>
      </w:pPr>
      <w:r>
        <w:rPr>
          <w:color w:val="FF0000"/>
          <w:vertAlign w:val="superscript"/>
          <w:rtl/>
        </w:rPr>
        <w:t>88704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88705</w:t>
      </w:r>
      <w:r>
        <w:rPr>
          <w:rFonts w:ascii="Times New Roman" w:hAnsi="Times New Roman"/>
          <w:color w:val="828282"/>
          <w:rtl/>
        </w:rPr>
        <w:t xml:space="preserve">אִם </w:t>
      </w:r>
      <w:r>
        <w:rPr>
          <w:color w:val="FF0000"/>
          <w:vertAlign w:val="superscript"/>
          <w:rtl/>
        </w:rPr>
        <w:t>88706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88707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88710</w:t>
      </w:r>
      <w:r>
        <w:rPr>
          <w:rFonts w:ascii="Times New Roman" w:hAnsi="Times New Roman"/>
          <w:color w:val="828282"/>
          <w:rtl/>
        </w:rPr>
        <w:t xml:space="preserve">יָנִ֣יא </w:t>
      </w:r>
      <w:r>
        <w:rPr>
          <w:color w:val="FF0000"/>
          <w:vertAlign w:val="superscript"/>
          <w:rtl/>
        </w:rPr>
        <w:t>88711</w:t>
      </w:r>
      <w:r>
        <w:rPr>
          <w:rFonts w:ascii="Times New Roman" w:hAnsi="Times New Roman"/>
          <w:color w:val="828282"/>
          <w:rtl/>
        </w:rPr>
        <w:t xml:space="preserve">אֹותָהּ֒ </w:t>
      </w:r>
    </w:p>
    <w:p>
      <w:pPr>
        <w:pStyle w:val="Hebrew"/>
      </w:pPr>
      <w:r>
        <w:rPr>
          <w:color w:val="828282"/>
        </w:rPr>
        <w:t xml:space="preserve">וְ֠אִם בְּיֹ֨ום שְׁמֹ֣עַ אִישָׁהּ֮ יָנִ֣יא אֹותָהּ֒ וְהֵפֵ֗ר אֶת־נִדְרָהּ֙ אֲשֶׁ֣ר עָלֶ֔יהָ וְאֵת֙ מִבְטָ֣א שְׂפָתֶ֔יהָ אֲשֶׁ֥ר אָסְרָ֖ה עַל־נַפְשָׁ֑הּ וַיהוָ֖ה יִֽסְלַֽח־לָֽהּ׃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(88704, 88705, 88706, 88707, 88710, 88711)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(88704, 88705, 88706, 88707, 88710, 88711)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יָנִ֣יא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(88706, 88707)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69">
        <w:r>
          <w:rPr/>
          <w:t>Numbers 30:13</w:t>
        </w:r>
      </w:hyperlink>
    </w:p>
    <w:p>
      <w:pPr>
        <w:pStyle w:val="Hebrew"/>
      </w:pPr>
      <w:r>
        <w:t xml:space="preserve">וְאִם־הָפֵר֩ יָפֵ֨ר אֹתָ֥ם׀ אִישָׁהּ֮ בְּיֹ֣ום </w:t>
      </w:r>
    </w:p>
    <w:p>
      <w:pPr>
        <w:pStyle w:val="Hebrew"/>
      </w:pPr>
      <w:r>
        <w:rPr>
          <w:color w:val="FF0000"/>
          <w:vertAlign w:val="superscript"/>
          <w:rtl/>
        </w:rPr>
        <w:t>88775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88776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88777</w:t>
      </w:r>
      <w:r>
        <w:rPr>
          <w:rFonts w:ascii="Times New Roman" w:hAnsi="Times New Roman"/>
          <w:color w:val="828282"/>
          <w:rtl/>
        </w:rPr>
        <w:t xml:space="preserve">הָפֵר֩ </w:t>
      </w:r>
      <w:r>
        <w:rPr>
          <w:color w:val="FF0000"/>
          <w:vertAlign w:val="superscript"/>
          <w:rtl/>
        </w:rPr>
        <w:t>88778</w:t>
      </w:r>
      <w:r>
        <w:rPr>
          <w:rFonts w:ascii="Times New Roman" w:hAnsi="Times New Roman"/>
          <w:color w:val="828282"/>
          <w:rtl/>
        </w:rPr>
        <w:t xml:space="preserve">יָפֵ֨ר </w:t>
      </w:r>
      <w:r>
        <w:rPr>
          <w:color w:val="FF0000"/>
          <w:vertAlign w:val="superscript"/>
          <w:rtl/>
        </w:rPr>
        <w:t>88779</w:t>
      </w:r>
      <w:r>
        <w:rPr>
          <w:rFonts w:ascii="Times New Roman" w:hAnsi="Times New Roman"/>
          <w:color w:val="828282"/>
          <w:rtl/>
        </w:rPr>
        <w:t xml:space="preserve">אֹתָ֥ם׀ </w:t>
      </w:r>
      <w:r>
        <w:rPr>
          <w:color w:val="FF0000"/>
          <w:vertAlign w:val="superscript"/>
          <w:rtl/>
        </w:rPr>
        <w:t>88780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88782</w:t>
      </w:r>
      <w:r>
        <w:rPr>
          <w:rFonts w:ascii="Times New Roman" w:hAnsi="Times New Roman"/>
          <w:color w:val="828282"/>
          <w:rtl/>
        </w:rPr>
        <w:t xml:space="preserve">יֹ֣ום </w:t>
      </w:r>
    </w:p>
    <w:p>
      <w:pPr>
        <w:pStyle w:val="Hebrew"/>
      </w:pPr>
      <w:r>
        <w:rPr>
          <w:color w:val="828282"/>
        </w:rPr>
        <w:t xml:space="preserve">וְאִם־הָפֵר֩ יָפֵ֨ר אֹתָ֥ם׀ אִישָׁהּ֮ בְּיֹ֣ום שָׁמְעֹו֒ כָּל־מֹוצָ֨א שְׂפָתֶ֧יהָ לִנְדָרֶ֛יהָ וּלְאִסַּ֥ר נַפְשָׁ֖הּ לֹ֣א יָק֑וּם אִישָׁ֣הּ הֲפֵרָ֔ם וַיהוָ֖ה יִֽסְלַֽח־לָֽהּ׃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(88775, 88776, 88777, 88778, 88779, 88780, 88781, 88782)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(88775, 88776, 88777, 88778, 88779, 88780, 88781, 88782)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יָפֵ֨ר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(88781, 88782)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0">
        <w:r>
          <w:rPr/>
          <w:t>Numbers 30:15</w:t>
        </w:r>
      </w:hyperlink>
    </w:p>
    <w:p>
      <w:pPr>
        <w:pStyle w:val="Hebrew"/>
      </w:pPr>
      <w:r>
        <w:t xml:space="preserve">כִּי־הֶחֱרִ֥שׁ לָ֖הּ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(88838, 88839, 88840, 88841, 88842)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(88838, 88839, 88840, 88841, 88842)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הֶחֱרִ֥שׁ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(88841, 88842)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1">
        <w:r>
          <w:rPr/>
          <w:t>Numbers 31:19</w:t>
        </w:r>
      </w:hyperlink>
    </w:p>
    <w:p>
      <w:pPr>
        <w:pStyle w:val="Hebrew"/>
      </w:pPr>
      <w:r>
        <w:t xml:space="preserve">תִּֽתְחַטְּא֞וּ בַּיֹּ֤ום הַשְּׁלִישִׁי֙ וּבַיֹּ֣ום הַשְּׁבִיעִ֔י אַתֶּ֖ם וּשְׁבִיכֶֽם׃ </w:t>
      </w:r>
    </w:p>
    <w:p>
      <w:pPr>
        <w:pStyle w:val="Hebrew"/>
      </w:pPr>
      <w:r>
        <w:rPr>
          <w:color w:val="FF0000"/>
          <w:vertAlign w:val="superscript"/>
          <w:rtl/>
        </w:rPr>
        <w:t>89240</w:t>
      </w:r>
      <w:r>
        <w:rPr>
          <w:rFonts w:ascii="Times New Roman" w:hAnsi="Times New Roman"/>
          <w:color w:val="828282"/>
          <w:rtl/>
        </w:rPr>
        <w:t xml:space="preserve">תִּֽתְחַטְּא֞וּ </w:t>
      </w:r>
      <w:r>
        <w:rPr>
          <w:color w:val="FF0000"/>
          <w:vertAlign w:val="superscript"/>
          <w:rtl/>
        </w:rPr>
        <w:t>89241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89242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89243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89244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89245</w:t>
      </w:r>
      <w:r>
        <w:rPr>
          <w:rFonts w:ascii="Times New Roman" w:hAnsi="Times New Roman"/>
          <w:color w:val="828282"/>
          <w:rtl/>
        </w:rPr>
        <w:t xml:space="preserve">שְּׁלִישִׁי֙ </w:t>
      </w:r>
      <w:r>
        <w:rPr>
          <w:color w:val="FF0000"/>
          <w:vertAlign w:val="superscript"/>
          <w:rtl/>
        </w:rPr>
        <w:t>89246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89248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89249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89250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89251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89252</w:t>
      </w:r>
      <w:r>
        <w:rPr>
          <w:rFonts w:ascii="Times New Roman" w:hAnsi="Times New Roman"/>
          <w:color w:val="828282"/>
          <w:rtl/>
        </w:rPr>
        <w:t xml:space="preserve">אַתֶּ֖ם </w:t>
      </w:r>
      <w:r>
        <w:rPr>
          <w:color w:val="FF0000"/>
          <w:vertAlign w:val="superscript"/>
          <w:rtl/>
        </w:rPr>
        <w:t>89253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89254</w:t>
      </w:r>
      <w:r>
        <w:rPr>
          <w:rFonts w:ascii="Times New Roman" w:hAnsi="Times New Roman"/>
          <w:color w:val="828282"/>
          <w:rtl/>
        </w:rPr>
        <w:t xml:space="preserve">שְׁבִיכֶֽם׃ </w:t>
      </w:r>
    </w:p>
    <w:p>
      <w:pPr>
        <w:pStyle w:val="Hebrew"/>
      </w:pPr>
      <w:r>
        <w:rPr>
          <w:color w:val="828282"/>
        </w:rPr>
        <w:t xml:space="preserve">וְאַתֶּ֗ם חֲנ֛וּ מִח֥וּץ לַֽמַּחֲנֶ֖ה שִׁבְעַ֣ת יָמִ֑ים כֹּל֩ הֹרֵ֨ג נֶ֜פֶשׁ וְכֹ֣ל׀ נֹגֵ֣עַ בֶּֽחָלָ֗ל תִּֽתְחַטְּא֞וּ בַּיֹּ֤ום הַשְּׁלִישִׁי֙ וּבַיֹּ֣ום הַשְּׁבִיעִ֔י אַתֶּ֖ם וּשְׁבִיכֶֽם׃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(89240, 89241, 89242, 89243, 89244, 89245, 89246, 89247, 89248, 89249, 89250, 89251, 89252, 89253, 89254)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(89240, 89241, 89242, 89243, 89244, 89245, 89246, 89247, 89248, 89249, 89250, 89251, 89252, 89253, 89254)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(89240,)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תִּֽתְחַטְּא֞וּ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(89241, 89242, 89243, 89244, 89245, 89246, 89247, 89248, 89249, 89250, 89251)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הַשְּׁלִישִׁי֙ וּבַיֹּ֣ום הַשְּׁבִיעִ֔י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2">
        <w:r>
          <w:rPr/>
          <w:t>Numbers 31:24</w:t>
        </w:r>
      </w:hyperlink>
    </w:p>
    <w:p>
      <w:pPr>
        <w:pStyle w:val="Hebrew"/>
      </w:pPr>
      <w:r>
        <w:t xml:space="preserve">וְכִבַּסְתֶּ֧ם בִּגְדֵיכֶ֛ם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(89345, 89346, 89347, 89348, 89349, 89350, 89351, 89352)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כִבַּסְתֶּ֧ם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(89348, 89349, 89350, 89351, 89352)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3">
        <w:r>
          <w:rPr/>
          <w:t>Numbers 32:10</w:t>
        </w:r>
      </w:hyperlink>
    </w:p>
    <w:p>
      <w:pPr>
        <w:pStyle w:val="Hebrew"/>
      </w:pPr>
      <w:r>
        <w:t xml:space="preserve">וַיִּֽחַר־אַ֥ף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(90068, 90069, 90070, 90071, 90072, 90073, 90074, 90075, 90076)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(90068, 90069, 90070, 90071, 90072, 90073, 90074, 90075, 90076)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(90069,)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יִּֽחַר־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(90072, 90073, 90074, 90075, 90076)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4">
        <w:r>
          <w:rPr/>
          <w:t>Numbers 33:3</w:t>
        </w:r>
      </w:hyperlink>
    </w:p>
    <w:p>
      <w:pPr>
        <w:pStyle w:val="Hebrew"/>
      </w:pPr>
      <w:r>
        <w:t xml:space="preserve">וַיִּסְע֤וּ מֵֽרַעְמְסֵס֙ בַּחֹ֣דֶשׁ הָֽרִאשֹׁ֔ון בַּחֲמִשָּׁ֥ה עָשָׂ֛ר יֹ֖ום לַחֹ֣דֶשׁ הָרִאשֹׁ֑ון </w:t>
      </w:r>
    </w:p>
    <w:p>
      <w:pPr>
        <w:pStyle w:val="Hebrew"/>
      </w:pPr>
      <w:r>
        <w:rPr>
          <w:color w:val="FF0000"/>
          <w:vertAlign w:val="superscript"/>
          <w:rtl/>
        </w:rPr>
        <w:t>90701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90702</w:t>
      </w:r>
      <w:r>
        <w:rPr>
          <w:rFonts w:ascii="Times New Roman" w:hAnsi="Times New Roman"/>
          <w:color w:val="828282"/>
          <w:rtl/>
        </w:rPr>
        <w:t xml:space="preserve">יִּסְע֤וּ </w:t>
      </w:r>
      <w:r>
        <w:rPr>
          <w:color w:val="FF0000"/>
          <w:vertAlign w:val="superscript"/>
          <w:rtl/>
        </w:rPr>
        <w:t>90703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90704</w:t>
      </w:r>
      <w:r>
        <w:rPr>
          <w:rFonts w:ascii="Times New Roman" w:hAnsi="Times New Roman"/>
          <w:color w:val="828282"/>
          <w:rtl/>
        </w:rPr>
        <w:t xml:space="preserve">רַעְמְסֵס֙ </w:t>
      </w:r>
      <w:r>
        <w:rPr>
          <w:color w:val="FF0000"/>
          <w:vertAlign w:val="superscript"/>
          <w:rtl/>
        </w:rPr>
        <w:t>90705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90707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90708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90709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90710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90711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90712</w:t>
      </w:r>
      <w:r>
        <w:rPr>
          <w:rFonts w:ascii="Times New Roman" w:hAnsi="Times New Roman"/>
          <w:color w:val="828282"/>
          <w:rtl/>
        </w:rPr>
        <w:t xml:space="preserve">עָשָׂ֛ר </w:t>
      </w:r>
      <w:r>
        <w:rPr>
          <w:color w:val="FF0000"/>
          <w:vertAlign w:val="superscript"/>
          <w:rtl/>
        </w:rPr>
        <w:t>90713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90714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90715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90716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90718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>
      <w:pPr>
        <w:pStyle w:val="Hebrew"/>
      </w:pPr>
      <w:r>
        <w:rPr>
          <w:color w:val="828282"/>
        </w:rPr>
        <w:t xml:space="preserve">וַיִּסְע֤וּ מֵֽרַעְמְסֵס֙ בַּחֹ֣דֶשׁ הָֽרִאשֹׁ֔ון בַּחֲמִשָּׁ֥ה עָשָׂ֛ר יֹ֖ום לַחֹ֣דֶשׁ הָרִאשֹׁ֑ון מִֽמָּחֳרַ֣ת הַפֶּ֗סַח יָצְא֤וּ בְנֵֽי־יִשְׂרָאֵל֙ בְּיָ֣ד רָמָ֔ה לְעֵינֵ֖י כָּל־מִצְרָֽיִם׃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(90701, 90702, 90703, 90704, 90705, 90706, 90707, 90708, 90709, 90710, 90711, 90712, 90713, 90714, 90715, 90716, 90717, 90718)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(90701, 90702, 90703, 90704, 90705, 90706, 90707, 90708, 90709, 90710, 90711, 90712, 90713, 90714, 90715, 90716, 90717, 90718)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(90702,)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יִּסְע֤וּ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(90705, 90706, 90707, 90708, 90709, 90710, 90711, 90712, 90713, 90714, 90715, 90716, 90717, 90718)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הָֽרִאשֹׁ֔ון בַּחֲמִשָּׁ֥ה עָשָׂ֛ר יֹ֖ום לַחֹ֣דֶשׁ הָרִאשֹׁ֑ון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5">
        <w:r>
          <w:rPr/>
          <w:t>Numbers 33:38</w:t>
        </w:r>
      </w:hyperlink>
    </w:p>
    <w:p>
      <w:pPr>
        <w:pStyle w:val="Hebrew"/>
      </w:pPr>
      <w:r>
        <w:t xml:space="preserve">וַיָּ֣מָת שָׁ֑ם בִּשְׁנַ֣ת הָֽאַרְבָּעִ֗ים בַּחֹ֥דֶשׁ הַחֲמִישִׁ֖י בְּאֶחָ֥ד לַחֹֽדֶשׁ׃ </w:t>
      </w:r>
    </w:p>
    <w:p>
      <w:pPr>
        <w:pStyle w:val="Hebrew"/>
      </w:pPr>
      <w:r>
        <w:rPr>
          <w:color w:val="FF0000"/>
          <w:vertAlign w:val="superscript"/>
          <w:rtl/>
        </w:rPr>
        <w:t>91097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91098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91099</w:t>
      </w:r>
      <w:r>
        <w:rPr>
          <w:rFonts w:ascii="Times New Roman" w:hAnsi="Times New Roman"/>
          <w:color w:val="828282"/>
          <w:rtl/>
        </w:rPr>
        <w:t xml:space="preserve">שָׁ֑ם </w:t>
      </w:r>
      <w:r>
        <w:rPr>
          <w:color w:val="FF0000"/>
          <w:vertAlign w:val="superscript"/>
          <w:rtl/>
        </w:rPr>
        <w:t>91100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91101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91102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91103</w:t>
      </w:r>
      <w:r>
        <w:rPr>
          <w:rFonts w:ascii="Times New Roman" w:hAnsi="Times New Roman"/>
          <w:color w:val="828282"/>
          <w:rtl/>
        </w:rPr>
        <w:t xml:space="preserve">אַרְבָּעִ֗ים </w:t>
      </w:r>
      <w:r>
        <w:rPr>
          <w:color w:val="FF0000"/>
          <w:vertAlign w:val="superscript"/>
          <w:rtl/>
        </w:rPr>
        <w:t>91111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91112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91113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91114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91115</w:t>
      </w:r>
      <w:r>
        <w:rPr>
          <w:rFonts w:ascii="Times New Roman" w:hAnsi="Times New Roman"/>
          <w:color w:val="828282"/>
          <w:rtl/>
        </w:rPr>
        <w:t xml:space="preserve">חֲמִישִׁ֖י </w:t>
      </w:r>
      <w:r>
        <w:rPr>
          <w:color w:val="FF0000"/>
          <w:vertAlign w:val="superscript"/>
          <w:rtl/>
        </w:rPr>
        <w:t>91116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91117</w:t>
      </w:r>
      <w:r>
        <w:rPr>
          <w:rFonts w:ascii="Times New Roman" w:hAnsi="Times New Roman"/>
          <w:color w:val="828282"/>
          <w:rtl/>
        </w:rPr>
        <w:t xml:space="preserve">אֶחָ֥ד </w:t>
      </w:r>
      <w:r>
        <w:rPr>
          <w:color w:val="FF0000"/>
          <w:vertAlign w:val="superscript"/>
          <w:rtl/>
        </w:rPr>
        <w:t>91118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91119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91120</w:t>
      </w:r>
      <w:r>
        <w:rPr>
          <w:rFonts w:ascii="Times New Roman" w:hAnsi="Times New Roman"/>
          <w:color w:val="828282"/>
          <w:rtl/>
        </w:rPr>
        <w:t xml:space="preserve">חֹֽדֶשׁ׃ </w:t>
      </w:r>
    </w:p>
    <w:p>
      <w:pPr>
        <w:pStyle w:val="Hebrew"/>
      </w:pPr>
      <w:r>
        <w:rPr>
          <w:color w:val="828282"/>
        </w:rPr>
        <w:t xml:space="preserve">וַיַּעַל֩ אַהֲרֹ֨ן הַכֹּהֵ֜ן אֶל־הֹ֥ר הָהָ֛ר עַל־פִּ֥י יְהוָ֖ה וַיָּ֣מָת שָׁ֑ם בִּשְׁנַ֣ת הָֽאַרְבָּעִ֗ים לְצֵ֤את בְּנֵֽי־יִשְׂרָאֵל֙ מֵאֶ֣רֶץ מִצְרַ֔יִם בַּחֹ֥דֶשׁ הַחֲמִישִׁ֖י בְּאֶחָ֥ד לַחֹֽדֶשׁ׃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(91097, 91098, 91099, 91100, 91101, 91102, 91103, 91111, 91112, 91113, 91114, 91115, 91116, 91117, 91118, 91119, 91120)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(91097, 91098, 91099, 91100, 91101, 91102, 91103, 91111, 91112, 91113, 91114, 91115, 91116, 91117, 91118, 91119, 91120)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(91098,)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יָּ֣מָת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(91100, 91101, 91102, 91103, 91111, 91112, 91113, 91114, 91115, 91116, 91117, 91118, 91119, 91120)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הָֽאַרְבָּעִ֗ים בַּחֹ֥דֶשׁ הַחֲמִישִׁ֖י בְּאֶחָ֥ד לַחֹֽדֶשׁ׃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6">
        <w:r>
          <w:rPr/>
          <w:t>Numbers 33:39</w:t>
        </w:r>
      </w:hyperlink>
    </w:p>
    <w:p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(91121, 91122, 91123, 91124, 91125, 91126, 91127, 91128, 91129, 91130, 91131, 91132, 91133, 91134, 91135)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(91121, 91122, 91123, 91124, 91125, 91126, 91127, 91128, 91129, 91130, 91131, 91132, 91133, 91134, 91135)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(91130, 91131)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בְּמֹתֹ֖ו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7">
        <w:r>
          <w:rPr/>
          <w:t>Deuteronomy 1:3</w:t>
        </w:r>
      </w:hyperlink>
    </w:p>
    <w:p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(92844, 92845, 92846, 92847, 92848, 92849, 92850, 92851, 92852, 92853, 92854, 92855, 92856, 92857, 92858, 92859, 92860, 92861, 92862)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(92844, 92845, 92846, 92847, 92848, 92849, 92850, 92851, 92852, 92853, 92854, 92855, 92856, 92857, 92858, 92859, 92860, 92861, 92862)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דִּבֶּ֤ר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(92844, 92845, 92846)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בְּאַרְבָּעִ֣ים שָׁנָ֔ה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(92847, 92848, 92849, 92850)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בְּעַשְׁתֵּֽי־עָשָׂ֥ר חֹ֖דֶשׁ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(92851, 92852, 92853, 92854, 92855)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בְּאֶחָ֣ד לַחֹ֑דֶשׁ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8">
        <w:r>
          <w:rPr/>
          <w:t>Deuteronomy 1:9</w:t>
        </w:r>
      </w:hyperlink>
    </w:p>
    <w:p>
      <w:pPr>
        <w:pStyle w:val="Hebrew"/>
      </w:pPr>
      <w:r>
        <w:t xml:space="preserve">וָאֹמַ֣ר אֲלֵכֶ֔ם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93001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93002</w:t>
      </w:r>
      <w:r>
        <w:rPr>
          <w:rFonts w:ascii="Times New Roman" w:hAnsi="Times New Roman"/>
          <w:color w:val="828282"/>
          <w:rtl/>
        </w:rPr>
        <w:t xml:space="preserve">אֹמַ֣ר </w:t>
      </w:r>
      <w:r>
        <w:rPr>
          <w:color w:val="FF0000"/>
          <w:vertAlign w:val="superscript"/>
          <w:rtl/>
        </w:rPr>
        <w:t>93003</w:t>
      </w:r>
      <w:r>
        <w:rPr>
          <w:rFonts w:ascii="Times New Roman" w:hAnsi="Times New Roman"/>
          <w:color w:val="828282"/>
          <w:rtl/>
        </w:rPr>
        <w:t xml:space="preserve">אֲלֵכֶ֔ם </w:t>
      </w:r>
      <w:r>
        <w:rPr>
          <w:color w:val="FF0000"/>
          <w:vertAlign w:val="superscript"/>
          <w:rtl/>
        </w:rPr>
        <w:t>93004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93005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93006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93007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93008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וָאֹמַ֣ר אֲלֵכֶ֔ם בָּעֵ֥ת הַהִ֖וא לֵאמֹ֑ר לֹא־אוּכַ֥ל לְבַדִּ֖י שְׂאֵ֥ת אֶתְכֶֽם׃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(93001, 93002, 93003, 93004, 93005, 93006, 93007, 93008)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(93001, 93002, 93003, 93004, 93005, 93006, 93007, 93008)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(93002,)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אֹמַ֣ר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(93004, 93005, 93006, 93007, 93008)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79">
        <w:r>
          <w:rPr/>
          <w:t>Deuteronomy 1:16</w:t>
        </w:r>
      </w:hyperlink>
    </w:p>
    <w:p>
      <w:pPr>
        <w:pStyle w:val="Hebrew"/>
      </w:pPr>
      <w:r>
        <w:t xml:space="preserve">וָאֲצַוֶּה֙ אֶת־שֹׁ֣פְטֵיכֶ֔ם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93110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93111</w:t>
      </w:r>
      <w:r>
        <w:rPr>
          <w:rFonts w:ascii="Times New Roman" w:hAnsi="Times New Roman"/>
          <w:color w:val="828282"/>
          <w:rtl/>
        </w:rPr>
        <w:t xml:space="preserve">אֲצַוֶּה֙ </w:t>
      </w:r>
      <w:r>
        <w:rPr>
          <w:color w:val="FF0000"/>
          <w:vertAlign w:val="superscript"/>
          <w:rtl/>
        </w:rPr>
        <w:t>93112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93113</w:t>
      </w:r>
      <w:r>
        <w:rPr>
          <w:rFonts w:ascii="Times New Roman" w:hAnsi="Times New Roman"/>
          <w:color w:val="828282"/>
          <w:rtl/>
        </w:rPr>
        <w:t xml:space="preserve">שֹׁ֣פְטֵיכֶ֔ם </w:t>
      </w:r>
      <w:r>
        <w:rPr>
          <w:color w:val="FF0000"/>
          <w:vertAlign w:val="superscript"/>
          <w:rtl/>
        </w:rPr>
        <w:t>93114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93116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93117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93118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וָאֲצַוֶּה֙ אֶת־שֹׁ֣פְטֵיכֶ֔ם בָּעֵ֥ת הַהִ֖וא לֵאמֹ֑ר שָׁמֹ֤עַ בֵּין־אֲחֵיכֶם֙ וּשְׁפַטְתֶּ֣ם צֶ֔דֶק בֵּֽין־אִ֥ישׁ וּבֵין־אָחִ֖יו וּבֵ֥ין גֵּרֹֽו׃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(93110, 93111, 93112, 93113, 93114, 93115, 93116, 93117, 93118)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(93110, 93111, 93112, 93113, 93114, 93115, 93116, 93117, 93118)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אֲצַוֶּה֙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(93114, 93115, 93116, 93117, 93118)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0">
        <w:r>
          <w:rPr/>
          <w:t>Deuteronomy 1:18</w:t>
        </w:r>
      </w:hyperlink>
    </w:p>
    <w:p>
      <w:pPr>
        <w:pStyle w:val="Hebrew"/>
      </w:pPr>
      <w:r>
        <w:t xml:space="preserve">וָאֲצַוֶּ֥ה אֶתְכֶ֖ם בָּעֵ֣ת הַהִ֑וא אֵ֥ת כָּל־הַדְּבָרִ֖ים </w:t>
      </w:r>
    </w:p>
    <w:p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(93169, 93170, 93171, 93172, 93173, 93174, 93175, 93176, 93177, 93178, 93179, 93180)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(93169, 93170, 93171, 93172, 93173, 93174, 93175, 93176, 93177, 93178, 93179, 93180)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אֲצַוֶּ֥ה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(93172, 93173, 93174, 93175, 93176)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הַהִ֑וא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1">
        <w:r>
          <w:rPr/>
          <w:t>Deuteronomy 2:34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94397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94398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94399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94400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94401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94402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94404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94406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וַֽנַּחֲרֵם֙ אֶת־כָּל־עִ֣יר מְתִ֔ם וְהַנָּשִׁ֖ים וְהַטָּ֑ף לֹ֥א הִשְׁאַ֖רְנוּ שָׂרִֽיד׃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(94397, 94398, 94399, 94400, 94401, 94402, 94403, 94404, 94405, 94406)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(94397, 94398, 94399, 94400, 94401, 94402, 94403, 94404, 94405, 94406)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(94398,)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נִּלְכֹּ֤ד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(94402, 94403, 94404, 94405, 94406)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2">
        <w:r>
          <w:rPr/>
          <w:t>Deuteronomy 3:4</w:t>
        </w:r>
      </w:hyperlink>
    </w:p>
    <w:p>
      <w:pPr>
        <w:pStyle w:val="Hebrew"/>
      </w:pPr>
      <w:r>
        <w:t xml:space="preserve">וַנִּלְכֹּ֤ד אֶת־כָּל־עָרָיו֙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(94566, 94567, 94568, 94569, 94570, 94571, 94572, 94573, 94574, 94575)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(94566, 94567, 94568, 94569, 94570, 94571, 94572, 94573, 94574, 94575)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(94567,)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נִּלְכֹּ֤ד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(94571, 94572, 94573, 94574, 94575)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3">
        <w:r>
          <w:rPr/>
          <w:t>Deuteronomy 3:8</w:t>
        </w:r>
      </w:hyperlink>
    </w:p>
    <w:p>
      <w:pPr>
        <w:pStyle w:val="Hebrew"/>
      </w:pPr>
      <w:r>
        <w:t xml:space="preserve">וַנִּקַּ֞ח בָּעֵ֤ת הַהִוא֙ אֶת־הָאָ֔רֶץ מִיַּ֗ד שְׁנֵי֙ מַלְכֵ֣י הָאֱמֹרִ֔י מִנַּ֥חַל אַרְנֹ֖ן עַד־הַ֥ר חֶרְמֹֽון׃ </w:t>
      </w:r>
    </w:p>
    <w:p>
      <w:pPr>
        <w:pStyle w:val="Hebrew"/>
      </w:pPr>
      <w:r>
        <w:rPr>
          <w:color w:val="FF0000"/>
          <w:vertAlign w:val="superscript"/>
          <w:rtl/>
        </w:rPr>
        <w:t>94640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94641</w:t>
      </w:r>
      <w:r>
        <w:rPr>
          <w:rFonts w:ascii="Times New Roman" w:hAnsi="Times New Roman"/>
          <w:color w:val="828282"/>
          <w:rtl/>
        </w:rPr>
        <w:t xml:space="preserve">נִּקַּ֞ח </w:t>
      </w:r>
      <w:r>
        <w:rPr>
          <w:color w:val="FF0000"/>
          <w:vertAlign w:val="superscript"/>
          <w:rtl/>
        </w:rPr>
        <w:t>94642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94643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94644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94645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94646</w:t>
      </w:r>
      <w:r>
        <w:rPr>
          <w:rFonts w:ascii="Times New Roman" w:hAnsi="Times New Roman"/>
          <w:color w:val="828282"/>
          <w:rtl/>
        </w:rPr>
        <w:t xml:space="preserve">הִוא֙ </w:t>
      </w:r>
      <w:r>
        <w:rPr>
          <w:color w:val="FF0000"/>
          <w:vertAlign w:val="superscript"/>
          <w:rtl/>
        </w:rPr>
        <w:t>94647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94648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94649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94650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94651</w:t>
      </w:r>
      <w:r>
        <w:rPr>
          <w:rFonts w:ascii="Times New Roman" w:hAnsi="Times New Roman"/>
          <w:color w:val="828282"/>
          <w:rtl/>
        </w:rPr>
        <w:t xml:space="preserve">יַּ֗ד </w:t>
      </w:r>
      <w:r>
        <w:rPr>
          <w:color w:val="FF0000"/>
          <w:vertAlign w:val="superscript"/>
          <w:rtl/>
        </w:rPr>
        <w:t>94652</w:t>
      </w:r>
      <w:r>
        <w:rPr>
          <w:rFonts w:ascii="Times New Roman" w:hAnsi="Times New Roman"/>
          <w:color w:val="828282"/>
          <w:rtl/>
        </w:rPr>
        <w:t xml:space="preserve">שְׁנֵי֙ </w:t>
      </w:r>
      <w:r>
        <w:rPr>
          <w:color w:val="FF0000"/>
          <w:vertAlign w:val="superscript"/>
          <w:rtl/>
        </w:rPr>
        <w:t>94653</w:t>
      </w:r>
      <w:r>
        <w:rPr>
          <w:rFonts w:ascii="Times New Roman" w:hAnsi="Times New Roman"/>
          <w:color w:val="828282"/>
          <w:rtl/>
        </w:rPr>
        <w:t xml:space="preserve">מַלְכֵ֣י </w:t>
      </w:r>
      <w:r>
        <w:rPr>
          <w:color w:val="FF0000"/>
          <w:vertAlign w:val="superscript"/>
          <w:rtl/>
        </w:rPr>
        <w:t>94654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94655</w:t>
      </w:r>
      <w:r>
        <w:rPr>
          <w:rFonts w:ascii="Times New Roman" w:hAnsi="Times New Roman"/>
          <w:color w:val="828282"/>
          <w:rtl/>
        </w:rPr>
        <w:t xml:space="preserve">אֱמֹרִ֔י </w:t>
      </w:r>
      <w:r>
        <w:rPr>
          <w:color w:val="FF0000"/>
          <w:vertAlign w:val="superscript"/>
          <w:rtl/>
        </w:rPr>
        <w:t>94661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94662</w:t>
      </w:r>
      <w:r>
        <w:rPr>
          <w:rFonts w:ascii="Times New Roman" w:hAnsi="Times New Roman"/>
          <w:color w:val="828282"/>
          <w:rtl/>
        </w:rPr>
        <w:t xml:space="preserve">נַּ֥חַל </w:t>
      </w:r>
      <w:r>
        <w:rPr>
          <w:color w:val="FF0000"/>
          <w:vertAlign w:val="superscript"/>
          <w:rtl/>
        </w:rPr>
        <w:t>94663</w:t>
      </w:r>
      <w:r>
        <w:rPr>
          <w:rFonts w:ascii="Times New Roman" w:hAnsi="Times New Roman"/>
          <w:color w:val="828282"/>
          <w:rtl/>
        </w:rPr>
        <w:t xml:space="preserve">אַרְנֹ֖ן </w:t>
      </w:r>
      <w:r>
        <w:rPr>
          <w:color w:val="FF0000"/>
          <w:vertAlign w:val="superscript"/>
          <w:rtl/>
        </w:rPr>
        <w:t>94664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94665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94666</w:t>
      </w:r>
      <w:r>
        <w:rPr>
          <w:rFonts w:ascii="Times New Roman" w:hAnsi="Times New Roman"/>
          <w:color w:val="828282"/>
          <w:rtl/>
        </w:rPr>
        <w:t xml:space="preserve">חֶרְמֹֽון׃ </w:t>
      </w:r>
    </w:p>
    <w:p>
      <w:pPr>
        <w:pStyle w:val="Hebrew"/>
      </w:pPr>
      <w:r>
        <w:rPr>
          <w:color w:val="828282"/>
        </w:rPr>
        <w:t xml:space="preserve">וַנִּקַּ֞ח בָּעֵ֤ת הַהִוא֙ אֶת־הָאָ֔רֶץ מִיַּ֗ד שְׁנֵי֙ מַלְכֵ֣י הָאֱמֹרִ֔י אֲשֶׁ֖ר בְּעֵ֣בֶר הַיַּרְדֵּ֑ן מִנַּ֥חַל אַרְנֹ֖ן עַד־הַ֥ר חֶרְמֹֽון׃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(94640, 94641, 94642, 94643, 94644, 94645, 94646, 94647, 94648, 94649, 94650, 94651, 94652, 94653, 94654, 94655, 94661, 94662, 94663, 94664, 94665, 94666)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(94640, 94641, 94642, 94643, 94644, 94645, 94646, 94647, 94648, 94649, 94650, 94651, 94652, 94653, 94654, 94655, 94661, 94662, 94663, 94664, 94665, 94666)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(94641,)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נִּקַּ֞ח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(94642, 94643, 94644, 94645, 94646)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בָּעֵ֤ת הַהִוא֙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4">
        <w:r>
          <w:rPr/>
          <w:t>Deuteronomy 3:12</w:t>
        </w:r>
      </w:hyperlink>
    </w:p>
    <w:p>
      <w:pPr>
        <w:pStyle w:val="Hebrew"/>
      </w:pPr>
      <w:r>
        <w:t xml:space="preserve">וְאֶת־הָאָ֧רֶץ הַזֹּ֛את יָרַ֖שְׁנוּ בָּעֵ֣ת הַהִ֑וא </w:t>
      </w:r>
    </w:p>
    <w:p>
      <w:pPr>
        <w:pStyle w:val="Hebrew"/>
      </w:pPr>
      <w:r>
        <w:rPr>
          <w:color w:val="FF0000"/>
          <w:vertAlign w:val="superscript"/>
          <w:rtl/>
        </w:rPr>
        <w:t>94732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94733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94734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94735</w:t>
      </w:r>
      <w:r>
        <w:rPr>
          <w:rFonts w:ascii="Times New Roman" w:hAnsi="Times New Roman"/>
          <w:color w:val="828282"/>
          <w:rtl/>
        </w:rPr>
        <w:t xml:space="preserve">אָ֧רֶץ </w:t>
      </w:r>
      <w:r>
        <w:rPr>
          <w:color w:val="FF0000"/>
          <w:vertAlign w:val="superscript"/>
          <w:rtl/>
        </w:rPr>
        <w:t>94736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94737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94738</w:t>
      </w:r>
      <w:r>
        <w:rPr>
          <w:rFonts w:ascii="Times New Roman" w:hAnsi="Times New Roman"/>
          <w:color w:val="828282"/>
          <w:rtl/>
        </w:rPr>
        <w:t xml:space="preserve">יָרַ֖שְׁנוּ </w:t>
      </w:r>
      <w:r>
        <w:rPr>
          <w:color w:val="FF0000"/>
          <w:vertAlign w:val="superscript"/>
          <w:rtl/>
        </w:rPr>
        <w:t>94739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94740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94741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94742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94743</w:t>
      </w:r>
      <w:r>
        <w:rPr>
          <w:rFonts w:ascii="Times New Roman" w:hAnsi="Times New Roman"/>
          <w:color w:val="828282"/>
          <w:rtl/>
        </w:rPr>
        <w:t xml:space="preserve">הִ֑וא </w:t>
      </w:r>
    </w:p>
    <w:p>
      <w:pPr>
        <w:pStyle w:val="Hebrew"/>
      </w:pPr>
      <w:r>
        <w:rPr>
          <w:color w:val="828282"/>
        </w:rPr>
        <w:t xml:space="preserve">וְאֶת־הָאָ֧רֶץ הַזֹּ֛את יָרַ֖שְׁנוּ בָּעֵ֣ת הַהִ֑וא מֵעֲרֹעֵ֞ר אֲשֶׁר־עַל־נַ֣חַל אַרְנֹ֗ן וַחֲצִ֤י הַֽר־הַגִּלְעָד֙ וְעָרָ֔יו נָתַ֕תִּי לָרֻֽאוּבֵנִ֖י וְלַגָּדִֽי׃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(94732, 94733, 94734, 94735, 94736, 94737, 94738, 94739, 94740, 94741, 94742, 94743)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(94732, 94733, 94734, 94735, 94736, 94737, 94738, 94739, 94740, 94741, 94742, 94743)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(94738,)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יָרַ֖שְׁנוּ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(94739, 94740, 94741, 94742, 94743)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הַהִ֑וא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5">
        <w:r>
          <w:rPr/>
          <w:t>Deuteronomy 3:18</w:t>
        </w:r>
      </w:hyperlink>
    </w:p>
    <w:p>
      <w:pPr>
        <w:pStyle w:val="Hebrew"/>
      </w:pPr>
      <w:r>
        <w:t xml:space="preserve">וָאֲצַ֣ו אֶתְכֶ֔ם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(94883, 94884, 94885, 94886, 94887, 94888, 94889, 94890)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(94883, 94884, 94885, 94886, 94887, 94888, 94889, 94890)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(94884,)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אֲצַ֣ו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(94886, 94887, 94888, 94889, 94890)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6">
        <w:r>
          <w:rPr/>
          <w:t>Deuteronomy 3:21</w:t>
        </w:r>
      </w:hyperlink>
    </w:p>
    <w:p>
      <w:pPr>
        <w:pStyle w:val="Hebrew"/>
      </w:pPr>
      <w:r>
        <w:t xml:space="preserve">וְאֶת־יְהֹושׁ֣וּעַ צִוֵּ֔יתִי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(94962, 94963, 94964, 94965, 94966, 94967, 94968, 94969, 94970)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צִוֵּ֔יתִי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(94966, 94967, 94968, 94969, 94970)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7">
        <w:r>
          <w:rPr/>
          <w:t>Deuteronomy 3:23</w:t>
        </w:r>
      </w:hyperlink>
    </w:p>
    <w:p>
      <w:pPr>
        <w:pStyle w:val="Hebrew"/>
      </w:pPr>
      <w:r>
        <w:t xml:space="preserve">וָאֶתְחַנַּ֖ן אֶל־יְהוָ֑ה בָּעֵ֥ת הַהִ֖וא </w:t>
      </w:r>
    </w:p>
    <w:p>
      <w:pPr>
        <w:pStyle w:val="Hebrew"/>
      </w:pPr>
      <w:r>
        <w:rPr>
          <w:color w:val="FF0000"/>
          <w:vertAlign w:val="superscript"/>
          <w:rtl/>
        </w:rPr>
        <w:t>95008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95009</w:t>
      </w:r>
      <w:r>
        <w:rPr>
          <w:rFonts w:ascii="Times New Roman" w:hAnsi="Times New Roman"/>
          <w:color w:val="828282"/>
          <w:rtl/>
        </w:rPr>
        <w:t xml:space="preserve">אֶתְחַנַּ֖ן </w:t>
      </w:r>
      <w:r>
        <w:rPr>
          <w:color w:val="FF0000"/>
          <w:vertAlign w:val="superscript"/>
          <w:rtl/>
        </w:rPr>
        <w:t>95010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95011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95012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95013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95014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95015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95016</w:t>
      </w:r>
      <w:r>
        <w:rPr>
          <w:rFonts w:ascii="Times New Roman" w:hAnsi="Times New Roman"/>
          <w:color w:val="828282"/>
          <w:rtl/>
        </w:rPr>
        <w:t xml:space="preserve">הִ֖וא </w:t>
      </w:r>
    </w:p>
    <w:p>
      <w:pPr>
        <w:pStyle w:val="Hebrew"/>
      </w:pPr>
      <w:r>
        <w:rPr>
          <w:color w:val="828282"/>
        </w:rPr>
        <w:t xml:space="preserve">וָאֶתְחַנַּ֖ן אֶל־יְהוָ֑ה בָּעֵ֥ת הַהִ֖וא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(95008, 95009, 95010, 95011, 95012, 95013, 95014, 95015, 95016)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(95008, 95009, 95010, 95011, 95012, 95013, 95014, 95015, 95016)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(95009,)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אֶתְחַנַּ֖ן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(95012, 95013, 95014, 95015, 95016)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8">
        <w:r>
          <w:rPr/>
          <w:t>Deuteronomy 4:14</w:t>
        </w:r>
      </w:hyperlink>
    </w:p>
    <w:p>
      <w:pPr>
        <w:pStyle w:val="Hebrew"/>
      </w:pPr>
      <w:r>
        <w:t xml:space="preserve">וְאֹתִ֞י צִוָּ֤ה יְהוָה֙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95473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95474</w:t>
      </w:r>
      <w:r>
        <w:rPr>
          <w:rFonts w:ascii="Times New Roman" w:hAnsi="Times New Roman"/>
          <w:color w:val="828282"/>
          <w:rtl/>
        </w:rPr>
        <w:t xml:space="preserve">אֹתִ֞י </w:t>
      </w:r>
      <w:r>
        <w:rPr>
          <w:color w:val="FF0000"/>
          <w:vertAlign w:val="superscript"/>
          <w:rtl/>
        </w:rPr>
        <w:t>95475</w:t>
      </w:r>
      <w:r>
        <w:rPr>
          <w:rFonts w:ascii="Times New Roman" w:hAnsi="Times New Roman"/>
          <w:color w:val="828282"/>
          <w:rtl/>
        </w:rPr>
        <w:t xml:space="preserve">צִוָּ֤ה </w:t>
      </w:r>
      <w:r>
        <w:rPr>
          <w:color w:val="FF0000"/>
          <w:vertAlign w:val="superscript"/>
          <w:rtl/>
        </w:rPr>
        <w:t>95476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95477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95478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95479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95480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95481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וְאֹתִ֞י צִוָּ֤ה יְהוָה֙ בָּעֵ֣ת הַהִ֔וא לְלַמֵּ֣ד אֶתְכֶ֔ם חֻקִּ֖ים וּמִשְׁפָּטִ֑ים לַעֲשֹׂתְכֶ֣ם אֹתָ֔ם בָּאָ֕רֶץ אֲשֶׁ֥ר אַתֶּ֛ם עֹבְרִ֥ים שָׁ֖מָּה לְרִשְׁתָּֽהּ׃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(95473, 95474, 95475, 95476, 95477, 95478, 95479, 95480, 95481)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(95473, 95474, 95475, 95476, 95477, 95478, 95479, 95480, 95481)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(95475,)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צִוָּ֤ה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(95477, 95478, 95479, 95480, 95481)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89">
        <w:r>
          <w:rPr/>
          <w:t>Deuteronomy 4:15</w:t>
        </w:r>
      </w:hyperlink>
    </w:p>
    <w:p>
      <w:pPr>
        <w:pStyle w:val="Hebrew"/>
      </w:pPr>
      <w:r>
        <w:t xml:space="preserve">כִּ֣י לֹ֤א רְאִיתֶם֙ כָּל־תְּמוּנָ֔ה בְּיֹ֗ום </w:t>
      </w:r>
    </w:p>
    <w:p>
      <w:pPr>
        <w:pStyle w:val="Hebrew"/>
      </w:pPr>
      <w:r>
        <w:rPr>
          <w:color w:val="FF0000"/>
          <w:vertAlign w:val="superscript"/>
          <w:rtl/>
        </w:rPr>
        <w:t>95505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95506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95507</w:t>
      </w:r>
      <w:r>
        <w:rPr>
          <w:rFonts w:ascii="Times New Roman" w:hAnsi="Times New Roman"/>
          <w:color w:val="828282"/>
          <w:rtl/>
        </w:rPr>
        <w:t xml:space="preserve">רְאִיתֶם֙ </w:t>
      </w:r>
      <w:r>
        <w:rPr>
          <w:color w:val="FF0000"/>
          <w:vertAlign w:val="superscript"/>
          <w:rtl/>
        </w:rPr>
        <w:t>95508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95509</w:t>
      </w:r>
      <w:r>
        <w:rPr>
          <w:rFonts w:ascii="Times New Roman" w:hAnsi="Times New Roman"/>
          <w:color w:val="828282"/>
          <w:rtl/>
        </w:rPr>
        <w:t xml:space="preserve">תְּמוּנָ֔ה </w:t>
      </w:r>
      <w:r>
        <w:rPr>
          <w:color w:val="FF0000"/>
          <w:vertAlign w:val="superscript"/>
          <w:rtl/>
        </w:rPr>
        <w:t>95510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95511</w:t>
      </w:r>
      <w:r>
        <w:rPr>
          <w:rFonts w:ascii="Times New Roman" w:hAnsi="Times New Roman"/>
          <w:color w:val="828282"/>
          <w:rtl/>
        </w:rPr>
        <w:t xml:space="preserve">יֹ֗ום </w:t>
      </w:r>
    </w:p>
    <w:p>
      <w:pPr>
        <w:pStyle w:val="Hebrew"/>
      </w:pPr>
      <w:r>
        <w:rPr>
          <w:color w:val="828282"/>
        </w:rPr>
        <w:t xml:space="preserve">וְנִשְׁמַרְתֶּ֥ם מְאֹ֖ד לְנַפְשֹׁתֵיכֶ֑ם כִּ֣י לֹ֤א רְאִיתֶם֙ כָּל־תְּמוּנָ֔ה בְּיֹ֗ום דִּבֶּ֨ר יְהוָ֧ה אֲלֵיכֶ֛ם בְּחֹרֵ֖ב מִתֹּ֥וךְ הָאֵֽשׁ׃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(95505, 95506, 95507, 95508, 95509, 95510, 95511)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(95505, 95506, 95507, 95508, 95509, 95510, 95511)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(95507,)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רְאִיתֶם֙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(95510, 95511)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0">
        <w:r>
          <w:rPr/>
          <w:t>Deuteronomy 4:30</w:t>
        </w:r>
      </w:hyperlink>
    </w:p>
    <w:p>
      <w:pPr>
        <w:pStyle w:val="Hebrew"/>
      </w:pPr>
      <w:r>
        <w:t xml:space="preserve">וּמְצָא֕וּךָ כֹּ֖ל הַדְּבָרִ֣ים הָאֵ֑לֶּה בְּאַחֲרִית֙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95844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95845</w:t>
      </w:r>
      <w:r>
        <w:rPr>
          <w:rFonts w:ascii="Times New Roman" w:hAnsi="Times New Roman"/>
          <w:color w:val="828282"/>
          <w:rtl/>
        </w:rPr>
        <w:t xml:space="preserve">מְצָא֕וּךָ </w:t>
      </w:r>
      <w:r>
        <w:rPr>
          <w:color w:val="FF0000"/>
          <w:vertAlign w:val="superscript"/>
          <w:rtl/>
        </w:rPr>
        <w:t>95846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95847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95848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95849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95850</w:t>
      </w:r>
      <w:r>
        <w:rPr>
          <w:rFonts w:ascii="Times New Roman" w:hAnsi="Times New Roman"/>
          <w:color w:val="828282"/>
          <w:rtl/>
        </w:rPr>
        <w:t xml:space="preserve">אֵ֑לֶּה </w:t>
      </w:r>
      <w:r>
        <w:rPr>
          <w:color w:val="FF0000"/>
          <w:vertAlign w:val="superscript"/>
          <w:rtl/>
        </w:rPr>
        <w:t>95851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95852</w:t>
      </w:r>
      <w:r>
        <w:rPr>
          <w:rFonts w:ascii="Times New Roman" w:hAnsi="Times New Roman"/>
          <w:color w:val="828282"/>
          <w:rtl/>
        </w:rPr>
        <w:t xml:space="preserve">אַחֲרִית֙ </w:t>
      </w:r>
      <w:r>
        <w:rPr>
          <w:color w:val="FF0000"/>
          <w:vertAlign w:val="superscript"/>
          <w:rtl/>
        </w:rPr>
        <w:t>95853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95854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בַּצַּ֣ר לְךָ֔ וּמְצָא֕וּךָ כֹּ֖ל הַדְּבָרִ֣ים הָאֵ֑לֶּה בְּאַחֲרִית֙ הַיָּמִ֔ים וְשַׁבְתָּ֙ עַד־יְהוָ֣ה אֱלֹהֶ֔יךָ וְשָׁמַעְתָּ֖ בְּקֹלֹֽו׃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(95844, 95845, 95846, 95847, 95848, 95849, 95850, 95851, 95852, 95853, 95854)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(95844, 95845, 95846, 95847, 95848, 95849, 95850, 95851, 95852, 95853, 95854)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(95845,)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מְצָא֕וּךָ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(95851, 95852, 95853, 95854)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בְּאַחֲרִית֙ הַיָּמִ֔ים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1">
        <w:r>
          <w:rPr/>
          <w:t>Deuteronomy 5:5</w:t>
        </w:r>
      </w:hyperlink>
    </w:p>
    <w:p>
      <w:pPr>
        <w:pStyle w:val="Hebrew"/>
      </w:pPr>
      <w:r>
        <w:t xml:space="preserve">אָ֠נֹכִי עֹמֵ֨ד בֵּין־יְהוָ֤ה וּבֵֽינֵיכֶם֙ בָּעֵ֣ת הַהִ֔וא </w:t>
      </w:r>
    </w:p>
    <w:p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(96384, 96385, 96386, 96387, 96388, 96389, 96390, 96391, 96392, 96393, 96394)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(96384, 96385, 96386, 96387, 96388, 96389, 96390, 96391, 96392, 96393, 96394)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עֹמֵ֨ד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(96390, 96391, 96392, 96393, 96394)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2">
        <w:r>
          <w:rPr/>
          <w:t>Deuteronomy 9:10</w:t>
        </w:r>
      </w:hyperlink>
    </w:p>
    <w:p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(98672, 98673, 98674, 98675, 98676, 98677, 98678, 98679, 98680, 98681, 98682, 98683, 98684, 98685, 98686)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(98672, 98673, 98674, 98675, 98676, 98677, 98678, 98679, 98680, 98681, 98682, 98683, 98684, 98685, 98686)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דִּבֶּר֩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(98683, 98684, 98685, 98686)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הַקָּהָֽל׃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3">
        <w:r>
          <w:rPr/>
          <w:t>Deuteronomy 9:20</w:t>
        </w:r>
      </w:hyperlink>
    </w:p>
    <w:p>
      <w:pPr>
        <w:pStyle w:val="Hebrew"/>
      </w:pPr>
      <w:r>
        <w:t xml:space="preserve">וָֽאֶתְפַּלֵּ֛ל גַּם־בְּעַ֥ד אַהֲרֹ֖ן בָּעֵ֥ת הַהִֽוא׃ </w:t>
      </w:r>
    </w:p>
    <w:p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(98899, 98900, 98901, 98902, 98903, 98904, 98905, 98906, 98907, 98908)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אֶתְפַּלֵּ֛ל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(98904, 98905, 98906, 98907, 98908)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הַהִֽוא׃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4">
        <w:r>
          <w:rPr/>
          <w:t>Deuteronomy 10:1</w:t>
        </w:r>
      </w:hyperlink>
    </w:p>
    <w:p>
      <w:pPr>
        <w:pStyle w:val="Hebrew"/>
      </w:pPr>
      <w:r>
        <w:t xml:space="preserve">בָּעֵ֨ת הַהִ֜וא אָמַ֧ר יְהוָ֣ה אֵלַ֗י </w:t>
      </w:r>
    </w:p>
    <w:p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(99116, 99117, 99118, 99119, 99120, 99121, 99122, 99123)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(99116, 99117, 99118, 99119, 99120, 99121, 99122, 99123)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אָמַ֧ר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(99116, 99117, 99118, 99119, 99120)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בָּעֵ֨ת הַהִ֜וא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5">
        <w:r>
          <w:rPr/>
          <w:t>Deuteronomy 10:4</w:t>
        </w:r>
      </w:hyperlink>
    </w:p>
    <w:p>
      <w:pPr>
        <w:pStyle w:val="Hebrew"/>
      </w:pPr>
      <w:r>
        <w:t xml:space="preserve">אֲשֶׁ֣ר דִּבֶּר֩ יְהוָ֨ה אֲלֵיכֶ֥ם בָּהָ֛ר מִתֹּ֥וךְ הָאֵ֖שׁ בְּיֹ֣ום הַקָּהָ֑ל </w:t>
      </w:r>
    </w:p>
    <w:p>
      <w:pPr>
        <w:pStyle w:val="Hebrew"/>
      </w:pPr>
      <w:r>
        <w:rPr>
          <w:color w:val="FF0000"/>
          <w:vertAlign w:val="superscript"/>
          <w:rtl/>
        </w:rPr>
        <w:t>99201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99202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99203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99204</w:t>
      </w:r>
      <w:r>
        <w:rPr>
          <w:rFonts w:ascii="Times New Roman" w:hAnsi="Times New Roman"/>
          <w:color w:val="828282"/>
          <w:rtl/>
        </w:rPr>
        <w:t xml:space="preserve">אֲלֵיכֶ֥ם </w:t>
      </w:r>
      <w:r>
        <w:rPr>
          <w:color w:val="FF0000"/>
          <w:vertAlign w:val="superscript"/>
          <w:rtl/>
        </w:rPr>
        <w:t>99205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99207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99208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99209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99210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99211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99212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99213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99214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99215</w:t>
      </w:r>
      <w:r>
        <w:rPr>
          <w:rFonts w:ascii="Times New Roman" w:hAnsi="Times New Roman"/>
          <w:color w:val="828282"/>
          <w:rtl/>
        </w:rPr>
        <w:t xml:space="preserve">קָּהָ֑ל </w:t>
      </w:r>
    </w:p>
    <w:p>
      <w:pPr>
        <w:pStyle w:val="Hebrew"/>
      </w:pPr>
      <w:r>
        <w:rPr>
          <w:color w:val="828282"/>
        </w:rPr>
        <w:t xml:space="preserve">וַיִּכְתֹּ֨ב עַֽל־הַלֻּחֹ֜ת כַּמִּכְתָּ֣ב הָרִאשֹׁ֗ון אֵ֚ת עֲשֶׂ֣רֶת הַדְּבָרִ֔ים אֲשֶׁ֣ר דִּבֶּר֩ יְהוָ֨ה אֲלֵיכֶ֥ם בָּהָ֛ר מִתֹּ֥וךְ הָאֵ֖שׁ בְּיֹ֣ום הַקָּהָ֑ל וַיִּתְּנֵ֥ם יְהוָ֖ה אֵלָֽי׃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(99201, 99202, 99203, 99204, 99205, 99206, 99207, 99208, 99209, 99210, 99211, 99212, 99213, 99214, 99215)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(99201, 99202, 99203, 99204, 99205, 99206, 99207, 99208, 99209, 99210, 99211, 99212, 99213, 99214, 99215)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דִּבֶּר֩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(99212, 99213, 99214, 99215)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הַקָּהָ֑ל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6">
        <w:r>
          <w:rPr/>
          <w:t>Deuteronomy 10:8</w:t>
        </w:r>
      </w:hyperlink>
    </w:p>
    <w:p>
      <w:pPr>
        <w:pStyle w:val="Hebrew"/>
      </w:pPr>
      <w:r>
        <w:t xml:space="preserve">בָּעֵ֣ת הַהִ֗וא הִבְדִּ֤יל יְהוָה֙ אֶת־שֵׁ֣בֶט הַלֵּוִ֔י </w:t>
      </w:r>
    </w:p>
    <w:p>
      <w:pPr>
        <w:pStyle w:val="Hebrew"/>
      </w:pPr>
      <w:r>
        <w:rPr>
          <w:color w:val="FF0000"/>
          <w:vertAlign w:val="superscript"/>
          <w:rtl/>
        </w:rPr>
        <w:t>99275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99277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99278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99279</w:t>
      </w:r>
      <w:r>
        <w:rPr>
          <w:rFonts w:ascii="Times New Roman" w:hAnsi="Times New Roman"/>
          <w:color w:val="828282"/>
          <w:rtl/>
        </w:rPr>
        <w:t xml:space="preserve">הִ֗וא </w:t>
      </w:r>
      <w:r>
        <w:rPr>
          <w:color w:val="FF0000"/>
          <w:vertAlign w:val="superscript"/>
          <w:rtl/>
        </w:rPr>
        <w:t>99280</w:t>
      </w:r>
      <w:r>
        <w:rPr>
          <w:rFonts w:ascii="Times New Roman" w:hAnsi="Times New Roman"/>
          <w:color w:val="828282"/>
          <w:rtl/>
        </w:rPr>
        <w:t xml:space="preserve">הִבְדִּ֤יל </w:t>
      </w:r>
      <w:r>
        <w:rPr>
          <w:color w:val="FF0000"/>
          <w:vertAlign w:val="superscript"/>
          <w:rtl/>
        </w:rPr>
        <w:t>99281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99282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99283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99284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99285</w:t>
      </w:r>
      <w:r>
        <w:rPr>
          <w:rFonts w:ascii="Times New Roman" w:hAnsi="Times New Roman"/>
          <w:color w:val="828282"/>
          <w:rtl/>
        </w:rPr>
        <w:t xml:space="preserve">לֵּוִ֔י </w:t>
      </w:r>
    </w:p>
    <w:p>
      <w:pPr>
        <w:pStyle w:val="Hebrew"/>
      </w:pPr>
      <w:r>
        <w:rPr>
          <w:color w:val="828282"/>
        </w:rPr>
        <w:t xml:space="preserve">בָּעֵ֣ת הַהִ֗וא הִבְדִּ֤יל יְהוָה֙ אֶת־שֵׁ֣בֶט הַלֵּוִ֔י לָשֵׂ֖את אֶת־אֲרֹ֣ון בְּרִית־יְהוָ֑ה לַעֲמֹד֩ לִפְנֵ֨י יְהוָ֤ה לְשָֽׁרְתֹו֙ וּלְבָרֵ֣ךְ בִּשְׁמֹ֔ו עַ֖ד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(99275, 99276, 99277, 99278, 99279, 99280, 99281, 99282, 99283, 99284, 99285)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(99275, 99276, 99277, 99278, 99279, 99280, 99281, 99282, 99283, 99284, 99285)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הִבְדִּ֤יל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(99275, 99276, 99277, 99278, 99279)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הַהִ֗וא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7">
        <w:r>
          <w:rPr/>
          <w:t>Deuteronomy 11:14</w:t>
        </w:r>
      </w:hyperlink>
    </w:p>
    <w:p>
      <w:pPr>
        <w:pStyle w:val="Hebrew"/>
      </w:pPr>
      <w:r>
        <w:t xml:space="preserve">וְנָתַתִּ֧י מְטַֽר־אַרְצְכֶ֛ם בְּעִתֹּ֖ו יֹורֶ֣ה וּמַלְקֹ֑ושׁ </w:t>
      </w:r>
    </w:p>
    <w:p>
      <w:pPr>
        <w:pStyle w:val="Hebrew"/>
      </w:pPr>
      <w:r>
        <w:rPr>
          <w:color w:val="FF0000"/>
          <w:vertAlign w:val="superscript"/>
          <w:rtl/>
        </w:rPr>
        <w:t>99895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99896</w:t>
      </w:r>
      <w:r>
        <w:rPr>
          <w:rFonts w:ascii="Times New Roman" w:hAnsi="Times New Roman"/>
          <w:color w:val="828282"/>
          <w:rtl/>
        </w:rPr>
        <w:t xml:space="preserve">נָתַתִּ֧י </w:t>
      </w:r>
      <w:r>
        <w:rPr>
          <w:color w:val="FF0000"/>
          <w:vertAlign w:val="superscript"/>
          <w:rtl/>
        </w:rPr>
        <w:t>99897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99898</w:t>
      </w:r>
      <w:r>
        <w:rPr>
          <w:rFonts w:ascii="Times New Roman" w:hAnsi="Times New Roman"/>
          <w:color w:val="828282"/>
          <w:rtl/>
        </w:rPr>
        <w:t xml:space="preserve">אַרְצְכֶ֛ם </w:t>
      </w:r>
      <w:r>
        <w:rPr>
          <w:color w:val="FF0000"/>
          <w:vertAlign w:val="superscript"/>
          <w:rtl/>
        </w:rPr>
        <w:t>99899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99900</w:t>
      </w:r>
      <w:r>
        <w:rPr>
          <w:rFonts w:ascii="Times New Roman" w:hAnsi="Times New Roman"/>
          <w:color w:val="828282"/>
          <w:rtl/>
        </w:rPr>
        <w:t xml:space="preserve">עִתֹּ֖ו </w:t>
      </w:r>
      <w:r>
        <w:rPr>
          <w:color w:val="FF0000"/>
          <w:vertAlign w:val="superscript"/>
          <w:rtl/>
        </w:rPr>
        <w:t>99901</w:t>
      </w:r>
      <w:r>
        <w:rPr>
          <w:rFonts w:ascii="Times New Roman" w:hAnsi="Times New Roman"/>
          <w:color w:val="828282"/>
          <w:rtl/>
        </w:rPr>
        <w:t xml:space="preserve">יֹורֶ֣ה </w:t>
      </w:r>
      <w:r>
        <w:rPr>
          <w:color w:val="FF0000"/>
          <w:vertAlign w:val="superscript"/>
          <w:rtl/>
        </w:rPr>
        <w:t>99902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99903</w:t>
      </w:r>
      <w:r>
        <w:rPr>
          <w:rFonts w:ascii="Times New Roman" w:hAnsi="Times New Roman"/>
          <w:color w:val="828282"/>
          <w:rtl/>
        </w:rPr>
        <w:t xml:space="preserve">מַלְקֹ֑ושׁ </w:t>
      </w:r>
    </w:p>
    <w:p>
      <w:pPr>
        <w:pStyle w:val="Hebrew"/>
      </w:pPr>
      <w:r>
        <w:rPr>
          <w:color w:val="828282"/>
        </w:rPr>
        <w:t xml:space="preserve">וְנָתַתִּ֧י מְטַֽר־אַרְצְכֶ֛ם בְּעִתֹּ֖ו יֹורֶ֣ה וּמַלְקֹ֑ושׁ וְאָסַפְתָּ֣ דְגָנֶ֔ךָ וְתִֽירֹשְׁךָ֖ וְיִצְהָרֶֽךָ׃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(99895, 99896, 99897, 99898, 99899, 99900, 99901, 99902, 99903)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(99895, 99896, 99897, 99898, 99899, 99900, 99901, 99902, 99903)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(99896,)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נָתַתִּ֧י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(99899, 99900)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בְּעִתֹּ֖ו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8">
        <w:r>
          <w:rPr/>
          <w:t>Deuteronomy 15:12</w:t>
        </w:r>
      </w:hyperlink>
    </w:p>
    <w:p>
      <w:pPr>
        <w:pStyle w:val="Hebrew"/>
      </w:pPr>
      <w:r>
        <w:t xml:space="preserve">וּבַשָּׁנָה֙ הַשְּׁבִיעִ֔ת תְּשַׁלְּחֶ֥נּוּ חָפְשִׁ֖י מֵעִמָּֽךְ׃ </w:t>
      </w:r>
    </w:p>
    <w:p>
      <w:pPr>
        <w:pStyle w:val="Hebrew"/>
      </w:pPr>
      <w:r>
        <w:rPr>
          <w:color w:val="FF0000"/>
          <w:vertAlign w:val="superscript"/>
          <w:rtl/>
        </w:rPr>
        <w:t>102254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102255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102257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102258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102259</w:t>
      </w:r>
      <w:r>
        <w:rPr>
          <w:rFonts w:ascii="Times New Roman" w:hAnsi="Times New Roman"/>
          <w:color w:val="828282"/>
          <w:rtl/>
        </w:rPr>
        <w:t xml:space="preserve">שְּׁבִיעִ֔ת </w:t>
      </w:r>
      <w:r>
        <w:rPr>
          <w:color w:val="FF0000"/>
          <w:vertAlign w:val="superscript"/>
          <w:rtl/>
        </w:rPr>
        <w:t>102260</w:t>
      </w:r>
      <w:r>
        <w:rPr>
          <w:rFonts w:ascii="Times New Roman" w:hAnsi="Times New Roman"/>
          <w:color w:val="828282"/>
          <w:rtl/>
        </w:rPr>
        <w:t xml:space="preserve">תְּשַׁלְּחֶ֥נּוּ </w:t>
      </w:r>
      <w:r>
        <w:rPr>
          <w:color w:val="FF0000"/>
          <w:vertAlign w:val="superscript"/>
          <w:rtl/>
        </w:rPr>
        <w:t>102261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102262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102263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(102254, 102255, 102256, 102257, 102258, 102259, 102260, 102261, 102262, 102263)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(102254, 102255, 102256, 102257, 102258, 102259, 102260, 102261, 102262, 102263)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(102260,)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תְּשַׁלְּחֶ֥נּוּ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(102255, 102256, 102257, 102258, 102259)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בַשָּׁנָה֙ הַשְּׁבִיעִ֔ת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299">
        <w:r>
          <w:rPr/>
          <w:t>Deuteronomy 16:1</w:t>
        </w:r>
      </w:hyperlink>
    </w:p>
    <w:p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(102478, 102479, 102480, 102481, 102482, 102483, 102484, 102485, 102486, 102487, 102488)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הֹוצִ֨יאֲךָ֜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(102479, 102480, 102481, 102482)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בְּחֹ֣דֶשׁ הָֽאָבִ֗יב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0">
        <w:r>
          <w:rPr/>
          <w:t>Deuteronomy 16:4</w:t>
        </w:r>
      </w:hyperlink>
    </w:p>
    <w:p>
      <w:pPr>
        <w:pStyle w:val="Hebrew"/>
      </w:pPr>
      <w:r>
        <w:t xml:space="preserve">אֲשֶׁ֨ר תִּזְבַּ֥ח בָּעֶ֛רֶב בַּיֹּ֥ום הָרִאשֹׁ֖ון </w:t>
      </w:r>
    </w:p>
    <w:p>
      <w:pPr>
        <w:pStyle w:val="Hebrew"/>
      </w:pPr>
      <w:r>
        <w:rPr>
          <w:color w:val="FF0000"/>
          <w:vertAlign w:val="superscript"/>
          <w:rtl/>
        </w:rPr>
        <w:t>102553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102554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102557</w:t>
      </w:r>
      <w:r>
        <w:rPr>
          <w:rFonts w:ascii="Times New Roman" w:hAnsi="Times New Roman"/>
          <w:color w:val="828282"/>
          <w:rtl/>
        </w:rPr>
        <w:t xml:space="preserve">עֶ֛רֶב </w:t>
      </w:r>
      <w:r>
        <w:rPr>
          <w:color w:val="FF0000"/>
          <w:vertAlign w:val="superscript"/>
          <w:rtl/>
        </w:rPr>
        <w:t>102558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102559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102560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102561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102562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(102553, 102554, 102555, 102556, 102557, 102558, 102559, 102560, 102561, 102562)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(102553, 102554, 102555, 102556, 102557, 102558, 102559, 102560, 102561, 102562)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תִּזְבַּ֥ח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(102555, 102556, 102557, 102558, 102559, 102560, 102561, 102562)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בָּעֶ֛רֶב בַּיֹּ֥ום הָרִאשֹׁ֖ון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1">
        <w:r>
          <w:rPr/>
          <w:t>Deuteronomy 16:6</w:t>
        </w:r>
      </w:hyperlink>
    </w:p>
    <w:p>
      <w:pPr>
        <w:pStyle w:val="Hebrew"/>
      </w:pPr>
      <w:r>
        <w:t xml:space="preserve">כִּ֠י אִֽם־אֶל־הַמָּקֹ֞ום תִּזְבַּ֥ח אֶת־הַפֶּ֖סַח בָּעָ֑רֶב מֹועֵ֖ד </w:t>
      </w:r>
    </w:p>
    <w:p>
      <w:pPr>
        <w:pStyle w:val="Hebrew"/>
      </w:pPr>
      <w:r>
        <w:rPr>
          <w:color w:val="FF0000"/>
          <w:vertAlign w:val="superscript"/>
          <w:rtl/>
        </w:rPr>
        <w:t>102581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102582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102583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102584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102585</w:t>
      </w:r>
      <w:r>
        <w:rPr>
          <w:rFonts w:ascii="Times New Roman" w:hAnsi="Times New Roman"/>
          <w:color w:val="828282"/>
          <w:rtl/>
        </w:rPr>
        <w:t xml:space="preserve">מָּקֹ֞ום </w:t>
      </w:r>
      <w:r>
        <w:rPr>
          <w:color w:val="FF0000"/>
          <w:vertAlign w:val="superscript"/>
          <w:rtl/>
        </w:rPr>
        <w:t>102594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102596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102597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102598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102599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102600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102605</w:t>
      </w:r>
      <w:r>
        <w:rPr>
          <w:rFonts w:ascii="Times New Roman" w:hAnsi="Times New Roman"/>
          <w:color w:val="828282"/>
          <w:rtl/>
        </w:rPr>
        <w:t xml:space="preserve">מֹועֵ֖ד </w:t>
      </w:r>
    </w:p>
    <w:p>
      <w:pPr>
        <w:pStyle w:val="Hebrew"/>
      </w:pPr>
      <w:r>
        <w:rPr>
          <w:color w:val="828282"/>
        </w:rPr>
        <w:t xml:space="preserve">כִּ֠י אִֽם־אֶל־הַמָּקֹ֞ום אֲשֶׁר־יִבְחַ֨ר יְהוָ֤ה אֱלֹהֶ֨יךָ֙ לְשַׁכֵּ֣ן שְׁמֹ֔ו שָׁ֛ם תִּזְבַּ֥ח אֶת־הַפֶּ֖סַח בָּעָ֑רֶב כְּבֹ֣וא הַשֶּׁ֔מֶשׁ מֹועֵ֖ד צֵֽאתְךָ֥ מִמִּצְרָֽיִם׃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(102581, 102582, 102583, 102584, 102585, 102594, 102595, 102596, 102597, 102598, 102599, 102600, 102605)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(102581, 102582, 102583, 102584, 102585, 102594, 102595, 102596, 102597, 102598, 102599, 102600, 102605)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תִּזְבַּ֥ח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(102598, 102599, 102600)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בָּעָ֑רֶב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2">
        <w:r>
          <w:rPr/>
          <w:t>Deuteronomy 16:7</w:t>
        </w:r>
      </w:hyperlink>
    </w:p>
    <w:p>
      <w:pPr>
        <w:pStyle w:val="Hebrew"/>
      </w:pPr>
      <w:r>
        <w:t xml:space="preserve">וּפָנִ֣יתָ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102621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102622</w:t>
      </w:r>
      <w:r>
        <w:rPr>
          <w:rFonts w:ascii="Times New Roman" w:hAnsi="Times New Roman"/>
          <w:color w:val="828282"/>
          <w:rtl/>
        </w:rPr>
        <w:t xml:space="preserve">פָנִ֣יתָ </w:t>
      </w:r>
      <w:r>
        <w:rPr>
          <w:color w:val="FF0000"/>
          <w:vertAlign w:val="superscript"/>
          <w:rtl/>
        </w:rPr>
        <w:t>102623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102624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102625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וּבִשַּׁלְתָּ֙ וְאָ֣כַלְתָּ֔ בַּמָּקֹ֕ום אֲשֶׁ֥ר יִבְחַ֛ר יְהוָ֥ה אֱלֹהֶ֖יךָ בֹּ֑ו וּפָנִ֣יתָ בַבֹּ֔קֶר וְהָלַכְתָּ֖ לְאֹהָלֶֽיךָ׃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(102621, 102622, 102623, 102624, 102625)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(102621, 102622, 102623, 102624, 102625)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(102622,)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פָנִ֣יתָ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(102623, 102624, 102625)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3">
        <w:r>
          <w:rPr/>
          <w:t>Deuteronomy 18:16</w:t>
        </w:r>
      </w:hyperlink>
    </w:p>
    <w:p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(103718, 103719, 103720, 103721, 103722, 103723, 103724, 103725, 103726, 103727, 103728, 103729)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(103718, 103719, 103720, 103721, 103722, 103723, 103724, 103725, 103726, 103727, 103728, 103729)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(103719,)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שָׁאַ֜לְתָּ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(103726, 103727, 103728, 103729)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הַקָּהָ֖ל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4">
        <w:r>
          <w:rPr/>
          <w:t>Deuteronomy 21:16</w:t>
        </w:r>
      </w:hyperlink>
    </w:p>
    <w:p>
      <w:pPr>
        <w:pStyle w:val="Hebrew"/>
      </w:pPr>
      <w:r>
        <w:t xml:space="preserve">בְּיֹום֙ לֹ֣א יוּכַ֗ל </w:t>
      </w:r>
    </w:p>
    <w:p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(105115, 105116, 105124, 105125)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(105115, 105116, 105124, 105125)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יוּכַ֗ל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(105115, 105116)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5">
        <w:r>
          <w:rPr/>
          <w:t>Deuteronomy 21:23</w:t>
        </w:r>
      </w:hyperlink>
    </w:p>
    <w:p>
      <w:pPr>
        <w:pStyle w:val="Hebrew"/>
      </w:pPr>
      <w:r>
        <w:t xml:space="preserve">כִּֽי־קָבֹ֤ור תִּקְבְּרֶ֨נּוּ֙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105265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105266</w:t>
      </w:r>
      <w:r>
        <w:rPr>
          <w:rFonts w:ascii="Times New Roman" w:hAnsi="Times New Roman"/>
          <w:color w:val="828282"/>
          <w:rtl/>
        </w:rPr>
        <w:t xml:space="preserve">קָבֹ֤ור </w:t>
      </w:r>
      <w:r>
        <w:rPr>
          <w:color w:val="FF0000"/>
          <w:vertAlign w:val="superscript"/>
          <w:rtl/>
        </w:rPr>
        <w:t>105267</w:t>
      </w:r>
      <w:r>
        <w:rPr>
          <w:rFonts w:ascii="Times New Roman" w:hAnsi="Times New Roman"/>
          <w:color w:val="828282"/>
          <w:rtl/>
        </w:rPr>
        <w:t xml:space="preserve">תִּקְבְּרֶ֨נּוּ֙ </w:t>
      </w:r>
      <w:r>
        <w:rPr>
          <w:color w:val="FF0000"/>
          <w:vertAlign w:val="superscript"/>
          <w:rtl/>
        </w:rPr>
        <w:t>105268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105269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105270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105271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105272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לֹא־תָלִ֨ין נִבְלָתֹ֜ו עַל־הָעֵ֗ץ כִּֽי־קָבֹ֤ור תִּקְבְּרֶ֨נּוּ֙ בַּיֹּ֣ום הַה֔וּא כִּֽי־קִלְלַ֥ת אֱלֹהִ֖ים תָּל֑וּי וְלֹ֤א תְטַמֵּא֙ אֶת־אַדְמָ֣תְךָ֔ אֲשֶׁר֙ יְהוָ֣ה אֱלֹהֶ֔יךָ נֹתֵ֥ן לְךָ֖ נַחֲלָֽה׃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(105265, 105266, 105267, 105268, 105269, 105270, 105271, 105272)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(105265, 105266, 105267, 105268, 105269, 105270, 105271, 105272)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(105267,)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תִּקְבְּרֶ֨נּוּ֙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(105268, 105269, 105270, 105271, 105272)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6">
        <w:r>
          <w:rPr/>
          <w:t>Deuteronomy 24:15</w:t>
        </w:r>
      </w:hyperlink>
    </w:p>
    <w:p>
      <w:pPr>
        <w:pStyle w:val="Hebrew"/>
      </w:pPr>
      <w:r>
        <w:t xml:space="preserve">בְּיֹומֹו֩ תִתֵּ֨ן שְׂכָרֹ֜ו </w:t>
      </w:r>
    </w:p>
    <w:p>
      <w:pPr>
        <w:pStyle w:val="Hebrew"/>
      </w:pPr>
      <w:r>
        <w:rPr>
          <w:color w:val="FF0000"/>
          <w:vertAlign w:val="superscript"/>
          <w:rtl/>
        </w:rPr>
        <w:t>106636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106637</w:t>
      </w:r>
      <w:r>
        <w:rPr>
          <w:rFonts w:ascii="Times New Roman" w:hAnsi="Times New Roman"/>
          <w:color w:val="828282"/>
          <w:rtl/>
        </w:rPr>
        <w:t xml:space="preserve">יֹומֹו֩ </w:t>
      </w:r>
      <w:r>
        <w:rPr>
          <w:color w:val="FF0000"/>
          <w:vertAlign w:val="superscript"/>
          <w:rtl/>
        </w:rPr>
        <w:t>106638</w:t>
      </w:r>
      <w:r>
        <w:rPr>
          <w:rFonts w:ascii="Times New Roman" w:hAnsi="Times New Roman"/>
          <w:color w:val="828282"/>
          <w:rtl/>
        </w:rPr>
        <w:t xml:space="preserve">תִתֵּ֨ן </w:t>
      </w:r>
      <w:r>
        <w:rPr>
          <w:color w:val="FF0000"/>
          <w:vertAlign w:val="superscript"/>
          <w:rtl/>
        </w:rPr>
        <w:t>106639</w:t>
      </w:r>
      <w:r>
        <w:rPr>
          <w:rFonts w:ascii="Times New Roman" w:hAnsi="Times New Roman"/>
          <w:color w:val="828282"/>
          <w:rtl/>
        </w:rPr>
        <w:t xml:space="preserve">שְׂכָרֹ֜ו </w:t>
      </w:r>
    </w:p>
    <w:p>
      <w:pPr>
        <w:pStyle w:val="Hebrew"/>
      </w:pPr>
      <w:r>
        <w:rPr>
          <w:color w:val="828282"/>
        </w:rPr>
        <w:t xml:space="preserve">בְּיֹומֹו֩ תִתֵּ֨ן שְׂכָרֹ֜ו וְֽלֹא־תָבֹ֧וא עָלָ֣יו הַשֶּׁ֗מֶשׁ כִּ֤י עָנִי֙ ה֔וּא וְאֵלָ֕יו ה֥וּא נֹשֵׂ֖א אֶת־נַפְשֹׁ֑ו וְלֹֽא־יִקְרָ֤א עָלֶ֨יךָ֙ אֶל־יְהוָ֔ה וְהָיָ֥ה בְךָ֖ חֵֽטְא׃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(106636, 106637, 106638, 106639)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(106636, 106637, 106638, 106639)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(106638,)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תִתֵּ֨ן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(106636, 106637)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בְּיֹומֹו֩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7">
        <w:r>
          <w:rPr/>
          <w:t>Deuteronomy 26:12</w:t>
        </w:r>
      </w:hyperlink>
    </w:p>
    <w:p>
      <w:pPr>
        <w:pStyle w:val="Hebrew"/>
      </w:pPr>
      <w:r>
        <w:t xml:space="preserve">לַ֠עְשֵׂר אֶת־כָּל־מַעְשַׂ֧ר תְּבוּאָתְךָ֛ בַּשָּׁנָ֥ה הַשְּׁלִישִׁ֖ת שְׁנַ֣ת הַֽמַּעֲשֵׂ֑ר </w:t>
      </w:r>
    </w:p>
    <w:p>
      <w:pPr>
        <w:pStyle w:val="Hebrew"/>
      </w:pPr>
      <w:r>
        <w:rPr>
          <w:color w:val="FF0000"/>
          <w:vertAlign w:val="superscript"/>
          <w:rtl/>
        </w:rPr>
        <w:t>107417</w:t>
      </w:r>
      <w:r>
        <w:rPr>
          <w:rFonts w:ascii="Times New Roman" w:hAnsi="Times New Roman"/>
          <w:color w:val="828282"/>
          <w:rtl/>
        </w:rPr>
        <w:t>לַ֠</w:t>
      </w:r>
      <w:r>
        <w:rPr>
          <w:color w:val="FF0000"/>
          <w:vertAlign w:val="superscript"/>
          <w:rtl/>
        </w:rPr>
        <w:t>107418</w:t>
      </w:r>
      <w:r>
        <w:rPr>
          <w:rFonts w:ascii="Times New Roman" w:hAnsi="Times New Roman"/>
          <w:color w:val="828282"/>
          <w:rtl/>
        </w:rPr>
        <w:t xml:space="preserve">עְשֵׂר </w:t>
      </w:r>
      <w:r>
        <w:rPr>
          <w:color w:val="FF0000"/>
          <w:vertAlign w:val="superscript"/>
          <w:rtl/>
        </w:rPr>
        <w:t>107419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107420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107421</w:t>
      </w:r>
      <w:r>
        <w:rPr>
          <w:rFonts w:ascii="Times New Roman" w:hAnsi="Times New Roman"/>
          <w:color w:val="828282"/>
          <w:rtl/>
        </w:rPr>
        <w:t xml:space="preserve">מַעְשַׂ֧ר </w:t>
      </w:r>
      <w:r>
        <w:rPr>
          <w:color w:val="FF0000"/>
          <w:vertAlign w:val="superscript"/>
          <w:rtl/>
        </w:rPr>
        <w:t>107422</w:t>
      </w:r>
      <w:r>
        <w:rPr>
          <w:rFonts w:ascii="Times New Roman" w:hAnsi="Times New Roman"/>
          <w:color w:val="828282"/>
          <w:rtl/>
        </w:rPr>
        <w:t xml:space="preserve">תְּבוּאָתְךָ֛ </w:t>
      </w:r>
      <w:r>
        <w:rPr>
          <w:color w:val="FF0000"/>
          <w:vertAlign w:val="superscript"/>
          <w:rtl/>
        </w:rPr>
        <w:t>107423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107424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107425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107426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107427</w:t>
      </w:r>
      <w:r>
        <w:rPr>
          <w:rFonts w:ascii="Times New Roman" w:hAnsi="Times New Roman"/>
          <w:color w:val="828282"/>
          <w:rtl/>
        </w:rPr>
        <w:t xml:space="preserve">שְּׁלִישִׁ֖ת </w:t>
      </w:r>
      <w:r>
        <w:rPr>
          <w:color w:val="FF0000"/>
          <w:vertAlign w:val="superscript"/>
          <w:rtl/>
        </w:rPr>
        <w:t>107428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107429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107430</w:t>
      </w:r>
      <w:r>
        <w:rPr>
          <w:rFonts w:ascii="Times New Roman" w:hAnsi="Times New Roman"/>
          <w:color w:val="828282"/>
          <w:rtl/>
        </w:rPr>
        <w:t xml:space="preserve">מַּעֲשֵׂ֑ר </w:t>
      </w:r>
    </w:p>
    <w:p>
      <w:pPr>
        <w:pStyle w:val="Hebrew"/>
      </w:pPr>
      <w:r>
        <w:rPr>
          <w:color w:val="828282"/>
        </w:rPr>
        <w:t xml:space="preserve">כִּ֣י תְכַלֶּ֞ה לַ֠עְשֵׂר אֶת־כָּל־מַעְשַׂ֧ר תְּבוּאָתְךָ֛ בַּשָּׁנָ֥ה הַשְּׁלִישִׁ֖ת שְׁנַ֣ת הַֽמַּעֲשֵׂ֑ר וְנָתַתָּ֣ה לַלֵּוִ֗י לַגֵּר֙ לַיָּתֹ֣ום וְלָֽאַלְמָנָ֔ה וְאָכְל֥וּ בִשְׁעָרֶ֖יךָ וְשָׂבֵֽעוּ׃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(107417, 107418, 107419, 107420, 107421, 107422, 107423, 107424, 107425, 107426, 107427, 107428, 107429, 107430)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(107417, 107418, 107419, 107420, 107421, 107422, 107423, 107424, 107425, 107426, 107427, 107428, 107429, 107430)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(107418,)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עְשֵׂר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(107423, 107424, 107425, 107426, 107427, 107428, 107429, 107430)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בַּשָּׁנָ֥ה הַשְּׁלִישִׁ֖ת שְׁנַ֣ת הַֽמַּעֲשֵׂ֑ר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8">
        <w:r>
          <w:rPr/>
          <w:t>Deuteronomy 27:2</w:t>
        </w:r>
      </w:hyperlink>
    </w:p>
    <w:p>
      <w:pPr>
        <w:pStyle w:val="Hebrew"/>
      </w:pPr>
      <w:r>
        <w:t xml:space="preserve">וְהָיָ֗ה בַּיֹּום֮ </w:t>
      </w:r>
    </w:p>
    <w:p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wehaya_x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(107679, 107680, 107681, 107682, 107683)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הָיָ֗ה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(107681, 107682, 107683)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09">
        <w:r>
          <w:rPr/>
          <w:t>Deuteronomy 27:11</w:t>
        </w:r>
      </w:hyperlink>
    </w:p>
    <w:p>
      <w:pPr>
        <w:pStyle w:val="Hebrew"/>
      </w:pPr>
      <w:r>
        <w:t xml:space="preserve">וַיְצַ֤ו מֹשֶׁה֙ אֶת־הָעָ֔ם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(107869, 107870, 107871, 107872, 107873, 107874, 107875, 107876, 107877, 107878, 107879)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(107869, 107870, 107871, 107872, 107873, 107874, 107875, 107876, 107877, 107878, 107879)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(107870,)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יְצַ֤ו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(107875, 107876, 107877, 107878, 107879)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0">
        <w:r>
          <w:rPr/>
          <w:t>Deuteronomy 28:12</w:t>
        </w:r>
      </w:hyperlink>
    </w:p>
    <w:p>
      <w:pPr>
        <w:pStyle w:val="Hebrew"/>
      </w:pPr>
      <w:r>
        <w:t xml:space="preserve">לָתֵ֤ת מְטַֽר־אַרְצְךָ֙ בְּעִתֹּ֔ו </w:t>
      </w:r>
    </w:p>
    <w:p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(108307, 108308, 108309, 108310, 108311, 108312)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תֵ֤ת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(108311, 108312)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בְּעִתֹּ֔ו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1">
        <w:r>
          <w:rPr/>
          <w:t>Deuteronomy 28:29</w:t>
        </w:r>
      </w:hyperlink>
    </w:p>
    <w:p>
      <w:pPr>
        <w:pStyle w:val="Hebrew"/>
      </w:pPr>
      <w:r>
        <w:t xml:space="preserve">וְהָיִ֜יתָ מְמַשֵּׁ֣שׁ בַּֽצָּהֳרַ֗יִם </w:t>
      </w:r>
    </w:p>
    <w:p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(108643, 108644, 108645, 108646, 108647, 108648)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(108643, 108644, 108645, 108646, 108647, 108648)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מְמַשֵּׁ֣שׁ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הָיִ֜יתָ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(108646, 108647, 108648)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בַּֽצָּהֳרַ֗יִם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Deuteronomy 28:67</w:t>
        </w:r>
      </w:hyperlink>
    </w:p>
    <w:p>
      <w:pPr>
        <w:pStyle w:val="Hebrew"/>
      </w:pPr>
      <w:r>
        <w:t xml:space="preserve">בַּבֹּ֤קֶר תֹּאמַר֙ </w:t>
      </w:r>
    </w:p>
    <w:p>
      <w:pPr>
        <w:pStyle w:val="Hebrew"/>
      </w:pPr>
      <w:r>
        <w:rPr>
          <w:color w:val="FF0000"/>
          <w:vertAlign w:val="superscript"/>
          <w:rtl/>
        </w:rPr>
        <w:t>109452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109453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109454</w:t>
      </w:r>
      <w:r>
        <w:rPr>
          <w:rFonts w:ascii="Times New Roman" w:hAnsi="Times New Roman"/>
          <w:color w:val="828282"/>
          <w:rtl/>
        </w:rPr>
        <w:t xml:space="preserve">בֹּ֤קֶר </w:t>
      </w:r>
      <w:r>
        <w:rPr>
          <w:color w:val="FF0000"/>
          <w:vertAlign w:val="superscript"/>
          <w:rtl/>
        </w:rPr>
        <w:t>109455</w:t>
      </w:r>
      <w:r>
        <w:rPr>
          <w:rFonts w:ascii="Times New Roman" w:hAnsi="Times New Roman"/>
          <w:color w:val="828282"/>
          <w:rtl/>
        </w:rPr>
        <w:t xml:space="preserve">תֹּאמַר֙ </w:t>
      </w:r>
    </w:p>
    <w:p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(109452, 109453, 109454, 109455)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(109452, 109453, 109454, 109455)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תֹּאמַר֙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(109452, 109453, 109454)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בַּבֹּ֤קֶר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2">
        <w:r>
          <w:rPr/>
          <w:t>Deuteronomy 28:67</w:t>
        </w:r>
      </w:hyperlink>
    </w:p>
    <w:p>
      <w:pPr>
        <w:pStyle w:val="Hebrew"/>
      </w:pPr>
      <w:r>
        <w:t xml:space="preserve">וּבָעֶ֥רֶב תֹּאמַ֖ר </w:t>
      </w:r>
    </w:p>
    <w:p>
      <w:pPr>
        <w:pStyle w:val="Hebrew"/>
      </w:pPr>
      <w:r>
        <w:rPr>
          <w:color w:val="FF0000"/>
          <w:vertAlign w:val="superscript"/>
          <w:rtl/>
        </w:rPr>
        <w:t>109459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109460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109461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109462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rPr>
          <w:color w:val="FF0000"/>
          <w:vertAlign w:val="superscript"/>
          <w:rtl/>
        </w:rPr>
        <w:t>109463</w:t>
      </w:r>
      <w:r>
        <w:rPr>
          <w:rFonts w:ascii="Times New Roman" w:hAnsi="Times New Roman"/>
          <w:color w:val="828282"/>
          <w:rtl/>
        </w:rPr>
        <w:t xml:space="preserve">תֹּאמַ֖ר </w:t>
      </w:r>
    </w:p>
    <w:p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(109459, 109460, 109461, 109462, 109463)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(109459, 109460, 109461, 109462, 109463)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תֹּאמַ֖ר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(109460, 109461, 109462)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בָעֶ֥רֶב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3">
        <w:r>
          <w:rPr/>
          <w:t>Deuteronomy 31:10</w:t>
        </w:r>
      </w:hyperlink>
    </w:p>
    <w:p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(110881, 110882, 110883, 110884, 110885, 110886, 110887, 110888, 110889, 110890, 110891, 110892, 110893, 110909, 110910, 110911, 110912, 110913, 110914, 110915, 110916, 110917, 110918, 110919)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(110909,)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תִּקְרָ֞א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(110885, 110886, 110887, 110888, 110889)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בְּמֹעֵ֛ד שְׁנַ֥ת הַשְּׁמִטָּ֖ה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(110890, 110891, 110892, 110893)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בְּחַ֥ג הַסֻּכֹּֽות׃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4">
        <w:r>
          <w:rPr/>
          <w:t>Deuteronomy 31:17</w:t>
        </w:r>
      </w:hyperlink>
    </w:p>
    <w:p>
      <w:pPr>
        <w:pStyle w:val="Hebrew"/>
      </w:pPr>
      <w:r>
        <w:t xml:space="preserve">וְחָרָ֣ה אַפִּ֣י בֹ֣ו בַיֹּום־הַ֠הוּא </w:t>
      </w:r>
    </w:p>
    <w:p>
      <w:pPr>
        <w:pStyle w:val="Hebrew"/>
      </w:pPr>
      <w:r>
        <w:rPr>
          <w:color w:val="FF0000"/>
          <w:vertAlign w:val="superscript"/>
          <w:rtl/>
        </w:rPr>
        <w:t>111074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111075</w:t>
      </w:r>
      <w:r>
        <w:rPr>
          <w:rFonts w:ascii="Times New Roman" w:hAnsi="Times New Roman"/>
          <w:color w:val="828282"/>
          <w:rtl/>
        </w:rPr>
        <w:t xml:space="preserve">חָרָ֣ה </w:t>
      </w:r>
      <w:r>
        <w:rPr>
          <w:color w:val="FF0000"/>
          <w:vertAlign w:val="superscript"/>
          <w:rtl/>
        </w:rPr>
        <w:t>111076</w:t>
      </w:r>
      <w:r>
        <w:rPr>
          <w:rFonts w:ascii="Times New Roman" w:hAnsi="Times New Roman"/>
          <w:color w:val="828282"/>
          <w:rtl/>
        </w:rPr>
        <w:t xml:space="preserve">אַפִּ֣י </w:t>
      </w:r>
      <w:r>
        <w:rPr>
          <w:color w:val="FF0000"/>
          <w:vertAlign w:val="superscript"/>
          <w:rtl/>
        </w:rPr>
        <w:t>111077</w:t>
      </w:r>
      <w:r>
        <w:rPr>
          <w:rFonts w:ascii="Times New Roman" w:hAnsi="Times New Roman"/>
          <w:color w:val="828282"/>
          <w:rtl/>
        </w:rPr>
        <w:t xml:space="preserve">בֹ֣ו </w:t>
      </w:r>
      <w:r>
        <w:rPr>
          <w:color w:val="FF0000"/>
          <w:vertAlign w:val="superscript"/>
          <w:rtl/>
        </w:rPr>
        <w:t>111078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111079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111080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111081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111082</w:t>
      </w:r>
      <w:r>
        <w:rPr>
          <w:rFonts w:ascii="Times New Roman" w:hAnsi="Times New Roman"/>
          <w:color w:val="828282"/>
          <w:rtl/>
        </w:rPr>
        <w:t xml:space="preserve">הוּא </w:t>
      </w:r>
    </w:p>
    <w:p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(111074, 111075, 111076, 111077, 111078, 111079, 111080, 111081, 111082)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(111074, 111075, 111076, 111077, 111078, 111079, 111080, 111081, 111082)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(111075,)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חָרָ֣ה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(111078, 111079, 111080, 111081, 111082)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בַיֹּום־הַ֠הוּא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4">
        <w:r>
          <w:rPr/>
          <w:t>Deuteronomy 31:17</w:t>
        </w:r>
      </w:hyperlink>
    </w:p>
    <w:p>
      <w:pPr>
        <w:pStyle w:val="Hebrew"/>
      </w:pPr>
      <w:r>
        <w:t xml:space="preserve">וְאָמַר֙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111099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111100</w:t>
      </w:r>
      <w:r>
        <w:rPr>
          <w:rFonts w:ascii="Times New Roman" w:hAnsi="Times New Roman"/>
          <w:color w:val="828282"/>
          <w:rtl/>
        </w:rPr>
        <w:t xml:space="preserve">אָמַר֙ </w:t>
      </w:r>
      <w:r>
        <w:rPr>
          <w:color w:val="FF0000"/>
          <w:vertAlign w:val="superscript"/>
          <w:rtl/>
        </w:rPr>
        <w:t>111101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111102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111103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111105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(111099, 111100, 111101, 111102, 111103, 111104, 111105)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(111099, 111100, 111101, 111102, 111103, 111104, 111105)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אָמַר֙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(111101, 111102, 111103, 111104, 111105)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5">
        <w:r>
          <w:rPr/>
          <w:t>Deuteronomy 31:18</w:t>
        </w:r>
      </w:hyperlink>
    </w:p>
    <w:p>
      <w:pPr>
        <w:pStyle w:val="Hebrew"/>
      </w:pPr>
      <w:r>
        <w:t xml:space="preserve">וְאָנֹכִ֗י הַסְתֵּ֨ר אַסְתִּ֤יר פָּנַי֙ בַּיֹּ֣ום הַה֔וּא עַ֥ל כָּל־הָרָעָ֖ה </w:t>
      </w:r>
    </w:p>
    <w:p>
      <w:pPr>
        <w:pStyle w:val="Hebrew"/>
      </w:pPr>
      <w:r>
        <w:rPr>
          <w:color w:val="FF0000"/>
          <w:vertAlign w:val="superscript"/>
          <w:rtl/>
        </w:rPr>
        <w:t>111119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111120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111121</w:t>
      </w:r>
      <w:r>
        <w:rPr>
          <w:rFonts w:ascii="Times New Roman" w:hAnsi="Times New Roman"/>
          <w:color w:val="828282"/>
          <w:rtl/>
        </w:rPr>
        <w:t xml:space="preserve">הַסְתֵּ֨ר </w:t>
      </w:r>
      <w:r>
        <w:rPr>
          <w:color w:val="FF0000"/>
          <w:vertAlign w:val="superscript"/>
          <w:rtl/>
        </w:rPr>
        <w:t>111122</w:t>
      </w:r>
      <w:r>
        <w:rPr>
          <w:rFonts w:ascii="Times New Roman" w:hAnsi="Times New Roman"/>
          <w:color w:val="828282"/>
          <w:rtl/>
        </w:rPr>
        <w:t xml:space="preserve">אַסְתִּ֤יר </w:t>
      </w:r>
      <w:r>
        <w:rPr>
          <w:color w:val="FF0000"/>
          <w:vertAlign w:val="superscript"/>
          <w:rtl/>
        </w:rPr>
        <w:t>111123</w:t>
      </w:r>
      <w:r>
        <w:rPr>
          <w:rFonts w:ascii="Times New Roman" w:hAnsi="Times New Roman"/>
          <w:color w:val="828282"/>
          <w:rtl/>
        </w:rPr>
        <w:t xml:space="preserve">פָּנַי֙ </w:t>
      </w:r>
      <w:r>
        <w:rPr>
          <w:color w:val="FF0000"/>
          <w:vertAlign w:val="superscript"/>
          <w:rtl/>
        </w:rPr>
        <w:t>111124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111126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111128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111129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111130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111131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111132</w:t>
      </w:r>
      <w:r>
        <w:rPr>
          <w:rFonts w:ascii="Times New Roman" w:hAnsi="Times New Roman"/>
          <w:color w:val="828282"/>
          <w:rtl/>
        </w:rPr>
        <w:t xml:space="preserve">רָעָ֖ה </w:t>
      </w:r>
    </w:p>
    <w:p>
      <w:pPr>
        <w:pStyle w:val="Hebrew"/>
      </w:pPr>
      <w:r>
        <w:rPr>
          <w:color w:val="828282"/>
        </w:rPr>
        <w:t xml:space="preserve">וְאָנֹכִ֗י הַסְתֵּ֨ר אַסְתִּ֤יר פָּנַי֙ בַּיֹּ֣ום הַה֔וּא עַ֥ל כָּל־הָרָעָ֖ה אֲשֶׁ֣ר עָשָׂ֑ה כִּ֣י פָנָ֔ה אֶל־אֱלֹהִ֖ים אֲחֵרִֽים׃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(111119, 111120, 111121, 111122, 111123, 111124, 111125, 111126, 111127, 111128, 111129, 111130, 111131, 111132)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(111119, 111120, 111121, 111122, 111123, 111124, 111125, 111126, 111127, 111128, 111129, 111130, 111131, 111132)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אַסְתִּ֤יר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(111124, 111125, 111126, 111127, 111128)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6">
        <w:r>
          <w:rPr/>
          <w:t>Deuteronomy 31:22</w:t>
        </w:r>
      </w:hyperlink>
    </w:p>
    <w:p>
      <w:pPr>
        <w:pStyle w:val="Hebrew"/>
      </w:pPr>
      <w:r>
        <w:t xml:space="preserve">וַיִּכְתֹּ֥ב מֹשֶׁ֛ה אֶת־הַשִּׁירָ֥ה הַזֹּ֖את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111243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111244</w:t>
      </w:r>
      <w:r>
        <w:rPr>
          <w:rFonts w:ascii="Times New Roman" w:hAnsi="Times New Roman"/>
          <w:color w:val="828282"/>
          <w:rtl/>
        </w:rPr>
        <w:t xml:space="preserve">יִּכְתֹּ֥ב </w:t>
      </w:r>
      <w:r>
        <w:rPr>
          <w:color w:val="FF0000"/>
          <w:vertAlign w:val="superscript"/>
          <w:rtl/>
        </w:rPr>
        <w:t>111245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111246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111247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111248</w:t>
      </w:r>
      <w:r>
        <w:rPr>
          <w:rFonts w:ascii="Times New Roman" w:hAnsi="Times New Roman"/>
          <w:color w:val="828282"/>
          <w:rtl/>
        </w:rPr>
        <w:t xml:space="preserve">שִּׁירָ֥ה </w:t>
      </w:r>
      <w:r>
        <w:rPr>
          <w:color w:val="FF0000"/>
          <w:vertAlign w:val="superscript"/>
          <w:rtl/>
        </w:rPr>
        <w:t>111249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111251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111252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111253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111254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וַיִּכְתֹּ֥ב מֹשֶׁ֛ה אֶת־הַשִּׁירָ֥ה הַזֹּ֖את בַּיֹּ֣ום הַה֑וּא וַֽיְלַמְּדָ֖הּ אֶת־בְּנֵ֥י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(111243, 111244, 111245, 111246, 111247, 111248, 111249, 111250, 111251, 111252, 111253, 111254, 111255)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(111243, 111244, 111245, 111246, 111247, 111248, 111249, 111250, 111251, 111252, 111253, 111254, 111255)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(111244,)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יִּכְתֹּ֥ב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(111251, 111252, 111253, 111254, 111255)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7">
        <w:r>
          <w:rPr/>
          <w:t>Deuteronomy 31:29</w:t>
        </w:r>
      </w:hyperlink>
    </w:p>
    <w:p>
      <w:pPr>
        <w:pStyle w:val="Hebrew"/>
      </w:pPr>
      <w:r>
        <w:t xml:space="preserve">וְקָרָ֨את אֶתְכֶ֤ם הָֽרָעָה֙ בְּאַחֲרִ֣ית הַיָּמִ֔ים </w:t>
      </w:r>
    </w:p>
    <w:p>
      <w:pPr>
        <w:pStyle w:val="Hebrew"/>
      </w:pPr>
      <w:r>
        <w:rPr>
          <w:color w:val="FF0000"/>
          <w:vertAlign w:val="superscript"/>
          <w:rtl/>
        </w:rPr>
        <w:t>111407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111408</w:t>
      </w:r>
      <w:r>
        <w:rPr>
          <w:rFonts w:ascii="Times New Roman" w:hAnsi="Times New Roman"/>
          <w:color w:val="828282"/>
          <w:rtl/>
        </w:rPr>
        <w:t xml:space="preserve">קָרָ֨את </w:t>
      </w:r>
      <w:r>
        <w:rPr>
          <w:color w:val="FF0000"/>
          <w:vertAlign w:val="superscript"/>
          <w:rtl/>
        </w:rPr>
        <w:t>111409</w:t>
      </w:r>
      <w:r>
        <w:rPr>
          <w:rFonts w:ascii="Times New Roman" w:hAnsi="Times New Roman"/>
          <w:color w:val="828282"/>
          <w:rtl/>
        </w:rPr>
        <w:t xml:space="preserve">אֶתְכֶ֤ם </w:t>
      </w:r>
      <w:r>
        <w:rPr>
          <w:color w:val="FF0000"/>
          <w:vertAlign w:val="superscript"/>
          <w:rtl/>
        </w:rPr>
        <w:t>111410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111411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111412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111413</w:t>
      </w:r>
      <w:r>
        <w:rPr>
          <w:rFonts w:ascii="Times New Roman" w:hAnsi="Times New Roman"/>
          <w:color w:val="828282"/>
          <w:rtl/>
        </w:rPr>
        <w:t xml:space="preserve">אַחֲרִ֣ית </w:t>
      </w:r>
      <w:r>
        <w:rPr>
          <w:color w:val="FF0000"/>
          <w:vertAlign w:val="superscript"/>
          <w:rtl/>
        </w:rPr>
        <w:t>111414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111415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>
      <w:pPr>
        <w:pStyle w:val="Hebrew"/>
      </w:pPr>
      <w:r>
        <w:rPr>
          <w:color w:val="828282"/>
        </w:rPr>
        <w:t xml:space="preserve">כִּ֣י יָדַ֗עְתִּי אַחֲרֵ֤י מֹותִי֙ כִּֽי־הַשְׁחֵ֣ת תַּשְׁחִת֔וּן וְסַרְתֶּ֣ם מִן־הַדֶּ֔רֶךְ אֲשֶׁ֥ר צִוִּ֖יתִי אֶתְכֶ֑ם וְקָרָ֨את אֶתְכֶ֤ם הָֽרָעָה֙ בְּאַחֲרִ֣ית הַיָּמִ֔ים כִּֽי־תַעֲשׂ֤וּ אֶת־הָרַע֙ בְּעֵינֵ֣י יְהוָ֔ה לְהַכְעִיסֹ֖ו בְּמַעֲשֵׂ֥ה יְדֵיכֶֽם׃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(111407, 111408, 111409, 111410, 111411, 111412, 111413, 111414, 111415)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(111407, 111408, 111409, 111410, 111411, 111412, 111413, 111414, 111415)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(111408,)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קָרָ֨את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(111412, 111413, 111414, 111415)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בְּאַחֲרִ֣ית הַיָּמִ֔ים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8">
        <w:r>
          <w:rPr/>
          <w:t>Deuteronomy 32:48</w:t>
        </w:r>
      </w:hyperlink>
    </w:p>
    <w:p>
      <w:pPr>
        <w:pStyle w:val="Hebrew"/>
      </w:pPr>
      <w:r>
        <w:t xml:space="preserve">וַיְדַבֵּ֤ר יְהוָה֙ אֶל־מֹשֶׁ֔ה בְּעֶ֛צֶם הַיֹּ֥ום הַזֶּ֖ה </w:t>
      </w:r>
    </w:p>
    <w:p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(112115, 112116, 112117, 112118, 112119, 112120, 112121, 112122, 112123, 112124, 112125)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(112115, 112116, 112117, 112118, 112119, 112120, 112121, 112122, 112123, 112124, 112125)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(112116,)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(112120, 112121, 112122, 112123, 112124, 112125)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בְּעֶ֛צֶם הַיֹּ֥ום הַזֶּ֖ה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19">
        <w:r>
          <w:rPr/>
          <w:t>Deuteronomy 34:7</w:t>
        </w:r>
      </w:hyperlink>
    </w:p>
    <w:p>
      <w:pPr>
        <w:pStyle w:val="Hebrew"/>
      </w:pPr>
      <w:r>
        <w:t xml:space="preserve">וּמֹשֶׁ֗ה בֶּן־מֵאָ֧ה וְעֶשְׂרִ֛ים שָׁנָ֖ה בְּמֹתֹ֑ו </w:t>
      </w:r>
    </w:p>
    <w:p>
      <w:pPr>
        <w:pStyle w:val="Hebrew"/>
      </w:pPr>
      <w:r>
        <w:rPr>
          <w:color w:val="FF0000"/>
          <w:vertAlign w:val="superscript"/>
          <w:rtl/>
        </w:rPr>
        <w:t>112808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112809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112810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112811</w:t>
      </w:r>
      <w:r>
        <w:rPr>
          <w:rFonts w:ascii="Times New Roman" w:hAnsi="Times New Roman"/>
          <w:color w:val="828282"/>
          <w:rtl/>
        </w:rPr>
        <w:t xml:space="preserve">מֵאָ֧ה </w:t>
      </w:r>
      <w:r>
        <w:rPr>
          <w:color w:val="FF0000"/>
          <w:vertAlign w:val="superscript"/>
          <w:rtl/>
        </w:rPr>
        <w:t>112812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112813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112814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112815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112816</w:t>
      </w:r>
      <w:r>
        <w:rPr>
          <w:rFonts w:ascii="Times New Roman" w:hAnsi="Times New Roman"/>
          <w:color w:val="828282"/>
          <w:rtl/>
        </w:rPr>
        <w:t xml:space="preserve">מֹתֹ֑ו </w:t>
      </w:r>
    </w:p>
    <w:p>
      <w:pPr>
        <w:pStyle w:val="Hebrew"/>
      </w:pPr>
      <w:r>
        <w:rPr>
          <w:color w:val="828282"/>
        </w:rPr>
        <w:t xml:space="preserve">וּמֹשֶׁ֗ה בֶּן־מֵאָ֧ה וְעֶשְׂרִ֛ים שָׁנָ֖ה בְּמֹתֹ֑ו לֹֽא־כָהֲתָ֥ה עֵינֹ֖ו וְלֹא־נָ֥ס לֵחֹֽה׃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(112808, 112809, 112810, 112811, 112812, 112813, 112814, 112815, 112816)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(112808, 112809, 112810, 112811, 112812, 112813, 112814, 112815, 112816)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(112815, 112816)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בְּמֹתֹ֑ו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0">
        <w:r>
          <w:rPr/>
          <w:t>Joshua 1:11</w:t>
        </w:r>
      </w:hyperlink>
    </w:p>
    <w:p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(113165, 113166, 113167, 113168, 113169, 113170, 113171, 113172, 113173, 113174, 113175, 113176)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(113165, 113166, 113167, 113168, 113169, 113170, 113171, 113172, 113173, 113174, 113175, 113176)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(113171,)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עֹֽבְרִים֙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(113166, 113167, 113168, 113169)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בְּעֹ֣וד׀ שְׁלֹ֣שֶׁת יָמִ֗ים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1">
        <w:r>
          <w:rPr/>
          <w:t>Joshua 2:5</w:t>
        </w:r>
      </w:hyperlink>
    </w:p>
    <w:p>
      <w:pPr>
        <w:pStyle w:val="Hebrew"/>
      </w:pPr>
      <w:r>
        <w:t xml:space="preserve">לִסְגֹּ֗ור בַּחֹ֨שֶׁךְ֙ </w:t>
      </w:r>
    </w:p>
    <w:p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(113467, 113468, 113469, 113470, 113471)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(113467, 113468, 113469, 113470, 113471)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סְגֹּ֗ור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(113469, 113470, 113471)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בַּחֹ֨שֶׁךְ֙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2">
        <w:r>
          <w:rPr/>
          <w:t>Joshua 3:1</w:t>
        </w:r>
      </w:hyperlink>
    </w:p>
    <w:p>
      <w:pPr>
        <w:pStyle w:val="Hebrew"/>
      </w:pPr>
      <w:r>
        <w:t xml:space="preserve">וַיַּשְׁכֵּם֩ יְהֹושֻׁ֨עַ בַּבֹּ֜קֶר </w:t>
      </w:r>
    </w:p>
    <w:p>
      <w:pPr>
        <w:pStyle w:val="Hebrew"/>
      </w:pPr>
      <w:r>
        <w:rPr>
          <w:color w:val="FF0000"/>
          <w:vertAlign w:val="superscript"/>
          <w:rtl/>
        </w:rPr>
        <w:t>113942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113943</w:t>
      </w:r>
      <w:r>
        <w:rPr>
          <w:rFonts w:ascii="Times New Roman" w:hAnsi="Times New Roman"/>
          <w:color w:val="828282"/>
          <w:rtl/>
        </w:rPr>
        <w:t xml:space="preserve">יַּשְׁכֵּם֩ </w:t>
      </w:r>
      <w:r>
        <w:rPr>
          <w:color w:val="FF0000"/>
          <w:vertAlign w:val="superscript"/>
          <w:rtl/>
        </w:rPr>
        <w:t>113944</w:t>
      </w:r>
      <w:r>
        <w:rPr>
          <w:rFonts w:ascii="Times New Roman" w:hAnsi="Times New Roman"/>
          <w:color w:val="828282"/>
          <w:rtl/>
        </w:rPr>
        <w:t xml:space="preserve">יְהֹושֻׁ֨עַ </w:t>
      </w:r>
      <w:r>
        <w:rPr>
          <w:color w:val="FF0000"/>
          <w:vertAlign w:val="superscript"/>
          <w:rtl/>
        </w:rPr>
        <w:t>113945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113946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113947</w:t>
      </w:r>
      <w:r>
        <w:rPr>
          <w:rFonts w:ascii="Times New Roman" w:hAnsi="Times New Roman"/>
          <w:color w:val="828282"/>
          <w:rtl/>
        </w:rPr>
        <w:t xml:space="preserve">בֹּ֜קֶר </w:t>
      </w:r>
    </w:p>
    <w:p>
      <w:pPr>
        <w:pStyle w:val="Hebrew"/>
      </w:pPr>
      <w:r>
        <w:rPr>
          <w:color w:val="828282"/>
        </w:rPr>
        <w:t xml:space="preserve">וַיַּשְׁכֵּם֩ יְהֹושֻׁ֨עַ בַּבֹּ֜קֶר וַיִּסְע֣וּ מֵֽהַשִּׁטִּ֗ים וַיָּבֹ֨אוּ֙ עַד־הַיַּרְדֵּ֔ן ה֖וּא וְכָל־בְּנֵ֣י יִשְׂרָאֵ֑ל וַיָּלִ֥נוּ שָׁ֖ם טֶ֥רֶם יַעֲבֹֽרוּ׃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(113942, 113943, 113944, 113945, 113946, 113947)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(113942, 113943, 113944, 113945, 113946, 113947)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(113943,)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יַּשְׁכֵּם֩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(113945, 113946, 113947)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בַּבֹּ֜קֶר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3">
        <w:r>
          <w:rPr/>
          <w:t>Joshua 4:14</w:t>
        </w:r>
      </w:hyperlink>
    </w:p>
    <w:p>
      <w:pPr>
        <w:pStyle w:val="Hebrew"/>
      </w:pPr>
      <w:r>
        <w:t xml:space="preserve">בַּיֹּ֣ום הַה֗וּא גִּדַּ֤ל יְהוָה֙ אֶת־יְהֹושֻׁ֔עַ בְּעֵינֵ֖י כָּל־יִשְׂרָאֵ֑ל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114721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114722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114723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114724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114725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114726</w:t>
      </w:r>
      <w:r>
        <w:rPr>
          <w:rFonts w:ascii="Times New Roman" w:hAnsi="Times New Roman"/>
          <w:color w:val="828282"/>
          <w:rtl/>
        </w:rPr>
        <w:t xml:space="preserve">גִּדַּ֤ל </w:t>
      </w:r>
      <w:r>
        <w:rPr>
          <w:color w:val="FF0000"/>
          <w:vertAlign w:val="superscript"/>
          <w:rtl/>
        </w:rPr>
        <w:t>114727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114728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114729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114730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114731</w:t>
      </w:r>
      <w:r>
        <w:rPr>
          <w:rFonts w:ascii="Times New Roman" w:hAnsi="Times New Roman"/>
          <w:color w:val="828282"/>
          <w:rtl/>
        </w:rPr>
        <w:t xml:space="preserve">עֵינֵ֖י </w:t>
      </w:r>
      <w:r>
        <w:rPr>
          <w:color w:val="FF0000"/>
          <w:vertAlign w:val="superscript"/>
          <w:rtl/>
        </w:rPr>
        <w:t>114732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114733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בַּיֹּ֣ום הַה֗וּא גִּדַּ֤ל יְהוָה֙ אֶת־יְהֹושֻׁ֔עַ בְּעֵינֵ֖י כָּל־יִשְׂרָאֵ֑ל וַיִּֽרְא֣וּ אֹתֹ֔ו כַּאֲשֶׁ֛ר יָרְא֥וּ אֶת־מֹשֶׁ֖ה כָּל־יְמֵ֥י חַיָּֽיו׃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(114721, 114722, 114723, 114724, 114725, 114726, 114727, 114728, 114729, 114730, 114731, 114732, 114733)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(114721, 114722, 114723, 114724, 114725, 114726, 114727, 114728, 114729, 114730, 114731, 114732, 114733)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(114726,)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גִּדַּ֤ל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(114721, 114722, 114723, 114724, 114725)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4">
        <w:r>
          <w:rPr/>
          <w:t>Joshua 4:19</w:t>
        </w:r>
      </w:hyperlink>
    </w:p>
    <w:p>
      <w:pPr>
        <w:pStyle w:val="Hebrew"/>
      </w:pPr>
      <w:r>
        <w:t xml:space="preserve">וְהָעָ֗ם עָלוּ֙ מִן־הַיַּרְדֵּ֔ן בֶּעָשֹׂ֖ור לַחֹ֣דֶשׁ הָרִאשֹׁ֑ון </w:t>
      </w:r>
    </w:p>
    <w:p>
      <w:pPr>
        <w:pStyle w:val="Hebrew"/>
      </w:pPr>
      <w:r>
        <w:rPr>
          <w:color w:val="FF0000"/>
          <w:vertAlign w:val="superscript"/>
          <w:rtl/>
        </w:rPr>
        <w:t>114814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114815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114816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114817</w:t>
      </w:r>
      <w:r>
        <w:rPr>
          <w:rFonts w:ascii="Times New Roman" w:hAnsi="Times New Roman"/>
          <w:color w:val="828282"/>
          <w:rtl/>
        </w:rPr>
        <w:t xml:space="preserve">עָלוּ֙ </w:t>
      </w:r>
      <w:r>
        <w:rPr>
          <w:color w:val="FF0000"/>
          <w:vertAlign w:val="superscript"/>
          <w:rtl/>
        </w:rPr>
        <w:t>114818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114819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114820</w:t>
      </w:r>
      <w:r>
        <w:rPr>
          <w:rFonts w:ascii="Times New Roman" w:hAnsi="Times New Roman"/>
          <w:color w:val="828282"/>
          <w:rtl/>
        </w:rPr>
        <w:t xml:space="preserve">יַּרְדֵּ֔ן </w:t>
      </w:r>
      <w:r>
        <w:rPr>
          <w:color w:val="FF0000"/>
          <w:vertAlign w:val="superscript"/>
          <w:rtl/>
        </w:rPr>
        <w:t>114821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114822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114823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114824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114825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114826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114827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114828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>
      <w:pPr>
        <w:pStyle w:val="Hebrew"/>
      </w:pPr>
      <w:r>
        <w:rPr>
          <w:color w:val="828282"/>
        </w:rPr>
        <w:t xml:space="preserve">וְהָעָ֗ם עָלוּ֙ מִן־הַיַּרְדֵּ֔ן בֶּעָשֹׂ֖ור לַחֹ֣דֶשׁ הָרִאשֹׁ֑ון וַֽיַּחֲנוּ֙ בַּגִּלְגָּ֔ל בִּקְצֵ֖ה מִזְרַ֥ח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(114814, 114815, 114816, 114817, 114818, 114819, 114820, 114821, 114822, 114823, 114824, 114825, 114826, 114827, 114828)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(114814, 114815, 114816, 114817, 114818, 114819, 114820, 114821, 114822, 114823, 114824, 114825, 114826, 114827, 114828)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(114817,)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עָלוּ֙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(114821, 114822, 114823, 114824, 114825, 114826, 114827, 114828)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בֶּעָשֹׂ֖ור לַחֹ֣דֶשׁ הָרִאשֹׁ֑ון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5">
        <w:r>
          <w:rPr/>
          <w:t>Joshua 5:2</w:t>
        </w:r>
      </w:hyperlink>
    </w:p>
    <w:p>
      <w:pPr>
        <w:pStyle w:val="Hebrew"/>
      </w:pPr>
      <w:r>
        <w:t xml:space="preserve">בָּעֵ֣ת הַהִ֗יא אָמַ֤ר יְהוָה֙ אֶל־יְהֹושֻׁ֔עַ </w:t>
      </w:r>
    </w:p>
    <w:p>
      <w:pPr>
        <w:pStyle w:val="Hebrew"/>
      </w:pPr>
      <w:r>
        <w:rPr>
          <w:color w:val="FF0000"/>
          <w:vertAlign w:val="superscript"/>
          <w:rtl/>
        </w:rPr>
        <w:t>114988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114989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114990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114991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114992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114993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114994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114995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114996</w:t>
      </w:r>
      <w:r>
        <w:rPr>
          <w:rFonts w:ascii="Times New Roman" w:hAnsi="Times New Roman"/>
          <w:color w:val="828282"/>
          <w:rtl/>
        </w:rPr>
        <w:t xml:space="preserve">יְהֹושֻׁ֔עַ </w:t>
      </w:r>
    </w:p>
    <w:p>
      <w:pPr>
        <w:pStyle w:val="Hebrew"/>
      </w:pPr>
      <w:r>
        <w:rPr>
          <w:color w:val="828282"/>
        </w:rPr>
        <w:t xml:space="preserve">בָּעֵ֣ת הַהִ֗יא אָמַ֤ר יְהוָה֙ אֶל־יְהֹושֻׁ֔עַ עֲשֵׂ֥ה לְךָ֖ חַֽרְבֹ֣ות צֻרִ֑ים וְשׁ֛וּב מֹ֥ל אֶת־בְּנֵֽי־יִשְׂרָאֵ֖ל שֵׁנִֽית׃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(114988, 114989, 114990, 114991, 114992, 114993, 114994, 114995, 114996)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(114988, 114989, 114990, 114991, 114992, 114993, 114994, 114995, 114996)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(114993,)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אָמַ֤ר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(114988, 114989, 114990, 114991, 114992)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הַהִ֗יא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6">
        <w:r>
          <w:rPr/>
          <w:t>Joshua 5:10</w:t>
        </w:r>
      </w:hyperlink>
    </w:p>
    <w:p>
      <w:pPr>
        <w:pStyle w:val="Hebrew"/>
      </w:pPr>
      <w:r>
        <w:t xml:space="preserve">וַיַּעֲשׂ֣וּ אֶת־הַפֶּ֡סַח בְּאַרְבָּעָה֩ עָשָׂ֨ר יֹ֥ום לַחֹ֛דֶשׁ בָּעֶ֖רֶב בְּעַֽרְבֹ֥ות יְרִיחֹֽו׃ </w:t>
      </w:r>
    </w:p>
    <w:p>
      <w:pPr>
        <w:pStyle w:val="Hebrew"/>
      </w:pPr>
      <w:r>
        <w:rPr>
          <w:color w:val="FF0000"/>
          <w:vertAlign w:val="superscript"/>
          <w:rtl/>
        </w:rPr>
        <w:t>115199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115200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115201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115202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115203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115204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115205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115206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115207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115208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115209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115210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115211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115212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115213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115214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115215</w:t>
      </w:r>
      <w:r>
        <w:rPr>
          <w:rFonts w:ascii="Times New Roman" w:hAnsi="Times New Roman"/>
          <w:color w:val="828282"/>
          <w:rtl/>
        </w:rPr>
        <w:t xml:space="preserve">עַֽרְבֹ֥ות </w:t>
      </w:r>
      <w:r>
        <w:rPr>
          <w:color w:val="FF0000"/>
          <w:vertAlign w:val="superscript"/>
          <w:rtl/>
        </w:rPr>
        <w:t>115216</w:t>
      </w:r>
      <w:r>
        <w:rPr>
          <w:rFonts w:ascii="Times New Roman" w:hAnsi="Times New Roman"/>
          <w:color w:val="828282"/>
          <w:rtl/>
        </w:rPr>
        <w:t xml:space="preserve">יְרִיחֹֽו׃ </w:t>
      </w:r>
    </w:p>
    <w:p>
      <w:pPr>
        <w:pStyle w:val="Hebrew"/>
      </w:pPr>
      <w:r>
        <w:rPr>
          <w:color w:val="828282"/>
        </w:rPr>
        <w:t xml:space="preserve">וַיַּחֲנ֥וּ בְנֵֽי־יִשְׂרָאֵ֖ל בַּגִּלְגָּ֑ל וַיַּעֲשׂ֣וּ אֶת־הַפֶּ֡סַח בְּאַרְבָּעָה֩ עָשָׂ֨ר יֹ֥ום לַחֹ֛דֶשׁ בָּעֶ֖רֶב בְּעַֽרְבֹ֥ות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(115199, 115200, 115201, 115202, 115203, 115204, 115205, 115206, 115207, 115208, 115209, 115210, 115211, 115212, 115213, 115214, 115215, 115216)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(115199, 115200, 115201, 115202, 115203, 115204, 115205, 115206, 115207, 115208, 115209, 115210, 115211, 115212, 115213, 115214, 115215, 115216)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יַּעֲשׂ֣וּ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(115204, 115205, 115206, 115207, 115208, 115209, 115210, 115211, 115212, 115213)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בְּאַרְבָּעָה֩ עָשָׂ֨ר יֹ֥ום לַחֹ֛דֶשׁ בָּעֶ֖רֶב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7">
        <w:r>
          <w:rPr/>
          <w:t>Joshua 5:11</w:t>
        </w:r>
      </w:hyperlink>
    </w:p>
    <w:p>
      <w:pPr>
        <w:pStyle w:val="Hebrew"/>
      </w:pPr>
      <w:r>
        <w:t xml:space="preserve">וַיֹּ֨אכְל֜וּ מֵעֲב֥וּר הָאָ֛רֶץ מִמָּֽחֳרַ֥ת הַפֶּ֖סַח מַצֹּ֣ות וְקָל֑וּי בְּעֶ֖צֶם הַיֹּ֥ום הַזֶּֽה׃ </w:t>
      </w:r>
    </w:p>
    <w:p>
      <w:pPr>
        <w:pStyle w:val="Hebrew"/>
      </w:pPr>
      <w:r>
        <w:rPr>
          <w:color w:val="FF0000"/>
          <w:vertAlign w:val="superscript"/>
          <w:rtl/>
        </w:rPr>
        <w:t>115217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115218</w:t>
      </w:r>
      <w:r>
        <w:rPr>
          <w:rFonts w:ascii="Times New Roman" w:hAnsi="Times New Roman"/>
          <w:color w:val="828282"/>
          <w:rtl/>
        </w:rPr>
        <w:t xml:space="preserve">יֹּ֨אכְל֜וּ </w:t>
      </w:r>
      <w:r>
        <w:rPr>
          <w:color w:val="FF0000"/>
          <w:vertAlign w:val="superscript"/>
          <w:rtl/>
        </w:rPr>
        <w:t>115219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115220</w:t>
      </w:r>
      <w:r>
        <w:rPr>
          <w:rFonts w:ascii="Times New Roman" w:hAnsi="Times New Roman"/>
          <w:color w:val="828282"/>
          <w:rtl/>
        </w:rPr>
        <w:t xml:space="preserve">עֲב֥וּר </w:t>
      </w:r>
      <w:r>
        <w:rPr>
          <w:color w:val="FF0000"/>
          <w:vertAlign w:val="superscript"/>
          <w:rtl/>
        </w:rPr>
        <w:t>115221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115222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115223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115224</w:t>
      </w:r>
      <w:r>
        <w:rPr>
          <w:rFonts w:ascii="Times New Roman" w:hAnsi="Times New Roman"/>
          <w:color w:val="828282"/>
          <w:rtl/>
        </w:rPr>
        <w:t xml:space="preserve">מָּֽחֳרַ֥ת </w:t>
      </w:r>
      <w:r>
        <w:rPr>
          <w:color w:val="FF0000"/>
          <w:vertAlign w:val="superscript"/>
          <w:rtl/>
        </w:rPr>
        <w:t>115225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115226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115227</w:t>
      </w:r>
      <w:r>
        <w:rPr>
          <w:rFonts w:ascii="Times New Roman" w:hAnsi="Times New Roman"/>
          <w:color w:val="828282"/>
          <w:rtl/>
        </w:rPr>
        <w:t xml:space="preserve">מַצֹּ֣ות </w:t>
      </w:r>
      <w:r>
        <w:rPr>
          <w:color w:val="FF0000"/>
          <w:vertAlign w:val="superscript"/>
          <w:rtl/>
        </w:rPr>
        <w:t>115228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115229</w:t>
      </w:r>
      <w:r>
        <w:rPr>
          <w:rFonts w:ascii="Times New Roman" w:hAnsi="Times New Roman"/>
          <w:color w:val="828282"/>
          <w:rtl/>
        </w:rPr>
        <w:t xml:space="preserve">קָל֑וּי </w:t>
      </w:r>
      <w:r>
        <w:rPr>
          <w:color w:val="FF0000"/>
          <w:vertAlign w:val="superscript"/>
          <w:rtl/>
        </w:rPr>
        <w:t>115230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115231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115232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>
      <w:pPr>
        <w:pStyle w:val="Hebrew"/>
      </w:pPr>
      <w:r>
        <w:rPr>
          <w:color w:val="828282"/>
        </w:rPr>
        <w:t xml:space="preserve">וַיֹּ֨אכְל֜וּ מֵעֲב֥וּר הָאָ֛רֶץ מִמָּֽחֳרַ֥ת הַפֶּ֖סַח מַצֹּ֣ות וְקָל֑וּי בְּעֶ֖צֶם הַיֹּ֥ום הַזֶּֽה׃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(115217, 115218, 115219, 115220, 115221, 115222, 115223, 115224, 115225, 115226, 115227, 115228, 115229, 115230, 115231, 115232, 115233, 115234, 115235)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(115217, 115218, 115219, 115220, 115221, 115222, 115223, 115224, 115225, 115226, 115227, 115228, 115229, 115230, 115231, 115232, 115233, 115234, 115235)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יֹּ֨אכְל֜וּ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(115230, 115231, 115232, 115233, 115234, 115235)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בְּעֶ֖צֶם הַיֹּ֥ום הַזֶּֽה׃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8">
        <w:r>
          <w:rPr/>
          <w:t>Joshua 5:12</w:t>
        </w:r>
      </w:hyperlink>
    </w:p>
    <w:p>
      <w:pPr>
        <w:pStyle w:val="Hebrew"/>
      </w:pPr>
      <w:r>
        <w:t xml:space="preserve">וַיֹּאכְל֗וּ מִתְּבוּאַת֙ אֶ֣רֶץ כְּנַ֔עַן בַּשָּׁנָ֖ה הַהִֽיא׃ ס </w:t>
      </w:r>
    </w:p>
    <w:p>
      <w:pPr>
        <w:pStyle w:val="Hebrew"/>
      </w:pPr>
      <w:r>
        <w:rPr>
          <w:color w:val="FF0000"/>
          <w:vertAlign w:val="superscript"/>
          <w:rtl/>
        </w:rPr>
        <w:t>115256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115257</w:t>
      </w:r>
      <w:r>
        <w:rPr>
          <w:rFonts w:ascii="Times New Roman" w:hAnsi="Times New Roman"/>
          <w:color w:val="828282"/>
          <w:rtl/>
        </w:rPr>
        <w:t xml:space="preserve">יֹּאכְל֗וּ </w:t>
      </w:r>
      <w:r>
        <w:rPr>
          <w:color w:val="FF0000"/>
          <w:vertAlign w:val="superscript"/>
          <w:rtl/>
        </w:rPr>
        <w:t>115258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115259</w:t>
      </w:r>
      <w:r>
        <w:rPr>
          <w:rFonts w:ascii="Times New Roman" w:hAnsi="Times New Roman"/>
          <w:color w:val="828282"/>
          <w:rtl/>
        </w:rPr>
        <w:t xml:space="preserve">תְּבוּאַת֙ </w:t>
      </w:r>
      <w:r>
        <w:rPr>
          <w:color w:val="FF0000"/>
          <w:vertAlign w:val="superscript"/>
          <w:rtl/>
        </w:rPr>
        <w:t>115260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115261</w:t>
      </w:r>
      <w:r>
        <w:rPr>
          <w:rFonts w:ascii="Times New Roman" w:hAnsi="Times New Roman"/>
          <w:color w:val="828282"/>
          <w:rtl/>
        </w:rPr>
        <w:t xml:space="preserve">כְּנַ֔עַן </w:t>
      </w:r>
      <w:r>
        <w:rPr>
          <w:color w:val="FF0000"/>
          <w:vertAlign w:val="superscript"/>
          <w:rtl/>
        </w:rPr>
        <w:t>115262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115263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115264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115265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115266</w:t>
      </w:r>
      <w:r>
        <w:rPr>
          <w:rFonts w:ascii="Times New Roman" w:hAnsi="Times New Roman"/>
          <w:color w:val="828282"/>
          <w:rtl/>
        </w:rPr>
        <w:t xml:space="preserve">הִֽיא׃ ס </w:t>
      </w:r>
    </w:p>
    <w:p>
      <w:pPr>
        <w:pStyle w:val="Hebrew"/>
      </w:pPr>
      <w:r>
        <w:rPr>
          <w:color w:val="828282"/>
        </w:rPr>
        <w:t xml:space="preserve">וַיִּשְׁבֹּ֨ת הַמָּ֜ן מִֽמָּחֳרָ֗ת בְּאָכְלָם֙ מֵעֲב֣וּר הָאָ֔רֶץ וְלֹא־הָ֥יָה עֹ֛וד לִבְנֵ֥י יִשְׂרָאֵ֖ל מָ֑ן וַיֹּאכְל֗וּ מִתְּבוּאַת֙ אֶ֣רֶץ כְּנַ֔עַן בַּשָּׁנָ֖ה הַהִֽיא׃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(115256, 115257, 115258, 115259, 115260, 115261, 115262, 115263, 115264, 115265, 115266)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(115256, 115257, 115258, 115259, 115260, 115261, 115262, 115263, 115264, 115265, 115266)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יֹּאכְל֗וּ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(115262, 115263, 115264, 115265, 115266)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בַּשָּׁנָ֖ה הַהִֽיא׃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29">
        <w:r>
          <w:rPr/>
          <w:t>Joshua 6:4</w:t>
        </w:r>
      </w:hyperlink>
    </w:p>
    <w:p>
      <w:pPr>
        <w:pStyle w:val="Hebrew"/>
      </w:pPr>
      <w:r>
        <w:t xml:space="preserve">וּבַיֹּום֙ הַשְּׁבִיעִ֔י תָּסֹ֥בּוּ אֶת־הָעִ֖יר שֶׁ֣בַע פְּעָמִ֑ים </w:t>
      </w:r>
    </w:p>
    <w:p>
      <w:pPr>
        <w:pStyle w:val="Hebrew"/>
      </w:pPr>
      <w:r>
        <w:rPr>
          <w:color w:val="FF0000"/>
          <w:vertAlign w:val="superscript"/>
          <w:rtl/>
        </w:rPr>
        <w:t>115416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115417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115418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115419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115420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115421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115422</w:t>
      </w:r>
      <w:r>
        <w:rPr>
          <w:rFonts w:ascii="Times New Roman" w:hAnsi="Times New Roman"/>
          <w:color w:val="828282"/>
          <w:rtl/>
        </w:rPr>
        <w:t xml:space="preserve">תָּסֹ֥בּוּ </w:t>
      </w:r>
      <w:r>
        <w:rPr>
          <w:color w:val="FF0000"/>
          <w:vertAlign w:val="superscript"/>
          <w:rtl/>
        </w:rPr>
        <w:t>115423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115424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115425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115426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115427</w:t>
      </w:r>
      <w:r>
        <w:rPr>
          <w:rFonts w:ascii="Times New Roman" w:hAnsi="Times New Roman"/>
          <w:color w:val="828282"/>
          <w:rtl/>
        </w:rPr>
        <w:t xml:space="preserve">פְּעָמִ֑ים </w:t>
      </w:r>
    </w:p>
    <w:p>
      <w:pPr>
        <w:pStyle w:val="Hebrew"/>
      </w:pPr>
      <w:r>
        <w:rPr>
          <w:color w:val="828282"/>
        </w:rPr>
        <w:t xml:space="preserve">וְשִׁבְעָ֣ה כֹהֲנִ֡ים יִשְׂאוּ֩ שִׁבְעָ֨ה שֹׁופְרֹ֤ות הַיֹּֽובְלִים֙ לִפְנֵ֣י הָאָרֹ֔ון וּבַיֹּום֙ הַשְּׁבִיעִ֔י תָּסֹ֥בּוּ אֶת־הָעִ֖יר שֶׁ֣בַע פְּעָמִ֑ים וְהַכֹּ֣הֲנִ֔ים יִתְקְע֖וּ בַּשֹּׁופָרֹֽות׃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(115416, 115417, 115418, 115419, 115420, 115421, 115422, 115423, 115424, 115425, 115426, 115427)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(115416, 115417, 115418, 115419, 115420, 115421, 115422, 115423, 115424, 115425, 115426, 115427)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(115422,)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תָּסֹ֥בּוּ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(115417, 115418, 115419, 115420, 115421)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בַיֹּום֙ הַשְּׁבִיעִ֔י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0">
        <w:r>
          <w:rPr/>
          <w:t>Joshua 6:12</w:t>
        </w:r>
      </w:hyperlink>
    </w:p>
    <w:p>
      <w:pPr>
        <w:pStyle w:val="Hebrew"/>
      </w:pPr>
      <w:r>
        <w:t xml:space="preserve">וַיַּשְׁכֵּ֥ם יְהֹושֻׁ֖עַ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115616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115617</w:t>
      </w:r>
      <w:r>
        <w:rPr>
          <w:rFonts w:ascii="Times New Roman" w:hAnsi="Times New Roman"/>
          <w:color w:val="828282"/>
          <w:rtl/>
        </w:rPr>
        <w:t xml:space="preserve">יַּשְׁכֵּ֥ם </w:t>
      </w:r>
      <w:r>
        <w:rPr>
          <w:color w:val="FF0000"/>
          <w:vertAlign w:val="superscript"/>
          <w:rtl/>
        </w:rPr>
        <w:t>115618</w:t>
      </w:r>
      <w:r>
        <w:rPr>
          <w:rFonts w:ascii="Times New Roman" w:hAnsi="Times New Roman"/>
          <w:color w:val="828282"/>
          <w:rtl/>
        </w:rPr>
        <w:t xml:space="preserve">יְהֹושֻׁ֖עַ </w:t>
      </w:r>
      <w:r>
        <w:rPr>
          <w:color w:val="FF0000"/>
          <w:vertAlign w:val="superscript"/>
          <w:rtl/>
        </w:rPr>
        <w:t>115619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115621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וַיַּשְׁכֵּ֥ם יְהֹושֻׁ֖עַ בַּבֹּ֑קֶר וַיִּשְׂא֥וּ הַכֹּהֲנִ֖ים אֶת־אֲרֹ֥ון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(115616, 115617, 115618, 115619, 115620, 115621)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(115616, 115617, 115618, 115619, 115620, 115621)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יַּשְׁכֵּ֥ם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(115619, 115620, 115621)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בַּבֹּ֑קֶר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1">
        <w:r>
          <w:rPr/>
          <w:t>Joshua 6:14</w:t>
        </w:r>
      </w:hyperlink>
    </w:p>
    <w:p>
      <w:pPr>
        <w:pStyle w:val="Hebrew"/>
      </w:pPr>
      <w:r>
        <w:t xml:space="preserve">וַיָּסֹ֨בּוּ אֶת־הָעִ֜יר בַּיֹּ֤ום הַשֵּׁנִי֙ פַּ֣עַם אַחַ֔ת </w:t>
      </w:r>
    </w:p>
    <w:p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(115668, 115669, 115670, 115671, 115672, 115673, 115674, 115675, 115676, 115677, 115678, 115679)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(115668, 115669, 115670, 115671, 115672, 115673, 115674, 115675, 115676, 115677, 115678, 115679)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יָּסֹ֨בּוּ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(115673, 115674, 115675, 115676, 115677)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הַשֵּׁנִי֙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2">
        <w:r>
          <w:rPr/>
          <w:t>Joshua 6:15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115688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115689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115690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115692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115693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115694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(115688, 115689, 115690, 115691, 115692, 115693, 115694)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(115688, 115689, 115690, 115691, 115692, 115693, 115694)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(115689,)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(115690, 115691, 115692, 115693, 115694)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2">
        <w:r>
          <w:rPr/>
          <w:t>Joshua 6:15</w:t>
        </w:r>
      </w:hyperlink>
    </w:p>
    <w:p>
      <w:pPr>
        <w:pStyle w:val="Hebrew"/>
      </w:pPr>
      <w:r>
        <w:t xml:space="preserve">רַ֚ק בַּיֹּ֣ום הַה֔וּא סָבְב֥וּ אֶת־הָעִ֖יר שֶׁ֥בַע פְּעָמִֽים׃ </w:t>
      </w:r>
    </w:p>
    <w:p>
      <w:pPr>
        <w:pStyle w:val="Hebrew"/>
      </w:pPr>
      <w:r>
        <w:rPr>
          <w:color w:val="FF0000"/>
          <w:vertAlign w:val="superscript"/>
          <w:rtl/>
        </w:rPr>
        <w:t>115713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115714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115716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115717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115718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115719</w:t>
      </w:r>
      <w:r>
        <w:rPr>
          <w:rFonts w:ascii="Times New Roman" w:hAnsi="Times New Roman"/>
          <w:color w:val="828282"/>
          <w:rtl/>
        </w:rPr>
        <w:t xml:space="preserve">סָבְב֥וּ </w:t>
      </w:r>
      <w:r>
        <w:rPr>
          <w:color w:val="FF0000"/>
          <w:vertAlign w:val="superscript"/>
          <w:rtl/>
        </w:rPr>
        <w:t>115720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115721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115722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115723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115724</w:t>
      </w:r>
      <w:r>
        <w:rPr>
          <w:rFonts w:ascii="Times New Roman" w:hAnsi="Times New Roman"/>
          <w:color w:val="828282"/>
          <w:rtl/>
        </w:rPr>
        <w:t xml:space="preserve">פְּעָמִֽים׃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(115713, 115714, 115715, 115716, 115717, 115718, 115719, 115720, 115721, 115722, 115723, 115724)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(115713, 115714, 115715, 115716, 115717, 115718, 115719, 115720, 115721, 115722, 115723, 115724)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סָבְב֥וּ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(115713, 115714, 115715, 115716, 115717, 115718)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רַ֚ק 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3">
        <w:r>
          <w:rPr/>
          <w:t>Joshua 6:16</w:t>
        </w:r>
      </w:hyperlink>
    </w:p>
    <w:p>
      <w:pPr>
        <w:pStyle w:val="Hebrew"/>
      </w:pPr>
      <w:r>
        <w:t xml:space="preserve">וַיְהִי֙ בַּפַּ֣עַם הַשְּׁבִיעִ֔ית </w:t>
      </w:r>
    </w:p>
    <w:p>
      <w:pPr>
        <w:pStyle w:val="Hebrew"/>
      </w:pPr>
      <w:r>
        <w:rPr>
          <w:color w:val="FF0000"/>
          <w:vertAlign w:val="superscript"/>
          <w:rtl/>
        </w:rPr>
        <w:t>115725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115726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115727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115728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115729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115731</w:t>
      </w:r>
      <w:r>
        <w:rPr>
          <w:rFonts w:ascii="Times New Roman" w:hAnsi="Times New Roman"/>
          <w:color w:val="828282"/>
          <w:rtl/>
        </w:rPr>
        <w:t xml:space="preserve">שְּׁבִיעִ֔ית </w:t>
      </w:r>
    </w:p>
    <w:p>
      <w:pPr>
        <w:pStyle w:val="Hebrew"/>
      </w:pPr>
      <w:r>
        <w:rPr>
          <w:color w:val="828282"/>
        </w:rPr>
        <w:t xml:space="preserve">וַיְהִי֙ בַּפַּ֣עַם הַשְּׁבִיעִ֔ית תָּקְע֥וּ הַכֹּהֲנִ֖ים בַּשֹּׁופָרֹ֑ות וַיֹּ֨אמֶר יְהֹושֻׁ֤עַ אֶל־הָעָם֙ הָרִ֔יעוּ כִּֽי־נָתַ֧ן יְהוָ֛ה לָכֶ֖ם אֶת־הָעִֽיר׃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(115725, 115726, 115727, 115728, 115729, 115730, 115731)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(115725, 115726, 115727, 115728, 115729, 115730, 115731)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(115727, 115728, 115729, 115730, 115731)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בַּפַּ֣עַם הַשְּׁבִיעִ֔ית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4">
        <w:r>
          <w:rPr/>
          <w:t>Joshua 6:26</w:t>
        </w:r>
      </w:hyperlink>
    </w:p>
    <w:p>
      <w:pPr>
        <w:pStyle w:val="Hebrew"/>
      </w:pPr>
      <w:r>
        <w:t xml:space="preserve">וַיַּשְׁבַּ֣ע יְהֹושֻׁ֔עַ בָּעֵ֥ת הַהִ֖יא </w:t>
      </w:r>
    </w:p>
    <w:p>
      <w:pPr>
        <w:pStyle w:val="Hebrew"/>
      </w:pPr>
      <w:r>
        <w:rPr>
          <w:color w:val="FF0000"/>
          <w:vertAlign w:val="superscript"/>
          <w:rtl/>
        </w:rPr>
        <w:t>116032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116033</w:t>
      </w:r>
      <w:r>
        <w:rPr>
          <w:rFonts w:ascii="Times New Roman" w:hAnsi="Times New Roman"/>
          <w:color w:val="828282"/>
          <w:rtl/>
        </w:rPr>
        <w:t xml:space="preserve">יַּשְׁבַּ֣ע </w:t>
      </w:r>
      <w:r>
        <w:rPr>
          <w:color w:val="FF0000"/>
          <w:vertAlign w:val="superscript"/>
          <w:rtl/>
        </w:rPr>
        <w:t>116034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116035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116036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116037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116038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116039</w:t>
      </w:r>
      <w:r>
        <w:rPr>
          <w:rFonts w:ascii="Times New Roman" w:hAnsi="Times New Roman"/>
          <w:color w:val="828282"/>
          <w:rtl/>
        </w:rPr>
        <w:t xml:space="preserve">הִ֖יא </w:t>
      </w:r>
    </w:p>
    <w:p>
      <w:pPr>
        <w:pStyle w:val="Hebrew"/>
      </w:pPr>
      <w:r>
        <w:rPr>
          <w:color w:val="828282"/>
        </w:rPr>
        <w:t xml:space="preserve">וַיַּשְׁבַּ֣ע יְהֹושֻׁ֔עַ בָּעֵ֥ת הַהִ֖יא לֵאמֹ֑ר אָר֨וּר הָאִ֜ישׁ לִפְנֵ֣י יְהוָ֗ה אֲשֶׁ֤ר יָקוּם֙ וּבָנָ֞ה אֶת־הָעִ֤יר הַזֹּאת֙ אֶת־יְרִיחֹ֔ו בִּבְכֹרֹ֣ו יְיַסְּדֶ֔נָּה וּבִצְעִירֹ֖ו יַצִּ֥יב דְּלָתֶֽיהָ׃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(116032, 116033, 116034, 116035, 116036, 116037, 116038, 116039)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(116032, 116033, 116034, 116035, 116036, 116037, 116038, 116039)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יַּשְׁבַּ֣ע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(116035, 116036, 116037, 116038, 116039)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הַהִ֖יא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5">
        <w:r>
          <w:rPr/>
          <w:t>Joshua 7:14</w:t>
        </w:r>
      </w:hyperlink>
    </w:p>
    <w:p>
      <w:pPr>
        <w:pStyle w:val="Hebrew"/>
      </w:pPr>
      <w:r>
        <w:t xml:space="preserve">וְנִקְרַבְתֶּ֥ם בַּבֹּ֖קֶר לְשִׁבְטֵיכֶ֑ם </w:t>
      </w:r>
    </w:p>
    <w:p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(116433, 116434, 116435, 116436, 116437, 116438, 116439)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(116433, 116434, 116435, 116436, 116437, 116438, 116439)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(116434,)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נִקְרַבְתֶּ֥ם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(116435, 116436, 116437)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בַּבֹּ֖קֶר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6">
        <w:r>
          <w:rPr/>
          <w:t>Joshua 7:16</w:t>
        </w:r>
      </w:hyperlink>
    </w:p>
    <w:p>
      <w:pPr>
        <w:pStyle w:val="Hebrew"/>
      </w:pPr>
      <w:r>
        <w:t xml:space="preserve">וַיַּשְׁכֵּ֤ם יְהֹושֻׁ֨עַ֙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116499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116500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116501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116502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116504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וַיַּשְׁכֵּ֤ם יְהֹושֻׁ֨עַ֙ בַּבֹּ֔קֶר וַיַּקְרֵ֥ב אֶת־יִשְׂרָאֵ֖ל לִשְׁבָטָ֑יו וַיִּלָּכֵ֖ד שֵׁ֥בֶט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(116499, 116500, 116501, 116502, 116503, 116504)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(116499, 116500, 116501, 116502, 116503, 116504)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(116500,)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יַּשְׁכֵּ֤ם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(116502, 116503, 116504)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7">
        <w:r>
          <w:rPr/>
          <w:t>Joshua 7:25</w:t>
        </w:r>
      </w:hyperlink>
    </w:p>
    <w:p>
      <w:pPr>
        <w:pStyle w:val="Hebrew"/>
      </w:pPr>
      <w:r>
        <w:t xml:space="preserve">יַעְכֳּרְךָ֥ יְהוָ֖ה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116736</w:t>
      </w:r>
      <w:r>
        <w:rPr>
          <w:rFonts w:ascii="Times New Roman" w:hAnsi="Times New Roman"/>
          <w:color w:val="828282"/>
          <w:rtl/>
        </w:rPr>
        <w:t xml:space="preserve">יַעְכֳּרְךָ֥ </w:t>
      </w:r>
      <w:r>
        <w:rPr>
          <w:color w:val="FF0000"/>
          <w:vertAlign w:val="superscript"/>
          <w:rtl/>
        </w:rPr>
        <w:t>116737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116738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116739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116740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וַיֹּ֤אמֶר יְהֹושֻׁ֨עַ֙ מֶ֣ה עֲכַרְתָּ֔נוּ יַעְכֳּרְךָ֥ יְהוָ֖ה בַּיֹּ֣ום הַזֶּ֑ה וַיִּרְגְּמ֨וּ אֹתֹ֤ו כָל־יִשְׂרָאֵל֙ אֶ֔בֶן וַיִּשְׂרְפ֤וּ אֹתָם֙ בָּאֵ֔שׁ וַיִּסְקְל֥וּ אֹתָ֖ם בָּאֲבָנִֽים׃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(116736, 116737, 116738, 116739, 116740, 116741, 116742)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(116736, 116737, 116738, 116739, 116740, 116741, 116742)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יַעְכֳּרְךָ֥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(116738, 116739, 116740, 116741, 116742)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8">
        <w:r>
          <w:rPr/>
          <w:t>Joshua 8:5</w:t>
        </w:r>
      </w:hyperlink>
    </w:p>
    <w:p>
      <w:pPr>
        <w:pStyle w:val="Hebrew"/>
      </w:pPr>
      <w:r>
        <w:t xml:space="preserve">כַּאֲשֶׁ֣ר בָּרִֽאשֹׁנָ֔ה </w:t>
      </w:r>
    </w:p>
    <w:p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(116929, 116930, 116931, 116932, 116933)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(116931, 116932, 116933)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בָּרִֽאשֹׁנָ֔ה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39">
        <w:r>
          <w:rPr/>
          <w:t>Joshua 8:6</w:t>
        </w:r>
      </w:hyperlink>
    </w:p>
    <w:p>
      <w:pPr>
        <w:pStyle w:val="Hebrew"/>
      </w:pPr>
      <w:r>
        <w:t xml:space="preserve">כַּאֲשֶׁ֖ר בָּרִֽאשֹׁנָ֑ה </w:t>
      </w:r>
    </w:p>
    <w:p>
      <w:pPr>
        <w:pStyle w:val="Hebrew"/>
      </w:pPr>
      <w:r>
        <w:rPr>
          <w:color w:val="FF0000"/>
          <w:vertAlign w:val="superscript"/>
          <w:rtl/>
        </w:rPr>
        <w:t>116952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116953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116954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116955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116956</w:t>
      </w:r>
      <w:r>
        <w:rPr>
          <w:rFonts w:ascii="Times New Roman" w:hAnsi="Times New Roman"/>
          <w:color w:val="828282"/>
          <w:rtl/>
        </w:rPr>
        <w:t xml:space="preserve">רִֽאשֹׁנָ֑ה </w:t>
      </w:r>
    </w:p>
    <w:p>
      <w:pPr>
        <w:pStyle w:val="Hebrew"/>
      </w:pPr>
      <w:r>
        <w:rPr>
          <w:color w:val="828282"/>
        </w:rPr>
        <w:t xml:space="preserve">וְיָצְא֣וּ אַחֲרֵ֗ינוּ עַ֣ד הַתִּיקֵ֤נוּ אֹותָם֙ מִן־הָעִ֔יר כִּ֣י יֹֽאמְר֔וּ נָסִ֣ים לְפָנֵ֔ינוּ כַּאֲשֶׁ֖ר בָּרִֽאשֹׁנָ֑ה וְנַ֖סְנוּ לִפְנֵיהֶֽם׃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(116952, 116953, 116954, 116955, 116956)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(116952, 116953, 116954, 116955, 116956)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(116954, 116955, 116956)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בָּרִֽאשֹׁנָ֑ה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0">
        <w:r>
          <w:rPr/>
          <w:t>Joshua 8:9</w:t>
        </w:r>
      </w:hyperlink>
    </w:p>
    <w:p>
      <w:pPr>
        <w:pStyle w:val="Hebrew"/>
      </w:pPr>
      <w:r>
        <w:t xml:space="preserve">וַיָּ֧לֶן יְהֹושֻׁ֛עַ בַּלַּ֥יְלָה הַה֖וּא בְּתֹ֥וךְ הָעָֽם׃ </w:t>
      </w:r>
    </w:p>
    <w:p>
      <w:pPr>
        <w:pStyle w:val="Hebrew"/>
      </w:pPr>
      <w:r>
        <w:rPr>
          <w:color w:val="FF0000"/>
          <w:vertAlign w:val="superscript"/>
          <w:rtl/>
        </w:rPr>
        <w:t>117020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117021</w:t>
      </w:r>
      <w:r>
        <w:rPr>
          <w:rFonts w:ascii="Times New Roman" w:hAnsi="Times New Roman"/>
          <w:color w:val="828282"/>
          <w:rtl/>
        </w:rPr>
        <w:t xml:space="preserve">יָּ֧לֶן </w:t>
      </w:r>
      <w:r>
        <w:rPr>
          <w:color w:val="FF0000"/>
          <w:vertAlign w:val="superscript"/>
          <w:rtl/>
        </w:rPr>
        <w:t>117022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117023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117025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117026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117027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117028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117029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117030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117031</w:t>
      </w:r>
      <w:r>
        <w:rPr>
          <w:rFonts w:ascii="Times New Roman" w:hAnsi="Times New Roman"/>
          <w:color w:val="828282"/>
          <w:rtl/>
        </w:rPr>
        <w:t xml:space="preserve">עָֽם׃ </w:t>
      </w:r>
    </w:p>
    <w:p>
      <w:pPr>
        <w:pStyle w:val="Hebrew"/>
      </w:pPr>
      <w:r>
        <w:rPr>
          <w:color w:val="828282"/>
        </w:rPr>
        <w:t xml:space="preserve">וַיִּשְׁלָחֵ֣ם יְהֹושֻׁ֗עַ וַיֵּֽלְכוּ֙ אֶל־הַמַּאְרָ֔ב וַיֵּשְׁב֗וּ בֵּ֧ין בֵּֽית־אֵ֛ל וּבֵ֥ין הָעַ֖י מִיָּ֣ם לָעָ֑י וַיָּ֧לֶן יְהֹושֻׁ֛עַ בַּלַּ֥יְלָה הַה֖וּא בְּתֹ֥וךְ הָעָֽם׃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(117020, 117021, 117022, 117023, 117024, 117025, 117026, 117027, 117028, 117029, 117030, 117031)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(117020, 117021, 117022, 117023, 117024, 117025, 117026, 117027, 117028, 117029, 117030, 117031)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יָּ֧לֶן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(117023, 117024, 117025, 117026, 117027)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1">
        <w:r>
          <w:rPr/>
          <w:t>Joshua 8:10</w:t>
        </w:r>
      </w:hyperlink>
    </w:p>
    <w:p>
      <w:pPr>
        <w:pStyle w:val="Hebrew"/>
      </w:pPr>
      <w:r>
        <w:t xml:space="preserve">וַיַּשְׁכֵּ֤ם יְהֹושֻׁ֨עַ֙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117032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117033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117034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117035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117037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וַיַּשְׁכֵּ֤ם יְהֹושֻׁ֨עַ֙ בַּבֹּ֔קֶר וַיִּפְקֹ֖ד אֶת־הָעָ֑ם וַיַּ֨עַל ה֜וּא וְזִקְנֵ֧י יִשְׂרָאֵ֛ל לִפְנֵ֥י הָעָ֖ם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(117032, 117033, 117034, 117035, 117036, 117037)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(117032, 117033, 117034, 117035, 117036, 117037)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יַּשְׁכֵּ֤ם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(117035, 117036, 117037)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2">
        <w:r>
          <w:rPr/>
          <w:t>Joshua 8:13</w:t>
        </w:r>
      </w:hyperlink>
    </w:p>
    <w:p>
      <w:pPr>
        <w:pStyle w:val="Hebrew"/>
      </w:pPr>
      <w:r>
        <w:t xml:space="preserve">וַיֵּ֧לֶךְ יְהֹושֻׁ֛עַ בַּלַּ֥יְלָה הַה֖וּא בְּתֹ֥וךְ הָעֵֽמֶק׃ </w:t>
      </w:r>
    </w:p>
    <w:p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(117129, 117130, 117131, 117132, 117133, 117134, 117135, 117136, 117137, 117138, 117139, 117140)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(117129, 117130, 117131, 117132, 117133, 117134, 117135, 117136, 117137, 117138, 117139, 117140)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(117130,)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יֵּ֧לֶךְ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(117132, 117133, 117134, 117135, 117136)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3">
        <w:r>
          <w:rPr/>
          <w:t>Joshua 8:25</w:t>
        </w:r>
      </w:hyperlink>
    </w:p>
    <w:p>
      <w:pPr>
        <w:pStyle w:val="Hebrew"/>
      </w:pPr>
      <w:r>
        <w:t xml:space="preserve">הַנֹּ֨פְלִ֜ים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(117454, 117455, 117456, 117457, 117458, 117459, 117460)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(117454, 117455, 117456, 117457, 117458, 117459, 117460)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(117455,)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נֹּ֨פְלִ֜ים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(117456, 117457, 117458, 117459, 117460)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4">
        <w:r>
          <w:rPr/>
          <w:t>Joshua 8:33</w:t>
        </w:r>
      </w:hyperlink>
    </w:p>
    <w:p>
      <w:pPr>
        <w:pStyle w:val="Hebrew"/>
      </w:pPr>
      <w:r>
        <w:t xml:space="preserve">כַּאֲשֶׁ֨ר צִוָּ֜ה מֹשֶׁ֣ה עֶֽבֶד־יְהוָ֗ה בָּרִאשֹׁנָֽה׃ </w:t>
      </w:r>
    </w:p>
    <w:p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(117677, 117678, 117679, 117680, 117681, 117682, 117689, 117690, 117691)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צִוָּ֜ה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(117689, 117690, 117691)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בָּרִאשֹׁנָֽה׃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5">
        <w:r>
          <w:rPr/>
          <w:t>Joshua 9:12</w:t>
        </w:r>
      </w:hyperlink>
    </w:p>
    <w:p>
      <w:pPr>
        <w:pStyle w:val="Hebrew"/>
      </w:pPr>
      <w:r>
        <w:t xml:space="preserve">חָ֞ם הִצְטַיַּ֤דְנוּ אֹתֹו֙ מִבָּ֣תֵּ֔ינוּ בְּיֹ֥ום </w:t>
      </w:r>
    </w:p>
    <w:p>
      <w:pPr>
        <w:pStyle w:val="Hebrew"/>
      </w:pPr>
      <w:r>
        <w:rPr>
          <w:color w:val="FF0000"/>
          <w:vertAlign w:val="superscript"/>
          <w:rtl/>
        </w:rPr>
        <w:t>117998</w:t>
      </w:r>
      <w:r>
        <w:rPr>
          <w:rFonts w:ascii="Times New Roman" w:hAnsi="Times New Roman"/>
          <w:color w:val="828282"/>
          <w:rtl/>
        </w:rPr>
        <w:t xml:space="preserve">חָ֞ם </w:t>
      </w:r>
      <w:r>
        <w:rPr>
          <w:color w:val="FF0000"/>
          <w:vertAlign w:val="superscript"/>
          <w:rtl/>
        </w:rPr>
        <w:t>117999</w:t>
      </w:r>
      <w:r>
        <w:rPr>
          <w:rFonts w:ascii="Times New Roman" w:hAnsi="Times New Roman"/>
          <w:color w:val="828282"/>
          <w:rtl/>
        </w:rPr>
        <w:t xml:space="preserve">הִצְטַיַּ֤דְנוּ </w:t>
      </w:r>
      <w:r>
        <w:rPr>
          <w:color w:val="FF0000"/>
          <w:vertAlign w:val="superscript"/>
          <w:rtl/>
        </w:rPr>
        <w:t>118000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118001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118002</w:t>
      </w:r>
      <w:r>
        <w:rPr>
          <w:rFonts w:ascii="Times New Roman" w:hAnsi="Times New Roman"/>
          <w:color w:val="828282"/>
          <w:rtl/>
        </w:rPr>
        <w:t xml:space="preserve">בָּ֣תֵּ֔ינוּ </w:t>
      </w:r>
      <w:r>
        <w:rPr>
          <w:color w:val="FF0000"/>
          <w:vertAlign w:val="superscript"/>
          <w:rtl/>
        </w:rPr>
        <w:t>118003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118004</w:t>
      </w:r>
      <w:r>
        <w:rPr>
          <w:rFonts w:ascii="Times New Roman" w:hAnsi="Times New Roman"/>
          <w:color w:val="828282"/>
          <w:rtl/>
        </w:rPr>
        <w:t xml:space="preserve">יֹ֥ום </w:t>
      </w:r>
    </w:p>
    <w:p>
      <w:pPr>
        <w:pStyle w:val="Hebrew"/>
      </w:pPr>
      <w:r>
        <w:rPr>
          <w:color w:val="828282"/>
        </w:rPr>
        <w:t xml:space="preserve">זֶ֣ה׀ לַחְמֵ֗נוּ חָ֞ם הִצְטַיַּ֤דְנוּ אֹתֹו֙ מִבָּ֣תֵּ֔ינוּ בְּיֹ֥ום צֵאתֵ֖נוּ לָלֶ֣כֶת אֲלֵיכֶ֑ם וְעַתָּה֙ הִנֵּ֣ה יָבֵ֔שׁ וְהָיָ֖ה נִקֻּדִֽים׃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(117998, 117999, 118000, 118001, 118002, 118003, 118004)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(117998, 117999, 118000, 118001, 118002, 118003, 118004)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(117999,)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הִצְטַיַּ֤דְנוּ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(118003, 118004)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6">
        <w:r>
          <w:rPr/>
          <w:t>Joshua 9:17</w:t>
        </w:r>
      </w:hyperlink>
    </w:p>
    <w:p>
      <w:pPr>
        <w:pStyle w:val="Hebrew"/>
      </w:pPr>
      <w:r>
        <w:t xml:space="preserve">וַיָּבֹ֛אוּ אֶל־עָרֵיהֶ֖ם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118093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118094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118095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118096</w:t>
      </w:r>
      <w:r>
        <w:rPr>
          <w:rFonts w:ascii="Times New Roman" w:hAnsi="Times New Roman"/>
          <w:color w:val="828282"/>
          <w:rtl/>
        </w:rPr>
        <w:t xml:space="preserve">עָרֵיהֶ֖ם </w:t>
      </w:r>
      <w:r>
        <w:rPr>
          <w:color w:val="FF0000"/>
          <w:vertAlign w:val="superscript"/>
          <w:rtl/>
        </w:rPr>
        <w:t>118097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118098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118099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118101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וַיִּסְע֣וּ בְנֵֽי־יִשְׂרָאֵ֗ל וַיָּבֹ֛אוּ אֶל־עָרֵיהֶ֖ם בַּיֹּ֣ום הַשְּׁלִישִׁ֑י וְעָרֵיהֶם֙ גִּבְעֹ֣ון וְהַכְּפִירָ֔ה וּבְאֵרֹ֖ות וְקִרְיַ֥ת יְעָרִֽים׃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(118093, 118094, 118095, 118096, 118097, 118098, 118099, 118100, 118101)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(118093, 118094, 118095, 118096, 118097, 118098, 118099, 118100, 118101)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יָּבֹ֛אוּ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(118097, 118098, 118099, 118100, 118101)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7">
        <w:r>
          <w:rPr/>
          <w:t>Joshua 9:27</w:t>
        </w:r>
      </w:hyperlink>
    </w:p>
    <w:p>
      <w:pPr>
        <w:pStyle w:val="Hebrew"/>
      </w:pPr>
      <w: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</w:t>
      </w:r>
    </w:p>
    <w:p>
      <w:pPr>
        <w:pStyle w:val="Hebrew"/>
      </w:pPr>
      <w:r>
        <w:rPr>
          <w:color w:val="FF0000"/>
          <w:vertAlign w:val="superscript"/>
          <w:rtl/>
        </w:rPr>
        <w:t>118321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118322</w:t>
      </w:r>
      <w:r>
        <w:rPr>
          <w:rFonts w:ascii="Times New Roman" w:hAnsi="Times New Roman"/>
          <w:color w:val="828282"/>
          <w:rtl/>
        </w:rPr>
        <w:t xml:space="preserve">יִּתְּנֵ֨ם </w:t>
      </w:r>
      <w:r>
        <w:rPr>
          <w:color w:val="FF0000"/>
          <w:vertAlign w:val="superscript"/>
          <w:rtl/>
        </w:rPr>
        <w:t>118323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118324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118325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118326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118328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118329</w:t>
      </w:r>
      <w:r>
        <w:rPr>
          <w:rFonts w:ascii="Times New Roman" w:hAnsi="Times New Roman"/>
          <w:color w:val="828282"/>
          <w:rtl/>
        </w:rPr>
        <w:t xml:space="preserve">חֹטְבֵ֥י </w:t>
      </w:r>
      <w:r>
        <w:rPr>
          <w:color w:val="FF0000"/>
          <w:vertAlign w:val="superscript"/>
          <w:rtl/>
        </w:rPr>
        <w:t>118330</w:t>
      </w:r>
      <w:r>
        <w:rPr>
          <w:rFonts w:ascii="Times New Roman" w:hAnsi="Times New Roman"/>
          <w:color w:val="828282"/>
          <w:rtl/>
        </w:rPr>
        <w:t xml:space="preserve">עֵצִ֛ים </w:t>
      </w:r>
      <w:r>
        <w:rPr>
          <w:color w:val="FF0000"/>
          <w:vertAlign w:val="superscript"/>
          <w:rtl/>
        </w:rPr>
        <w:t>118331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118332</w:t>
      </w:r>
      <w:r>
        <w:rPr>
          <w:rFonts w:ascii="Times New Roman" w:hAnsi="Times New Roman"/>
          <w:color w:val="828282"/>
          <w:rtl/>
        </w:rPr>
        <w:t xml:space="preserve">שֹׁ֥אֲבֵי </w:t>
      </w:r>
      <w:r>
        <w:rPr>
          <w:color w:val="FF0000"/>
          <w:vertAlign w:val="superscript"/>
          <w:rtl/>
        </w:rPr>
        <w:t>118333</w:t>
      </w:r>
      <w:r>
        <w:rPr>
          <w:rFonts w:ascii="Times New Roman" w:hAnsi="Times New Roman"/>
          <w:color w:val="828282"/>
          <w:rtl/>
        </w:rPr>
        <w:t xml:space="preserve">מַ֖יִם </w:t>
      </w:r>
      <w:r>
        <w:rPr>
          <w:color w:val="FF0000"/>
          <w:vertAlign w:val="superscript"/>
          <w:rtl/>
        </w:rPr>
        <w:t>118334</w:t>
      </w:r>
      <w:r>
        <w:rPr>
          <w:rFonts w:ascii="Times New Roman" w:hAnsi="Times New Roman"/>
          <w:color w:val="828282"/>
          <w:rtl/>
        </w:rPr>
        <w:t>לָֽ</w:t>
      </w:r>
      <w:r>
        <w:rPr>
          <w:color w:val="FF0000"/>
          <w:vertAlign w:val="superscript"/>
          <w:rtl/>
        </w:rPr>
        <w:t>118335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118336</w:t>
      </w:r>
      <w:r>
        <w:rPr>
          <w:rFonts w:ascii="Times New Roman" w:hAnsi="Times New Roman"/>
          <w:color w:val="828282"/>
          <w:rtl/>
        </w:rPr>
        <w:t xml:space="preserve">עֵדָ֑ה </w:t>
      </w:r>
      <w:r>
        <w:rPr>
          <w:color w:val="FF0000"/>
          <w:vertAlign w:val="superscript"/>
          <w:rtl/>
        </w:rPr>
        <w:t>118337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118338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118339</w:t>
      </w:r>
      <w:r>
        <w:rPr>
          <w:rFonts w:ascii="Times New Roman" w:hAnsi="Times New Roman"/>
          <w:color w:val="828282"/>
          <w:rtl/>
        </w:rPr>
        <w:t xml:space="preserve">מִזְבַּ֤ח </w:t>
      </w:r>
      <w:r>
        <w:rPr>
          <w:color w:val="FF0000"/>
          <w:vertAlign w:val="superscript"/>
          <w:rtl/>
        </w:rPr>
        <w:t>118340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118341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118342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118345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118346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118348</w:t>
      </w:r>
      <w:r>
        <w:rPr>
          <w:rFonts w:ascii="Times New Roman" w:hAnsi="Times New Roman"/>
          <w:color w:val="828282"/>
          <w:rtl/>
        </w:rPr>
        <w:t xml:space="preserve">מָּקֹ֖ום </w:t>
      </w:r>
    </w:p>
    <w:p>
      <w:pPr>
        <w:pStyle w:val="Hebrew"/>
      </w:pPr>
      <w:r>
        <w:rPr>
          <w:color w:val="828282"/>
        </w:rP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אֲשֶׁ֥ר יִבְחָֽר׃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(118321, 118322, 118323, 118324, 118325, 118326, 118327, 118328, 118329, 118330, 118331, 118332, 118333, 118334, 118335, 118336, 118337, 118338, 118339, 118340, 118341, 118342, 118343, 118344, 118345, 118346, 118347, 118348)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(118321, 118322, 118323, 118324, 118325, 118326, 118327, 118328, 118329, 118330, 118331, 118332, 118333, 118334, 118335, 118336, 118337, 118338, 118339, 118340, 118341, 118342, 118343, 118344, 118345, 118346, 118347, 118348)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(118322,)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יִּתְּנֵ֨ם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(118324, 118325, 118326, 118327, 118328)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8">
        <w:r>
          <w:rPr/>
          <w:t>Joshua 10:12</w:t>
        </w:r>
      </w:hyperlink>
    </w:p>
    <w:p>
      <w:pPr>
        <w:pStyle w:val="Hebrew"/>
      </w:pPr>
      <w:r>
        <w:t xml:space="preserve">אָ֣ז יְדַבֵּ֤ר יְהֹושֻׁעַ֙ לַֽיהוָ֔ה בְּיֹ֗ום </w:t>
      </w:r>
    </w:p>
    <w:p>
      <w:pPr>
        <w:pStyle w:val="Hebrew"/>
      </w:pPr>
      <w:r>
        <w:rPr>
          <w:color w:val="FF0000"/>
          <w:vertAlign w:val="superscript"/>
          <w:rtl/>
        </w:rPr>
        <w:t>118634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118635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118636</w:t>
      </w:r>
      <w:r>
        <w:rPr>
          <w:rFonts w:ascii="Times New Roman" w:hAnsi="Times New Roman"/>
          <w:color w:val="828282"/>
          <w:rtl/>
        </w:rPr>
        <w:t xml:space="preserve">יְהֹושֻׁעַ֙ </w:t>
      </w:r>
      <w:r>
        <w:rPr>
          <w:color w:val="FF0000"/>
          <w:vertAlign w:val="superscript"/>
          <w:rtl/>
        </w:rPr>
        <w:t>118637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118638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118639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118640</w:t>
      </w:r>
      <w:r>
        <w:rPr>
          <w:rFonts w:ascii="Times New Roman" w:hAnsi="Times New Roman"/>
          <w:color w:val="828282"/>
          <w:rtl/>
        </w:rPr>
        <w:t xml:space="preserve">יֹ֗ום </w:t>
      </w:r>
    </w:p>
    <w:p>
      <w:pPr>
        <w:pStyle w:val="Hebrew"/>
      </w:pPr>
      <w:r>
        <w:rPr>
          <w:color w:val="828282"/>
        </w:rPr>
        <w:t xml:space="preserve">אָ֣ז יְדַבֵּ֤ר יְהֹושֻׁעַ֙ לַֽיהוָ֔ה בְּיֹ֗ום תֵּ֤ת יְהוָה֙ אֶת־הָ֣אֱמֹרִ֔י לִפְנֵ֖י בְּנֵ֣י יִשְׂרָאֵ֑ל וַיֹּ֣אמֶר׀ לְעֵינֵ֣י יִשְׂרָאֵ֗ל שֶׁ֚מֶשׁ בְּגִבְעֹ֣ון דֹּ֔ום וְיָרֵ֖חַ בְּעֵ֥מֶק אַיָּלֹֽון׃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(118634, 118635, 118636, 118637, 118638, 118639, 118640)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(118634, 118635, 118636, 118637, 118638, 118639, 118640)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(118634, 118635, 118636, 118637, 118638, 118639, 118640)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(118635,)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(118639, 118640)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בְּיֹ֗ום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49">
        <w:r>
          <w:rPr/>
          <w:t>Joshua 10:28</w:t>
        </w:r>
      </w:hyperlink>
    </w:p>
    <w:p>
      <w:pPr>
        <w:pStyle w:val="Hebrew"/>
      </w:pPr>
      <w:r>
        <w:t xml:space="preserve">וְאֶת־מַקֵּדָה֩ לָכַ֨ד יְהֹושֻׁ֜עַ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(119027, 119028, 119029, 119030, 119031, 119032, 119033, 119034, 119035, 119036)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(119027, 119028, 119029, 119030, 119031, 119032, 119033, 119034, 119035, 119036)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(119030,)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לָכַ֨ד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(119032, 119033, 119034, 119035, 119036)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0">
        <w:r>
          <w:rPr/>
          <w:t>Joshua 10:32</w:t>
        </w:r>
      </w:hyperlink>
    </w:p>
    <w:p>
      <w:pPr>
        <w:pStyle w:val="Hebrew"/>
      </w:pPr>
      <w:r>
        <w:t xml:space="preserve">וַֽיִּלְכְּדָהּ֙ בַּיֹּ֣ום הַשֵּׁנִ֔י </w:t>
      </w:r>
    </w:p>
    <w:p>
      <w:pPr>
        <w:pStyle w:val="Hebrew"/>
      </w:pPr>
      <w:r>
        <w:rPr>
          <w:color w:val="FF0000"/>
          <w:vertAlign w:val="superscript"/>
          <w:rtl/>
        </w:rPr>
        <w:t>119143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119144</w:t>
      </w:r>
      <w:r>
        <w:rPr>
          <w:rFonts w:ascii="Times New Roman" w:hAnsi="Times New Roman"/>
          <w:color w:val="828282"/>
          <w:rtl/>
        </w:rPr>
        <w:t xml:space="preserve">יִּלְכְּדָהּ֙ </w:t>
      </w:r>
      <w:r>
        <w:rPr>
          <w:color w:val="FF0000"/>
          <w:vertAlign w:val="superscript"/>
          <w:rtl/>
        </w:rPr>
        <w:t>119145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119146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119147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119148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119149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>
      <w:pPr>
        <w:pStyle w:val="Hebrew"/>
      </w:pPr>
      <w:r>
        <w:rPr>
          <w:color w:val="828282"/>
        </w:rPr>
        <w:t xml:space="preserve">וַיִּתֵּן֩ יְהוָ֨ה אֶת־לָכִ֜ישׁ בְּיַ֣ד יִשְׂרָאֵ֗ל וַֽיִּלְכְּדָהּ֙ בַּיֹּ֣ום הַשֵּׁנִ֔י וַיַּכֶּ֣הָ לְפִי־חֶ֔רֶב וְאֶת־כָּל־הַנֶּ֖פֶשׁ אֲשֶׁר־בָּ֑הּ כְּכֹ֥ל אֲשֶׁר־עָשָׂ֖ה לְלִבְנָֽה׃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(119143, 119144, 119145, 119146, 119147, 119148, 119149)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(119143, 119144, 119145, 119146, 119147, 119148, 119149)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(119144,)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יִּלְכְּדָהּ֙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(119145, 119146, 119147, 119148, 119149)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הַשֵּׁנִ֔י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Joshua 10:35</w:t>
        </w:r>
      </w:hyperlink>
    </w:p>
    <w:p>
      <w:pPr>
        <w:pStyle w:val="Hebrew"/>
      </w:pPr>
      <w:r>
        <w:t xml:space="preserve">וַֽיִּלְכְּד֜וּהָ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119204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119205</w:t>
      </w:r>
      <w:r>
        <w:rPr>
          <w:rFonts w:ascii="Times New Roman" w:hAnsi="Times New Roman"/>
          <w:color w:val="828282"/>
          <w:rtl/>
        </w:rPr>
        <w:t xml:space="preserve">יִּלְכְּד֜וּהָ </w:t>
      </w:r>
      <w:r>
        <w:rPr>
          <w:color w:val="FF0000"/>
          <w:vertAlign w:val="superscript"/>
          <w:rtl/>
        </w:rPr>
        <w:t>119206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119208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119210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(119204, 119205, 119206, 119207, 119208, 119209, 119210)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(119204, 119205, 119206, 119207, 119208, 119209, 119210)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יִּלְכְּד֜וּהָ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(119206, 119207, 119208, 119209, 119210)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1">
        <w:r>
          <w:rPr/>
          <w:t>Joshua 10:35</w:t>
        </w:r>
      </w:hyperlink>
    </w:p>
    <w:p>
      <w:pPr>
        <w:pStyle w:val="Hebrew"/>
      </w:pPr>
      <w:r>
        <w:t xml:space="preserve">וְאֵת֙ כָּל־הַנֶּ֣פֶשׁ בַּיֹּ֥ום הַה֖וּא הֶחֱרִ֑ים כְּכֹ֥ל </w:t>
      </w:r>
    </w:p>
    <w:p>
      <w:pPr>
        <w:pStyle w:val="Hebrew"/>
      </w:pPr>
      <w:r>
        <w:rPr>
          <w:color w:val="FF0000"/>
          <w:vertAlign w:val="superscript"/>
          <w:rtl/>
        </w:rPr>
        <w:t>119216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119217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119218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119219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119220</w:t>
      </w:r>
      <w:r>
        <w:rPr>
          <w:rFonts w:ascii="Times New Roman" w:hAnsi="Times New Roman"/>
          <w:color w:val="828282"/>
          <w:rtl/>
        </w:rPr>
        <w:t xml:space="preserve">נֶּ֣פֶשׁ </w:t>
      </w:r>
      <w:r>
        <w:rPr>
          <w:color w:val="FF0000"/>
          <w:vertAlign w:val="superscript"/>
          <w:rtl/>
        </w:rPr>
        <w:t>119223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119225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119226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119228</w:t>
      </w:r>
      <w:r>
        <w:rPr>
          <w:rFonts w:ascii="Times New Roman" w:hAnsi="Times New Roman"/>
          <w:color w:val="828282"/>
          <w:rtl/>
        </w:rPr>
        <w:t xml:space="preserve">הֶחֱרִ֑ים </w:t>
      </w:r>
      <w:r>
        <w:rPr>
          <w:color w:val="FF0000"/>
          <w:vertAlign w:val="superscript"/>
          <w:rtl/>
        </w:rPr>
        <w:t>119229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119230</w:t>
      </w:r>
      <w:r>
        <w:rPr>
          <w:rFonts w:ascii="Times New Roman" w:hAnsi="Times New Roman"/>
          <w:color w:val="828282"/>
          <w:rtl/>
        </w:rPr>
        <w:t xml:space="preserve">כֹ֥ל </w:t>
      </w:r>
    </w:p>
    <w:p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(119216, 119217, 119218, 119219, 119220, 119223, 119224, 119225, 119226, 119227, 119228, 119229, 119230)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(119216, 119217, 119218, 119219, 119220, 119223, 119224, 119225, 119226, 119227, 119228, 119229, 119230)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הֶחֱרִ֑ים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(119223, 119224, 119225, 119226, 119227)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2">
        <w:r>
          <w:rPr/>
          <w:t>Joshua 11:10</w:t>
        </w:r>
      </w:hyperlink>
    </w:p>
    <w:p>
      <w:pPr>
        <w:pStyle w:val="Hebrew"/>
      </w:pPr>
      <w:r>
        <w:t xml:space="preserve">וַיָּ֨שָׁב יְהֹושֻׁ֜עַ בָּעֵ֤ת הַהִיא֙ </w:t>
      </w:r>
    </w:p>
    <w:p>
      <w:pPr>
        <w:pStyle w:val="Hebrew"/>
      </w:pPr>
      <w:r>
        <w:rPr>
          <w:color w:val="FF0000"/>
          <w:vertAlign w:val="superscript"/>
          <w:rtl/>
        </w:rPr>
        <w:t>119650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119651</w:t>
      </w:r>
      <w:r>
        <w:rPr>
          <w:rFonts w:ascii="Times New Roman" w:hAnsi="Times New Roman"/>
          <w:color w:val="828282"/>
          <w:rtl/>
        </w:rPr>
        <w:t xml:space="preserve">יָּ֨שָׁב </w:t>
      </w:r>
      <w:r>
        <w:rPr>
          <w:color w:val="FF0000"/>
          <w:vertAlign w:val="superscript"/>
          <w:rtl/>
        </w:rPr>
        <w:t>119652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119653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119654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119655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119656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119657</w:t>
      </w:r>
      <w:r>
        <w:rPr>
          <w:rFonts w:ascii="Times New Roman" w:hAnsi="Times New Roman"/>
          <w:color w:val="828282"/>
          <w:rtl/>
        </w:rPr>
        <w:t xml:space="preserve">הִיא֙ </w:t>
      </w:r>
    </w:p>
    <w:p>
      <w:pPr>
        <w:pStyle w:val="Hebrew"/>
      </w:pPr>
      <w:r>
        <w:rPr>
          <w:color w:val="828282"/>
        </w:rPr>
        <w:t xml:space="preserve">וַיָּ֨שָׁב יְהֹושֻׁ֜עַ בָּעֵ֤ת הַהִיא֙ וַיִּלְכֹּ֣ד אֶת־חָצֹ֔ור וְאֶת־מַלְכָּ֖הּ הִכָּ֣ה בֶחָ֑רֶב כִּֽי־חָצֹ֣ור לְפָנִ֔ים הִ֕יא רֹ֖אשׁ כָּל־הַמַּמְלָכֹ֥ות הָאֵֽלֶּה׃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(119650, 119651, 119652, 119653, 119654, 119655, 119656, 119657)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(119650, 119651, 119652, 119653, 119654, 119655, 119656, 119657)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(119651,)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יָּ֨שָׁב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(119653, 119654, 119655, 119656, 119657)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בָּעֵ֤ת הַהִיא֙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3">
        <w:r>
          <w:rPr/>
          <w:t>Joshua 11:21</w:t>
        </w:r>
      </w:hyperlink>
    </w:p>
    <w:p>
      <w:pPr>
        <w:pStyle w:val="Hebrew"/>
      </w:pPr>
      <w:r>
        <w:t xml:space="preserve">וַיָּבֹ֨א יְהֹושֻׁ֜עַ בָּעֵ֣ת הַהִ֗יא </w:t>
      </w:r>
    </w:p>
    <w:p>
      <w:pPr>
        <w:pStyle w:val="Hebrew"/>
      </w:pPr>
      <w:r>
        <w:rPr>
          <w:color w:val="FF0000"/>
          <w:vertAlign w:val="superscript"/>
          <w:rtl/>
        </w:rPr>
        <w:t>119929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119930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119931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119932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119933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119934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119935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119936</w:t>
      </w:r>
      <w:r>
        <w:rPr>
          <w:rFonts w:ascii="Times New Roman" w:hAnsi="Times New Roman"/>
          <w:color w:val="828282"/>
          <w:rtl/>
        </w:rPr>
        <w:t xml:space="preserve">הִ֗יא </w:t>
      </w:r>
    </w:p>
    <w:p>
      <w:pPr>
        <w:pStyle w:val="Hebrew"/>
      </w:pPr>
      <w:r>
        <w:rPr>
          <w:color w:val="828282"/>
        </w:rPr>
        <w:t xml:space="preserve">וַיָּבֹ֨א יְהֹושֻׁ֜עַ בָּעֵ֣ת הַהִ֗יא וַיַּכְרֵ֤ת אֶת־הָֽעֲנָקִים֙ מִן־הָהָ֤ר מִן־חֶבְרֹון֙ מִן־דְּבִ֣ר מִן־עֲנָ֔ב וּמִכֹּל֙ הַ֣ר יְהוּדָ֔ה וּמִכֹּ֖ל הַ֣ר יִשְׂרָאֵ֑ל עִם־עָרֵיהֶ֖ם הֶחֱרִימָ֥ם יְהֹושֻֽׁעַ׃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(119929, 119930, 119931, 119932, 119933, 119934, 119935, 119936)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(119929, 119930, 119931, 119932, 119933, 119934, 119935, 119936)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(119930,)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יָּבֹ֨א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(119932, 119933, 119934, 119935, 119936)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הַהִ֗יא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4">
        <w:r>
          <w:rPr/>
          <w:t>Joshua 14:9</w:t>
        </w:r>
      </w:hyperlink>
    </w:p>
    <w:p>
      <w:pPr>
        <w:pStyle w:val="Hebrew"/>
      </w:pPr>
      <w:r>
        <w:t xml:space="preserve">וַיִּשָּׁבַ֣ע מֹשֶׁ֗ה בַּיֹּ֣ום הַהוּא֮ </w:t>
      </w:r>
    </w:p>
    <w:p>
      <w:pPr>
        <w:pStyle w:val="Hebrew"/>
      </w:pPr>
      <w:r>
        <w:rPr>
          <w:color w:val="FF0000"/>
          <w:vertAlign w:val="superscript"/>
          <w:rtl/>
        </w:rPr>
        <w:t>121191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121192</w:t>
      </w:r>
      <w:r>
        <w:rPr>
          <w:rFonts w:ascii="Times New Roman" w:hAnsi="Times New Roman"/>
          <w:color w:val="828282"/>
          <w:rtl/>
        </w:rPr>
        <w:t xml:space="preserve">יִּשָּׁבַ֣ע </w:t>
      </w:r>
      <w:r>
        <w:rPr>
          <w:color w:val="FF0000"/>
          <w:vertAlign w:val="superscript"/>
          <w:rtl/>
        </w:rPr>
        <w:t>121193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121194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121195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121196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121197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121198</w:t>
      </w:r>
      <w:r>
        <w:rPr>
          <w:rFonts w:ascii="Times New Roman" w:hAnsi="Times New Roman"/>
          <w:color w:val="828282"/>
          <w:rtl/>
        </w:rPr>
        <w:t xml:space="preserve">הוּא֮ </w:t>
      </w:r>
    </w:p>
    <w:p>
      <w:pPr>
        <w:pStyle w:val="Hebrew"/>
      </w:pPr>
      <w:r>
        <w:rPr>
          <w:color w:val="828282"/>
        </w:rPr>
        <w:t xml:space="preserve">וַיִּשָּׁבַ֣ע מֹשֶׁ֗ה בַּיֹּ֣ום הַהוּא֮ לֵאמֹר֒ אִם־לֹ֗א הָאָ֨רֶץ֙ אֲשֶׁ֨ר דָּרְכָ֤ה רַגְלְךָ֙ בָּ֔הּ לְךָ֨ תִֽהְיֶ֧ה לְנַחֲלָ֛ה וּלְבָנֶ֖יךָ עַד־עֹולָ֑ם כִּ֣י מִלֵּ֔אתָ אַחֲרֵ֖י יְהוָ֥ה אֱלֹהָֽי׃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(121191, 121192, 121193, 121194, 121195, 121196, 121197, 121198)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(121191, 121192, 121193, 121194, 121195, 121196, 121197, 121198)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(121192,)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יִּשָּׁבַ֣ע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(121194, 121195, 121196, 121197, 121198)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הַהוּא֮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5">
        <w:r>
          <w:rPr/>
          <w:t>Joshua 14:11</w:t>
        </w:r>
      </w:hyperlink>
    </w:p>
    <w:p>
      <w:pPr>
        <w:pStyle w:val="Hebrew"/>
      </w:pPr>
      <w:r>
        <w:t xml:space="preserve">כַּֽאֲשֶׁר֙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(121269, 121270, 121271, 121272)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(121269, 121270, 121271, 121272)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(121271, 121272)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6">
        <w:r>
          <w:rPr/>
          <w:t>Joshua 14:12</w:t>
        </w:r>
      </w:hyperlink>
    </w:p>
    <w:p>
      <w:pPr>
        <w:pStyle w:val="Hebrew"/>
      </w:pPr>
      <w:r>
        <w:t xml:space="preserve">אֲשֶׁר־דִּבֶּ֥ר 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(121301, 121302, 121303, 121304, 121305, 121306, 121307, 121308)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דִּבֶּ֥ר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(121304, 121305, 121306, 121307, 121308)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6">
        <w:r>
          <w:rPr/>
          <w:t>Joshua 14:12</w:t>
        </w:r>
      </w:hyperlink>
    </w:p>
    <w:p>
      <w:pPr>
        <w:pStyle w:val="Hebrew"/>
      </w:pPr>
      <w:r>
        <w:t xml:space="preserve">כִּ֣י אַתָּֽה־שָׁמַעְתָּ֩ בַיֹּ֨ום הַה֜וּא </w:t>
      </w:r>
    </w:p>
    <w:p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(121309, 121310, 121311, 121312, 121313, 121314, 121315, 121316)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שָׁמַעְתָּ֩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(121312, 121313, 121314, 121315, 121316)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בַיֹּ֨ום הַה֜וּא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7">
        <w:r>
          <w:rPr/>
          <w:t>Joshua 20:6</w:t>
        </w:r>
      </w:hyperlink>
    </w:p>
    <w:p>
      <w:pPr>
        <w:pStyle w:val="Hebrew"/>
      </w:pPr>
      <w:r>
        <w:t xml:space="preserve">אֲשֶׁ֥ר יִהְיֶ֖ה בַּיָּמִ֣ים הָהֵ֑ם </w:t>
      </w:r>
    </w:p>
    <w:p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(124271, 124272, 124273, 124274, 124275, 124276, 124277)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(124271, 124272, 124273, 124274, 124275, 124276, 124277)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(124272,)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יִהְיֶ֖ה </w:t>
            </w:r>
          </w:p>
        </w:tc>
        <w:tc>
          <w:tcPr>
            <w:tcW w:type="auto" w:w="1440"/>
          </w:tcPr>
          <w:p>
            <w:r>
              <w:t>pres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(124273, 124274, 124275, 124276, 124277)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8">
        <w:r>
          <w:rPr/>
          <w:t>Joshua 24:25</w:t>
        </w:r>
      </w:hyperlink>
    </w:p>
    <w:p>
      <w:pPr>
        <w:pStyle w:val="Hebrew"/>
      </w:pPr>
      <w:r>
        <w:t xml:space="preserve">וַיִּכְרֹ֨ת יְהֹושֻׁ֧עַ בְּרִ֛ית לָעָ֖ם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127245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127246</w:t>
      </w:r>
      <w:r>
        <w:rPr>
          <w:rFonts w:ascii="Times New Roman" w:hAnsi="Times New Roman"/>
          <w:color w:val="828282"/>
          <w:rtl/>
        </w:rPr>
        <w:t xml:space="preserve">יִּכְרֹ֨ת </w:t>
      </w:r>
      <w:r>
        <w:rPr>
          <w:color w:val="FF0000"/>
          <w:vertAlign w:val="superscript"/>
          <w:rtl/>
        </w:rPr>
        <w:t>127247</w:t>
      </w:r>
      <w:r>
        <w:rPr>
          <w:rFonts w:ascii="Times New Roman" w:hAnsi="Times New Roman"/>
          <w:color w:val="828282"/>
          <w:rtl/>
        </w:rPr>
        <w:t xml:space="preserve">יְהֹושֻׁ֧עַ </w:t>
      </w:r>
      <w:r>
        <w:rPr>
          <w:color w:val="FF0000"/>
          <w:vertAlign w:val="superscript"/>
          <w:rtl/>
        </w:rPr>
        <w:t>127248</w:t>
      </w:r>
      <w:r>
        <w:rPr>
          <w:rFonts w:ascii="Times New Roman" w:hAnsi="Times New Roman"/>
          <w:color w:val="828282"/>
          <w:rtl/>
        </w:rPr>
        <w:t xml:space="preserve">בְּרִ֛ית </w:t>
      </w:r>
      <w:r>
        <w:rPr>
          <w:color w:val="FF0000"/>
          <w:vertAlign w:val="superscript"/>
          <w:rtl/>
        </w:rPr>
        <w:t>127249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127250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127251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127252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127253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127254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127255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127256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וַיִּכְרֹ֨ת יְהֹושֻׁ֧עַ בְּרִ֛ית לָעָ֖ם בַּיֹּ֣ום הַה֑וּא וַיָּ֥שֶׂם לֹ֛ו חֹ֥ק וּמִשְׁפָּ֖ט בִּשְׁכֶֽם׃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(127245, 127246, 127247, 127248, 127249, 127250, 127251, 127252, 127253, 127254, 127255, 127256)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(127245, 127246, 127247, 127248, 127249, 127250, 127251, 127252, 127253, 127254, 127255, 127256)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(127246,)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יִּכְרֹ֨ת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(127252, 127253, 127254, 127255, 127256)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59">
        <w:r>
          <w:rPr/>
          <w:t>Judges 3:30</w:t>
        </w:r>
      </w:hyperlink>
    </w:p>
    <w:p>
      <w:pPr>
        <w:pStyle w:val="Hebrew"/>
      </w:pPr>
      <w:r>
        <w:t xml:space="preserve">וַתִּכָּנַ֤ע מֹואָב֙ בַּיֹּ֣ום הַה֔וּא תַּ֖חַת יַ֣ד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129349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129350</w:t>
      </w:r>
      <w:r>
        <w:rPr>
          <w:rFonts w:ascii="Times New Roman" w:hAnsi="Times New Roman"/>
          <w:color w:val="828282"/>
          <w:rtl/>
        </w:rPr>
        <w:t xml:space="preserve">תִּכָּנַ֤ע </w:t>
      </w:r>
      <w:r>
        <w:rPr>
          <w:color w:val="FF0000"/>
          <w:vertAlign w:val="superscript"/>
          <w:rtl/>
        </w:rPr>
        <w:t>129351</w:t>
      </w:r>
      <w:r>
        <w:rPr>
          <w:rFonts w:ascii="Times New Roman" w:hAnsi="Times New Roman"/>
          <w:color w:val="828282"/>
          <w:rtl/>
        </w:rPr>
        <w:t xml:space="preserve">מֹואָב֙ </w:t>
      </w:r>
      <w:r>
        <w:rPr>
          <w:color w:val="FF0000"/>
          <w:vertAlign w:val="superscript"/>
          <w:rtl/>
        </w:rPr>
        <w:t>129352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129353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129354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129355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129356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129357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129358</w:t>
      </w:r>
      <w:r>
        <w:rPr>
          <w:rFonts w:ascii="Times New Roman" w:hAnsi="Times New Roman"/>
          <w:color w:val="828282"/>
          <w:rtl/>
        </w:rPr>
        <w:t xml:space="preserve">יַ֣ד </w:t>
      </w:r>
      <w:r>
        <w:rPr>
          <w:color w:val="FF0000"/>
          <w:vertAlign w:val="superscript"/>
          <w:rtl/>
        </w:rPr>
        <w:t>129359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וַתִּכָּנַ֤ע מֹואָב֙ בַּיֹּ֣ום הַה֔וּא תַּ֖חַת יַ֣ד יִשְׂרָאֵ֑ל וַתִּשְׁקֹ֥ט הָאָ֖רֶץ שְׁמֹונִ֥ים שָׁנָֽה׃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(129349, 129350, 129351, 129352, 129353, 129354, 129355, 129356, 129357, 129358, 129359)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(129349, 129350, 129351, 129352, 129353, 129354, 129355, 129356, 129357, 129358, 129359)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(129350,)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תִּכָּנַ֤ע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(129352, 129353, 129354, 129355, 129356)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0">
        <w:r>
          <w:rPr/>
          <w:t>Judges 4:4</w:t>
        </w:r>
      </w:hyperlink>
    </w:p>
    <w:p>
      <w:pPr>
        <w:pStyle w:val="Hebrew"/>
      </w:pPr>
      <w:r>
        <w:t xml:space="preserve">הִ֛יא שֹׁפְטָ֥ה אֶת־יִשְׂרָאֵ֖ל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129452</w:t>
      </w:r>
      <w:r>
        <w:rPr>
          <w:rFonts w:ascii="Times New Roman" w:hAnsi="Times New Roman"/>
          <w:color w:val="828282"/>
          <w:rtl/>
        </w:rPr>
        <w:t xml:space="preserve">הִ֛יא </w:t>
      </w:r>
      <w:r>
        <w:rPr>
          <w:color w:val="FF0000"/>
          <w:vertAlign w:val="superscript"/>
          <w:rtl/>
        </w:rPr>
        <w:t>129453</w:t>
      </w:r>
      <w:r>
        <w:rPr>
          <w:rFonts w:ascii="Times New Roman" w:hAnsi="Times New Roman"/>
          <w:color w:val="828282"/>
          <w:rtl/>
        </w:rPr>
        <w:t xml:space="preserve">שֹׁפְטָ֥ה </w:t>
      </w:r>
      <w:r>
        <w:rPr>
          <w:color w:val="FF0000"/>
          <w:vertAlign w:val="superscript"/>
          <w:rtl/>
        </w:rPr>
        <w:t>129454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129455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129456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129457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129458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129459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129460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וּדְבֹורָה֙ אִשָּׁ֣ה נְבִיאָ֔ה אֵ֖שֶׁת לַפִּידֹ֑ות הִ֛יא שֹׁפְטָ֥ה אֶת־יִשְׂרָאֵ֖ל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(129452, 129453, 129454, 129455, 129456, 129457, 129458, 129459, 129460)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(129452, 129453, 129454, 129455, 129456, 129457, 129458, 129459, 129460)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(129453,)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שֹׁפְטָ֥ה </w:t>
            </w:r>
          </w:p>
        </w:tc>
        <w:tc>
          <w:tcPr>
            <w:tcW w:type="auto" w:w="1440"/>
          </w:tcPr>
          <w:p>
            <w:r>
              <w:t>past prog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(129456, 129457, 129458, 129459, 129460)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הַהִֽיא׃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1">
        <w:r>
          <w:rPr/>
          <w:t>Judges 4:23</w:t>
        </w:r>
      </w:hyperlink>
    </w:p>
    <w:p>
      <w:pPr>
        <w:pStyle w:val="Hebrew"/>
      </w:pPr>
      <w:r>
        <w:t xml:space="preserve">וַיַּכְנַ֤ע אֱלֹהִים֙ בַּיֹּ֣ום הַה֔וּא אֵ֖ת יָבִ֣ין מֶֽלֶךְ־כְּנָ֑עַן לִפְנֵ֖י בְּנֵ֥י יִשְׂרָאֵֽל׃ </w:t>
      </w:r>
    </w:p>
    <w:p>
      <w:pPr>
        <w:pStyle w:val="Hebrew"/>
      </w:pPr>
      <w:r>
        <w:rPr>
          <w:color w:val="FF0000"/>
          <w:vertAlign w:val="superscript"/>
          <w:rtl/>
        </w:rPr>
        <w:t>129925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129926</w:t>
      </w:r>
      <w:r>
        <w:rPr>
          <w:rFonts w:ascii="Times New Roman" w:hAnsi="Times New Roman"/>
          <w:color w:val="828282"/>
          <w:rtl/>
        </w:rPr>
        <w:t xml:space="preserve">יַּכְנַ֤ע </w:t>
      </w:r>
      <w:r>
        <w:rPr>
          <w:color w:val="FF0000"/>
          <w:vertAlign w:val="superscript"/>
          <w:rtl/>
        </w:rPr>
        <w:t>129927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129928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129932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129933</w:t>
      </w:r>
      <w:r>
        <w:rPr>
          <w:rFonts w:ascii="Times New Roman" w:hAnsi="Times New Roman"/>
          <w:color w:val="828282"/>
          <w:rtl/>
        </w:rPr>
        <w:t xml:space="preserve">אֵ֖ת </w:t>
      </w:r>
      <w:r>
        <w:rPr>
          <w:color w:val="FF0000"/>
          <w:vertAlign w:val="superscript"/>
          <w:rtl/>
        </w:rPr>
        <w:t>129934</w:t>
      </w:r>
      <w:r>
        <w:rPr>
          <w:rFonts w:ascii="Times New Roman" w:hAnsi="Times New Roman"/>
          <w:color w:val="828282"/>
          <w:rtl/>
        </w:rPr>
        <w:t xml:space="preserve">יָבִ֣ין </w:t>
      </w:r>
      <w:r>
        <w:rPr>
          <w:color w:val="FF0000"/>
          <w:vertAlign w:val="superscript"/>
          <w:rtl/>
        </w:rPr>
        <w:t>129935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129936</w:t>
      </w:r>
      <w:r>
        <w:rPr>
          <w:rFonts w:ascii="Times New Roman" w:hAnsi="Times New Roman"/>
          <w:color w:val="828282"/>
          <w:rtl/>
        </w:rPr>
        <w:t xml:space="preserve">כְּנָ֑עַן </w:t>
      </w:r>
      <w:r>
        <w:rPr>
          <w:color w:val="FF0000"/>
          <w:vertAlign w:val="superscript"/>
          <w:rtl/>
        </w:rPr>
        <w:t>129937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129938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129939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129940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>
      <w:pPr>
        <w:pStyle w:val="Hebrew"/>
      </w:pPr>
      <w:r>
        <w:rPr>
          <w:color w:val="828282"/>
        </w:rPr>
        <w:t xml:space="preserve">וַיַּכְנַ֤ע אֱלֹהִים֙ בַּיֹּ֣ום הַה֔וּא אֵ֖ת יָבִ֣ין מֶֽלֶךְ־כְּנָ֑עַן לִפְנֵ֖י בְּנֵ֥י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(129925, 129926, 129927, 129928, 129929, 129930, 129931, 129932, 129933, 129934, 129935, 129936, 129937, 129938, 129939, 129940)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(129925, 129926, 129927, 129928, 129929, 129930, 129931, 129932, 129933, 129934, 129935, 129936, 129937, 129938, 129939, 129940)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יַּכְנַ֤ע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(129928, 129929, 129930, 129931, 129932)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2">
        <w:r>
          <w:rPr/>
          <w:t>Judges 5:1</w:t>
        </w:r>
      </w:hyperlink>
    </w:p>
    <w:p>
      <w:pPr>
        <w:pStyle w:val="Hebrew"/>
      </w:pPr>
      <w:r>
        <w:t xml:space="preserve">וַתָּ֣שַׁר דְּבֹורָ֔ה וּבָרָ֖ק בֶּן־אֲבִינֹ֑עַם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(129960, 129961, 129962, 129963, 129964, 129965, 129966, 129967, 129968, 129969, 129970, 129971)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תָּ֣שַׁר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(129967, 129968, 129969, 129970, 129971)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3">
        <w:r>
          <w:rPr/>
          <w:t>Judges 5:6</w:t>
        </w:r>
      </w:hyperlink>
    </w:p>
    <w:p>
      <w:pPr>
        <w:pStyle w:val="Hebrew"/>
      </w:pPr>
      <w:r>
        <w:t xml:space="preserve">בִּימֵ֞י שַׁמְגַּ֤ר בֶּן־עֲנָת֙ בִּימֵ֣י יָעֵ֔ל חָדְל֖וּ אֳרָחֹ֑ות </w:t>
      </w:r>
    </w:p>
    <w:p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(130029, 130030, 130031, 130032, 130033, 130034, 130035, 130036, 130037, 130038)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(130029, 130030, 130031, 130032, 130033, 130034, 130035, 130036, 130037, 130038)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חָדְל֖וּ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(130029, 130030, 130031, 130032, 130033)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בִּימֵ֞י שַׁמְגַּ֤ר בֶּן־עֲנָת֙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(130034, 130035, 130036)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בִּימֵ֣י יָעֵ֔ל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4">
        <w:r>
          <w:rPr/>
          <w:t>Judges 6:25</w:t>
        </w:r>
      </w:hyperlink>
    </w:p>
    <w:p>
      <w:pPr>
        <w:pStyle w:val="Hebrew"/>
      </w:pPr>
      <w:r>
        <w:t xml:space="preserve">וַיְהִי֮ בַּלַּ֣יְלָה הַהוּא֒ </w:t>
      </w:r>
    </w:p>
    <w:p>
      <w:pPr>
        <w:pStyle w:val="Hebrew"/>
      </w:pPr>
      <w:r>
        <w:rPr>
          <w:color w:val="FF0000"/>
          <w:vertAlign w:val="superscript"/>
          <w:rtl/>
        </w:rPr>
        <w:t>130968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130969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130970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130971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130972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130973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130974</w:t>
      </w:r>
      <w:r>
        <w:rPr>
          <w:rFonts w:ascii="Times New Roman" w:hAnsi="Times New Roman"/>
          <w:color w:val="828282"/>
          <w:rtl/>
        </w:rPr>
        <w:t xml:space="preserve">הוּא֒ </w:t>
      </w:r>
    </w:p>
    <w:p>
      <w:pPr>
        <w:pStyle w:val="Hebrew"/>
      </w:pPr>
      <w:r>
        <w:rPr>
          <w:color w:val="828282"/>
        </w:rPr>
        <w:t xml:space="preserve">וַיְהִי֮ בַּלַּ֣יְלָה הַהוּא֒ וַיֹּ֧אמֶר לֹ֣ו יְהוָ֗ה קַ֤ח אֶת־פַּר־הַשֹּׁור֙ אֲשֶׁ֣ר לְאָבִ֔יךָ וּפַ֥ר הַשֵּׁנִ֖י שֶׁ֣בַע שָׁנִ֑ים וְהָרַסְתָּ֗ אֶת־מִזְבַּ֤ח הַבַּ֨עַל֙ אֲשֶׁ֣ר לְאָבִ֔יךָ וְאֶת־הָאֲשֵׁרָ֥ה אֲשֶׁר־עָלָ֖יו תִּכְרֹֽת׃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(130968, 130969, 130970, 130971, 130972, 130973, 130974)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(130968, 130969, 130970, 130971, 130972, 130973, 130974)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(130969,)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יְהִי֮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(130970, 130971, 130972, 130973, 130974)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הַהוּא֒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5">
        <w:r>
          <w:rPr/>
          <w:t>Judges 6:28</w:t>
        </w:r>
      </w:hyperlink>
    </w:p>
    <w:p>
      <w:pPr>
        <w:pStyle w:val="Hebrew"/>
      </w:pPr>
      <w:r>
        <w:t xml:space="preserve">וַיַּשְׁכִּ֜ימוּ אַנְשֵׁ֤י הָעִיר֙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131073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131074</w:t>
      </w:r>
      <w:r>
        <w:rPr>
          <w:rFonts w:ascii="Times New Roman" w:hAnsi="Times New Roman"/>
          <w:color w:val="828282"/>
          <w:rtl/>
        </w:rPr>
        <w:t xml:space="preserve">יַּשְׁכִּ֜ימוּ </w:t>
      </w:r>
      <w:r>
        <w:rPr>
          <w:color w:val="FF0000"/>
          <w:vertAlign w:val="superscript"/>
          <w:rtl/>
        </w:rPr>
        <w:t>131075</w:t>
      </w:r>
      <w:r>
        <w:rPr>
          <w:rFonts w:ascii="Times New Roman" w:hAnsi="Times New Roman"/>
          <w:color w:val="828282"/>
          <w:rtl/>
        </w:rPr>
        <w:t xml:space="preserve">אַנְשֵׁ֤י </w:t>
      </w:r>
      <w:r>
        <w:rPr>
          <w:color w:val="FF0000"/>
          <w:vertAlign w:val="superscript"/>
          <w:rtl/>
        </w:rPr>
        <w:t>131076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131077</w:t>
      </w:r>
      <w:r>
        <w:rPr>
          <w:rFonts w:ascii="Times New Roman" w:hAnsi="Times New Roman"/>
          <w:color w:val="828282"/>
          <w:rtl/>
        </w:rPr>
        <w:t xml:space="preserve">עִיר֙ </w:t>
      </w:r>
      <w:r>
        <w:rPr>
          <w:color w:val="FF0000"/>
          <w:vertAlign w:val="superscript"/>
          <w:rtl/>
        </w:rPr>
        <w:t>131078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131080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וַיַּשְׁכִּ֜ימוּ אַנְשֵׁ֤י הָעִיר֙ בַּבֹּ֔קֶר וְהִנֵּ֤ה נֻתַּץ֙ מִזְבַּ֣ח הַבַּ֔עַל וְהָאֲשֵׁרָ֥ה אֲשֶׁר־עָלָ֖יו כֹּרָ֑תָה וְאֵת֙ הַפָּ֣ר הַשֵּׁנִ֔י הֹֽעֲלָ֔ה עַל־הַמִּזְבֵּ֖חַ הַבָּנֽוּי׃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(131073, 131074, 131075, 131076, 131077, 131078, 131079, 131080)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(131073, 131074, 131075, 131076, 131077, 131078, 131079, 131080)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(131074,)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יַּשְׁכִּ֜ימוּ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(131078, 131079, 131080)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6">
        <w:r>
          <w:rPr/>
          <w:t>Judges 6:32</w:t>
        </w:r>
      </w:hyperlink>
    </w:p>
    <w:p>
      <w:pPr>
        <w:pStyle w:val="Hebrew"/>
      </w:pPr>
      <w:r>
        <w:t xml:space="preserve">וַיִּקְרָא־לֹ֥ו בַיֹּום־הַה֖וּא יְרֻבַּ֣עַל </w:t>
      </w:r>
    </w:p>
    <w:p>
      <w:pPr>
        <w:pStyle w:val="Hebrew"/>
      </w:pPr>
      <w:r>
        <w:rPr>
          <w:color w:val="FF0000"/>
          <w:vertAlign w:val="superscript"/>
          <w:rtl/>
        </w:rPr>
        <w:t>131189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131190</w:t>
      </w:r>
      <w:r>
        <w:rPr>
          <w:rFonts w:ascii="Times New Roman" w:hAnsi="Times New Roman"/>
          <w:color w:val="828282"/>
          <w:rtl/>
        </w:rPr>
        <w:t>יִּקְרָא־</w:t>
      </w:r>
      <w:r>
        <w:rPr>
          <w:color w:val="FF0000"/>
          <w:vertAlign w:val="superscript"/>
          <w:rtl/>
        </w:rPr>
        <w:t>131191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131192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131193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131194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131195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131196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131197</w:t>
      </w:r>
      <w:r>
        <w:rPr>
          <w:rFonts w:ascii="Times New Roman" w:hAnsi="Times New Roman"/>
          <w:color w:val="828282"/>
          <w:rtl/>
        </w:rPr>
        <w:t xml:space="preserve">יְרֻבַּ֣עַל </w:t>
      </w:r>
    </w:p>
    <w:p>
      <w:pPr>
        <w:pStyle w:val="Hebrew"/>
      </w:pPr>
      <w:r>
        <w:rPr>
          <w:color w:val="828282"/>
        </w:rPr>
        <w:t xml:space="preserve">וַיִּקְרָא־לֹ֥ו בַיֹּום־הַה֖וּא יְרֻבַּ֣עַל לֵאמֹ֑ר יָ֤רֶב בֹּו֙ הַבַּ֔עַל כִּ֥י נָתַ֖ץ אֶֽת־מִזְבְּחֹֽו׃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(131189, 131190, 131191, 131192, 131193, 131194, 131195, 131196, 131197)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(131189, 131190, 131191, 131192, 131193, 131194, 131195, 131196, 131197)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(131190,)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יִּקְרָא־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(131192, 131193, 131194, 131195, 131196)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בַיֹּום־הַה֖וּא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7">
        <w:r>
          <w:rPr/>
          <w:t>Judges 6:40</w:t>
        </w:r>
      </w:hyperlink>
    </w:p>
    <w:p>
      <w:pPr>
        <w:pStyle w:val="Hebrew"/>
      </w:pPr>
      <w:r>
        <w:t xml:space="preserve">וַיַּ֧עַשׂ אֱלֹהִ֛ים כֵּ֖ן בַּלַּ֣יְלָה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131377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131378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131379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131380</w:t>
      </w:r>
      <w:r>
        <w:rPr>
          <w:rFonts w:ascii="Times New Roman" w:hAnsi="Times New Roman"/>
          <w:color w:val="828282"/>
          <w:rtl/>
        </w:rPr>
        <w:t xml:space="preserve">כֵּ֖ן </w:t>
      </w:r>
      <w:r>
        <w:rPr>
          <w:color w:val="FF0000"/>
          <w:vertAlign w:val="superscript"/>
          <w:rtl/>
        </w:rPr>
        <w:t>131381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131382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131383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131384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131385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וַיַּ֧עַשׂ אֱלֹהִ֛ים כֵּ֖ן בַּלַּ֣יְלָה הַה֑וּא וַיְהִי־חֹ֤רֶב אֶל־הַגִּזָּה֙ לְבַדָּ֔הּ וְעַל־כָּל־הָאָ֖רֶץ הָ֥יָה טָֽל׃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(131377, 131378, 131379, 131380, 131381, 131382, 131383, 131384, 131385)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(131377, 131378, 131379, 131380, 131381, 131382, 131383, 131384, 131385)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(131378,)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יַּ֧עַשׂ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(131381, 131382, 131383, 131384, 131385)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8">
        <w:r>
          <w:rPr/>
          <w:t>Judges 7:9</w:t>
        </w:r>
      </w:hyperlink>
    </w:p>
    <w:p>
      <w:pPr>
        <w:pStyle w:val="Hebrew"/>
      </w:pPr>
      <w:r>
        <w:t xml:space="preserve">וַֽיְהִי֙ בַּלַּ֣יְלָה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(131656, 131657, 131658, 131659, 131660, 131661, 131662)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(131656, 131657, 131658, 131659, 131660, 131661, 131662)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(131657,)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(131658, 131659, 131660, 131661, 131662)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69">
        <w:r>
          <w:rPr/>
          <w:t>Judges 8:28</w:t>
        </w:r>
      </w:hyperlink>
    </w:p>
    <w:p>
      <w:pPr>
        <w:pStyle w:val="Hebrew"/>
      </w:pPr>
      <w:r>
        <w:t xml:space="preserve">וַתִּשְׁקֹ֥ט הָאָ֛רֶץ אַרְבָּעִ֥ים שָׁנָ֖ה בִּימֵ֥י גִדְעֹֽון׃ פ </w:t>
      </w:r>
    </w:p>
    <w:p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(132754, 132755, 132756, 132757, 132758, 132759, 132760, 132761, 132762)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(132755,)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תִּשְׁקֹ֥ט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(132760, 132761, 132762)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בִּימֵ֥י גִדְעֹֽון׃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0">
        <w:r>
          <w:rPr/>
          <w:t>Judges 9:33</w:t>
        </w:r>
      </w:hyperlink>
    </w:p>
    <w:p>
      <w:pPr>
        <w:pStyle w:val="Hebrew"/>
      </w:pPr>
      <w:r>
        <w:t xml:space="preserve">בַבֹּ֨קֶר֙ תַּשְׁכִּ֖ים </w:t>
      </w:r>
    </w:p>
    <w:p>
      <w:pPr>
        <w:pStyle w:val="Hebrew"/>
      </w:pPr>
      <w:r>
        <w:rPr>
          <w:color w:val="FF0000"/>
          <w:vertAlign w:val="superscript"/>
          <w:rtl/>
        </w:rPr>
        <w:t>133558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133559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133560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133565</w:t>
      </w:r>
      <w:r>
        <w:rPr>
          <w:rFonts w:ascii="Times New Roman" w:hAnsi="Times New Roman"/>
          <w:color w:val="828282"/>
          <w:rtl/>
        </w:rPr>
        <w:t xml:space="preserve">תַּשְׁכִּ֖ים </w:t>
      </w:r>
    </w:p>
    <w:p>
      <w:pPr>
        <w:pStyle w:val="Hebrew"/>
      </w:pPr>
      <w:r>
        <w:rPr>
          <w:color w:val="828282"/>
        </w:rPr>
        <w:t xml:space="preserve">וְהָיָ֤ה בַבֹּ֨קֶר֙ כִּזְרֹ֣חַ הַשֶּׁ֔מֶשׁ תַּשְׁכִּ֖ים וּפָשַׁטְתָּ֣ עַל־הָעִ֑יר וְהִנֵּה־ה֞וּא וְהָעָ֤ם אֲשֶׁר־אִתֹּו֙ יֹצְאִ֣ים אֵלֶ֔יךָ וְעָשִׂ֣יתָ לֹּ֔ו כַּאֲשֶׁ֖ר תִּמְצָ֥א יָדֶֽךָ׃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(133558, 133559, 133560, 133565)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(133558, 133559, 133560, 133565)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(133565,)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תַּשְׁכִּ֖ים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(133558, 133559, 133560)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בַבֹּ֨קֶר֙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1">
        <w:r>
          <w:rPr/>
          <w:t>Judges 10:8</w:t>
        </w:r>
      </w:hyperlink>
    </w:p>
    <w:p>
      <w:pPr>
        <w:pStyle w:val="Hebrew"/>
      </w:pPr>
      <w:r>
        <w:t xml:space="preserve">וַיְרֹֽצְצוּ֙ אֶת־בְּנֵ֣י יִשְׂרָאֵ֔ל בַּשָּׁנָ֖ה הַהִ֑יא </w:t>
      </w:r>
    </w:p>
    <w:p>
      <w:pPr>
        <w:pStyle w:val="Hebrew"/>
      </w:pPr>
      <w:r>
        <w:rPr>
          <w:color w:val="FF0000"/>
          <w:vertAlign w:val="superscript"/>
          <w:rtl/>
        </w:rPr>
        <w:t>134251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134252</w:t>
      </w:r>
      <w:r>
        <w:rPr>
          <w:rFonts w:ascii="Times New Roman" w:hAnsi="Times New Roman"/>
          <w:color w:val="828282"/>
          <w:rtl/>
        </w:rPr>
        <w:t xml:space="preserve">יְרֹֽצְצוּ֙ </w:t>
      </w:r>
      <w:r>
        <w:rPr>
          <w:color w:val="FF0000"/>
          <w:vertAlign w:val="superscript"/>
          <w:rtl/>
        </w:rPr>
        <w:t>134253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134254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134255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134256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134258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134259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134260</w:t>
      </w:r>
      <w:r>
        <w:rPr>
          <w:rFonts w:ascii="Times New Roman" w:hAnsi="Times New Roman"/>
          <w:color w:val="828282"/>
          <w:rtl/>
        </w:rPr>
        <w:t xml:space="preserve">הִ֑יא </w:t>
      </w:r>
    </w:p>
    <w:p>
      <w:pPr>
        <w:pStyle w:val="Hebrew"/>
      </w:pPr>
      <w:r>
        <w:rPr>
          <w:color w:val="828282"/>
        </w:rPr>
        <w:t xml:space="preserve">וַֽיִּרְעֲצ֤וּ וַיְרֹֽצְצוּ֙ אֶת־בְּנֵ֣י יִשְׂרָאֵ֔ל בַּשָּׁנָ֖ה הַהִ֑יא שְׁמֹנֶ֨ה עֶשְׂרֵ֜ה שָׁנָ֗ה אֶֽת־כָּל־בְּנֵ֤י יִשְׂרָאֵל֙ אֲשֶׁר֙ בְּעֵ֣בֶר הַיַּרְדֵּ֔ן בְּאֶ֥רֶץ הָאֱמֹרִ֖י אֲשֶׁ֥ר בַּגִּלְעָֽד׃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(134251, 134252, 134253, 134254, 134255, 134256, 134257, 134258, 134259, 134260)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(134251, 134252, 134253, 134254, 134255, 134256, 134257, 134258, 134259, 134260)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(134252,)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יְרֹֽצְצוּ֙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(134256, 134257, 134258, 134259, 134260)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בַּשָּׁנָ֖ה הַהִ֑יא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2">
        <w:r>
          <w:rPr/>
          <w:t>Judges 10:14</w:t>
        </w:r>
      </w:hyperlink>
    </w:p>
    <w:p>
      <w:pPr>
        <w:pStyle w:val="Hebrew"/>
      </w:pPr>
      <w:r>
        <w:t xml:space="preserve">הֵ֛מָּה יֹושִׁ֥יעוּ לָכֶ֖ם בְּעֵ֥ת צָרַתְכֶֽם׃ </w:t>
      </w:r>
    </w:p>
    <w:p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(134385, 134386, 134387, 134388, 134389, 134390)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(134385, 134386, 134387, 134388, 134389, 134390)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(134386,)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יֹושִׁ֥יעוּ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(134388, 134389, 134390)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בְּעֵ֥ת צָרַתְכֶֽם׃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3">
        <w:r>
          <w:rPr/>
          <w:t>Judges 11:26</w:t>
        </w:r>
      </w:hyperlink>
    </w:p>
    <w:p>
      <w:pPr>
        <w:pStyle w:val="Hebrew"/>
      </w:pPr>
      <w:r>
        <w:t xml:space="preserve">וּמַדּ֥וּעַ לֹֽא־הִצַּלְתֶּ֖ם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135054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135055</w:t>
      </w:r>
      <w:r>
        <w:rPr>
          <w:rFonts w:ascii="Times New Roman" w:hAnsi="Times New Roman"/>
          <w:color w:val="828282"/>
          <w:rtl/>
        </w:rPr>
        <w:t xml:space="preserve">מַדּ֥וּעַ </w:t>
      </w:r>
      <w:r>
        <w:rPr>
          <w:color w:val="FF0000"/>
          <w:vertAlign w:val="superscript"/>
          <w:rtl/>
        </w:rPr>
        <w:t>135056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135057</w:t>
      </w:r>
      <w:r>
        <w:rPr>
          <w:rFonts w:ascii="Times New Roman" w:hAnsi="Times New Roman"/>
          <w:color w:val="828282"/>
          <w:rtl/>
        </w:rPr>
        <w:t xml:space="preserve">הִצַּלְתֶּ֖ם </w:t>
      </w:r>
      <w:r>
        <w:rPr>
          <w:color w:val="FF0000"/>
          <w:vertAlign w:val="superscript"/>
          <w:rtl/>
        </w:rPr>
        <w:t>135058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135059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135060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135061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135062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בְּשֶׁ֣בֶת יִ֠שְׂרָאֵל בְּחֶשְׁבֹּ֨ון וּבִבְנֹותֶ֜יהָ וּבְעַרְעֹ֣ור וּבִבְנֹותֶ֗יהָ וּבְכָל־הֶֽעָרִים֙ אֲשֶׁר֙ עַל־יְדֵ֣י אַרְנֹ֔ון שְׁלֹ֥שׁ מֵאֹ֖ות שָׁנָ֑ה וּמַדּ֥וּעַ לֹֽא־הִצַּלְתֶּ֖ם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(135054, 135055, 135056, 135057, 135058, 135059, 135060, 135061, 135062)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(135054, 135055, 135056, 135057, 135058, 135059, 135060, 135061, 135062)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(135057,)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הִצַּלְתֶּ֖ם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(135058, 135059, 135060, 135061, 135062)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הַהִֽיא׃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4">
        <w:r>
          <w:rPr/>
          <w:t>Judges 13:10</w:t>
        </w:r>
      </w:hyperlink>
    </w:p>
    <w:p>
      <w:pPr>
        <w:pStyle w:val="Hebrew"/>
      </w:pPr>
      <w:r>
        <w:t xml:space="preserve">אֲשֶׁר־בָּ֥א בַיֹּ֖ום אֵלָֽי׃ </w:t>
      </w:r>
    </w:p>
    <w:p>
      <w:pPr>
        <w:pStyle w:val="Hebrew"/>
      </w:pPr>
      <w:r>
        <w:rPr>
          <w:color w:val="FF0000"/>
          <w:vertAlign w:val="superscript"/>
          <w:rtl/>
        </w:rPr>
        <w:t>135941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135942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135943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135944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135945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135946</w:t>
      </w:r>
      <w:r>
        <w:rPr>
          <w:rFonts w:ascii="Times New Roman" w:hAnsi="Times New Roman"/>
          <w:color w:val="828282"/>
          <w:rtl/>
        </w:rPr>
        <w:t xml:space="preserve">אֵלָֽי׃ </w:t>
      </w:r>
    </w:p>
    <w:p>
      <w:pPr>
        <w:pStyle w:val="Hebrew"/>
      </w:pPr>
      <w:r>
        <w:rPr>
          <w:color w:val="828282"/>
        </w:rPr>
        <w:t xml:space="preserve">וַתְּמַהֵר֙ הָֽאִשָּׁ֔ה וַתָּ֖רָץ וַתַּגֵּ֣ד לְאִישָׁ֑הּ וַתֹּ֣אמֶר אֵלָ֔יו הִנֵּ֨ה נִרְאָ֤ה אֵלַי֙ הָאִ֔ישׁ אֲשֶׁר־בָּ֥א בַיֹּ֖ום אֵלָֽי׃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(135941, 135942, 135943, 135944, 135945, 135946)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(135941, 135942, 135943, 135944, 135945, 135946)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(135942,)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בָּ֥א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(135943, 135944, 135945)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5">
        <w:r>
          <w:rPr/>
          <w:t>Judges 14:4</w:t>
        </w:r>
      </w:hyperlink>
    </w:p>
    <w:p>
      <w:pPr>
        <w:pStyle w:val="Hebrew"/>
      </w:pPr>
      <w:r>
        <w:t xml:space="preserve">וּבָעֵ֣ת הַהִ֔יא פְּלִשְׁתִּ֖ים מֹשְׁלִ֥ים בְּיִשְׂרָאֵֽל׃ פ </w:t>
      </w:r>
    </w:p>
    <w:p>
      <w:pPr>
        <w:pStyle w:val="Hebrew"/>
      </w:pPr>
      <w:r>
        <w:rPr>
          <w:color w:val="FF0000"/>
          <w:vertAlign w:val="superscript"/>
          <w:rtl/>
        </w:rPr>
        <w:t>136333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136334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136335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136336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136337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136338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136339</w:t>
      </w:r>
      <w:r>
        <w:rPr>
          <w:rFonts w:ascii="Times New Roman" w:hAnsi="Times New Roman"/>
          <w:color w:val="828282"/>
          <w:rtl/>
        </w:rPr>
        <w:t xml:space="preserve">פְּלִשְׁתִּ֖ים </w:t>
      </w:r>
      <w:r>
        <w:rPr>
          <w:color w:val="FF0000"/>
          <w:vertAlign w:val="superscript"/>
          <w:rtl/>
        </w:rPr>
        <w:t>136340</w:t>
      </w:r>
      <w:r>
        <w:rPr>
          <w:rFonts w:ascii="Times New Roman" w:hAnsi="Times New Roman"/>
          <w:color w:val="828282"/>
          <w:rtl/>
        </w:rPr>
        <w:t xml:space="preserve">מֹשְׁלִ֥ים </w:t>
      </w:r>
      <w:r>
        <w:rPr>
          <w:color w:val="FF0000"/>
          <w:vertAlign w:val="superscript"/>
          <w:rtl/>
        </w:rPr>
        <w:t>136341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136342</w:t>
      </w:r>
      <w:r>
        <w:rPr>
          <w:rFonts w:ascii="Times New Roman" w:hAnsi="Times New Roman"/>
          <w:color w:val="828282"/>
          <w:rtl/>
        </w:rPr>
        <w:t xml:space="preserve">יִשְׂרָאֵֽל׃ פ </w:t>
      </w:r>
    </w:p>
    <w:p>
      <w:pPr>
        <w:pStyle w:val="Hebrew"/>
      </w:pPr>
      <w:r>
        <w:rPr>
          <w:color w:val="828282"/>
        </w:rPr>
        <w:t xml:space="preserve">וְאָבִ֨יו וְאִמֹּ֜ו לֹ֣א יָדְע֗וּ כִּ֤י מֵיְהוָה֙ הִ֔יא כִּי־תֹאֲנָ֥ה הֽוּא־מְבַקֵּ֖שׁ מִפְּלִשְׁתִּ֑ים וּבָעֵ֣ת הַהִ֔יא פְּלִשְׁתִּ֖ים מֹשְׁלִ֥ים בְּיִשְׂרָאֵֽל׃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(136333, 136334, 136335, 136336, 136337, 136338, 136339, 136340, 136341, 136342)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(136333, 136334, 136335, 136336, 136337, 136338, 136339, 136340, 136341, 136342)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(136340,)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מֹשְׁלִ֥ים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(136334, 136335, 136336, 136337, 136338)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בָעֵ֣ת הַהִ֔יא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6">
        <w:r>
          <w:rPr/>
          <w:t>Judges 14:15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(136561, 136562, 136563, 136564, 136565, 136566, 136567)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(136561, 136562, 136563, 136564, 136565, 136566, 136567)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(136563, 136564, 136565, 136566, 136567)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7">
        <w:r>
          <w:rPr/>
          <w:t>Judges 14:17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136646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136647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136649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136650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136652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(136646, 136647, 136648, 136649, 136650, 136651, 136652)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(136646, 136647, 136648, 136649, 136650, 136651, 136652)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(136648, 136649, 136650, 136651, 136652)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8">
        <w:r>
          <w:rPr/>
          <w:t>Judges 14:18</w:t>
        </w:r>
      </w:hyperlink>
    </w:p>
    <w:p>
      <w:pPr>
        <w:pStyle w:val="Hebrew"/>
      </w:pPr>
      <w:r>
        <w:t xml:space="preserve">וַיֹּ֣אמְרוּ לֹו֩ אַנְשֵׁ֨י הָעִ֜יר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136665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136666</w:t>
      </w:r>
      <w:r>
        <w:rPr>
          <w:rFonts w:ascii="Times New Roman" w:hAnsi="Times New Roman"/>
          <w:color w:val="828282"/>
          <w:rtl/>
        </w:rPr>
        <w:t xml:space="preserve">יֹּ֣אמְרוּ </w:t>
      </w:r>
      <w:r>
        <w:rPr>
          <w:color w:val="FF0000"/>
          <w:vertAlign w:val="superscript"/>
          <w:rtl/>
        </w:rPr>
        <w:t>136667</w:t>
      </w:r>
      <w:r>
        <w:rPr>
          <w:rFonts w:ascii="Times New Roman" w:hAnsi="Times New Roman"/>
          <w:color w:val="828282"/>
          <w:rtl/>
        </w:rPr>
        <w:t xml:space="preserve">לֹו֩ </w:t>
      </w:r>
      <w:r>
        <w:rPr>
          <w:color w:val="FF0000"/>
          <w:vertAlign w:val="superscript"/>
          <w:rtl/>
        </w:rPr>
        <w:t>136668</w:t>
      </w:r>
      <w:r>
        <w:rPr>
          <w:rFonts w:ascii="Times New Roman" w:hAnsi="Times New Roman"/>
          <w:color w:val="828282"/>
          <w:rtl/>
        </w:rPr>
        <w:t xml:space="preserve">אַנְשֵׁ֨י </w:t>
      </w:r>
      <w:r>
        <w:rPr>
          <w:color w:val="FF0000"/>
          <w:vertAlign w:val="superscript"/>
          <w:rtl/>
        </w:rPr>
        <w:t>136669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136670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136671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136673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136675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וַיֹּ֣אמְרוּ לֹו֩ אַנְשֵׁ֨י הָעִ֜יר בַּיֹּ֣ום הַשְּׁבִיעִ֗י בְּטֶ֨רֶם֙ יָבֹ֣א הַחַ֔רְסָה מַה־מָּתֹ֣וק מִדְּבַ֔שׁ וּמֶ֥ה עַ֖ז מֵאֲרִ֑י וַיֹּ֣אמֶר לָהֶ֔ם לוּלֵא֙ חֲרַשְׁתֶּ֣ם בְּעֶגְלָתִ֔י לֹ֥א מְצָאתֶ֖ם חִידָתִֽי׃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(136665, 136666, 136667, 136668, 136669, 136670, 136671, 136672, 136673, 136674, 136675)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(136665, 136666, 136667, 136668, 136669, 136670, 136671, 136672, 136673, 136674, 136675)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(136666,)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יֹּ֣אמְרוּ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(136671, 136672, 136673, 136674, 136675)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79">
        <w:r>
          <w:rPr/>
          <w:t>Judges 15:1</w:t>
        </w:r>
      </w:hyperlink>
    </w:p>
    <w:p>
      <w:pPr>
        <w:pStyle w:val="Hebrew"/>
      </w:pPr>
      <w:r>
        <w:t xml:space="preserve">וַיְהִ֨י מִיָּמִ֜ים בִּימֵ֣י קְצִיר־חִטִּ֗ים </w:t>
      </w:r>
    </w:p>
    <w:p>
      <w:pPr>
        <w:pStyle w:val="Hebrew"/>
      </w:pPr>
      <w:r>
        <w:rPr>
          <w:color w:val="FF0000"/>
          <w:vertAlign w:val="superscript"/>
          <w:rtl/>
        </w:rPr>
        <w:t>136741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136742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136743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136744</w:t>
      </w:r>
      <w:r>
        <w:rPr>
          <w:rFonts w:ascii="Times New Roman" w:hAnsi="Times New Roman"/>
          <w:color w:val="828282"/>
          <w:rtl/>
        </w:rPr>
        <w:t xml:space="preserve">יָּמִ֜ים </w:t>
      </w:r>
      <w:r>
        <w:rPr>
          <w:color w:val="FF0000"/>
          <w:vertAlign w:val="superscript"/>
          <w:rtl/>
        </w:rPr>
        <w:t>136745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136746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136747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136748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>
      <w:pPr>
        <w:pStyle w:val="Hebrew"/>
      </w:pPr>
      <w:r>
        <w:rPr>
          <w:color w:val="828282"/>
        </w:rPr>
        <w:t xml:space="preserve">וַיְהִ֨י מִיָּמִ֜ים בִּימֵ֣י קְצִיר־חִטִּ֗ים וַיִּפְקֹ֨ד שִׁמְשֹׁ֤ון אֶת־אִשְׁתֹּו֙ בִּגְדִ֣י עִזִּ֔ים וַיֹּ֕אמֶר אָבֹ֥אָה אֶל־אִשְׁתִּ֖י הֶחָ֑דְרָה וְלֹֽא־נְתָנֹ֥ו אָבִ֖יהָ לָבֹֽוא׃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(136741, 136742, 136743, 136744, 136745, 136746, 136747, 136748)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(136741, 136742, 136743, 136744, 136745, 136746, 136747, 136748)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(136742,)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יְהִ֨י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(136745, 136746, 136747, 136748)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בִּימֵ֣י קְצִיר־חִטִּ֗ים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0">
        <w:r>
          <w:rPr/>
          <w:t>Judges 15:20</w:t>
        </w:r>
      </w:hyperlink>
    </w:p>
    <w:p>
      <w:pPr>
        <w:pStyle w:val="Hebrew"/>
      </w:pPr>
      <w:r>
        <w:t xml:space="preserve">וַיִּשְׁפֹּ֧ט אֶת־יִשְׂרָאֵ֛ל בִּימֵ֥י פְלִשְׁתִּ֖ים עֶשְׂרִ֥ים שָׁנָֽה׃ פ </w:t>
      </w:r>
    </w:p>
    <w:p>
      <w:pPr>
        <w:pStyle w:val="Hebrew"/>
      </w:pPr>
      <w:r>
        <w:rPr>
          <w:color w:val="FF0000"/>
          <w:vertAlign w:val="superscript"/>
          <w:rtl/>
        </w:rPr>
        <w:t>137195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137196</w:t>
      </w:r>
      <w:r>
        <w:rPr>
          <w:rFonts w:ascii="Times New Roman" w:hAnsi="Times New Roman"/>
          <w:color w:val="828282"/>
          <w:rtl/>
        </w:rPr>
        <w:t xml:space="preserve">יִּשְׁפֹּ֧ט </w:t>
      </w:r>
      <w:r>
        <w:rPr>
          <w:color w:val="FF0000"/>
          <w:vertAlign w:val="superscript"/>
          <w:rtl/>
        </w:rPr>
        <w:t>137197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137198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137199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137200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137201</w:t>
      </w:r>
      <w:r>
        <w:rPr>
          <w:rFonts w:ascii="Times New Roman" w:hAnsi="Times New Roman"/>
          <w:color w:val="828282"/>
          <w:rtl/>
        </w:rPr>
        <w:t xml:space="preserve">פְלִשְׁתִּ֖ים </w:t>
      </w:r>
      <w:r>
        <w:rPr>
          <w:color w:val="FF0000"/>
          <w:vertAlign w:val="superscript"/>
          <w:rtl/>
        </w:rPr>
        <w:t>137202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137203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>
      <w:pPr>
        <w:pStyle w:val="Hebrew"/>
      </w:pPr>
      <w:r>
        <w:rPr>
          <w:color w:val="828282"/>
        </w:rPr>
        <w:t xml:space="preserve">וַיִּשְׁפֹּ֧ט אֶת־יִשְׂרָאֵ֛ל בִּימֵ֥י פְלִשְׁתִּ֖ים עֶשְׂרִ֥ים שָׁנָֽה׃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(137195, 137196, 137197, 137198, 137199, 137200, 137201, 137202, 137203)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(137195, 137196, 137197, 137198, 137199, 137200, 137201, 137202, 137203)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(137196,)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יִּשְׁפֹּ֧ט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(137199, 137200, 137201)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בִּימֵ֥י פְלִשְׁתִּ֖ים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1">
        <w:r>
          <w:rPr/>
          <w:t>Judges 16:3</w:t>
        </w:r>
      </w:hyperlink>
    </w:p>
    <w:p>
      <w:pPr>
        <w:pStyle w:val="Hebrew"/>
      </w:pPr>
      <w:r>
        <w:t xml:space="preserve">וַיָּ֣קָם׀ בַּחֲצִ֣י הַלַּ֗יְלָה </w:t>
      </w:r>
    </w:p>
    <w:p>
      <w:pPr>
        <w:pStyle w:val="Hebrew"/>
      </w:pPr>
      <w:r>
        <w:rPr>
          <w:color w:val="FF0000"/>
          <w:vertAlign w:val="superscript"/>
          <w:rtl/>
        </w:rPr>
        <w:t>137256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137257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137258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137259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137260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137261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>
      <w:pPr>
        <w:pStyle w:val="Hebrew"/>
      </w:pPr>
      <w:r>
        <w:rPr>
          <w:color w:val="828282"/>
        </w:rPr>
        <w:t xml:space="preserve">וַיִּשְׁכַּ֣ב שִׁמְשֹׁון֮ עַד־חֲצִ֣י הַלַּיְלָה֒ וַיָּ֣קָם׀ בַּחֲצִ֣י הַלַּ֗יְלָה וַיֶּאֱחֹ֞ז בְּדַלְתֹ֤ות שַֽׁעַר־הָעִיר֙ וּבִשְׁתֵּ֣י הַמְּזוּזֹ֔ות וַיִּסָּעֵם֙ עִֽם־הַבְּרִ֔יחַ וַיָּ֖שֶׂם עַל־כְּתֵפָ֑יו וַֽיַּעֲלֵם֙ אֶל־רֹ֣אשׁ הָהָ֔ר אֲשֶׁ֖ר עַל־פְּנֵ֥י חֶבְרֹֽון׃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(137256, 137257, 137258, 137259, 137260, 137261)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(137256, 137257, 137258, 137259, 137260, 137261)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(137257,)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יָּ֣קָם׀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(137258, 137259, 137260, 137261)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בַּחֲצִ֣י הַלַּ֗יְלָה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2">
        <w:r>
          <w:rPr/>
          <w:t>Judges 16:30</w:t>
        </w:r>
      </w:hyperlink>
    </w:p>
    <w:p>
      <w:pPr>
        <w:pStyle w:val="Hebrew"/>
      </w:pPr>
      <w:r>
        <w:t xml:space="preserve">מֵאֲשֶׁ֥ר הֵמִ֖ית בְּחַיָּֽיו׃ </w:t>
      </w:r>
    </w:p>
    <w:p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(137968, 137969, 137970, 137971, 137972)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(137968, 137969, 137970, 137971, 137972)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הֵמִ֖ית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(137971, 137972)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בְּחַיָּֽיו׃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3">
        <w:r>
          <w:rPr/>
          <w:t>Judges 17:6</w:t>
        </w:r>
      </w:hyperlink>
    </w:p>
    <w:p>
      <w:pPr>
        <w:pStyle w:val="Hebrew"/>
      </w:pPr>
      <w:r>
        <w:t xml:space="preserve">בַּיָּמִ֣ים הָהֵ֔ם אֵ֥ין מֶ֖לֶךְ בְּיִשְׂרָאֵ֑ל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138130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138131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138132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138133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138134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138135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138136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138138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(138130, 138131, 138132, 138133, 138134, 138135, 138136, 138137, 138138)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(138130, 138131, 138132, 138133, 138134, 138135, 138136, 138137, 138138)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(138130, 138131, 138132, 138133, 138134)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4">
        <w:r>
          <w:rPr/>
          <w:t>Judges 18:1</w:t>
        </w:r>
      </w:hyperlink>
    </w:p>
    <w:p>
      <w:pPr>
        <w:pStyle w:val="Hebrew"/>
      </w:pPr>
      <w:r>
        <w:t xml:space="preserve">בַּיָּמִ֣ים הָהֵ֔ם אֵ֥ין מֶ֖לֶךְ בְּיִשְׂרָאֵ֑ל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138294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138295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138296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138297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138298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138299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138300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138301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138302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(138294, 138295, 138296, 138297, 138298, 138299, 138300, 138301, 138302)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(138294, 138295, 138296, 138297, 138298, 138299, 138300, 138301, 138302)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(138294, 138295, 138296, 138297, 138298)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4">
        <w:r>
          <w:rPr/>
          <w:t>Judges 18:1</w:t>
        </w:r>
      </w:hyperlink>
    </w:p>
    <w:p>
      <w:pPr>
        <w:pStyle w:val="Hebrew"/>
      </w:pPr>
      <w:r>
        <w:t xml:space="preserve">וּבַיָּמִ֣ים הָהֵ֗ם שֵׁ֣בֶט הַדָּנִ֞י מְבַקֶּשׁ־לֹ֤ו נַֽחֲלָה֙ </w:t>
      </w:r>
    </w:p>
    <w:p>
      <w:pPr>
        <w:pStyle w:val="Hebrew"/>
      </w:pPr>
      <w:r>
        <w:rPr>
          <w:color w:val="FF0000"/>
          <w:vertAlign w:val="superscript"/>
          <w:rtl/>
        </w:rPr>
        <w:t>138303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138304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138305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138306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138307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138308</w:t>
      </w:r>
      <w:r>
        <w:rPr>
          <w:rFonts w:ascii="Times New Roman" w:hAnsi="Times New Roman"/>
          <w:color w:val="828282"/>
          <w:rtl/>
        </w:rPr>
        <w:t xml:space="preserve">הֵ֗ם </w:t>
      </w:r>
      <w:r>
        <w:rPr>
          <w:color w:val="FF0000"/>
          <w:vertAlign w:val="superscript"/>
          <w:rtl/>
        </w:rPr>
        <w:t>138309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138310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138311</w:t>
      </w:r>
      <w:r>
        <w:rPr>
          <w:rFonts w:ascii="Times New Roman" w:hAnsi="Times New Roman"/>
          <w:color w:val="828282"/>
          <w:rtl/>
        </w:rPr>
        <w:t xml:space="preserve">דָּנִ֞י </w:t>
      </w:r>
      <w:r>
        <w:rPr>
          <w:color w:val="FF0000"/>
          <w:vertAlign w:val="superscript"/>
          <w:rtl/>
        </w:rPr>
        <w:t>138312</w:t>
      </w:r>
      <w:r>
        <w:rPr>
          <w:rFonts w:ascii="Times New Roman" w:hAnsi="Times New Roman"/>
          <w:color w:val="828282"/>
          <w:rtl/>
        </w:rPr>
        <w:t>מְבַקֶּשׁ־</w:t>
      </w:r>
      <w:r>
        <w:rPr>
          <w:color w:val="FF0000"/>
          <w:vertAlign w:val="superscript"/>
          <w:rtl/>
        </w:rPr>
        <w:t>138313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138314</w:t>
      </w:r>
      <w:r>
        <w:rPr>
          <w:rFonts w:ascii="Times New Roman" w:hAnsi="Times New Roman"/>
          <w:color w:val="828282"/>
          <w:rtl/>
        </w:rPr>
        <w:t xml:space="preserve">נַֽחֲלָה֙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(138303, 138304, 138305, 138306, 138307, 138308, 138309, 138310, 138311, 138312, 138313, 138314)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(138303, 138304, 138305, 138306, 138307, 138308, 138309, 138310, 138311, 138312, 138313, 138314)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(138312,)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מְבַקֶּשׁ־</w:t>
            </w:r>
          </w:p>
        </w:tc>
        <w:tc>
          <w:tcPr>
            <w:tcW w:type="auto" w:w="1440"/>
          </w:tcPr>
          <w:p>
            <w:r>
              <w:t>past prog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(138304, 138305, 138306, 138307, 138308)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בַיָּמִ֣ים הָהֵ֗ם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5">
        <w:r>
          <w:rPr/>
          <w:t>Judges 19:1</w:t>
        </w:r>
      </w:hyperlink>
    </w:p>
    <w:p>
      <w:pPr>
        <w:pStyle w:val="Hebrew"/>
      </w:pPr>
      <w:r>
        <w:t xml:space="preserve">וַיְהִי֙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139086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139087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139088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139089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139090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139091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139092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וַיְהִי֙ בַּיָּמִ֣ים הָהֵ֔ם וּמֶ֖לֶךְ אֵ֣ין בְּיִשְׂרָאֵ֑ל וַיְהִ֣י׀ אִ֣ישׁ לֵוִ֗י גָּ֚ר בְּיַרְכְּתֵ֣י הַר־אֶפְרַ֔יִם וַיִּֽקַּֽח־לֹו֙ אִשָּׁ֣ה פִילֶ֔גֶשׁ מִבֵּ֥ית לֶ֖חֶם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(139086, 139087, 139088, 139089, 139090, 139091, 139092)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(139086, 139087, 139088, 139089, 139090, 139091, 139092)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(139087,)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(139088, 139089, 139090, 139091, 139092)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6">
        <w:r>
          <w:rPr/>
          <w:t>Judges 19:5</w:t>
        </w:r>
      </w:hyperlink>
    </w:p>
    <w:p>
      <w:pPr>
        <w:pStyle w:val="Hebrew"/>
      </w:pPr>
      <w:r>
        <w:t xml:space="preserve">וַֽיְהִי֙ בַּיֹּ֣ום הָרְבִיעִ֔י </w:t>
      </w:r>
    </w:p>
    <w:p>
      <w:pPr>
        <w:pStyle w:val="Hebrew"/>
      </w:pPr>
      <w:r>
        <w:rPr>
          <w:color w:val="FF0000"/>
          <w:vertAlign w:val="superscript"/>
          <w:rtl/>
        </w:rPr>
        <w:t>139185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139186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139188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139189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139191</w:t>
      </w:r>
      <w:r>
        <w:rPr>
          <w:rFonts w:ascii="Times New Roman" w:hAnsi="Times New Roman"/>
          <w:color w:val="828282"/>
          <w:rtl/>
        </w:rPr>
        <w:t xml:space="preserve">רְבִיעִ֔י </w:t>
      </w:r>
    </w:p>
    <w:p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(139185, 139186, 139187, 139188, 139189, 139190, 139191)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(139185, 139186, 139187, 139188, 139189, 139190, 139191)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(139187, 139188, 139189, 139190, 139191)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הָרְבִיעִ֔י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6">
        <w:r>
          <w:rPr/>
          <w:t>Judges 19:5</w:t>
        </w:r>
      </w:hyperlink>
    </w:p>
    <w:p>
      <w:pPr>
        <w:pStyle w:val="Hebrew"/>
      </w:pPr>
      <w:r>
        <w:t xml:space="preserve">וַיַּשְׁכִּ֥ימוּ בַבֹּ֖קֶר </w:t>
      </w:r>
    </w:p>
    <w:p>
      <w:pPr>
        <w:pStyle w:val="Hebrew"/>
      </w:pPr>
      <w:r>
        <w:rPr>
          <w:color w:val="FF0000"/>
          <w:vertAlign w:val="superscript"/>
          <w:rtl/>
        </w:rPr>
        <w:t>139192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139193</w:t>
      </w:r>
      <w:r>
        <w:rPr>
          <w:rFonts w:ascii="Times New Roman" w:hAnsi="Times New Roman"/>
          <w:color w:val="828282"/>
          <w:rtl/>
        </w:rPr>
        <w:t xml:space="preserve">יַּשְׁכִּ֥ימוּ </w:t>
      </w:r>
      <w:r>
        <w:rPr>
          <w:color w:val="FF0000"/>
          <w:vertAlign w:val="superscript"/>
          <w:rtl/>
        </w:rPr>
        <w:t>139194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139195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139196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(139192, 139193, 139194, 139195, 139196)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(139192, 139193, 139194, 139195, 139196)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(139193,)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יַּשְׁכִּ֥ימוּ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(139194, 139195, 139196)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בַבֹּ֖קֶר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7">
        <w:r>
          <w:rPr/>
          <w:t>Judges 19:8</w:t>
        </w:r>
      </w:hyperlink>
    </w:p>
    <w:p>
      <w:pPr>
        <w:pStyle w:val="Hebrew"/>
      </w:pPr>
      <w:r>
        <w:t xml:space="preserve">וַיַּשְׁכֵּ֨ם בַּבֹּ֜קֶר בַּיֹּ֣ום הַחֲמִישִׁי֮ </w:t>
      </w:r>
    </w:p>
    <w:p>
      <w:pPr>
        <w:pStyle w:val="Hebrew"/>
      </w:pPr>
      <w:r>
        <w:rPr>
          <w:color w:val="FF0000"/>
          <w:vertAlign w:val="superscript"/>
          <w:rtl/>
        </w:rPr>
        <w:t>139253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139254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139255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139257</w:t>
      </w:r>
      <w:r>
        <w:rPr>
          <w:rFonts w:ascii="Times New Roman" w:hAnsi="Times New Roman"/>
          <w:color w:val="828282"/>
          <w:rtl/>
        </w:rPr>
        <w:t xml:space="preserve">בֹּ֜קֶר </w:t>
      </w:r>
      <w:r>
        <w:rPr>
          <w:color w:val="FF0000"/>
          <w:vertAlign w:val="superscript"/>
          <w:rtl/>
        </w:rPr>
        <w:t>139258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139260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139262</w:t>
      </w:r>
      <w:r>
        <w:rPr>
          <w:rFonts w:ascii="Times New Roman" w:hAnsi="Times New Roman"/>
          <w:color w:val="828282"/>
          <w:rtl/>
        </w:rPr>
        <w:t xml:space="preserve">חֲמִישִׁי֮ </w:t>
      </w:r>
    </w:p>
    <w:p>
      <w:pPr>
        <w:pStyle w:val="Hebrew"/>
      </w:pPr>
      <w:r>
        <w:rPr>
          <w:color w:val="828282"/>
        </w:rPr>
        <w:t xml:space="preserve">וַיַּשְׁכֵּ֨ם בַּבֹּ֜קֶר בַּיֹּ֣ום הַחֲמִישִׁי֮ לָלֶכֶת֒ וַיֹּ֣אמֶר׀ אֲבִ֣י הַֽנַּעֲרָ֗ה סְעָד־נָא֙ לְבָ֣בְךָ֔ וְהִֽתְמַהְמְה֖וּ עַד־נְטֹ֣ות הַיֹּ֑ום וַיֹּאכְל֖וּ שְׁנֵיהֶֽם׃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(139253, 139254, 139255, 139256, 139257, 139258, 139259, 139260, 139261, 139262)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(139253, 139254, 139255, 139256, 139257, 139258, 139259, 139260, 139261, 139262)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(139254,)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(139255, 139256, 139257, 139258, 139259, 139260, 139261, 139262)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בַּבֹּ֜קֶר בַּיֹּ֣ום הַחֲמִישִׁי֮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8">
        <w:r>
          <w:rPr/>
          <w:t>Judges 19:16</w:t>
        </w:r>
      </w:hyperlink>
    </w:p>
    <w:p>
      <w:pPr>
        <w:pStyle w:val="Hebrew"/>
      </w:pPr>
      <w:r>
        <w:t xml:space="preserve">וְהִנֵּ֣ה׀ אִ֣ישׁ זָקֵ֗ן בָּ֣א מִֽן־מַעֲשֵׂ֤הוּ מִן־הַשָּׂדֶה֙ בָּעֶ֔רֶב </w:t>
      </w:r>
    </w:p>
    <w:p>
      <w:pPr>
        <w:pStyle w:val="Hebrew"/>
      </w:pPr>
      <w:r>
        <w:rPr>
          <w:color w:val="FF0000"/>
          <w:vertAlign w:val="superscript"/>
          <w:rtl/>
        </w:rPr>
        <w:t>139461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139462</w:t>
      </w:r>
      <w:r>
        <w:rPr>
          <w:rFonts w:ascii="Times New Roman" w:hAnsi="Times New Roman"/>
          <w:color w:val="828282"/>
          <w:rtl/>
        </w:rPr>
        <w:t xml:space="preserve">הִנֵּ֣ה׀ </w:t>
      </w:r>
      <w:r>
        <w:rPr>
          <w:color w:val="FF0000"/>
          <w:vertAlign w:val="superscript"/>
          <w:rtl/>
        </w:rPr>
        <w:t>139463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139464</w:t>
      </w:r>
      <w:r>
        <w:rPr>
          <w:rFonts w:ascii="Times New Roman" w:hAnsi="Times New Roman"/>
          <w:color w:val="828282"/>
          <w:rtl/>
        </w:rPr>
        <w:t xml:space="preserve">זָקֵ֗ן </w:t>
      </w:r>
      <w:r>
        <w:rPr>
          <w:color w:val="FF0000"/>
          <w:vertAlign w:val="superscript"/>
          <w:rtl/>
        </w:rPr>
        <w:t>139465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139466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139467</w:t>
      </w:r>
      <w:r>
        <w:rPr>
          <w:rFonts w:ascii="Times New Roman" w:hAnsi="Times New Roman"/>
          <w:color w:val="828282"/>
          <w:rtl/>
        </w:rPr>
        <w:t xml:space="preserve">מַעֲשֵׂ֤הוּ </w:t>
      </w:r>
      <w:r>
        <w:rPr>
          <w:color w:val="FF0000"/>
          <w:vertAlign w:val="superscript"/>
          <w:rtl/>
        </w:rPr>
        <w:t>139468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139469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139470</w:t>
      </w:r>
      <w:r>
        <w:rPr>
          <w:rFonts w:ascii="Times New Roman" w:hAnsi="Times New Roman"/>
          <w:color w:val="828282"/>
          <w:rtl/>
        </w:rPr>
        <w:t xml:space="preserve">שָּׂדֶה֙ </w:t>
      </w:r>
      <w:r>
        <w:rPr>
          <w:color w:val="FF0000"/>
          <w:vertAlign w:val="superscript"/>
          <w:rtl/>
        </w:rPr>
        <w:t>139471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139472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139473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וְהִנֵּ֣ה׀ אִ֣ישׁ זָקֵ֗ן בָּ֣א מִֽן־מַעֲשֵׂ֤הוּ מִן־הַשָּׂדֶה֙ בָּעֶ֔רֶב וְהָאִישׁ֙ מֵהַ֣ר אֶפְרַ֔יִם וְהוּא־גָ֖ר בַּגִּבְעָ֑ה וְאַנְשֵׁ֥י הַמָּקֹ֖ום בְּנֵ֥י יְמִינִֽי׃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(139461, 139462, 139463, 139464, 139465, 139466, 139467, 139468, 139469, 139470, 139471, 139472, 139473)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(139461, 139462, 139463, 139464, 139465, 139466, 139467, 139468, 139469, 139470, 139471, 139472, 139473)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בָּ֣א </w:t>
            </w:r>
          </w:p>
        </w:tc>
        <w:tc>
          <w:tcPr>
            <w:tcW w:type="auto" w:w="1440"/>
          </w:tcPr>
          <w:p>
            <w:r>
              <w:t>past prog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(139471, 139472, 139473)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בָּעֶ֔רֶב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89">
        <w:r>
          <w:rPr/>
          <w:t>Judges 19:27</w:t>
        </w:r>
      </w:hyperlink>
    </w:p>
    <w:p>
      <w:pPr>
        <w:pStyle w:val="Hebrew"/>
      </w:pPr>
      <w:r>
        <w:t xml:space="preserve">וַיָּ֨קָם אֲדֹנֶ֜יהָ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(139776, 139777, 139778, 139779, 139780, 139781)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(139776, 139777, 139778, 139779, 139780, 139781)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(139777,)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יָּ֨קָם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(139779, 139780, 139781)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0">
        <w:r>
          <w:rPr/>
          <w:t>Judges 20:15</w:t>
        </w:r>
      </w:hyperlink>
    </w:p>
    <w:p>
      <w:pPr>
        <w:pStyle w:val="Hebrew"/>
      </w:pPr>
      <w:r>
        <w:t xml:space="preserve">וַיִּתְפָּֽקְדוּ֩ בְנֵ֨י בִנְיָמִ֜ן בַּיֹּ֤ום הַהוּא֙ מֵהֶ֣עָרִ֔ים עֶשְׂרִ֨ים וְשִׁשָּׁ֥ה אֶ֛לֶף אִ֖ישׁ </w:t>
      </w:r>
    </w:p>
    <w:p>
      <w:pPr>
        <w:pStyle w:val="Hebrew"/>
      </w:pPr>
      <w:r>
        <w:rPr>
          <w:color w:val="FF0000"/>
          <w:vertAlign w:val="superscript"/>
          <w:rtl/>
        </w:rPr>
        <w:t>140191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140192</w:t>
      </w:r>
      <w:r>
        <w:rPr>
          <w:rFonts w:ascii="Times New Roman" w:hAnsi="Times New Roman"/>
          <w:color w:val="828282"/>
          <w:rtl/>
        </w:rPr>
        <w:t xml:space="preserve">יִּתְפָּֽקְדוּ֩ </w:t>
      </w:r>
      <w:r>
        <w:rPr>
          <w:color w:val="FF0000"/>
          <w:vertAlign w:val="superscript"/>
          <w:rtl/>
        </w:rPr>
        <w:t>140193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140194</w:t>
      </w:r>
      <w:r>
        <w:rPr>
          <w:rFonts w:ascii="Times New Roman" w:hAnsi="Times New Roman"/>
          <w:color w:val="828282"/>
          <w:rtl/>
        </w:rPr>
        <w:t xml:space="preserve">בִנְיָמִ֜ן </w:t>
      </w:r>
      <w:r>
        <w:rPr>
          <w:color w:val="FF0000"/>
          <w:vertAlign w:val="superscript"/>
          <w:rtl/>
        </w:rPr>
        <w:t>140195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140196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140197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140198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140199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140200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140201</w:t>
      </w:r>
      <w:r>
        <w:rPr>
          <w:rFonts w:ascii="Times New Roman" w:hAnsi="Times New Roman"/>
          <w:color w:val="828282"/>
          <w:rtl/>
        </w:rPr>
        <w:t>הֶ֣</w:t>
      </w:r>
      <w:r>
        <w:rPr>
          <w:color w:val="FF0000"/>
          <w:vertAlign w:val="superscript"/>
          <w:rtl/>
        </w:rPr>
        <w:t>140202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140203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140205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140206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140207</w:t>
      </w:r>
      <w:r>
        <w:rPr>
          <w:rFonts w:ascii="Times New Roman" w:hAnsi="Times New Roman"/>
          <w:color w:val="828282"/>
          <w:rtl/>
        </w:rPr>
        <w:t xml:space="preserve">אִ֖ישׁ </w:t>
      </w:r>
    </w:p>
    <w:p>
      <w:pPr>
        <w:pStyle w:val="Hebrew"/>
      </w:pPr>
      <w:r>
        <w:rPr>
          <w:color w:val="828282"/>
        </w:rPr>
        <w:t xml:space="preserve">וַיִּתְפָּֽקְדוּ֩ בְנֵ֨י בִנְיָמִ֜ן בַּיֹּ֤ום הַהוּא֙ מֵהֶ֣עָרִ֔ים עֶשְׂרִ֨ים וְשִׁשָּׁ֥ה אֶ֛לֶף אִ֖ישׁ שֹׁ֣לֵֽף חָ֑רֶב לְ֠בַד מִיֹּשְׁבֵ֤י הַגִּבְעָה֙ הִתְפָּ֣קְד֔וּ שְׁבַ֥ע מֵאֹ֖ות אִ֥ישׁ בָּחֽוּר׃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(140191, 140192, 140193, 140194, 140195, 140196, 140197, 140198, 140199, 140200, 140201, 140202, 140203, 140204, 140205, 140206, 140207)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(140191, 140192, 140193, 140194, 140195, 140196, 140197, 140198, 140199, 140200, 140201, 140202, 140203, 140204, 140205, 140206, 140207)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(140192,)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יִּתְפָּֽקְדוּ֩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(140195, 140196, 140197, 140198, 140199)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1">
        <w:r>
          <w:rPr/>
          <w:t>Judges 20:19</w:t>
        </w:r>
      </w:hyperlink>
    </w:p>
    <w:p>
      <w:pPr>
        <w:pStyle w:val="Hebrew"/>
      </w:pPr>
      <w:r>
        <w:t xml:space="preserve">וַיָּק֥וּמוּ בְנֵֽי־יִשְׂרָאֵ֖ל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140296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140297</w:t>
      </w:r>
      <w:r>
        <w:rPr>
          <w:rFonts w:ascii="Times New Roman" w:hAnsi="Times New Roman"/>
          <w:color w:val="828282"/>
          <w:rtl/>
        </w:rPr>
        <w:t xml:space="preserve">יָּק֥וּמוּ </w:t>
      </w:r>
      <w:r>
        <w:rPr>
          <w:color w:val="FF0000"/>
          <w:vertAlign w:val="superscript"/>
          <w:rtl/>
        </w:rPr>
        <w:t>140298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140299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140300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140301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140302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וַיָּק֥וּמוּ בְנֵֽי־יִשְׂרָאֵ֖ל בַּבֹּ֑קֶר וַיַּֽחֲנ֖וּ עַל־הַגִּבְעָֽה׃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(140296, 140297, 140298, 140299, 140300, 140301, 140302)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(140296, 140297, 140298, 140299, 140300, 140301, 140302)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(140297,)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יָּק֥וּמוּ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(140300, 140301, 140302)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בַּבֹּ֑קֶר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2">
        <w:r>
          <w:rPr/>
          <w:t>Judges 20:21</w:t>
        </w:r>
      </w:hyperlink>
    </w:p>
    <w:p>
      <w:pPr>
        <w:pStyle w:val="Hebrew"/>
      </w:pPr>
      <w:r>
        <w:t xml:space="preserve">וַיַּשְׁחִ֨יתוּ בְיִשְׂרָאֵ֜ל בַּיֹּ֣ום הַה֗וּא שְׁנַ֨יִם וְעֶשְׂרִ֥ים אֶ֛לֶף אִ֖ישׁ אָֽרְצָה׃ </w:t>
      </w:r>
    </w:p>
    <w:p>
      <w:pPr>
        <w:pStyle w:val="Hebrew"/>
      </w:pPr>
      <w:r>
        <w:rPr>
          <w:color w:val="FF0000"/>
          <w:vertAlign w:val="superscript"/>
          <w:rtl/>
        </w:rPr>
        <w:t>140333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140334</w:t>
      </w:r>
      <w:r>
        <w:rPr>
          <w:rFonts w:ascii="Times New Roman" w:hAnsi="Times New Roman"/>
          <w:color w:val="828282"/>
          <w:rtl/>
        </w:rPr>
        <w:t xml:space="preserve">יַּשְׁחִ֨יתוּ </w:t>
      </w:r>
      <w:r>
        <w:rPr>
          <w:color w:val="FF0000"/>
          <w:vertAlign w:val="superscript"/>
          <w:rtl/>
        </w:rPr>
        <w:t>140335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140336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140337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140339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140340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140341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140342</w:t>
      </w:r>
      <w:r>
        <w:rPr>
          <w:rFonts w:ascii="Times New Roman" w:hAnsi="Times New Roman"/>
          <w:color w:val="828282"/>
          <w:rtl/>
        </w:rPr>
        <w:t xml:space="preserve">שְׁנַ֨יִם </w:t>
      </w:r>
      <w:r>
        <w:rPr>
          <w:color w:val="FF0000"/>
          <w:vertAlign w:val="superscript"/>
          <w:rtl/>
        </w:rPr>
        <w:t>140343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140344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140345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140346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140347</w:t>
      </w:r>
      <w:r>
        <w:rPr>
          <w:rFonts w:ascii="Times New Roman" w:hAnsi="Times New Roman"/>
          <w:color w:val="828282"/>
          <w:rtl/>
        </w:rPr>
        <w:t xml:space="preserve">אָֽרְצָה׃ </w:t>
      </w:r>
    </w:p>
    <w:p>
      <w:pPr>
        <w:pStyle w:val="Hebrew"/>
      </w:pPr>
      <w:r>
        <w:rPr>
          <w:color w:val="828282"/>
        </w:rPr>
        <w:t xml:space="preserve">וַיֵּצְא֥וּ בְנֵֽי־בִנְיָמִ֖ן מִן־הַגִּבְעָ֑ה וַיַּשְׁחִ֨יתוּ בְיִשְׂרָאֵ֜ל בַּיֹּ֣ום הַה֗וּא שְׁנַ֨יִם וְעֶשְׂרִ֥ים אֶ֛לֶף אִ֖ישׁ אָֽרְצָה׃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(140333, 140334, 140335, 140336, 140337, 140338, 140339, 140340, 140341, 140342, 140343, 140344, 140345, 140346, 140347)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(140333, 140334, 140335, 140336, 140337, 140338, 140339, 140340, 140341, 140342, 140343, 140344, 140345, 140346, 140347)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(140334,)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יַּשְׁחִ֨יתוּ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(140337, 140338, 140339, 140340, 140341)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3">
        <w:r>
          <w:rPr/>
          <w:t>Judges 20:22</w:t>
        </w:r>
      </w:hyperlink>
    </w:p>
    <w:p>
      <w:pPr>
        <w:pStyle w:val="Hebrew"/>
      </w:pPr>
      <w:r>
        <w:t xml:space="preserve">אֲשֶׁר־עָ֥רְכוּ שָׁ֖ם בַּיֹּ֥ום הָרִאשֹֽׁון׃ </w:t>
      </w:r>
    </w:p>
    <w:p>
      <w:pPr>
        <w:pStyle w:val="Hebrew"/>
      </w:pPr>
      <w:r>
        <w:rPr>
          <w:color w:val="FF0000"/>
          <w:vertAlign w:val="superscript"/>
          <w:rtl/>
        </w:rPr>
        <w:t>140362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140363</w:t>
      </w:r>
      <w:r>
        <w:rPr>
          <w:rFonts w:ascii="Times New Roman" w:hAnsi="Times New Roman"/>
          <w:color w:val="828282"/>
          <w:rtl/>
        </w:rPr>
        <w:t xml:space="preserve">עָ֥רְכוּ </w:t>
      </w:r>
      <w:r>
        <w:rPr>
          <w:color w:val="FF0000"/>
          <w:vertAlign w:val="superscript"/>
          <w:rtl/>
        </w:rPr>
        <w:t>140364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140365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140367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140368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140369</w:t>
      </w:r>
      <w:r>
        <w:rPr>
          <w:rFonts w:ascii="Times New Roman" w:hAnsi="Times New Roman"/>
          <w:color w:val="828282"/>
          <w:rtl/>
        </w:rPr>
        <w:t xml:space="preserve">רִאשֹֽׁון׃ </w:t>
      </w:r>
    </w:p>
    <w:p>
      <w:pPr>
        <w:pStyle w:val="Hebrew"/>
      </w:pPr>
      <w:r>
        <w:rPr>
          <w:color w:val="828282"/>
        </w:rPr>
        <w:t xml:space="preserve">וַיִּתְחַזֵּ֥ק הָעָ֖ם אִ֣ישׁ יִשְׂרָאֵ֑ל וַיֹּסִ֨פוּ֙ לַעֲרֹ֣ךְ מִלְחָמָ֔ה בַּמָּקֹ֕ום אֲשֶׁר־עָ֥רְכוּ שָׁ֖ם בַּיֹּ֥ום הָרִאשֹֽׁון׃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(140362, 140363, 140364, 140365, 140366, 140367, 140368, 140369)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(140362, 140363, 140364, 140365, 140366, 140367, 140368, 140369)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עָ֥רְכוּ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(140365, 140366, 140367, 140368, 140369)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הָרִאשֹֽׁון׃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4">
        <w:r>
          <w:rPr/>
          <w:t>Judges 20:24</w:t>
        </w:r>
      </w:hyperlink>
    </w:p>
    <w:p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(140404, 140405, 140406, 140407, 140408, 140409, 140410, 140411, 140412, 140413, 140414, 140415)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(140404, 140405, 140406, 140407, 140408, 140409, 140410, 140411, 140412, 140413, 140414, 140415)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יִּקְרְב֧וּ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(140411, 140412, 140413, 140414, 140415)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הַשֵּׁנִֽי׃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5">
        <w:r>
          <w:rPr/>
          <w:t>Judges 20:25</w:t>
        </w:r>
      </w:hyperlink>
    </w:p>
    <w:p>
      <w:pPr>
        <w:pStyle w:val="Hebrew"/>
      </w:pPr>
      <w:r>
        <w:t xml:space="preserve">וַיֵּצֵא֩ בִנְיָמִ֨ן׀ מִֽן־הַגִּבְעָה֮ בַּיֹּ֣ום הַשֵּׁנִי֒ </w:t>
      </w:r>
    </w:p>
    <w:p>
      <w:pPr>
        <w:pStyle w:val="Hebrew"/>
      </w:pPr>
      <w:r>
        <w:rPr>
          <w:color w:val="FF0000"/>
          <w:vertAlign w:val="superscript"/>
          <w:rtl/>
        </w:rPr>
        <w:t>140416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140417</w:t>
      </w:r>
      <w:r>
        <w:rPr>
          <w:rFonts w:ascii="Times New Roman" w:hAnsi="Times New Roman"/>
          <w:color w:val="828282"/>
          <w:rtl/>
        </w:rPr>
        <w:t xml:space="preserve">יֵּצֵא֩ </w:t>
      </w:r>
      <w:r>
        <w:rPr>
          <w:color w:val="FF0000"/>
          <w:vertAlign w:val="superscript"/>
          <w:rtl/>
        </w:rPr>
        <w:t>140418</w:t>
      </w:r>
      <w:r>
        <w:rPr>
          <w:rFonts w:ascii="Times New Roman" w:hAnsi="Times New Roman"/>
          <w:color w:val="828282"/>
          <w:rtl/>
        </w:rPr>
        <w:t xml:space="preserve">בִנְיָמִ֨ן׀ </w:t>
      </w:r>
      <w:r>
        <w:rPr>
          <w:color w:val="FF0000"/>
          <w:vertAlign w:val="superscript"/>
          <w:rtl/>
        </w:rPr>
        <w:t>140421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140422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140423</w:t>
      </w:r>
      <w:r>
        <w:rPr>
          <w:rFonts w:ascii="Times New Roman" w:hAnsi="Times New Roman"/>
          <w:color w:val="828282"/>
          <w:rtl/>
        </w:rPr>
        <w:t xml:space="preserve">גִּבְעָה֮ </w:t>
      </w:r>
      <w:r>
        <w:rPr>
          <w:color w:val="FF0000"/>
          <w:vertAlign w:val="superscript"/>
          <w:rtl/>
        </w:rPr>
        <w:t>140424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140428</w:t>
      </w:r>
      <w:r>
        <w:rPr>
          <w:rFonts w:ascii="Times New Roman" w:hAnsi="Times New Roman"/>
          <w:color w:val="828282"/>
          <w:rtl/>
        </w:rPr>
        <w:t xml:space="preserve">שֵּׁנִי֒ </w:t>
      </w:r>
    </w:p>
    <w:p>
      <w:pPr>
        <w:pStyle w:val="Hebrew"/>
      </w:pPr>
      <w:r>
        <w:rPr>
          <w:color w:val="828282"/>
        </w:rPr>
        <w:t xml:space="preserve">וַיֵּצֵא֩ בִנְיָמִ֨ן׀ לִקְרָאתָ֥ם׀ מִֽן־הַגִּבְעָה֮ בַּיֹּ֣ום הַשֵּׁנִי֒ וַיַּשְׁחִיתוּ֩ בִבְנֵ֨י יִשְׂרָאֵ֜ל עֹ֗וד שְׁמֹנַ֨ת עָשָׂ֥ר אֶ֛לֶף אִ֖ישׁ אָ֑רְצָה כָּל־אֵ֖לֶּה שֹׁ֥לְפֵי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(140416, 140417, 140418, 140421, 140422, 140423, 140424, 140425, 140426, 140427, 140428)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(140416, 140417, 140418, 140421, 140422, 140423, 140424, 140425, 140426, 140427, 140428)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(140417,)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יֵּצֵא֩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(140424, 140425, 140426, 140427, 140428)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הַשֵּׁנִי֒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6">
        <w:r>
          <w:rPr/>
          <w:t>Judges 20:26</w:t>
        </w:r>
      </w:hyperlink>
    </w:p>
    <w:p>
      <w:pPr>
        <w:pStyle w:val="Hebrew"/>
      </w:pPr>
      <w:r>
        <w:t xml:space="preserve">וַיָּצ֥וּמוּ בַיֹּום־הַה֖וּא עַד־הָעָ֑רֶב </w:t>
      </w:r>
    </w:p>
    <w:p>
      <w:pPr>
        <w:pStyle w:val="Hebrew"/>
      </w:pPr>
      <w:r>
        <w:rPr>
          <w:color w:val="FF0000"/>
          <w:vertAlign w:val="superscript"/>
          <w:rtl/>
        </w:rPr>
        <w:t>140464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140465</w:t>
      </w:r>
      <w:r>
        <w:rPr>
          <w:rFonts w:ascii="Times New Roman" w:hAnsi="Times New Roman"/>
          <w:color w:val="828282"/>
          <w:rtl/>
        </w:rPr>
        <w:t xml:space="preserve">יָּצ֥וּמוּ </w:t>
      </w:r>
      <w:r>
        <w:rPr>
          <w:color w:val="FF0000"/>
          <w:vertAlign w:val="superscript"/>
          <w:rtl/>
        </w:rPr>
        <w:t>140466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140467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140468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140469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140470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140471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140472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140473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וַיַּעֲל֣וּ כָל־בְּנֵי֩ יִשְׂרָאֵ֨ל וְכָל־הָעָ֜ם וַיָּבֹ֣אוּ בֵֽית־אֵ֗ל וַיִּבְכּוּ֙ וַיֵּ֤שְׁבוּ שָׁם֙ לִפְנֵ֣י יְהוָ֔ה וַיָּצ֥וּמוּ בַיֹּום־הַה֖וּא עַד־הָעָ֑רֶב וַֽיַּעֲל֛וּ עֹלֹ֥ות וּשְׁלָמִ֖ים לִפְנֵ֥י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(140464, 140465, 140466, 140467, 140468, 140469, 140470, 140471, 140472, 140473)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(140464, 140465, 140466, 140467, 140468, 140469, 140470, 140471, 140472, 140473)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יָּצ֥וּמוּ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(140466, 140467, 140468, 140469, 140470)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בַיֹּום־הַה֖וּא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7">
        <w:r>
          <w:rPr/>
          <w:t>Judges 20:27</w:t>
        </w:r>
      </w:hyperlink>
    </w:p>
    <w:p>
      <w:pPr>
        <w:pStyle w:val="Hebrew"/>
      </w:pPr>
      <w:r>
        <w:t xml:space="preserve">וְשָׁ֗ם אֲרֹון֙ בְּרִ֣ית הָאֱלֹהִ֔ים בַּיָּמִ֖ים הָהֵֽם׃ </w:t>
      </w:r>
    </w:p>
    <w:p>
      <w:pPr>
        <w:pStyle w:val="Hebrew"/>
      </w:pPr>
      <w:r>
        <w:rPr>
          <w:color w:val="FF0000"/>
          <w:vertAlign w:val="superscript"/>
          <w:rtl/>
        </w:rPr>
        <w:t>140488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140489</w:t>
      </w:r>
      <w:r>
        <w:rPr>
          <w:rFonts w:ascii="Times New Roman" w:hAnsi="Times New Roman"/>
          <w:color w:val="828282"/>
          <w:rtl/>
        </w:rPr>
        <w:t xml:space="preserve">שָׁ֗ם </w:t>
      </w:r>
      <w:r>
        <w:rPr>
          <w:color w:val="FF0000"/>
          <w:vertAlign w:val="superscript"/>
          <w:rtl/>
        </w:rPr>
        <w:t>140490</w:t>
      </w:r>
      <w:r>
        <w:rPr>
          <w:rFonts w:ascii="Times New Roman" w:hAnsi="Times New Roman"/>
          <w:color w:val="828282"/>
          <w:rtl/>
        </w:rPr>
        <w:t xml:space="preserve">אֲרֹון֙ </w:t>
      </w:r>
      <w:r>
        <w:rPr>
          <w:color w:val="FF0000"/>
          <w:vertAlign w:val="superscript"/>
          <w:rtl/>
        </w:rPr>
        <w:t>140491</w:t>
      </w:r>
      <w:r>
        <w:rPr>
          <w:rFonts w:ascii="Times New Roman" w:hAnsi="Times New Roman"/>
          <w:color w:val="828282"/>
          <w:rtl/>
        </w:rPr>
        <w:t xml:space="preserve">בְּרִ֣ית </w:t>
      </w:r>
      <w:r>
        <w:rPr>
          <w:color w:val="FF0000"/>
          <w:vertAlign w:val="superscript"/>
          <w:rtl/>
        </w:rPr>
        <w:t>140492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140493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140494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140496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140497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140498</w:t>
      </w:r>
      <w:r>
        <w:rPr>
          <w:rFonts w:ascii="Times New Roman" w:hAnsi="Times New Roman"/>
          <w:color w:val="828282"/>
          <w:rtl/>
        </w:rPr>
        <w:t xml:space="preserve">הֵֽם׃ </w:t>
      </w:r>
    </w:p>
    <w:p>
      <w:pPr>
        <w:pStyle w:val="Hebrew"/>
      </w:pPr>
      <w:r>
        <w:rPr>
          <w:color w:val="828282"/>
        </w:rPr>
        <w:t xml:space="preserve">וַיִּשְׁאֲל֥וּ בְנֵֽי־יִשְׂרָאֵ֖ל בַּֽיהוָ֑ה וְשָׁ֗ם אֲרֹון֙ בְּרִ֣ית הָאֱלֹהִ֔ים בַּיָּמִ֖ים הָהֵֽם׃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(140488, 140489, 140490, 140491, 140492, 140493, 140494, 140495, 140496, 140497, 140498)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(140488, 140489, 140490, 140491, 140492, 140493, 140494, 140495, 140496, 140497, 140498)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(140494, 140495, 140496, 140497, 140498)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בַּיָּמִ֖ים הָהֵֽם׃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8">
        <w:r>
          <w:rPr/>
          <w:t>Judges 20:28</w:t>
        </w:r>
      </w:hyperlink>
    </w:p>
    <w:p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(140499, 140500, 140501, 140502, 140503, 140504, 140505, 140506, 140507, 140508, 140509, 140510, 140511, 140512)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עֹמֵ֣ד׀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(140508, 140509, 140510, 140511, 140512)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הָהֵם֮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399">
        <w:r>
          <w:rPr/>
          <w:t>Judges 20:30</w:t>
        </w:r>
      </w:hyperlink>
    </w:p>
    <w:p>
      <w:pPr>
        <w:pStyle w:val="Hebrew"/>
      </w:pPr>
      <w:r>
        <w:t xml:space="preserve">וַיַּעֲל֧וּ בְנֵֽי־יִשְׂרָאֵ֛ל אֶל־בְּנֵ֥י בִנְיָמִ֖ן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140546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140547</w:t>
      </w:r>
      <w:r>
        <w:rPr>
          <w:rFonts w:ascii="Times New Roman" w:hAnsi="Times New Roman"/>
          <w:color w:val="828282"/>
          <w:rtl/>
        </w:rPr>
        <w:t xml:space="preserve">יַּעֲל֧וּ </w:t>
      </w:r>
      <w:r>
        <w:rPr>
          <w:color w:val="FF0000"/>
          <w:vertAlign w:val="superscript"/>
          <w:rtl/>
        </w:rPr>
        <w:t>140548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140549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140550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140551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140552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140553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140554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140557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וַיַּעֲל֧וּ בְנֵֽי־יִשְׂרָאֵ֛ל אֶל־בְּנֵ֥י בִנְיָמִ֖ן בַּיֹּ֣ום הַשְּׁלִישִׁ֑י וַיַּעַרְכ֥וּ אֶל־הַגִּבְעָ֖ה כְּפַ֥עַם בְּפָֽעַם׃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(140546, 140547, 140548, 140549, 140550, 140551, 140552, 140553, 140554, 140555, 140556, 140557)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(140546, 140547, 140548, 140549, 140550, 140551, 140552, 140553, 140554, 140555, 140556, 140557)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(140547,)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יַּעֲל֧וּ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(140553, 140554, 140555, 140556, 140557)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0">
        <w:r>
          <w:rPr/>
          <w:t>Judges 20:35</w:t>
        </w:r>
      </w:hyperlink>
    </w:p>
    <w:p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(140689, 140690, 140691, 140692, 140693, 140694, 140695, 140696, 140697, 140698, 140699, 140700, 140701, 140702, 140703, 140704, 140705, 140706)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(140689, 140690, 140691, 140692, 140693, 140694, 140695, 140696, 140697, 140698, 140699, 140700, 140701, 140702, 140703, 140704, 140705, 140706)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(140690,)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יַּשְׁחִיתוּ֩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(140695, 140696, 140697, 140698, 140699)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1">
        <w:r>
          <w:rPr/>
          <w:t>Judges 20:46</w:t>
        </w:r>
      </w:hyperlink>
    </w:p>
    <w:p>
      <w:pPr>
        <w:pStyle w:val="Hebrew"/>
      </w:pPr>
      <w:r>
        <w:t xml:space="preserve">וַיְהִי֩ כָל־עֶשְׂרִים֩ וַחֲמִשָּׁ֨ה אֶ֥לֶף אִ֛ישׁ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140922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140924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140929</w:t>
      </w:r>
      <w:r>
        <w:rPr>
          <w:rFonts w:ascii="Times New Roman" w:hAnsi="Times New Roman"/>
          <w:color w:val="828282"/>
          <w:rtl/>
        </w:rPr>
        <w:t xml:space="preserve">עֶשְׂרִים֩ </w:t>
      </w:r>
      <w:r>
        <w:rPr>
          <w:color w:val="FF0000"/>
          <w:vertAlign w:val="superscript"/>
          <w:rtl/>
        </w:rPr>
        <w:t>140930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140931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140932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140933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140936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140937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140938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140939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140940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וַיְהִי֩ כָל־הַנֹּ֨פְלִ֜ים מִבִּנְיָמִ֗ן עֶשְׂרִים֩ וַחֲמִשָּׁ֨ה אֶ֥לֶף אִ֛ישׁ שֹׁ֥לֵֽף חֶ֖רֶב בַּיֹּ֣ום הַה֑וּא אֶֽת־כָּל־אֵ֖לֶּה אַנְשֵׁי־חָֽיִל׃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(140922, 140923, 140924, 140929, 140930, 140931, 140932, 140933, 140936, 140937, 140938, 140939, 140940)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(140922, 140923, 140924, 140929, 140930, 140931, 140932, 140933, 140936, 140937, 140938, 140939, 140940)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(140923,)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(140936, 140937, 140938, 140939, 140940)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2">
        <w:r>
          <w:rPr/>
          <w:t>Judges 21:14</w:t>
        </w:r>
      </w:hyperlink>
    </w:p>
    <w:p>
      <w:pPr>
        <w:pStyle w:val="Hebrew"/>
      </w:pPr>
      <w:r>
        <w:t xml:space="preserve">וַיָּ֤שָׁב בִּנְיָמִן֙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(141280, 141281, 141282, 141283, 141284, 141285, 141286, 141287)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(141280, 141281, 141282, 141283, 141284, 141285, 141286, 141287)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(141281,)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יָּ֤שָׁב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(141283, 141284, 141285, 141286, 141287)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3">
        <w:r>
          <w:rPr/>
          <w:t>Judges 21:24</w:t>
        </w:r>
      </w:hyperlink>
    </w:p>
    <w:p>
      <w:pPr>
        <w:pStyle w:val="Hebrew"/>
      </w:pPr>
      <w:r>
        <w:t xml:space="preserve">וַיִּתְהַלְּכ֨וּ מִשָּׁ֤ם בְּנֵֽי־יִשְׂרָאֵל֙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141501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141502</w:t>
      </w:r>
      <w:r>
        <w:rPr>
          <w:rFonts w:ascii="Times New Roman" w:hAnsi="Times New Roman"/>
          <w:color w:val="828282"/>
          <w:rtl/>
        </w:rPr>
        <w:t xml:space="preserve">יִּתְהַלְּכ֨וּ </w:t>
      </w:r>
      <w:r>
        <w:rPr>
          <w:color w:val="FF0000"/>
          <w:vertAlign w:val="superscript"/>
          <w:rtl/>
        </w:rPr>
        <w:t>141503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141504</w:t>
      </w:r>
      <w:r>
        <w:rPr>
          <w:rFonts w:ascii="Times New Roman" w:hAnsi="Times New Roman"/>
          <w:color w:val="828282"/>
          <w:rtl/>
        </w:rPr>
        <w:t xml:space="preserve">שָּׁ֤ם </w:t>
      </w:r>
      <w:r>
        <w:rPr>
          <w:color w:val="FF0000"/>
          <w:vertAlign w:val="superscript"/>
          <w:rtl/>
        </w:rPr>
        <w:t>141505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141506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141507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141508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141509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141510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141511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וַיִּתְהַלְּכ֨וּ מִשָּׁ֤ם בְּנֵֽי־יִשְׂרָאֵל֙ בָּעֵ֣ת הַהִ֔יא אִ֥ישׁ לְשִׁבְטֹ֖ו וּלְמִשְׁפַּחְתֹּ֑ו וַיֵּצְא֣וּ מִשָּׁ֔ם אִ֖ישׁ לְנַחֲלָתֹֽו׃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(141501, 141502, 141503, 141504, 141505, 141506, 141507, 141508, 141509, 141510, 141511)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(141501, 141502, 141503, 141504, 141505, 141506, 141507, 141508, 141509, 141510, 141511)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יִּתְהַלְּכ֨וּ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(141507, 141508, 141509, 141510, 141511)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4">
        <w:r>
          <w:rPr/>
          <w:t>Judges 21:25</w:t>
        </w:r>
      </w:hyperlink>
    </w:p>
    <w:p>
      <w:pPr>
        <w:pStyle w:val="Hebrew"/>
      </w:pPr>
      <w:r>
        <w:t xml:space="preserve">בַּיָּמִ֣ים הָהֵ֔ם אֵ֥ין מֶ֖לֶךְ בְּיִשְׂרָאֵ֑ל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141525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141526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141527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141528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141529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141530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141531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141532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141533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(141525, 141526, 141527, 141528, 141529, 141530, 141531, 141532, 141533)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(141525, 141526, 141527, 141528, 141529, 141530, 141531, 141532, 141533)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(141525, 141526, 141527, 141528, 141529)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5">
        <w:r>
          <w:rPr/>
          <w:t>1_Samuel 1:19</w:t>
        </w:r>
      </w:hyperlink>
    </w:p>
    <w:p>
      <w:pPr>
        <w:pStyle w:val="Hebrew"/>
      </w:pPr>
      <w:r>
        <w:t xml:space="preserve">וַיַּשְׁכִּ֣מוּ בַבֹּ֗קֶר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141903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141904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141905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141906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141907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וַיַּשְׁכִּ֣מוּ בַבֹּ֗קֶר וַיִּֽשְׁתַּחֲווּ֙ לִפְנֵ֣י יְהוָ֔ה וַיָּשֻׁ֛בוּ וַיָּבֹ֥אוּ אֶל־בֵּיתָ֖ם הָרָמָ֑תָה וַיֵּ֤דַע אֶלְקָנָה֙ אֶת־חַנָּ֣ה אִשְׁתֹּ֔ו וַיִּֽזְכְּרֶ֖הָ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(141903, 141904, 141905, 141906, 141907)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(141903, 141904, 141905, 141906, 141907)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(141904,)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יַּשְׁכִּ֣מוּ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(141905, 141906, 141907)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6">
        <w:r>
          <w:rPr/>
          <w:t>1_Samuel 2:34</w:t>
        </w:r>
      </w:hyperlink>
    </w:p>
    <w:p>
      <w:pPr>
        <w:pStyle w:val="Hebrew"/>
      </w:pPr>
      <w:r>
        <w:t xml:space="preserve">בְּיֹ֥ום אֶחָ֖ד יָמ֥וּתוּ שְׁנֵיהֶֽם׃ </w:t>
      </w:r>
    </w:p>
    <w:p>
      <w:pPr>
        <w:pStyle w:val="Hebrew"/>
      </w:pPr>
      <w:r>
        <w:rPr>
          <w:color w:val="FF0000"/>
          <w:vertAlign w:val="superscript"/>
          <w:rtl/>
        </w:rPr>
        <w:t>142810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142811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142812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142813</w:t>
      </w:r>
      <w:r>
        <w:rPr>
          <w:rFonts w:ascii="Times New Roman" w:hAnsi="Times New Roman"/>
          <w:color w:val="828282"/>
          <w:rtl/>
        </w:rPr>
        <w:t xml:space="preserve">יָמ֥וּתוּ </w:t>
      </w:r>
      <w:r>
        <w:rPr>
          <w:color w:val="FF0000"/>
          <w:vertAlign w:val="superscript"/>
          <w:rtl/>
        </w:rPr>
        <w:t>142814</w:t>
      </w:r>
      <w:r>
        <w:rPr>
          <w:rFonts w:ascii="Times New Roman" w:hAnsi="Times New Roman"/>
          <w:color w:val="828282"/>
          <w:rtl/>
        </w:rPr>
        <w:t xml:space="preserve">שְׁנֵיהֶֽם׃ </w:t>
      </w:r>
    </w:p>
    <w:p>
      <w:pPr>
        <w:pStyle w:val="Hebrew"/>
      </w:pPr>
      <w:r>
        <w:rPr>
          <w:color w:val="828282"/>
        </w:rPr>
        <w:t xml:space="preserve">וְזֶה־לְּךָ֣ הָאֹ֗ות אֲשֶׁ֤ר יָבֹא֙ אֶל־שְׁנֵ֣י בָנֶ֔יךָ אֶל־חָפְנִ֖י וּפִֽינְחָ֑ס בְּיֹ֥ום אֶחָ֖ד יָמ֥וּתוּ שְׁנֵיהֶֽם׃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(142810, 142811, 142812, 142813, 142814)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(142810, 142811, 142812, 142813, 142814)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יָמ֥וּתוּ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(142810, 142811, 142812)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אֶחָ֖ד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7">
        <w:r>
          <w:rPr/>
          <w:t>1_Samuel 3:1</w:t>
        </w:r>
      </w:hyperlink>
    </w:p>
    <w:p>
      <w:pPr>
        <w:pStyle w:val="Hebrew"/>
      </w:pPr>
      <w:r>
        <w:t xml:space="preserve">וּדְבַר־יְהוָ֗ה הָיָ֤ה יָקָר֙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142880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142881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142882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142883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142884</w:t>
      </w:r>
      <w:r>
        <w:rPr>
          <w:rFonts w:ascii="Times New Roman" w:hAnsi="Times New Roman"/>
          <w:color w:val="828282"/>
          <w:rtl/>
        </w:rPr>
        <w:t xml:space="preserve">יָקָר֙ </w:t>
      </w:r>
      <w:r>
        <w:rPr>
          <w:color w:val="FF0000"/>
          <w:vertAlign w:val="superscript"/>
          <w:rtl/>
        </w:rPr>
        <w:t>142885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142887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142888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142889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וְהַנַּ֧עַר שְׁמוּאֵ֛ל מְשָׁרֵ֥ת אֶת־יְהוָ֖ה לִפְנֵ֣י עֵלִ֑י וּדְבַר־יְהוָ֗ה הָיָ֤ה יָקָר֙ בַּיָּמִ֣ים הָהֵ֔ם אֵ֥ין חָזֹ֖ון נִפְרָֽץ׃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(142880, 142881, 142882, 142883, 142884, 142885, 142886, 142887, 142888, 142889)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(142880, 142881, 142882, 142883, 142884, 142885, 142886, 142887, 142888, 142889)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הָיָ֤ה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(142885, 142886, 142887, 142888, 142889)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8">
        <w:r>
          <w:rPr/>
          <w:t>1_Samuel 3:2</w:t>
        </w:r>
      </w:hyperlink>
    </w:p>
    <w:p>
      <w:pPr>
        <w:pStyle w:val="Hebrew"/>
      </w:pPr>
      <w:r>
        <w:t xml:space="preserve">וַֽיְהִי֙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142893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142894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142895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142897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142898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142899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וַֽיְהִי֙ בַּיֹּ֣ום הַה֔וּא וְעֵלִ֖י שֹׁכֵ֣ב בִּמְקֹמֹ֑ו וְעֵינָיו֙ הֵחֵ֣לּוּ כֵהֹ֔ות לֹ֥א יוּכַ֖ל לִרְאֹֽות׃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(142893, 142894, 142895, 142896, 142897, 142898, 142899)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(142893, 142894, 142895, 142896, 142897, 142898, 142899)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(142895, 142896, 142897, 142898, 142899)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09">
        <w:r>
          <w:rPr/>
          <w:t>1_Samuel 3:12</w:t>
        </w:r>
      </w:hyperlink>
    </w:p>
    <w:p>
      <w:pPr>
        <w:pStyle w:val="Hebrew"/>
      </w:pPr>
      <w:r>
        <w:t>בַּיֹּ֤ום הַהוּא֙ אָקִ֣ים אֶל־עֵלִ֔י אֵ֛ת כָּל־</w:t>
      </w:r>
    </w:p>
    <w:p>
      <w:pPr>
        <w:pStyle w:val="Hebrew"/>
      </w:pPr>
      <w:r>
        <w:rPr>
          <w:color w:val="FF0000"/>
          <w:vertAlign w:val="superscript"/>
          <w:rtl/>
        </w:rPr>
        <w:t>143086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143087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143088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143089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143090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143091</w:t>
      </w:r>
      <w:r>
        <w:rPr>
          <w:rFonts w:ascii="Times New Roman" w:hAnsi="Times New Roman"/>
          <w:color w:val="828282"/>
          <w:rtl/>
        </w:rPr>
        <w:t xml:space="preserve">אָקִ֣ים </w:t>
      </w:r>
      <w:r>
        <w:rPr>
          <w:color w:val="FF0000"/>
          <w:vertAlign w:val="superscript"/>
          <w:rtl/>
        </w:rPr>
        <w:t>143092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143093</w:t>
      </w:r>
      <w:r>
        <w:rPr>
          <w:rFonts w:ascii="Times New Roman" w:hAnsi="Times New Roman"/>
          <w:color w:val="828282"/>
          <w:rtl/>
        </w:rPr>
        <w:t xml:space="preserve">עֵלִ֔י </w:t>
      </w:r>
      <w:r>
        <w:rPr>
          <w:color w:val="FF0000"/>
          <w:vertAlign w:val="superscript"/>
          <w:rtl/>
        </w:rPr>
        <w:t>143094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143095</w:t>
      </w:r>
      <w:r>
        <w:rPr>
          <w:rFonts w:ascii="Times New Roman" w:hAnsi="Times New Roman"/>
          <w:color w:val="828282"/>
          <w:rtl/>
        </w:rPr>
        <w:t>כָּל־</w:t>
      </w:r>
    </w:p>
    <w:p>
      <w:pPr>
        <w:pStyle w:val="Hebrew"/>
      </w:pPr>
      <w:r>
        <w:rPr>
          <w:color w:val="828282"/>
        </w:rPr>
        <w:t xml:space="preserve">בַּיֹּ֤ום הַהוּא֙ אָקִ֣ים אֶל־עֵלִ֔י אֵ֛ת כָּל־אֲשֶׁ֥ר דִּבַּ֖רְתִּי אֶל־בֵּיתֹ֑ו הָחֵ֖ל וְכַלֵּֽה׃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(143086, 143087, 143088, 143089, 143090, 143091, 143092, 143093, 143094, 143095)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(143086, 143087, 143088, 143089, 143090, 143091, 143092, 143093, 143094, 143095)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(143091,)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אָקִ֣ים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(143086, 143087, 143088, 143089, 143090)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0">
        <w:r>
          <w:rPr/>
          <w:t>1_Samuel 4:12</w:t>
        </w:r>
      </w:hyperlink>
    </w:p>
    <w:p>
      <w:pPr>
        <w:pStyle w:val="Hebrew"/>
      </w:pPr>
      <w:r>
        <w:t xml:space="preserve">וַיָּבֹ֥א שִׁלֹ֖ה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143557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143558</w:t>
      </w:r>
      <w:r>
        <w:rPr>
          <w:rFonts w:ascii="Times New Roman" w:hAnsi="Times New Roman"/>
          <w:color w:val="828282"/>
          <w:rtl/>
        </w:rPr>
        <w:t xml:space="preserve">יָּבֹ֥א </w:t>
      </w:r>
      <w:r>
        <w:rPr>
          <w:color w:val="FF0000"/>
          <w:vertAlign w:val="superscript"/>
          <w:rtl/>
        </w:rPr>
        <w:t>143559</w:t>
      </w:r>
      <w:r>
        <w:rPr>
          <w:rFonts w:ascii="Times New Roman" w:hAnsi="Times New Roman"/>
          <w:color w:val="828282"/>
          <w:rtl/>
        </w:rPr>
        <w:t xml:space="preserve">שִׁלֹ֖ה </w:t>
      </w:r>
      <w:r>
        <w:rPr>
          <w:color w:val="FF0000"/>
          <w:vertAlign w:val="superscript"/>
          <w:rtl/>
        </w:rPr>
        <w:t>143560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143561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143562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143563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143564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וַיָּ֤רָץ אִישׁ־בִּנְיָמִן֙ מֵהַמַּ֣עֲרָכָ֔ה וַיָּבֹ֥א שִׁלֹ֖ה בַּיֹּ֣ום הַה֑וּא וּמַדָּ֣יו קְרֻעִ֔ים וַאֲדָמָ֖ה עַל־רֹאשֹֽׁו׃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(143557, 143558, 143559, 143560, 143561, 143562, 143563, 143564)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(143557, 143558, 143559, 143560, 143561, 143562, 143563, 143564)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(143558,)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יָּבֹ֥א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(143560, 143561, 143562, 143563, 143564)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1">
        <w:r>
          <w:rPr/>
          <w:t>1_Samuel 5:4</w:t>
        </w:r>
      </w:hyperlink>
    </w:p>
    <w:p>
      <w:pPr>
        <w:pStyle w:val="Hebrew"/>
      </w:pPr>
      <w:r>
        <w:t xml:space="preserve">וַיַּשְׁכִּ֣מוּ בַבֹּקֶר֮ מִֽמָּחֳרָת֒ </w:t>
      </w:r>
    </w:p>
    <w:p>
      <w:pPr>
        <w:pStyle w:val="Hebrew"/>
      </w:pPr>
      <w:r>
        <w:rPr>
          <w:color w:val="FF0000"/>
          <w:vertAlign w:val="superscript"/>
          <w:rtl/>
        </w:rPr>
        <w:t>143880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143881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143882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143883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143884</w:t>
      </w:r>
      <w:r>
        <w:rPr>
          <w:rFonts w:ascii="Times New Roman" w:hAnsi="Times New Roman"/>
          <w:color w:val="828282"/>
          <w:rtl/>
        </w:rPr>
        <w:t xml:space="preserve">בֹּקֶר֮ </w:t>
      </w:r>
      <w:r>
        <w:rPr>
          <w:color w:val="FF0000"/>
          <w:vertAlign w:val="superscript"/>
          <w:rtl/>
        </w:rPr>
        <w:t>143885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143886</w:t>
      </w:r>
      <w:r>
        <w:rPr>
          <w:rFonts w:ascii="Times New Roman" w:hAnsi="Times New Roman"/>
          <w:color w:val="828282"/>
          <w:rtl/>
        </w:rPr>
        <w:t xml:space="preserve">מָּחֳרָת֒ </w:t>
      </w:r>
    </w:p>
    <w:p>
      <w:pPr>
        <w:pStyle w:val="Hebrew"/>
      </w:pPr>
      <w:r>
        <w:rPr>
          <w:color w:val="828282"/>
        </w:rPr>
        <w:t xml:space="preserve">וַיַּשְׁכִּ֣מוּ בַבֹּקֶר֮ מִֽמָּחֳרָת֒ וְהִנֵּ֣ה דָגֹ֗ון נֹפֵ֤ל לְפָנָיו֙ אַ֔רְצָה לִפְנֵ֖י אֲרֹ֣ון יְהוָ֑ה וְרֹ֨אשׁ דָּגֹ֜ון וּשְׁתֵּ֣י׀ כַּפֹּ֣ות יָדָ֗יו כְּרֻתֹות֙ אֶל־הַמִּפְתָּ֔ן רַ֥ק דָּגֹ֖ון נִשְׁאַ֥ר 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(143880, 143881, 143882, 143883, 143884, 143885, 143886)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(143880, 143881, 143882, 143883, 143884, 143885, 143886)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(143881,)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יַּשְׁכִּ֣מוּ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(143882, 143883, 143884)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בַבֹּקֶר֮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2">
        <w:r>
          <w:rPr/>
          <w:t>1_Samuel 6:15</w:t>
        </w:r>
      </w:hyperlink>
    </w:p>
    <w:p>
      <w:pPr>
        <w:pStyle w:val="Hebrew"/>
      </w:pPr>
      <w:r>
        <w:t xml:space="preserve">וַֽיִּזְבְּח֧וּ זְבָחִ֛ים בַּיֹּ֥ום הַה֖וּא לַֽיהוָֽה׃ </w:t>
      </w:r>
    </w:p>
    <w:p>
      <w:pPr>
        <w:pStyle w:val="Hebrew"/>
      </w:pPr>
      <w:r>
        <w:rPr>
          <w:color w:val="FF0000"/>
          <w:vertAlign w:val="superscript"/>
          <w:rtl/>
        </w:rPr>
        <w:t>144517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144518</w:t>
      </w:r>
      <w:r>
        <w:rPr>
          <w:rFonts w:ascii="Times New Roman" w:hAnsi="Times New Roman"/>
          <w:color w:val="828282"/>
          <w:rtl/>
        </w:rPr>
        <w:t xml:space="preserve">יִּזְבְּח֧וּ </w:t>
      </w:r>
      <w:r>
        <w:rPr>
          <w:color w:val="FF0000"/>
          <w:vertAlign w:val="superscript"/>
          <w:rtl/>
        </w:rPr>
        <w:t>144519</w:t>
      </w:r>
      <w:r>
        <w:rPr>
          <w:rFonts w:ascii="Times New Roman" w:hAnsi="Times New Roman"/>
          <w:color w:val="828282"/>
          <w:rtl/>
        </w:rPr>
        <w:t xml:space="preserve">זְבָחִ֛ים </w:t>
      </w:r>
      <w:r>
        <w:rPr>
          <w:color w:val="FF0000"/>
          <w:vertAlign w:val="superscript"/>
          <w:rtl/>
        </w:rPr>
        <w:t>144520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144521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144522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144524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144525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144526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>
      <w:pPr>
        <w:pStyle w:val="Hebrew"/>
      </w:pPr>
      <w:r>
        <w:rPr>
          <w:color w:val="828282"/>
        </w:rPr>
        <w:t xml:space="preserve">וְהַלְוִיִּ֞ם הֹורִ֣ידוּ׀ אֶת־אֲרֹ֣ון יְהוָ֗ה וְאֶת־הָאַרְגַּ֤ז אֲשֶׁר־אִתֹּו֙ אֲשֶׁר־בֹּ֣ו כְלֵֽי־זָהָ֔ב וַיָּשִׂ֖מוּ אֶל־הָאֶ֣בֶן הַגְּדֹולָ֑ה וְאַנְשֵׁ֣י בֵֽית־שֶׁ֗מֶשׁ הֶעֱל֨וּ עֹלֹ֜ות וַֽיִּזְבְּח֧וּ זְבָחִ֛ים בַּיֹּ֥ום הַה֖וּא לַֽיהוָֽה׃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(144517, 144518, 144519, 144520, 144521, 144522, 144523, 144524, 144525, 144526)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(144517, 144518, 144519, 144520, 144521, 144522, 144523, 144524, 144525, 144526)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יִּזְבְּח֧וּ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(144520, 144521, 144522, 144523, 144524)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3">
        <w:r>
          <w:rPr/>
          <w:t>1_Samuel 6:16</w:t>
        </w:r>
      </w:hyperlink>
    </w:p>
    <w:p>
      <w:pPr>
        <w:pStyle w:val="Hebrew"/>
      </w:pPr>
      <w:r>
        <w:t xml:space="preserve">וַיָּשֻׁ֥בוּ עֶקְרֹ֖ון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(144532, 144533, 144534, 144535, 144536, 144537, 144538, 144539)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יָּשֻׁ֥בוּ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(144535, 144536, 144537, 144538, 144539)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4">
        <w:r>
          <w:rPr/>
          <w:t>1_Samuel 7:6</w:t>
        </w:r>
      </w:hyperlink>
    </w:p>
    <w:p>
      <w:pPr>
        <w:pStyle w:val="Hebrew"/>
      </w:pPr>
      <w:r>
        <w:t xml:space="preserve">וַיָּצ֨וּמוּ֙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144817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144818</w:t>
      </w:r>
      <w:r>
        <w:rPr>
          <w:rFonts w:ascii="Times New Roman" w:hAnsi="Times New Roman"/>
          <w:color w:val="828282"/>
          <w:rtl/>
        </w:rPr>
        <w:t xml:space="preserve">יָּצ֨וּמוּ֙ </w:t>
      </w:r>
      <w:r>
        <w:rPr>
          <w:color w:val="FF0000"/>
          <w:vertAlign w:val="superscript"/>
          <w:rtl/>
        </w:rPr>
        <w:t>144819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144820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144821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144823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וַיִּקָּבְצ֣וּ הַ֠מִּצְפָּתָה וַיִּֽשְׁאֲבוּ־מַ֜יִם וַֽיִּשְׁפְּכ֣וּ׀ לִפְנֵ֣י יְהוָ֗ה וַיָּצ֨וּמוּ֙ בַּיֹּ֣ום הַה֔וּא וַיֹּ֣אמְרוּ שָׁ֔ם חָטָ֖אנוּ לַיהוָ֑ה וַיִּשְׁפֹּ֧ט שְׁמוּאֵ֛ל אֶת־בְּנֵ֥י יִשְׂרָאֵ֖ל בַּמִּצְפָּֽה׃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(144817, 144818, 144819, 144820, 144821, 144822, 144823)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(144817, 144818, 144819, 144820, 144821, 144822, 144823)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(144818,)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יָּצ֨וּמוּ֙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(144819, 144820, 144821, 144822, 144823)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5">
        <w:r>
          <w:rPr/>
          <w:t>1_Samuel 7:10</w:t>
        </w:r>
      </w:hyperlink>
    </w:p>
    <w:p>
      <w:pPr>
        <w:pStyle w:val="Hebrew"/>
      </w:pPr>
      <w:r>
        <w:t xml:space="preserve">וַיַּרְעֵ֣ם יְהוָ֣ה׀ בְּקֹול־גָּ֠דֹול בַּיֹּ֨ום הַה֤וּא עַל־פְּלִשְׁתִּים֙ </w:t>
      </w:r>
    </w:p>
    <w:p>
      <w:pPr>
        <w:pStyle w:val="Hebrew"/>
      </w:pPr>
      <w:r>
        <w:rPr>
          <w:color w:val="FF0000"/>
          <w:vertAlign w:val="superscript"/>
          <w:rtl/>
        </w:rPr>
        <w:t>144918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144919</w:t>
      </w:r>
      <w:r>
        <w:rPr>
          <w:rFonts w:ascii="Times New Roman" w:hAnsi="Times New Roman"/>
          <w:color w:val="828282"/>
          <w:rtl/>
        </w:rPr>
        <w:t xml:space="preserve">יַּרְעֵ֣ם </w:t>
      </w:r>
      <w:r>
        <w:rPr>
          <w:color w:val="FF0000"/>
          <w:vertAlign w:val="superscript"/>
          <w:rtl/>
        </w:rPr>
        <w:t>144920</w:t>
      </w:r>
      <w:r>
        <w:rPr>
          <w:rFonts w:ascii="Times New Roman" w:hAnsi="Times New Roman"/>
          <w:color w:val="828282"/>
          <w:rtl/>
        </w:rPr>
        <w:t xml:space="preserve">יְהוָ֣ה׀ </w:t>
      </w:r>
      <w:r>
        <w:rPr>
          <w:color w:val="FF0000"/>
          <w:vertAlign w:val="superscript"/>
          <w:rtl/>
        </w:rPr>
        <w:t>144921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144922</w:t>
      </w:r>
      <w:r>
        <w:rPr>
          <w:rFonts w:ascii="Times New Roman" w:hAnsi="Times New Roman"/>
          <w:color w:val="828282"/>
          <w:rtl/>
        </w:rPr>
        <w:t>קֹול־</w:t>
      </w:r>
      <w:r>
        <w:rPr>
          <w:color w:val="FF0000"/>
          <w:vertAlign w:val="superscript"/>
          <w:rtl/>
        </w:rPr>
        <w:t>144923</w:t>
      </w:r>
      <w:r>
        <w:rPr>
          <w:rFonts w:ascii="Times New Roman" w:hAnsi="Times New Roman"/>
          <w:color w:val="828282"/>
          <w:rtl/>
        </w:rPr>
        <w:t xml:space="preserve">גָּ֠דֹול </w:t>
      </w:r>
      <w:r>
        <w:rPr>
          <w:color w:val="FF0000"/>
          <w:vertAlign w:val="superscript"/>
          <w:rtl/>
        </w:rPr>
        <w:t>144924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144925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144926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144927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144928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144929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144930</w:t>
      </w:r>
      <w:r>
        <w:rPr>
          <w:rFonts w:ascii="Times New Roman" w:hAnsi="Times New Roman"/>
          <w:color w:val="828282"/>
          <w:rtl/>
        </w:rPr>
        <w:t xml:space="preserve">פְּלִשְׁתִּים֙ </w:t>
      </w:r>
    </w:p>
    <w:p>
      <w:pPr>
        <w:pStyle w:val="Hebrew"/>
      </w:pPr>
      <w:r>
        <w:rPr>
          <w:color w:val="828282"/>
        </w:rPr>
        <w:t xml:space="preserve">וַיְהִ֤י שְׁמוּאֵל֙ מַעֲלֶ֣ה הָעֹולָ֔ה וּפְלִשְׁתִּ֣ים נִגְּשׁ֔וּ לַמִּלְחָמָ֖ה בְּיִשְׂרָאֵ֑ל וַיַּרְעֵ֣ם יְהוָ֣ה׀ בְּקֹול־גָּ֠דֹול בַּיֹּ֨ום הַה֤וּא עַל־פְּלִשְׁתִּים֙ וַיְהֻמֵּ֔ם וַיִּנָּגְפ֖וּ לִפְנֵ֥י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(144918, 144919, 144920, 144921, 144922, 144923, 144924, 144925, 144926, 144927, 144928, 144929, 144930)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(144918, 144919, 144920, 144921, 144922, 144923, 144924, 144925, 144926, 144927, 144928, 144929, 144930)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(144919,)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יַּרְעֵ֣ם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(144924, 144925, 144926, 144927, 144928)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בַּיֹּ֨ום הַה֤וּא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6">
        <w:r>
          <w:rPr/>
          <w:t>1_Samuel 8:18</w:t>
        </w:r>
      </w:hyperlink>
    </w:p>
    <w:p>
      <w:pPr>
        <w:pStyle w:val="Hebrew"/>
      </w:pPr>
      <w:r>
        <w:t xml:space="preserve">וּזְעַקְתֶּם֙ בַּיֹּ֣ום הַה֔וּא מִלִּפְנֵ֣י מַלְכְּכֶ֔ם </w:t>
      </w:r>
    </w:p>
    <w:p>
      <w:pPr>
        <w:pStyle w:val="Hebrew"/>
      </w:pPr>
      <w:r>
        <w:rPr>
          <w:color w:val="FF0000"/>
          <w:vertAlign w:val="superscript"/>
          <w:rtl/>
        </w:rPr>
        <w:t>145393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145394</w:t>
      </w:r>
      <w:r>
        <w:rPr>
          <w:rFonts w:ascii="Times New Roman" w:hAnsi="Times New Roman"/>
          <w:color w:val="828282"/>
          <w:rtl/>
        </w:rPr>
        <w:t xml:space="preserve">זְעַקְתֶּם֙ </w:t>
      </w:r>
      <w:r>
        <w:rPr>
          <w:color w:val="FF0000"/>
          <w:vertAlign w:val="superscript"/>
          <w:rtl/>
        </w:rPr>
        <w:t>145395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145396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145397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145398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145399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145400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145401</w:t>
      </w:r>
      <w:r>
        <w:rPr>
          <w:rFonts w:ascii="Times New Roman" w:hAnsi="Times New Roman"/>
          <w:color w:val="828282"/>
          <w:rtl/>
        </w:rPr>
        <w:t>לִּ</w:t>
      </w:r>
      <w:r>
        <w:rPr>
          <w:color w:val="FF0000"/>
          <w:vertAlign w:val="superscript"/>
          <w:rtl/>
        </w:rPr>
        <w:t>145402</w:t>
      </w:r>
      <w:r>
        <w:rPr>
          <w:rFonts w:ascii="Times New Roman" w:hAnsi="Times New Roman"/>
          <w:color w:val="828282"/>
          <w:rtl/>
        </w:rPr>
        <w:t xml:space="preserve">פְנֵ֣י </w:t>
      </w:r>
      <w:r>
        <w:rPr>
          <w:color w:val="FF0000"/>
          <w:vertAlign w:val="superscript"/>
          <w:rtl/>
        </w:rPr>
        <w:t>145403</w:t>
      </w:r>
      <w:r>
        <w:rPr>
          <w:rFonts w:ascii="Times New Roman" w:hAnsi="Times New Roman"/>
          <w:color w:val="828282"/>
          <w:rtl/>
        </w:rPr>
        <w:t xml:space="preserve">מַלְכְּכֶ֔ם </w:t>
      </w:r>
    </w:p>
    <w:p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(145393, 145394, 145395, 145396, 145397, 145398, 145399, 145400, 145401, 145402, 145403)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(145393, 145394, 145395, 145396, 145397, 145398, 145399, 145400, 145401, 145402, 145403)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(145394,)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זְעַקְתֶּם֙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(145395, 145396, 145397, 145398, 145399)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6">
        <w:r>
          <w:rPr/>
          <w:t>1_Samuel 8:18</w:t>
        </w:r>
      </w:hyperlink>
    </w:p>
    <w:p>
      <w:pPr>
        <w:pStyle w:val="Hebrew"/>
      </w:pPr>
      <w:r>
        <w:t xml:space="preserve">וְלֹֽא־יַעֲנֶ֧ה יְהוָ֛ה אֶתְכֶ֖ם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145407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145408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145409</w:t>
      </w:r>
      <w:r>
        <w:rPr>
          <w:rFonts w:ascii="Times New Roman" w:hAnsi="Times New Roman"/>
          <w:color w:val="828282"/>
          <w:rtl/>
        </w:rPr>
        <w:t xml:space="preserve">יַעֲנֶ֧ה </w:t>
      </w:r>
      <w:r>
        <w:rPr>
          <w:color w:val="FF0000"/>
          <w:vertAlign w:val="superscript"/>
          <w:rtl/>
        </w:rPr>
        <w:t>145410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145411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145412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145415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145416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(145407, 145408, 145409, 145410, 145411, 145412, 145413, 145414, 145415, 145416)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(145407, 145408, 145409, 145410, 145411, 145412, 145413, 145414, 145415, 145416)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(145409,)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יַעֲנֶ֧ה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(145412, 145413, 145414, 145415, 145416)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7">
        <w:r>
          <w:rPr/>
          <w:t>1_Samuel 9:19</w:t>
        </w:r>
      </w:hyperlink>
    </w:p>
    <w:p>
      <w:pPr>
        <w:pStyle w:val="Hebrew"/>
      </w:pPr>
      <w:r>
        <w:t xml:space="preserve">וְשִׁלַּחְתִּ֣יךָ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145972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145973</w:t>
      </w:r>
      <w:r>
        <w:rPr>
          <w:rFonts w:ascii="Times New Roman" w:hAnsi="Times New Roman"/>
          <w:color w:val="828282"/>
          <w:rtl/>
        </w:rPr>
        <w:t xml:space="preserve">שִׁלַּחְתִּ֣יךָ </w:t>
      </w:r>
      <w:r>
        <w:rPr>
          <w:color w:val="FF0000"/>
          <w:vertAlign w:val="superscript"/>
          <w:rtl/>
        </w:rPr>
        <w:t>145974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145975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145976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(145972, 145973, 145974, 145975, 145976)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(145972, 145973, 145974, 145975, 145976)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שִׁלַּחְתִּ֣יךָ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(145974, 145975, 145976)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8">
        <w:r>
          <w:rPr/>
          <w:t>1_Samuel 9:24</w:t>
        </w:r>
      </w:hyperlink>
    </w:p>
    <w:p>
      <w:pPr>
        <w:pStyle w:val="Hebrew"/>
      </w:pPr>
      <w:r>
        <w:t xml:space="preserve">וַיֹּ֧אכַל שָׁא֛וּל עִם־שְׁמוּאֵ֖ל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146127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146128</w:t>
      </w:r>
      <w:r>
        <w:rPr>
          <w:rFonts w:ascii="Times New Roman" w:hAnsi="Times New Roman"/>
          <w:color w:val="828282"/>
          <w:rtl/>
        </w:rPr>
        <w:t xml:space="preserve">יֹּ֧אכַל </w:t>
      </w:r>
      <w:r>
        <w:rPr>
          <w:color w:val="FF0000"/>
          <w:vertAlign w:val="superscript"/>
          <w:rtl/>
        </w:rPr>
        <w:t>146129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146130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146131</w:t>
      </w:r>
      <w:r>
        <w:rPr>
          <w:rFonts w:ascii="Times New Roman" w:hAnsi="Times New Roman"/>
          <w:color w:val="828282"/>
          <w:rtl/>
        </w:rPr>
        <w:t xml:space="preserve">שְׁמוּאֵ֖ל </w:t>
      </w:r>
      <w:r>
        <w:rPr>
          <w:color w:val="FF0000"/>
          <w:vertAlign w:val="superscript"/>
          <w:rtl/>
        </w:rPr>
        <w:t>146132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146133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146134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146136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וַיָּ֣רֶם הַ֠טַּבָּח אֶת־הַשֹּׁ֨וק וְהֶעָלֶ֜יהָ וַיָּ֣שֶׂם׀ לִפְנֵ֣י שָׁא֗וּל וַיֹּ֨אמֶר֙ הִנֵּ֤ה הַנִּשְׁאָר֙ שִׂים־לְפָנֶ֣יךָ אֱכֹ֔ל כִּ֧י לַמֹּועֵ֛ד שָֽׁמוּר־לְךָ֥ לֵאמֹ֖ר הָעָ֣ם׀ קָרָ֑אתִי וַיֹּ֧אכַל שָׁא֛וּל עִם־שְׁמוּאֵ֖ל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(146127, 146128, 146129, 146130, 146131, 146132, 146133, 146134, 146135, 146136)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(146127, 146128, 146129, 146130, 146131, 146132, 146133, 146134, 146135, 146136)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(146128,)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יֹּ֧אכַל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(146132, 146133, 146134, 146135, 146136)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19">
        <w:r>
          <w:rPr/>
          <w:t>1_Samuel 10:9</w:t>
        </w:r>
      </w:hyperlink>
    </w:p>
    <w:p>
      <w:pPr>
        <w:pStyle w:val="Hebrew"/>
      </w:pPr>
      <w:r>
        <w:t xml:space="preserve">וַיָּבֹ֛אוּ כָּל־הָאֹתֹ֥ות הָאֵ֖לֶּה בַּיֹּ֥ום הַהֽוּא׃ ס </w:t>
      </w:r>
    </w:p>
    <w:p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(146448, 146449, 146450, 146451, 146452, 146453, 146454, 146455, 146456, 146457, 146458, 146459)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(146448, 146449, 146450, 146451, 146452, 146453, 146454, 146455, 146456, 146457, 146458, 146459)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(146449,)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יָּבֹ֛אוּ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(146455, 146456, 146457, 146458, 146459)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0">
        <w:r>
          <w:rPr/>
          <w:t>1_Samuel 11:11</w:t>
        </w:r>
      </w:hyperlink>
    </w:p>
    <w:p>
      <w:pPr>
        <w:pStyle w:val="Hebrew"/>
      </w:pPr>
      <w:r>
        <w:t xml:space="preserve">וַיָּבֹ֤אוּ בְתֹוךְ־הַֽמַּחֲנֶה֙ בְּאַשְׁמֹ֣רֶת הַבֹּ֔קֶר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147097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147098</w:t>
      </w:r>
      <w:r>
        <w:rPr>
          <w:rFonts w:ascii="Times New Roman" w:hAnsi="Times New Roman"/>
          <w:color w:val="828282"/>
          <w:rtl/>
        </w:rPr>
        <w:t xml:space="preserve">יָּבֹ֤אוּ </w:t>
      </w:r>
      <w:r>
        <w:rPr>
          <w:color w:val="FF0000"/>
          <w:vertAlign w:val="superscript"/>
          <w:rtl/>
        </w:rPr>
        <w:t>147099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147100</w:t>
      </w:r>
      <w:r>
        <w:rPr>
          <w:rFonts w:ascii="Times New Roman" w:hAnsi="Times New Roman"/>
          <w:color w:val="828282"/>
          <w:rtl/>
        </w:rPr>
        <w:t>תֹוךְ־</w:t>
      </w:r>
      <w:r>
        <w:rPr>
          <w:color w:val="FF0000"/>
          <w:vertAlign w:val="superscript"/>
          <w:rtl/>
        </w:rPr>
        <w:t>147101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147102</w:t>
      </w:r>
      <w:r>
        <w:rPr>
          <w:rFonts w:ascii="Times New Roman" w:hAnsi="Times New Roman"/>
          <w:color w:val="828282"/>
          <w:rtl/>
        </w:rPr>
        <w:t xml:space="preserve">מַּחֲנֶה֙ </w:t>
      </w:r>
      <w:r>
        <w:rPr>
          <w:color w:val="FF0000"/>
          <w:vertAlign w:val="superscript"/>
          <w:rtl/>
        </w:rPr>
        <w:t>147103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147104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147105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מִֽמָּחֳרָ֗ת וַיָּ֨שֶׂם שָׁא֣וּל אֶת־הָעָם֮ שְׁלֹשָׁ֣ה רָאשִׁים֒ וַיָּבֹ֤אוּ בְתֹוךְ־הַֽמַּחֲנֶה֙ בְּאַשְׁמֹ֣רֶת הַבֹּ֔קֶר וַיַּכּ֥וּ אֶת־עַמֹּ֖ון עַד־חֹ֣ם הַיֹּ֑ום וַיְהִ֤י הַנִּשְׁאָרִים֙ וַיָּפֻ֔צוּ וְלֹ֥א נִשְׁאֲרוּ־בָ֖ם שְׁנַ֥יִם יָֽחַד׃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(147097, 147098, 147099, 147100, 147101, 147102, 147103, 147104, 147105, 147106)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(147097, 147098, 147099, 147100, 147101, 147102, 147103, 147104, 147105, 147106)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(147098,)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יָּבֹ֤אוּ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(147103, 147104, 147105, 147106)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בְּאַשְׁמֹ֣רֶת הַבֹּ֔קֶר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1">
        <w:r>
          <w:rPr/>
          <w:t>1_Samuel 11:13</w:t>
        </w:r>
      </w:hyperlink>
    </w:p>
    <w:p>
      <w:pPr>
        <w:pStyle w:val="Hebrew"/>
      </w:pPr>
      <w:r>
        <w:t xml:space="preserve">לֹֽא־יוּמַ֥ת אִ֖ישׁ בַּיֹּ֣ום הַזֶּ֑ה </w:t>
      </w:r>
    </w:p>
    <w:p>
      <w:pPr>
        <w:pStyle w:val="Hebrew"/>
      </w:pPr>
      <w:r>
        <w:rPr>
          <w:color w:val="FF0000"/>
          <w:vertAlign w:val="superscript"/>
          <w:rtl/>
        </w:rPr>
        <w:t>147147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147148</w:t>
      </w:r>
      <w:r>
        <w:rPr>
          <w:rFonts w:ascii="Times New Roman" w:hAnsi="Times New Roman"/>
          <w:color w:val="828282"/>
          <w:rtl/>
        </w:rPr>
        <w:t xml:space="preserve">יוּמַ֥ת </w:t>
      </w:r>
      <w:r>
        <w:rPr>
          <w:color w:val="FF0000"/>
          <w:vertAlign w:val="superscript"/>
          <w:rtl/>
        </w:rPr>
        <w:t>147149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147150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147151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147152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147153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147154</w:t>
      </w:r>
      <w:r>
        <w:rPr>
          <w:rFonts w:ascii="Times New Roman" w:hAnsi="Times New Roman"/>
          <w:color w:val="828282"/>
          <w:rtl/>
        </w:rPr>
        <w:t xml:space="preserve">זֶּ֑ה </w:t>
      </w:r>
    </w:p>
    <w:p>
      <w:pPr>
        <w:pStyle w:val="Hebrew"/>
      </w:pPr>
      <w:r>
        <w:rPr>
          <w:color w:val="828282"/>
        </w:rPr>
        <w:t xml:space="preserve">וַיֹּ֣אמֶר שָׁא֔וּל לֹֽא־יוּמַ֥ת אִ֖ישׁ בַּיֹּ֣ום הַזֶּ֑ה כִּ֥י הַיֹּ֛ום עָשָֽׂה־יְהוָ֥ה תְּשׁוּעָ֖ה בְּיִשְׂרָאֵֽל׃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(147147, 147148, 147149, 147150, 147151, 147152, 147153, 147154)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(147147, 147148, 147149, 147150, 147151, 147152, 147153, 147154)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(147148,)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יוּמַ֥ת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(147150, 147151, 147152, 147153, 147154)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הַזֶּ֑ה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2">
        <w:r>
          <w:rPr/>
          <w:t>1_Samuel 12:18</w:t>
        </w:r>
      </w:hyperlink>
    </w:p>
    <w:p>
      <w:pPr>
        <w:pStyle w:val="Hebrew"/>
      </w:pPr>
      <w:r>
        <w:t xml:space="preserve">וַיִּתֵּ֧ן יְהוָ֛ה קֹלֹ֥ת וּמָטָ֖ר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147625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147626</w:t>
      </w:r>
      <w:r>
        <w:rPr>
          <w:rFonts w:ascii="Times New Roman" w:hAnsi="Times New Roman"/>
          <w:color w:val="828282"/>
          <w:rtl/>
        </w:rPr>
        <w:t xml:space="preserve">יִּתֵּ֧ן </w:t>
      </w:r>
      <w:r>
        <w:rPr>
          <w:color w:val="FF0000"/>
          <w:vertAlign w:val="superscript"/>
          <w:rtl/>
        </w:rPr>
        <w:t>147627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147628</w:t>
      </w:r>
      <w:r>
        <w:rPr>
          <w:rFonts w:ascii="Times New Roman" w:hAnsi="Times New Roman"/>
          <w:color w:val="828282"/>
          <w:rtl/>
        </w:rPr>
        <w:t xml:space="preserve">קֹלֹ֥ת </w:t>
      </w:r>
      <w:r>
        <w:rPr>
          <w:color w:val="FF0000"/>
          <w:vertAlign w:val="superscript"/>
          <w:rtl/>
        </w:rPr>
        <w:t>147629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147630</w:t>
      </w:r>
      <w:r>
        <w:rPr>
          <w:rFonts w:ascii="Times New Roman" w:hAnsi="Times New Roman"/>
          <w:color w:val="828282"/>
          <w:rtl/>
        </w:rPr>
        <w:t xml:space="preserve">מָטָ֖ר </w:t>
      </w:r>
      <w:r>
        <w:rPr>
          <w:color w:val="FF0000"/>
          <w:vertAlign w:val="superscript"/>
          <w:rtl/>
        </w:rPr>
        <w:t>147631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147632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147633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147634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147635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וַיִּקְרָ֤א שְׁמוּאֵל֙ אֶל־יְהוָ֔ה וַיִּתֵּ֧ן יְהוָ֛ה קֹלֹ֥ת וּמָטָ֖ר בַּיֹּ֣ום הַה֑וּא וַיִּירָ֨א כָל־הָעָ֥ם מְאֹ֛ד אֶת־יְהוָ֖ה וְאֶת־שְׁמוּאֵֽל׃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(147625, 147626, 147627, 147628, 147629, 147630, 147631, 147632, 147633, 147634, 147635)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(147625, 147626, 147627, 147628, 147629, 147630, 147631, 147632, 147633, 147634, 147635)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(147626,)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יִּתֵּ֧ן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(147631, 147632, 147633, 147634, 147635)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3">
        <w:r>
          <w:rPr/>
          <w:t>1_Samuel 13:22</w:t>
        </w:r>
      </w:hyperlink>
    </w:p>
    <w:p>
      <w:pPr>
        <w:pStyle w:val="Hebrew"/>
      </w:pPr>
      <w:r>
        <w:t xml:space="preserve">וְהָיָה֙ בְּיֹ֣ום מִלְחֶ֔מֶת </w:t>
      </w:r>
    </w:p>
    <w:p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(148275, 148276, 148277, 148278, 148279)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wehaya_x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(148275, 148276, 148277, 148278, 148279)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(148276,)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(148277, 148278, 148279)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מִלְחֶ֔מֶת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4">
        <w:r>
          <w:rPr/>
          <w:t>1_Samuel 14:18</w:t>
        </w:r>
      </w:hyperlink>
    </w:p>
    <w:p>
      <w:pPr>
        <w:pStyle w:val="Hebrew"/>
      </w:pPr>
      <w:r>
        <w:t xml:space="preserve">כִּֽי־הָיָ֞ה אֲרֹ֧ון הָאֱלֹהִ֛ים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148714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148715</w:t>
      </w:r>
      <w:r>
        <w:rPr>
          <w:rFonts w:ascii="Times New Roman" w:hAnsi="Times New Roman"/>
          <w:color w:val="828282"/>
          <w:rtl/>
        </w:rPr>
        <w:t xml:space="preserve">הָיָ֞ה </w:t>
      </w:r>
      <w:r>
        <w:rPr>
          <w:color w:val="FF0000"/>
          <w:vertAlign w:val="superscript"/>
          <w:rtl/>
        </w:rPr>
        <w:t>148716</w:t>
      </w:r>
      <w:r>
        <w:rPr>
          <w:rFonts w:ascii="Times New Roman" w:hAnsi="Times New Roman"/>
          <w:color w:val="828282"/>
          <w:rtl/>
        </w:rPr>
        <w:t xml:space="preserve">אֲרֹ֧ון </w:t>
      </w:r>
      <w:r>
        <w:rPr>
          <w:color w:val="FF0000"/>
          <w:vertAlign w:val="superscript"/>
          <w:rtl/>
        </w:rPr>
        <w:t>148717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148718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148719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148720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148721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148722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148723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וַיֹּ֤אמֶר שָׁאוּל֙ לַֽאֲחִיָּ֔ה הַגִּ֖ישָׁה אֲרֹ֣ון הָאֱלֹהִ֑ים כִּֽי־הָיָ֞ה אֲרֹ֧ון הָאֱלֹהִ֛ים בַּיֹּ֥ום הַה֖וּא וּבְנֵ֥י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(148714, 148715, 148716, 148717, 148718, 148719, 148720, 148721, 148722, 148723)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(148714, 148715, 148716, 148717, 148718, 148719, 148720, 148721, 148722, 148723)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(148715,)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הָיָ֞ה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(148719, 148720, 148721, 148722, 148723)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5">
        <w:r>
          <w:rPr/>
          <w:t>1_Samuel 14:23</w:t>
        </w:r>
      </w:hyperlink>
    </w:p>
    <w:p>
      <w:pPr>
        <w:pStyle w:val="Hebrew"/>
      </w:pPr>
      <w:r>
        <w:t xml:space="preserve">וַיֹּ֧ושַׁע יְהוָ֛ה בַּיֹּ֥ום הַה֖וּא אֶת־יִשְׂרָאֵ֑ל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148829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148830</w:t>
      </w:r>
      <w:r>
        <w:rPr>
          <w:rFonts w:ascii="Times New Roman" w:hAnsi="Times New Roman"/>
          <w:color w:val="828282"/>
          <w:rtl/>
        </w:rPr>
        <w:t xml:space="preserve">יֹּ֧ושַׁע </w:t>
      </w:r>
      <w:r>
        <w:rPr>
          <w:color w:val="FF0000"/>
          <w:vertAlign w:val="superscript"/>
          <w:rtl/>
        </w:rPr>
        <w:t>148831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148832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148834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148835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148837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148838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וַיֹּ֧ושַׁע יְהוָ֛ה בַּיֹּ֥ום הַה֖וּא אֶת־יִשְׂרָאֵ֑ל וְהַ֨מִּלְחָמָ֔ה עָבְרָ֖ה אֶת־בֵּ֥ית אָֽוֶן׃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(148829, 148830, 148831, 148832, 148833, 148834, 148835, 148836, 148837, 148838)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(148829, 148830, 148831, 148832, 148833, 148834, 148835, 148836, 148837, 148838)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יֹּ֧ושַׁע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(148832, 148833, 148834, 148835, 148836)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6">
        <w:r>
          <w:rPr/>
          <w:t>1_Samuel 14:24</w:t>
        </w:r>
      </w:hyperlink>
    </w:p>
    <w:p>
      <w:pPr>
        <w:pStyle w:val="Hebrew"/>
      </w:pPr>
      <w:r>
        <w:t xml:space="preserve">וְאִֽישׁ־יִשְׂרָאֵ֥ל נִגַּ֖שׂ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148845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148846</w:t>
      </w:r>
      <w:r>
        <w:rPr>
          <w:rFonts w:ascii="Times New Roman" w:hAnsi="Times New Roman"/>
          <w:color w:val="828282"/>
          <w:rtl/>
        </w:rPr>
        <w:t>אִֽישׁ־</w:t>
      </w:r>
      <w:r>
        <w:rPr>
          <w:color w:val="FF0000"/>
          <w:vertAlign w:val="superscript"/>
          <w:rtl/>
        </w:rPr>
        <w:t>148847</w:t>
      </w:r>
      <w:r>
        <w:rPr>
          <w:rFonts w:ascii="Times New Roman" w:hAnsi="Times New Roman"/>
          <w:color w:val="828282"/>
          <w:rtl/>
        </w:rPr>
        <w:t xml:space="preserve">יִשְׂרָאֵ֥ל </w:t>
      </w:r>
      <w:r>
        <w:rPr>
          <w:color w:val="FF0000"/>
          <w:vertAlign w:val="superscript"/>
          <w:rtl/>
        </w:rPr>
        <w:t>148848</w:t>
      </w:r>
      <w:r>
        <w:rPr>
          <w:rFonts w:ascii="Times New Roman" w:hAnsi="Times New Roman"/>
          <w:color w:val="828282"/>
          <w:rtl/>
        </w:rPr>
        <w:t xml:space="preserve">נִגַּ֖שׂ </w:t>
      </w:r>
      <w:r>
        <w:rPr>
          <w:color w:val="FF0000"/>
          <w:vertAlign w:val="superscript"/>
          <w:rtl/>
        </w:rPr>
        <w:t>148849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148850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148851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148852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148853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וְאִֽישׁ־יִשְׂרָאֵ֥ל נִגַּ֖שׂ בַּיֹּ֣ום הַה֑וּא וַיֹּאֶל֩ שָׁא֨וּל אֶת־הָעָ֜ם לֵאמֹ֗ר אָר֣וּר הָ֠אִישׁ אֲשֶׁר־יֹ֨אכַל לֶ֜חֶם עַד־הָעֶ֗רֶב וְנִקַּמְתִּי֙ מֵאֹ֣יְבַ֔י וְלֹֽא טָעַ֥ם כָּל־הָעָ֖ם לָֽחֶם׃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(148845, 148846, 148847, 148848, 148849, 148850, 148851, 148852, 148853)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(148845, 148846, 148847, 148848, 148849, 148850, 148851, 148852, 148853)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נִגַּ֖שׂ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(148849, 148850, 148851, 148852, 148853)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7">
        <w:r>
          <w:rPr/>
          <w:t>1_Samuel 14:31</w:t>
        </w:r>
      </w:hyperlink>
    </w:p>
    <w:p>
      <w:pPr>
        <w:pStyle w:val="Hebrew"/>
      </w:pPr>
      <w:r>
        <w:t xml:space="preserve">וַיַּכּ֞וּ בַּיֹּ֤ום הַהוּא֙ בַּפְּלִשְׁתִּ֔ים מִמִּכְמָ֖שׂ אַיָּלֹ֑נָה </w:t>
      </w:r>
    </w:p>
    <w:p>
      <w:pPr>
        <w:pStyle w:val="Hebrew"/>
      </w:pPr>
      <w:r>
        <w:rPr>
          <w:color w:val="FF0000"/>
          <w:vertAlign w:val="superscript"/>
          <w:rtl/>
        </w:rPr>
        <w:t>149024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149025</w:t>
      </w:r>
      <w:r>
        <w:rPr>
          <w:rFonts w:ascii="Times New Roman" w:hAnsi="Times New Roman"/>
          <w:color w:val="828282"/>
          <w:rtl/>
        </w:rPr>
        <w:t xml:space="preserve">יַּכּ֞וּ </w:t>
      </w:r>
      <w:r>
        <w:rPr>
          <w:color w:val="FF0000"/>
          <w:vertAlign w:val="superscript"/>
          <w:rtl/>
        </w:rPr>
        <w:t>149026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149028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149029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149030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149031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149032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149033</w:t>
      </w:r>
      <w:r>
        <w:rPr>
          <w:rFonts w:ascii="Times New Roman" w:hAnsi="Times New Roman"/>
          <w:color w:val="828282"/>
          <w:rtl/>
        </w:rPr>
        <w:t xml:space="preserve">פְּלִשְׁתִּ֔ים </w:t>
      </w:r>
      <w:r>
        <w:rPr>
          <w:color w:val="FF0000"/>
          <w:vertAlign w:val="superscript"/>
          <w:rtl/>
        </w:rPr>
        <w:t>149034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149035</w:t>
      </w:r>
      <w:r>
        <w:rPr>
          <w:rFonts w:ascii="Times New Roman" w:hAnsi="Times New Roman"/>
          <w:color w:val="828282"/>
          <w:rtl/>
        </w:rPr>
        <w:t xml:space="preserve">מִּכְמָ֖שׂ </w:t>
      </w:r>
      <w:r>
        <w:rPr>
          <w:color w:val="FF0000"/>
          <w:vertAlign w:val="superscript"/>
          <w:rtl/>
        </w:rPr>
        <w:t>149036</w:t>
      </w:r>
      <w:r>
        <w:rPr>
          <w:rFonts w:ascii="Times New Roman" w:hAnsi="Times New Roman"/>
          <w:color w:val="828282"/>
          <w:rtl/>
        </w:rPr>
        <w:t xml:space="preserve">אַיָּלֹ֑נָה </w:t>
      </w:r>
    </w:p>
    <w:p>
      <w:pPr>
        <w:pStyle w:val="Hebrew"/>
      </w:pPr>
      <w:r>
        <w:rPr>
          <w:color w:val="828282"/>
        </w:rPr>
        <w:t xml:space="preserve">וַיַּכּ֞וּ בַּיֹּ֤ום הַהוּא֙ בַּפְּלִשְׁתִּ֔ים מִמִּכְמָ֖שׂ אַיָּלֹ֑נָה וַיָּ֥עַף הָעָ֖ם מְאֹֽד׃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(149024, 149025, 149026, 149027, 149028, 149029, 149030, 149031, 149032, 149033, 149034, 149035, 149036)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(149024, 149025, 149026, 149027, 149028, 149029, 149030, 149031, 149032, 149033, 149034, 149035, 149036)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(149025,)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יַּכּ֞וּ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(149026, 149027, 149028, 149029, 149030)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8">
        <w:r>
          <w:rPr/>
          <w:t>1_Samuel 14:37</w:t>
        </w:r>
      </w:hyperlink>
    </w:p>
    <w:p>
      <w:pPr>
        <w:pStyle w:val="Hebrew"/>
      </w:pPr>
      <w:r>
        <w:t xml:space="preserve">וְלֹ֥א עָנָ֖הוּ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(149203, 149204, 149205, 149206, 149207, 149208, 149209, 149210)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עָנָ֖הוּ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(149206, 149207, 149208, 149209, 149210)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29">
        <w:r>
          <w:rPr/>
          <w:t>1_Samuel 15:12</w:t>
        </w:r>
      </w:hyperlink>
    </w:p>
    <w:p>
      <w:pPr>
        <w:pStyle w:val="Hebrew"/>
      </w:pPr>
      <w:r>
        <w:t xml:space="preserve">וַיַּשְׁכֵּ֧ם שְׁמוּאֵ֛ל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149784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149785</w:t>
      </w:r>
      <w:r>
        <w:rPr>
          <w:rFonts w:ascii="Times New Roman" w:hAnsi="Times New Roman"/>
          <w:color w:val="828282"/>
          <w:rtl/>
        </w:rPr>
        <w:t xml:space="preserve">יַּשְׁכֵּ֧ם </w:t>
      </w:r>
      <w:r>
        <w:rPr>
          <w:color w:val="FF0000"/>
          <w:vertAlign w:val="superscript"/>
          <w:rtl/>
        </w:rPr>
        <w:t>149786</w:t>
      </w:r>
      <w:r>
        <w:rPr>
          <w:rFonts w:ascii="Times New Roman" w:hAnsi="Times New Roman"/>
          <w:color w:val="828282"/>
          <w:rtl/>
        </w:rPr>
        <w:t xml:space="preserve">שְׁמוּאֵ֛ל </w:t>
      </w:r>
      <w:r>
        <w:rPr>
          <w:color w:val="FF0000"/>
          <w:vertAlign w:val="superscript"/>
          <w:rtl/>
        </w:rPr>
        <w:t>149790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149791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149792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וַיַּשְׁכֵּ֧ם שְׁמוּאֵ֛ל לִקְרַ֥את שָׁא֖וּל בַּבֹּ֑קֶר וַיֻּגַּ֨ד לִשְׁמוּאֵ֜ל לֵאמֹ֗ר בָּֽא־שָׁא֤וּל הַכַּרְמֶ֨לָה֙ וְהִנֵּ֨ה מַצִּ֥יב לֹו֙ יָ֔ד וַיִּסֹּב֙ וַֽיַּעֲבֹ֔ר וַיֵּ֖רֶד הַגִּלְגָּֽל׃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(149784, 149785, 149786, 149790, 149791, 149792)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(149784, 149785, 149786, 149790, 149791, 149792)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(149785,)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יַּשְׁכֵּ֧ם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(149790, 149791, 149792)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בַּבֹּ֑קֶר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0">
        <w:r>
          <w:rPr/>
          <w:t>1_Samuel 17:12</w:t>
        </w:r>
      </w:hyperlink>
    </w:p>
    <w:p>
      <w:pPr>
        <w:pStyle w:val="Hebrew"/>
      </w:pPr>
      <w:r>
        <w:t xml:space="preserve">וְהָאִישׁ֙ בִּימֵ֣י שָׁא֔וּל זָקֵ֖ן </w:t>
      </w:r>
    </w:p>
    <w:p>
      <w:pPr>
        <w:pStyle w:val="Hebrew"/>
      </w:pPr>
      <w:r>
        <w:rPr>
          <w:color w:val="FF0000"/>
          <w:vertAlign w:val="superscript"/>
          <w:rtl/>
        </w:rPr>
        <w:t>151025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151026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151027</w:t>
      </w:r>
      <w:r>
        <w:rPr>
          <w:rFonts w:ascii="Times New Roman" w:hAnsi="Times New Roman"/>
          <w:color w:val="828282"/>
          <w:rtl/>
        </w:rPr>
        <w:t xml:space="preserve">אִישׁ֙ </w:t>
      </w:r>
      <w:r>
        <w:rPr>
          <w:color w:val="FF0000"/>
          <w:vertAlign w:val="superscript"/>
          <w:rtl/>
        </w:rPr>
        <w:t>151028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151029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151030</w:t>
      </w:r>
      <w:r>
        <w:rPr>
          <w:rFonts w:ascii="Times New Roman" w:hAnsi="Times New Roman"/>
          <w:color w:val="828282"/>
          <w:rtl/>
        </w:rPr>
        <w:t xml:space="preserve">שָׁא֔וּל </w:t>
      </w:r>
      <w:r>
        <w:rPr>
          <w:color w:val="FF0000"/>
          <w:vertAlign w:val="superscript"/>
          <w:rtl/>
        </w:rPr>
        <w:t>151031</w:t>
      </w:r>
      <w:r>
        <w:rPr>
          <w:rFonts w:ascii="Times New Roman" w:hAnsi="Times New Roman"/>
          <w:color w:val="828282"/>
          <w:rtl/>
        </w:rPr>
        <w:t xml:space="preserve">זָקֵ֖ן </w:t>
      </w:r>
    </w:p>
    <w:p>
      <w:pPr>
        <w:pStyle w:val="Hebrew"/>
      </w:pPr>
      <w:r>
        <w:rPr>
          <w:color w:val="828282"/>
        </w:rPr>
        <w:t xml:space="preserve">וְדָוִד֩ בֶּן־אִ֨ישׁ אֶפְרָתִ֜י הַזֶּ֗ה מִבֵּ֥ית לֶ֨חֶם֙ יְהוּדָ֔ה וּשְׁמֹ֣ו יִשַׁ֔י וְלֹ֖ו שְׁמֹנָ֣ה בָנִ֑ים וְהָאִישׁ֙ בִּימֵ֣י שָׁא֔וּל זָקֵ֖ן בָּ֥א בַאֲנָשִֽׁים׃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(151025, 151026, 151027, 151028, 151029, 151030, 151031)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(151025, 151026, 151027, 151028, 151029, 151030, 151031)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(151028, 151029, 151030)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בִּימֵ֣י שָׁא֔וּל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1">
        <w:r>
          <w:rPr/>
          <w:t>1_Samuel 17:20</w:t>
        </w:r>
      </w:hyperlink>
    </w:p>
    <w:p>
      <w:pPr>
        <w:pStyle w:val="Hebrew"/>
      </w:pPr>
      <w:r>
        <w:t xml:space="preserve">וַיַּשְׁכֵּ֨ם דָּוִ֜ד בַּבֹּ֗קֶר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151168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151169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151170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151171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151172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151173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וַיַּשְׁכֵּ֨ם דָּוִ֜ד בַּבֹּ֗קֶר וַיִּטֹּ֤שׁ אֶת־הַצֹּאן֙ עַל־שֹׁמֵ֔ר וַיִּשָּׂ֣א וַיֵּ֔לֶךְ כַּאֲשֶׁ֥ר צִוָּ֖הוּ יִשָׁ֑י וַיָּבֹא֙ הַמַּעְגָּ֔לָה וְהַחַ֗יִל הַיֹּצֵא֙ אֶל־הַמַּ֣עֲרָכָ֔ה וְהֵרֵ֖עוּ בַּמִּלְחָמָֽה׃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(151168, 151169, 151170, 151171, 151172, 151173)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(151168, 151169, 151170, 151171, 151172, 151173)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(151169,)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(151171, 151172, 151173)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2">
        <w:r>
          <w:rPr/>
          <w:t>1_Samuel 18:2</w:t>
        </w:r>
      </w:hyperlink>
    </w:p>
    <w:p>
      <w:pPr>
        <w:pStyle w:val="Hebrew"/>
      </w:pPr>
      <w:r>
        <w:t xml:space="preserve">וַיִּקָּחֵ֥הוּ שָׁא֖וּל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152182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152183</w:t>
      </w:r>
      <w:r>
        <w:rPr>
          <w:rFonts w:ascii="Times New Roman" w:hAnsi="Times New Roman"/>
          <w:color w:val="828282"/>
          <w:rtl/>
        </w:rPr>
        <w:t xml:space="preserve">יִּקָּחֵ֥הוּ </w:t>
      </w:r>
      <w:r>
        <w:rPr>
          <w:color w:val="FF0000"/>
          <w:vertAlign w:val="superscript"/>
          <w:rtl/>
        </w:rPr>
        <w:t>152184</w:t>
      </w:r>
      <w:r>
        <w:rPr>
          <w:rFonts w:ascii="Times New Roman" w:hAnsi="Times New Roman"/>
          <w:color w:val="828282"/>
          <w:rtl/>
        </w:rPr>
        <w:t xml:space="preserve">שָׁא֖וּל </w:t>
      </w:r>
      <w:r>
        <w:rPr>
          <w:color w:val="FF0000"/>
          <w:vertAlign w:val="superscript"/>
          <w:rtl/>
        </w:rPr>
        <w:t>152185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152186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152187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152188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152189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וַיִּקָּחֵ֥הוּ שָׁא֖וּל בַּיֹּ֣ום הַה֑וּא וְלֹ֣א נְתָנֹ֔ו לָשׁ֖וּב בֵּ֥ית אָבִֽיו׃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(152182, 152183, 152184, 152185, 152186, 152187, 152188, 152189)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(152182, 152183, 152184, 152185, 152186, 152187, 152188, 152189)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(152183,)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יִּקָּחֵ֥הוּ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(152185, 152186, 152187, 152188, 152189)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3">
        <w:r>
          <w:rPr/>
          <w:t>1_Samuel 18:19</w:t>
        </w:r>
      </w:hyperlink>
    </w:p>
    <w:p>
      <w:pPr>
        <w:pStyle w:val="Hebrew"/>
      </w:pPr>
      <w:r>
        <w:t xml:space="preserve">וַיְהִ֗י בְּעֵ֥ת </w:t>
      </w:r>
    </w:p>
    <w:p>
      <w:pPr>
        <w:pStyle w:val="Hebrew"/>
      </w:pPr>
      <w:r>
        <w:rPr>
          <w:color w:val="FF0000"/>
          <w:vertAlign w:val="superscript"/>
          <w:rtl/>
        </w:rPr>
        <w:t>152536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152537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152538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152539</w:t>
      </w:r>
      <w:r>
        <w:rPr>
          <w:rFonts w:ascii="Times New Roman" w:hAnsi="Times New Roman"/>
          <w:color w:val="828282"/>
          <w:rtl/>
        </w:rPr>
        <w:t xml:space="preserve">עֵ֥ת </w:t>
      </w:r>
    </w:p>
    <w:p>
      <w:pPr>
        <w:pStyle w:val="Hebrew"/>
      </w:pPr>
      <w:r>
        <w:rPr>
          <w:color w:val="828282"/>
        </w:rPr>
        <w:t xml:space="preserve">וַיְהִ֗י בְּעֵ֥ת תֵּ֛ת אֶת־מֵרַ֥ב בַּת־שָׁא֖וּל לְדָוִ֑ד וְהִ֧יא נִתְּנָ֛ה לְעַדְרִיאֵ֥ל הַמְּחֹלָתִ֖י לְאִשָּֽׁה׃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(152536, 152537, 152538, 152539)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(152536, 152537, 152538, 152539)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(152537,)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(152538, 152539)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בְּעֵ֥ת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4">
        <w:r>
          <w:rPr/>
          <w:t>1_Samuel 19:2</w:t>
        </w:r>
      </w:hyperlink>
    </w:p>
    <w:p>
      <w:pPr>
        <w:pStyle w:val="Hebrew"/>
      </w:pPr>
      <w:r>
        <w:t xml:space="preserve">הִשָּֽׁמֶר־נָ֣א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(152858, 152859, 152860, 152861, 152862)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הִשָּֽׁמֶר־</w:t>
            </w:r>
          </w:p>
        </w:tc>
        <w:tc>
          <w:tcPr>
            <w:tcW w:type="auto" w:w="1440"/>
          </w:tcPr>
          <w:p>
            <w:r>
              <w:t>impv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(152860, 152861, 152862)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5">
        <w:r>
          <w:rPr/>
          <w:t>1_Samuel 19:10</w:t>
        </w:r>
      </w:hyperlink>
    </w:p>
    <w:p>
      <w:pPr>
        <w:pStyle w:val="Hebrew"/>
      </w:pPr>
      <w:r>
        <w:t xml:space="preserve">וַיִּמָּלֵ֖ט בַּלַּ֥יְלָה 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153075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153076</w:t>
      </w:r>
      <w:r>
        <w:rPr>
          <w:rFonts w:ascii="Times New Roman" w:hAnsi="Times New Roman"/>
          <w:color w:val="828282"/>
          <w:rtl/>
        </w:rPr>
        <w:t xml:space="preserve">יִּמָּלֵ֖ט </w:t>
      </w:r>
      <w:r>
        <w:rPr>
          <w:color w:val="FF0000"/>
          <w:vertAlign w:val="superscript"/>
          <w:rtl/>
        </w:rPr>
        <w:t>153077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153078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153079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153080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וַיְבַקֵּ֨שׁ שָׁא֜וּל לְהַכֹּ֤ות בַּֽחֲנִית֙ בְּדָוִ֣ד וּבַקִּ֔יר וַיִּפְטַר֙ מִפְּנֵ֣י שָׁא֔וּל וַיַּ֥ךְ אֶֽת־הַחֲנִ֖ית בַּקִּ֑יר וְדָוִ֛ד נָ֥ס וַיִּמָּלֵ֖ט בַּלַּ֥יְלָה 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(153075, 153076, 153077, 153078, 153079, 153080)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(153075, 153076, 153077, 153078, 153079, 153080)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יִּמָּלֵ֖ט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(153077, 153078, 153079)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6">
        <w:r>
          <w:rPr/>
          <w:t>1_Samuel 19:11</w:t>
        </w:r>
      </w:hyperlink>
    </w:p>
    <w:p>
      <w:pPr>
        <w:pStyle w:val="Hebrew"/>
      </w:pPr>
      <w:r>
        <w:t xml:space="preserve">וְלַהֲמִיתֹ֖ו בַּבֹּ֑קֶר </w:t>
      </w:r>
    </w:p>
    <w:p>
      <w:pPr>
        <w:pStyle w:val="Hebrew"/>
      </w:pPr>
      <w:r>
        <w:rPr>
          <w:color w:val="FF0000"/>
          <w:vertAlign w:val="superscript"/>
          <w:rtl/>
        </w:rPr>
        <w:t>153090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153092</w:t>
      </w:r>
      <w:r>
        <w:rPr>
          <w:rFonts w:ascii="Times New Roman" w:hAnsi="Times New Roman"/>
          <w:color w:val="828282"/>
          <w:rtl/>
        </w:rPr>
        <w:t xml:space="preserve">הֲמִיתֹ֖ו </w:t>
      </w:r>
      <w:r>
        <w:rPr>
          <w:color w:val="FF0000"/>
          <w:vertAlign w:val="superscript"/>
          <w:rtl/>
        </w:rPr>
        <w:t>153093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153094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153095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(153090, 153091, 153092, 153093, 153094, 153095)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(153090, 153091, 153092, 153093, 153094, 153095)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הֲמִיתֹ֖ו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(153093, 153094, 153095)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בַּבֹּ֑קֶר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7">
        <w:r>
          <w:rPr/>
          <w:t>1_Samuel 20:19</w:t>
        </w:r>
      </w:hyperlink>
    </w:p>
    <w:p>
      <w:pPr>
        <w:pStyle w:val="Hebrew"/>
      </w:pPr>
      <w:r>
        <w:t xml:space="preserve">אֲשֶׁר־נִסְתַּ֥רְתָּ שָּׁ֖ם בְּיֹ֣ום הַֽמַּעֲשֶׂ֑ה </w:t>
      </w:r>
    </w:p>
    <w:p>
      <w:pPr>
        <w:pStyle w:val="Hebrew"/>
      </w:pPr>
      <w:r>
        <w:rPr>
          <w:color w:val="FF0000"/>
          <w:vertAlign w:val="superscript"/>
          <w:rtl/>
        </w:rPr>
        <w:t>153822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153823</w:t>
      </w:r>
      <w:r>
        <w:rPr>
          <w:rFonts w:ascii="Times New Roman" w:hAnsi="Times New Roman"/>
          <w:color w:val="828282"/>
          <w:rtl/>
        </w:rPr>
        <w:t xml:space="preserve">נִסְתַּ֥רְתָּ </w:t>
      </w:r>
      <w:r>
        <w:rPr>
          <w:color w:val="FF0000"/>
          <w:vertAlign w:val="superscript"/>
          <w:rtl/>
        </w:rPr>
        <w:t>153824</w:t>
      </w:r>
      <w:r>
        <w:rPr>
          <w:rFonts w:ascii="Times New Roman" w:hAnsi="Times New Roman"/>
          <w:color w:val="828282"/>
          <w:rtl/>
        </w:rPr>
        <w:t xml:space="preserve">שָּׁ֖ם </w:t>
      </w:r>
      <w:r>
        <w:rPr>
          <w:color w:val="FF0000"/>
          <w:vertAlign w:val="superscript"/>
          <w:rtl/>
        </w:rPr>
        <w:t>153825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153826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153827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153828</w:t>
      </w:r>
      <w:r>
        <w:rPr>
          <w:rFonts w:ascii="Times New Roman" w:hAnsi="Times New Roman"/>
          <w:color w:val="828282"/>
          <w:rtl/>
        </w:rPr>
        <w:t xml:space="preserve">מַּעֲשֶׂ֑ה </w:t>
      </w:r>
    </w:p>
    <w:p>
      <w:pPr>
        <w:pStyle w:val="Hebrew"/>
      </w:pPr>
      <w:r>
        <w:rPr>
          <w:color w:val="828282"/>
        </w:rPr>
        <w:t xml:space="preserve">וְשִׁלַּשְׁתָּ֙ תֵּרֵ֣ד מְאֹ֔ד וּבָאתָ֙ אֶל־הַמָּקֹ֔ום אֲשֶׁר־נִסְתַּ֥רְתָּ שָּׁ֖ם בְּיֹ֣ום הַֽמַּעֲשֶׂ֑ה וְיָ֣שַׁבְתָּ֔ אֵ֖צֶל הָאֶ֥בֶן הָאָֽזֶל׃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(153822, 153823, 153824, 153825, 153826, 153827, 153828)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(153822, 153823, 153824, 153825, 153826, 153827, 153828)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נִסְתַּ֥רְתָּ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(153825, 153826, 153827, 153828)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הַֽמַּעֲשֶׂ֑ה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8">
        <w:r>
          <w:rPr/>
          <w:t>1_Samuel 20:26</w:t>
        </w:r>
      </w:hyperlink>
    </w:p>
    <w:p>
      <w:pPr>
        <w:pStyle w:val="Hebrew"/>
      </w:pPr>
      <w:r>
        <w:t xml:space="preserve">וְלֹֽא־דִבֶּ֥ר שָׁא֛וּל מְא֖וּמָה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(153960, 153961, 153962, 153963, 153964, 153965, 153966, 153967, 153968, 153969)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דִבֶּ֥ר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(153965, 153966, 153967, 153968, 153969)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39">
        <w:r>
          <w:rPr/>
          <w:t>1_Samuel 20:34</w:t>
        </w:r>
      </w:hyperlink>
    </w:p>
    <w:p>
      <w:pPr>
        <w:pStyle w:val="Hebrew"/>
      </w:pPr>
      <w:r>
        <w:t xml:space="preserve">וְלֹא־אָכַ֞ל בְּיֹום־הַחֹ֤דֶשׁ הַשֵּׁנִי֙ לֶ֔חֶם </w:t>
      </w:r>
    </w:p>
    <w:p>
      <w:pPr>
        <w:pStyle w:val="Hebrew"/>
      </w:pPr>
      <w:r>
        <w:rPr>
          <w:color w:val="FF0000"/>
          <w:vertAlign w:val="superscript"/>
          <w:rtl/>
        </w:rPr>
        <w:t>154161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154162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154163</w:t>
      </w:r>
      <w:r>
        <w:rPr>
          <w:rFonts w:ascii="Times New Roman" w:hAnsi="Times New Roman"/>
          <w:color w:val="828282"/>
          <w:rtl/>
        </w:rPr>
        <w:t xml:space="preserve">אָכַ֞ל </w:t>
      </w:r>
      <w:r>
        <w:rPr>
          <w:color w:val="FF0000"/>
          <w:vertAlign w:val="superscript"/>
          <w:rtl/>
        </w:rPr>
        <w:t>154164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154165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154166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154167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154168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154169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154170</w:t>
      </w:r>
      <w:r>
        <w:rPr>
          <w:rFonts w:ascii="Times New Roman" w:hAnsi="Times New Roman"/>
          <w:color w:val="828282"/>
          <w:rtl/>
        </w:rPr>
        <w:t xml:space="preserve">לֶ֔חֶם </w:t>
      </w:r>
    </w:p>
    <w:p>
      <w:pPr>
        <w:pStyle w:val="Hebrew"/>
      </w:pPr>
      <w:r>
        <w:rPr>
          <w:color w:val="828282"/>
        </w:rPr>
        <w:t xml:space="preserve">וַיָּ֧קָם יְהֹונָתָ֛ן מֵעִ֥ם הַשֻּׁלְחָ֖ן בָּחֳרִי־אָ֑ף וְלֹא־אָכַ֞ל בְּיֹום־הַחֹ֤דֶשׁ הַשֵּׁנִי֙ לֶ֔חֶם כִּ֤י נֶעְצַב֙ אֶל־דָּוִ֔ד כִּ֥י הִכְלִמֹ֖ו אָבִֽיו׃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(154161, 154162, 154163, 154164, 154165, 154166, 154167, 154168, 154169, 154170)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(154161, 154162, 154163, 154164, 154165, 154166, 154167, 154168, 154169, 154170)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(154163,)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אָכַ֞ל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(154164, 154165, 154166, 154167, 154168, 154169)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בְּיֹום־הַחֹ֤דֶשׁ הַשֵּׁנִי֙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0">
        <w:r>
          <w:rPr/>
          <w:t>1_Samuel 20:35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154178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154179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154180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154181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154182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וַיֵּצֵ֧א יְהֹונָתָ֛ן הַשָּׂדֶ֖ה לְמֹועֵ֣ד דָּוִ֑ד וְנַ֥עַר קָטֹ֖ן עִמֹּֽו׃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(154178, 154179, 154180, 154181, 154182)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(154178, 154179, 154180, 154181, 154182)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(154180, 154181, 154182)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1">
        <w:r>
          <w:rPr/>
          <w:t>1_Samuel 21:7</w:t>
        </w:r>
      </w:hyperlink>
    </w:p>
    <w:p>
      <w:pPr>
        <w:pStyle w:val="Hebrew"/>
      </w:pPr>
      <w:r>
        <w:t xml:space="preserve">לָשׂוּם֙ לֶ֣חֶם חֹ֔ם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154528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154529</w:t>
      </w:r>
      <w:r>
        <w:rPr>
          <w:rFonts w:ascii="Times New Roman" w:hAnsi="Times New Roman"/>
          <w:color w:val="828282"/>
          <w:rtl/>
        </w:rPr>
        <w:t xml:space="preserve">שׂוּם֙ </w:t>
      </w:r>
      <w:r>
        <w:rPr>
          <w:color w:val="FF0000"/>
          <w:vertAlign w:val="superscript"/>
          <w:rtl/>
        </w:rPr>
        <w:t>154530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154531</w:t>
      </w:r>
      <w:r>
        <w:rPr>
          <w:rFonts w:ascii="Times New Roman" w:hAnsi="Times New Roman"/>
          <w:color w:val="828282"/>
          <w:rtl/>
        </w:rPr>
        <w:t xml:space="preserve">חֹ֔ם </w:t>
      </w:r>
      <w:r>
        <w:rPr>
          <w:color w:val="FF0000"/>
          <w:vertAlign w:val="superscript"/>
          <w:rtl/>
        </w:rPr>
        <w:t>154532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154533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וַיִּתֶּן־לֹ֥ו הַכֹּהֵ֖ן קֹ֑דֶשׁ כִּי֩ לֹא־הָ֨יָה שָׁ֜ם לֶ֗חֶם כִּֽי־אִם־לֶ֤חֶם הַפָּנִים֙ הַמּֽוּסָרִים֙ מִלִּפְנֵ֣י יְהוָ֔ה לָשׂוּם֙ לֶ֣חֶם חֹ֔ם בְּיֹ֖ום הִלָּקְחֹֽו׃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(154528, 154529, 154530, 154531, 154532, 154533)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(154528, 154529, 154530, 154531, 154532, 154533)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שׂוּם֙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(154532, 154533)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2">
        <w:r>
          <w:rPr/>
          <w:t>1_Samuel 21:8</w:t>
        </w:r>
      </w:hyperlink>
    </w:p>
    <w:p>
      <w:pPr>
        <w:pStyle w:val="Hebrew"/>
      </w:pPr>
      <w:r>
        <w:t xml:space="preserve">וְשָׁ֡ם אִישׁ֩ מֵעַבְדֵ֨י שָׁא֜וּל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154535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154536</w:t>
      </w:r>
      <w:r>
        <w:rPr>
          <w:rFonts w:ascii="Times New Roman" w:hAnsi="Times New Roman"/>
          <w:color w:val="828282"/>
          <w:rtl/>
        </w:rPr>
        <w:t xml:space="preserve">שָׁ֡ם </w:t>
      </w:r>
      <w:r>
        <w:rPr>
          <w:color w:val="FF0000"/>
          <w:vertAlign w:val="superscript"/>
          <w:rtl/>
        </w:rPr>
        <w:t>154537</w:t>
      </w:r>
      <w:r>
        <w:rPr>
          <w:rFonts w:ascii="Times New Roman" w:hAnsi="Times New Roman"/>
          <w:color w:val="828282"/>
          <w:rtl/>
        </w:rPr>
        <w:t xml:space="preserve">אִישׁ֩ </w:t>
      </w:r>
      <w:r>
        <w:rPr>
          <w:color w:val="FF0000"/>
          <w:vertAlign w:val="superscript"/>
          <w:rtl/>
        </w:rPr>
        <w:t>154538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154539</w:t>
      </w:r>
      <w:r>
        <w:rPr>
          <w:rFonts w:ascii="Times New Roman" w:hAnsi="Times New Roman"/>
          <w:color w:val="828282"/>
          <w:rtl/>
        </w:rPr>
        <w:t xml:space="preserve">עַבְדֵ֨י </w:t>
      </w:r>
      <w:r>
        <w:rPr>
          <w:color w:val="FF0000"/>
          <w:vertAlign w:val="superscript"/>
          <w:rtl/>
        </w:rPr>
        <w:t>154540</w:t>
      </w:r>
      <w:r>
        <w:rPr>
          <w:rFonts w:ascii="Times New Roman" w:hAnsi="Times New Roman"/>
          <w:color w:val="828282"/>
          <w:rtl/>
        </w:rPr>
        <w:t xml:space="preserve">שָׁא֜וּל </w:t>
      </w:r>
      <w:r>
        <w:rPr>
          <w:color w:val="FF0000"/>
          <w:vertAlign w:val="superscript"/>
          <w:rtl/>
        </w:rPr>
        <w:t>154541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154544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154545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וְשָׁ֡ם אִישׁ֩ מֵעַבְדֵ֨י שָׁא֜וּל בַּיֹּ֣ום הַה֗וּא נֶעְצָר֙ לִפְנֵ֣י יְהוָ֔ה וּשְׁמֹ֖ו דֹּאֵ֣ג הָאֲדֹמִ֑י אַבִּ֥יר הָרֹעִ֖ים אֲשֶׁ֥ר לְשָׁאֽוּל׃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(154535, 154536, 154537, 154538, 154539, 154540, 154541, 154542, 154543, 154544, 154545)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(154535, 154536, 154537, 154538, 154539, 154540, 154541, 154542, 154543, 154544, 154545)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(154541, 154542, 154543, 154544, 154545)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3">
        <w:r>
          <w:rPr/>
          <w:t>1_Samuel 21:11</w:t>
        </w:r>
      </w:hyperlink>
    </w:p>
    <w:p>
      <w:pPr>
        <w:pStyle w:val="Hebrew"/>
      </w:pPr>
      <w:r>
        <w:t xml:space="preserve">וַיִּבְרַ֥ח בַּיֹּום־הַה֖וּא מִפְּנֵ֣י שָׁא֑וּל </w:t>
      </w:r>
    </w:p>
    <w:p>
      <w:pPr>
        <w:pStyle w:val="Hebrew"/>
      </w:pPr>
      <w:r>
        <w:rPr>
          <w:color w:val="FF0000"/>
          <w:vertAlign w:val="superscript"/>
          <w:rtl/>
        </w:rPr>
        <w:t>154635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154636</w:t>
      </w:r>
      <w:r>
        <w:rPr>
          <w:rFonts w:ascii="Times New Roman" w:hAnsi="Times New Roman"/>
          <w:color w:val="828282"/>
          <w:rtl/>
        </w:rPr>
        <w:t xml:space="preserve">יִּבְרַ֥ח </w:t>
      </w:r>
      <w:r>
        <w:rPr>
          <w:color w:val="FF0000"/>
          <w:vertAlign w:val="superscript"/>
          <w:rtl/>
        </w:rPr>
        <w:t>154637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154638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154639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154640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154641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154642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154643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154644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>
      <w:pPr>
        <w:pStyle w:val="Hebrew"/>
      </w:pPr>
      <w:r>
        <w:rPr>
          <w:color w:val="828282"/>
        </w:rPr>
        <w:t xml:space="preserve">וַיָּ֣קָם דָּוִ֔ד וַיִּבְרַ֥ח בַּיֹּום־הַה֖וּא מִפְּנֵ֣י שָׁא֑וּל וַיָּבֹ֕א אֶל־אָכִ֖ישׁ מֶ֥לֶךְ גַּֽת׃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(154635, 154636, 154637, 154638, 154639, 154640, 154641, 154642, 154643, 154644)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(154635, 154636, 154637, 154638, 154639, 154640, 154641, 154642, 154643, 154644)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(154636,)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יִּבְרַ֥ח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(154637, 154638, 154639, 154640, 154641)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בַּיֹּום־הַה֖וּא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4">
        <w:r>
          <w:rPr/>
          <w:t>1_Samuel 22:18</w:t>
        </w:r>
      </w:hyperlink>
    </w:p>
    <w:p>
      <w:pPr>
        <w:pStyle w:val="Hebrew"/>
      </w:pPr>
      <w:r>
        <w:t xml:space="preserve">וַיָּ֣מֶת׀ בַּיֹּ֣ום הַה֗וּא שְׁמֹנִ֤ים וַחֲמִשָּׁה֙ אִ֔ישׁ </w:t>
      </w:r>
    </w:p>
    <w:p>
      <w:pPr>
        <w:pStyle w:val="Hebrew"/>
      </w:pPr>
      <w:r>
        <w:rPr>
          <w:color w:val="FF0000"/>
          <w:vertAlign w:val="superscript"/>
          <w:rtl/>
        </w:rPr>
        <w:t>155214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155215</w:t>
      </w:r>
      <w:r>
        <w:rPr>
          <w:rFonts w:ascii="Times New Roman" w:hAnsi="Times New Roman"/>
          <w:color w:val="828282"/>
          <w:rtl/>
        </w:rPr>
        <w:t xml:space="preserve">יָּ֣מֶת׀ </w:t>
      </w:r>
      <w:r>
        <w:rPr>
          <w:color w:val="FF0000"/>
          <w:vertAlign w:val="superscript"/>
          <w:rtl/>
        </w:rPr>
        <w:t>155216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155218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155219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155220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155221</w:t>
      </w:r>
      <w:r>
        <w:rPr>
          <w:rFonts w:ascii="Times New Roman" w:hAnsi="Times New Roman"/>
          <w:color w:val="828282"/>
          <w:rtl/>
        </w:rPr>
        <w:t xml:space="preserve">שְׁמֹנִ֤ים </w:t>
      </w:r>
      <w:r>
        <w:rPr>
          <w:color w:val="FF0000"/>
          <w:vertAlign w:val="superscript"/>
          <w:rtl/>
        </w:rPr>
        <w:t>155222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155223</w:t>
      </w:r>
      <w:r>
        <w:rPr>
          <w:rFonts w:ascii="Times New Roman" w:hAnsi="Times New Roman"/>
          <w:color w:val="828282"/>
          <w:rtl/>
        </w:rPr>
        <w:t xml:space="preserve">חֲמִשָּׁה֙ </w:t>
      </w:r>
      <w:r>
        <w:rPr>
          <w:color w:val="FF0000"/>
          <w:vertAlign w:val="superscript"/>
          <w:rtl/>
        </w:rPr>
        <w:t>155224</w:t>
      </w:r>
      <w:r>
        <w:rPr>
          <w:rFonts w:ascii="Times New Roman" w:hAnsi="Times New Roman"/>
          <w:color w:val="828282"/>
          <w:rtl/>
        </w:rPr>
        <w:t xml:space="preserve">אִ֔ישׁ </w:t>
      </w:r>
    </w:p>
    <w:p>
      <w:pPr>
        <w:pStyle w:val="Hebrew"/>
      </w:pPr>
      <w:r>
        <w:rPr>
          <w:color w:val="828282"/>
        </w:rPr>
        <w:t xml:space="preserve">וַיֹּ֤אמֶר הַמֶּ֨לֶךְ֙ לְדֹואֵ֔ג סֹ֣ב אַתָּ֔ה וּפְגַ֖ע בַּכֹּהֲנִ֑ים וַיִּסֹּ֞ב דֹּואֵ֣ג הָאֲדֹמִ֗י וַיִּפְגַּע־הוּא֙ בַּכֹּ֣הֲנִ֔ים וַיָּ֣מֶת׀ בַּיֹּ֣ום הַה֗וּא שְׁמֹנִ֤ים וַחֲמִשָּׁה֙ אִ֔ישׁ נֹשֵׂ֖א אֵפֹ֥וד בָּֽד׃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(155214, 155215, 155216, 155217, 155218, 155219, 155220, 155221, 155222, 155223, 155224)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(155214, 155215, 155216, 155217, 155218, 155219, 155220, 155221, 155222, 155223, 155224)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יָּ֣מֶת׀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(155216, 155217, 155218, 155219, 155220)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5">
        <w:r>
          <w:rPr/>
          <w:t>1_Samuel 22:22</w:t>
        </w:r>
      </w:hyperlink>
    </w:p>
    <w:p>
      <w:pPr>
        <w:pStyle w:val="Hebrew"/>
      </w:pPr>
      <w:r>
        <w:t xml:space="preserve">יָדַ֜עְתִּי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(155288, 155289, 155290, 155291, 155292, 155293)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(155288, 155289, 155290, 155291, 155292, 155293)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יָדַ֜עְתִּי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(155289, 155290, 155291, 155292, 155293)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6">
        <w:r>
          <w:rPr/>
          <w:t>1_Samuel 25:37</w:t>
        </w:r>
      </w:hyperlink>
    </w:p>
    <w:p>
      <w:pPr>
        <w:pStyle w:val="Hebrew"/>
      </w:pPr>
      <w:r>
        <w:t xml:space="preserve">וַיְהִ֣י בַבֹּ֗קֶר </w:t>
      </w:r>
    </w:p>
    <w:p>
      <w:pPr>
        <w:pStyle w:val="Hebrew"/>
      </w:pPr>
      <w:r>
        <w:rPr>
          <w:color w:val="FF0000"/>
          <w:vertAlign w:val="superscript"/>
          <w:rtl/>
        </w:rPr>
        <w:t>157373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157374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157375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157376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157377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>
      <w:pPr>
        <w:pStyle w:val="Hebrew"/>
      </w:pPr>
      <w:r>
        <w:rPr>
          <w:color w:val="828282"/>
        </w:rPr>
        <w:t xml:space="preserve">וַיְהִ֣י בַבֹּ֗קֶר בְּצֵ֤את הַיַּ֨יִן֙ מִנָּבָ֔ל וַתַּגֶּד־לֹ֣ו אִשְׁתֹּ֔ו אֶת־הַדְּבָרִ֖ים הָאֵ֑לֶּה וַיָּ֤מָת לִבֹּו֙ בְּקִרְבֹּ֔ו וְה֖וּא הָיָ֥ה לְאָֽבֶן׃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(157373, 157374, 157375, 157376, 157377)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(157373, 157374, 157375, 157376, 157377)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(157374,)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(157375, 157376, 157377)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בַבֹּ֗קֶר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7">
        <w:r>
          <w:rPr/>
          <w:t>1_Samuel 27:6</w:t>
        </w:r>
      </w:hyperlink>
    </w:p>
    <w:p>
      <w:pPr>
        <w:pStyle w:val="Hebrew"/>
      </w:pPr>
      <w:r>
        <w:t xml:space="preserve">וַיִּתֶּן־לֹ֥ו אָכִ֛ישׁ בַּיֹּ֥ום הַה֖וּא אֶת־צִֽקְלָ֑ג </w:t>
      </w:r>
    </w:p>
    <w:p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(158331, 158332, 158333, 158334, 158335, 158336, 158337, 158338, 158339, 158340, 158341)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יִּתֶּן־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(158335, 158336, 158337, 158338, 158339)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8">
        <w:r>
          <w:rPr/>
          <w:t>1_Samuel 28:1</w:t>
        </w:r>
      </w:hyperlink>
    </w:p>
    <w:p>
      <w:pPr>
        <w:pStyle w:val="Hebrew"/>
      </w:pPr>
      <w:r>
        <w:t xml:space="preserve">וַֽיְהִי֙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(158500, 158501, 158502, 158503, 158504, 158505, 158506)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(158502, 158503, 158504, 158505, 158506)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49">
        <w:r>
          <w:rPr/>
          <w:t>1_Samuel 28:25</w:t>
        </w:r>
      </w:hyperlink>
    </w:p>
    <w:p>
      <w:pPr>
        <w:pStyle w:val="Hebrew"/>
      </w:pPr>
      <w:r>
        <w:t xml:space="preserve">וַיֵּלְכ֖וּ בַּלַּ֥יְלָה הַהֽוּא׃ פ </w:t>
      </w:r>
    </w:p>
    <w:p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(159121, 159122, 159123, 159124, 159125, 159126, 159127)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יֵּלְכ֖וּ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(159123, 159124, 159125, 159126, 159127)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בַּלַּ֥יְלָה הַהֽוּא׃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0">
        <w:r>
          <w:rPr/>
          <w:t>1_Samuel 29:10</w:t>
        </w:r>
      </w:hyperlink>
    </w:p>
    <w:p>
      <w:pPr>
        <w:pStyle w:val="Hebrew"/>
      </w:pPr>
      <w:r>
        <w:t xml:space="preserve">הַשְׁכֵּ֣ם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159402</w:t>
      </w:r>
      <w:r>
        <w:rPr>
          <w:rFonts w:ascii="Times New Roman" w:hAnsi="Times New Roman"/>
          <w:color w:val="828282"/>
          <w:rtl/>
        </w:rPr>
        <w:t xml:space="preserve">הַשְׁכֵּ֣ם </w:t>
      </w:r>
      <w:r>
        <w:rPr>
          <w:color w:val="FF0000"/>
          <w:vertAlign w:val="superscript"/>
          <w:rtl/>
        </w:rPr>
        <w:t>159403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159405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(159402, 159403, 159404, 159405)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(159402, 159403, 159404, 159405)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(159402,)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הַשְׁכֵּ֣ם </w:t>
            </w:r>
          </w:p>
        </w:tc>
        <w:tc>
          <w:tcPr>
            <w:tcW w:type="auto" w:w="1440"/>
          </w:tcPr>
          <w:p>
            <w:r>
              <w:t>impv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(159403, 159404, 159405)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0">
        <w:r>
          <w:rPr/>
          <w:t>1_Samuel 29:10</w:t>
        </w:r>
      </w:hyperlink>
    </w:p>
    <w:p>
      <w:pPr>
        <w:pStyle w:val="Hebrew"/>
      </w:pPr>
      <w:r>
        <w:t xml:space="preserve">וְהִשְׁכַּמְתֶּ֣ם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(159412, 159413, 159414, 159415, 159416)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(159412, 159413, 159414, 159415, 159416)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הִשְׁכַּמְתֶּ֣ם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(159414, 159415, 159416)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1">
        <w:r>
          <w:rPr/>
          <w:t>1_Samuel 29:11</w:t>
        </w:r>
      </w:hyperlink>
    </w:p>
    <w:p>
      <w:pPr>
        <w:pStyle w:val="Hebrew"/>
      </w:pPr>
      <w:r>
        <w:t xml:space="preserve">וַיַּשְׁכֵּ֨ם דָּוִ֜ד ה֤וּא וַֽאֲנָשָׁיו֙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(159422, 159423, 159424, 159425, 159426, 159427, 159430, 159431, 159432)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(159422, 159423, 159424, 159425, 159426, 159427, 159430, 159431, 159432)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יַּשְׁכֵּ֨ם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(159430, 159431, 159432)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2">
        <w:r>
          <w:rPr/>
          <w:t>1_Samuel 30:1</w:t>
        </w:r>
      </w:hyperlink>
    </w:p>
    <w:p>
      <w:pPr>
        <w:pStyle w:val="Hebrew"/>
      </w:pPr>
      <w:r>
        <w:t xml:space="preserve">בְּבֹ֨א דָוִ֧ד וַאֲנָשָׁ֛יו צִֽקְלַ֖ג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(159444, 159445, 159446, 159447, 159448, 159449, 159450, 159451, 159452, 159453, 159454)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(159444, 159445, 159446, 159447, 159448, 159449, 159450, 159451, 159452, 159453, 159454)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בֹ֨א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(159450, 159451, 159452, 159453, 159454)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3">
        <w:r>
          <w:rPr/>
          <w:t>1_Samuel 31:6</w:t>
        </w:r>
      </w:hyperlink>
    </w:p>
    <w:p>
      <w:pPr>
        <w:pStyle w:val="Hebrew"/>
      </w:pPr>
      <w: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p>
      <w:pPr>
        <w:pStyle w:val="Hebrew"/>
      </w:pPr>
      <w:r>
        <w:rPr>
          <w:color w:val="FF0000"/>
          <w:vertAlign w:val="superscript"/>
          <w:rtl/>
        </w:rPr>
        <w:t>160297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160298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160299</w:t>
      </w:r>
      <w:r>
        <w:rPr>
          <w:rFonts w:ascii="Times New Roman" w:hAnsi="Times New Roman"/>
          <w:color w:val="828282"/>
          <w:rtl/>
        </w:rPr>
        <w:t xml:space="preserve">שָׁא֡וּל </w:t>
      </w:r>
      <w:r>
        <w:rPr>
          <w:color w:val="FF0000"/>
          <w:vertAlign w:val="superscript"/>
          <w:rtl/>
        </w:rPr>
        <w:t>160300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160301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160302</w:t>
      </w:r>
      <w:r>
        <w:rPr>
          <w:rFonts w:ascii="Times New Roman" w:hAnsi="Times New Roman"/>
          <w:color w:val="828282"/>
          <w:rtl/>
        </w:rPr>
        <w:t xml:space="preserve">בָּנָיו֩ </w:t>
      </w:r>
      <w:r>
        <w:rPr>
          <w:color w:val="FF0000"/>
          <w:vertAlign w:val="superscript"/>
          <w:rtl/>
        </w:rPr>
        <w:t>160303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160304</w:t>
      </w:r>
      <w:r>
        <w:rPr>
          <w:rFonts w:ascii="Times New Roman" w:hAnsi="Times New Roman"/>
          <w:color w:val="828282"/>
          <w:rtl/>
        </w:rPr>
        <w:t xml:space="preserve">נֹשֵׂ֨א </w:t>
      </w:r>
      <w:r>
        <w:rPr>
          <w:color w:val="FF0000"/>
          <w:vertAlign w:val="superscript"/>
          <w:rtl/>
        </w:rPr>
        <w:t>160305</w:t>
      </w:r>
      <w:r>
        <w:rPr>
          <w:rFonts w:ascii="Times New Roman" w:hAnsi="Times New Roman"/>
          <w:color w:val="828282"/>
          <w:rtl/>
        </w:rPr>
        <w:t xml:space="preserve">כֵלָ֜יו </w:t>
      </w:r>
      <w:r>
        <w:rPr>
          <w:color w:val="FF0000"/>
          <w:vertAlign w:val="superscript"/>
          <w:rtl/>
        </w:rPr>
        <w:t>160306</w:t>
      </w:r>
      <w:r>
        <w:rPr>
          <w:rFonts w:ascii="Times New Roman" w:hAnsi="Times New Roman"/>
          <w:color w:val="828282"/>
          <w:rtl/>
        </w:rPr>
        <w:t xml:space="preserve">גַּ֧ם </w:t>
      </w:r>
      <w:r>
        <w:rPr>
          <w:color w:val="FF0000"/>
          <w:vertAlign w:val="superscript"/>
          <w:rtl/>
        </w:rPr>
        <w:t>160307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160308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160309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160310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160311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160312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160313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160314</w:t>
      </w:r>
      <w:r>
        <w:rPr>
          <w:rFonts w:ascii="Times New Roman" w:hAnsi="Times New Roman"/>
          <w:color w:val="828282"/>
          <w:rtl/>
        </w:rPr>
        <w:t xml:space="preserve">יַחְדָּֽו׃ </w:t>
      </w:r>
    </w:p>
    <w:p>
      <w:pPr>
        <w:pStyle w:val="Hebrew"/>
      </w:pPr>
      <w:r>
        <w:rPr>
          <w:color w:val="828282"/>
        </w:rP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(160297, 160298, 160299, 160300, 160301, 160302, 160303, 160304, 160305, 160306, 160307, 160308, 160309, 160310, 160311, 160312, 160313, 160314)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(160297, 160298, 160299, 160300, 160301, 160302, 160303, 160304, 160305, 160306, 160307, 160308, 160309, 160310, 160311, 160312, 160313, 160314)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(160298,)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יָּ֣מָת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(160309, 160310, 160311, 160312, 160313)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4">
        <w:r>
          <w:rPr/>
          <w:t>2_Samuel 1:2</w:t>
        </w:r>
      </w:hyperlink>
    </w:p>
    <w:p>
      <w:pPr>
        <w:pStyle w:val="Hebrew"/>
      </w:pPr>
      <w:r>
        <w:t xml:space="preserve">וַיְהִ֣י׀ בַּיֹּ֣ום הַשְּׁלִישִׁ֗י </w:t>
      </w:r>
    </w:p>
    <w:p>
      <w:pPr>
        <w:pStyle w:val="Hebrew"/>
      </w:pPr>
      <w:r>
        <w:rPr>
          <w:color w:val="FF0000"/>
          <w:vertAlign w:val="superscript"/>
          <w:rtl/>
        </w:rPr>
        <w:t>160489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160490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160491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160492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160493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160494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160495</w:t>
      </w:r>
      <w:r>
        <w:rPr>
          <w:rFonts w:ascii="Times New Roman" w:hAnsi="Times New Roman"/>
          <w:color w:val="828282"/>
          <w:rtl/>
        </w:rPr>
        <w:t xml:space="preserve">שְּׁלִישִׁ֗י </w:t>
      </w:r>
    </w:p>
    <w:p>
      <w:pPr>
        <w:pStyle w:val="Hebrew"/>
      </w:pPr>
      <w:r>
        <w:rPr>
          <w:color w:val="828282"/>
        </w:rPr>
        <w:t xml:space="preserve">וַיְהִ֣י׀ בַּיֹּ֣ום הַשְּׁלִישִׁ֗י וְהִנֵּה֩ אִ֨ישׁ בָּ֤א מִן־הַֽמַּחֲנֶה֙ מֵעִ֣ם שָׁא֔וּל וּבְגָדָ֣יו קְרֻעִ֔ים וַאֲדָמָ֖ה עַל־רֹאשֹׁ֑ו וַיְהִי֙ בְּבֹאֹ֣ו אֶל־דָּוִ֔ד וַיִּפֹּ֥ל אַ֖רְצָה וַיִּשְׁתָּֽחוּ׃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(160489, 160490, 160491, 160492, 160493, 160494, 160495)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(160489, 160490, 160491, 160492, 160493, 160494, 160495)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(160490,)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(160491, 160492, 160493, 160494, 160495)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5">
        <w:r>
          <w:rPr/>
          <w:t>2_Samuel 2:17</w:t>
        </w:r>
      </w:hyperlink>
    </w:p>
    <w:p>
      <w:pPr>
        <w:pStyle w:val="Hebrew"/>
      </w:pPr>
      <w:r>
        <w:t xml:space="preserve">וַתְּהִ֧י הַמִּלְחָמָ֛ה קָשָׁ֥ה עַד־מְאֹ֖ד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161308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161309</w:t>
      </w:r>
      <w:r>
        <w:rPr>
          <w:rFonts w:ascii="Times New Roman" w:hAnsi="Times New Roman"/>
          <w:color w:val="828282"/>
          <w:rtl/>
        </w:rPr>
        <w:t xml:space="preserve">תְּהִ֧י </w:t>
      </w:r>
      <w:r>
        <w:rPr>
          <w:color w:val="FF0000"/>
          <w:vertAlign w:val="superscript"/>
          <w:rtl/>
        </w:rPr>
        <w:t>161310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161311</w:t>
      </w:r>
      <w:r>
        <w:rPr>
          <w:rFonts w:ascii="Times New Roman" w:hAnsi="Times New Roman"/>
          <w:color w:val="828282"/>
          <w:rtl/>
        </w:rPr>
        <w:t xml:space="preserve">מִּלְחָמָ֛ה </w:t>
      </w:r>
      <w:r>
        <w:rPr>
          <w:color w:val="FF0000"/>
          <w:vertAlign w:val="superscript"/>
          <w:rtl/>
        </w:rPr>
        <w:t>161312</w:t>
      </w:r>
      <w:r>
        <w:rPr>
          <w:rFonts w:ascii="Times New Roman" w:hAnsi="Times New Roman"/>
          <w:color w:val="828282"/>
          <w:rtl/>
        </w:rPr>
        <w:t xml:space="preserve">קָשָׁ֥ה </w:t>
      </w:r>
      <w:r>
        <w:rPr>
          <w:color w:val="FF0000"/>
          <w:vertAlign w:val="superscript"/>
          <w:rtl/>
        </w:rPr>
        <w:t>161313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161314</w:t>
      </w:r>
      <w:r>
        <w:rPr>
          <w:rFonts w:ascii="Times New Roman" w:hAnsi="Times New Roman"/>
          <w:color w:val="828282"/>
          <w:rtl/>
        </w:rPr>
        <w:t xml:space="preserve">מְאֹ֖ד </w:t>
      </w:r>
      <w:r>
        <w:rPr>
          <w:color w:val="FF0000"/>
          <w:vertAlign w:val="superscript"/>
          <w:rtl/>
        </w:rPr>
        <w:t>161315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161316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161317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161318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161319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וַתְּהִ֧י הַמִּלְחָמָ֛ה קָשָׁ֥ה עַד־מְאֹ֖ד בַּיֹּ֣ום הַה֑וּא וַיִּנָּ֤גֶף אַבְנֵר֙ וְאַנְשֵׁ֣י יִשְׂרָאֵ֔ל לִפְנֵ֖י עַבְדֵ֥י דָוִֽד׃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(161308, 161309, 161310, 161311, 161312, 161313, 161314, 161315, 161316, 161317, 161318, 161319)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(161308, 161309, 161310, 161311, 161312, 161313, 161314, 161315, 161316, 161317, 161318, 161319)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(161309,)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תְּהִ֧י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(161315, 161316, 161317, 161318, 161319)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6">
        <w:r>
          <w:rPr/>
          <w:t>2_Samuel 2:26</w:t>
        </w:r>
      </w:hyperlink>
    </w:p>
    <w:p>
      <w:pPr>
        <w:pStyle w:val="Hebrew"/>
      </w:pPr>
      <w:r>
        <w:t xml:space="preserve">כִּֽי־מָרָ֥ה תִהְיֶ֖ה בָּאַחֲרֹונָ֑ה </w:t>
      </w:r>
    </w:p>
    <w:p>
      <w:pPr>
        <w:pStyle w:val="Hebrew"/>
      </w:pPr>
      <w:r>
        <w:rPr>
          <w:color w:val="FF0000"/>
          <w:vertAlign w:val="superscript"/>
          <w:rtl/>
        </w:rPr>
        <w:t>161538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161539</w:t>
      </w:r>
      <w:r>
        <w:rPr>
          <w:rFonts w:ascii="Times New Roman" w:hAnsi="Times New Roman"/>
          <w:color w:val="828282"/>
          <w:rtl/>
        </w:rPr>
        <w:t xml:space="preserve">מָרָ֥ה </w:t>
      </w:r>
      <w:r>
        <w:rPr>
          <w:color w:val="FF0000"/>
          <w:vertAlign w:val="superscript"/>
          <w:rtl/>
        </w:rPr>
        <w:t>161540</w:t>
      </w:r>
      <w:r>
        <w:rPr>
          <w:rFonts w:ascii="Times New Roman" w:hAnsi="Times New Roman"/>
          <w:color w:val="828282"/>
          <w:rtl/>
        </w:rPr>
        <w:t xml:space="preserve">תִהְיֶ֖ה </w:t>
      </w:r>
      <w:r>
        <w:rPr>
          <w:color w:val="FF0000"/>
          <w:vertAlign w:val="superscript"/>
          <w:rtl/>
        </w:rPr>
        <w:t>161541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161542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161543</w:t>
      </w:r>
      <w:r>
        <w:rPr>
          <w:rFonts w:ascii="Times New Roman" w:hAnsi="Times New Roman"/>
          <w:color w:val="828282"/>
          <w:rtl/>
        </w:rPr>
        <w:t xml:space="preserve">אַחֲרֹונָ֑ה </w:t>
      </w:r>
    </w:p>
    <w:p>
      <w:pPr>
        <w:pStyle w:val="Hebrew"/>
      </w:pPr>
      <w:r>
        <w:rPr>
          <w:color w:val="828282"/>
        </w:rPr>
        <w:t xml:space="preserve">וַיִּקְרָ֨א אַבְנֵ֜ר אֶל־יֹואָ֗ב וַיֹּ֨אמֶר֙ הֲלָנֶ֨צַח֙ תֹּ֣אכַל חֶ֔רֶב הֲלֹ֣וא יָדַ֔עְתָּה כִּֽי־מָרָ֥ה תִהְיֶ֖ה בָּאַחֲרֹונָ֑ה וְעַד־מָתַי֙ לֹֽא־תֹאמַ֣ר לָעָ֔ם לָשׁ֖וּב מֵאַחֲרֵ֥י אֲחֵיהֶֽם׃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(161538, 161539, 161540, 161541, 161542, 161543)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(161538, 161539, 161540, 161541, 161542, 161543)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(161540,)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תִהְיֶ֖ה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(161541, 161542, 161543)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בָּאַחֲרֹונָ֑ה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7">
        <w:r>
          <w:rPr/>
          <w:t>2_Samuel 3:35</w:t>
        </w:r>
      </w:hyperlink>
    </w:p>
    <w:p>
      <w:pPr>
        <w:pStyle w:val="Hebrew"/>
      </w:pPr>
      <w:r>
        <w:t xml:space="preserve">לְהַבְרֹ֧ות אֶת־דָּוִ֛ד לֶ֖חֶם בְּעֹ֣וד הַיֹּ֑ום </w:t>
      </w:r>
    </w:p>
    <w:p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(162478, 162479, 162480, 162481, 162482, 162483, 162484, 162485, 162486)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(162478, 162479, 162480, 162481, 162482, 162483, 162484, 162485, 162486)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(162479,)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הַבְרֹ֧ות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(162483, 162484, 162485, 162486)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בְּעֹ֣וד הַיֹּ֑ום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8">
        <w:r>
          <w:rPr/>
          <w:t>2_Samuel 3:37</w:t>
        </w:r>
      </w:hyperlink>
    </w:p>
    <w:p>
      <w:pPr>
        <w:pStyle w:val="Hebrew"/>
      </w:pPr>
      <w:r>
        <w:t xml:space="preserve">וַיֵּדְע֧וּ כָל־הָעָ֛ם וְכָל־יִשְׂרָאֵ֖ל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162532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162533</w:t>
      </w:r>
      <w:r>
        <w:rPr>
          <w:rFonts w:ascii="Times New Roman" w:hAnsi="Times New Roman"/>
          <w:color w:val="828282"/>
          <w:rtl/>
        </w:rPr>
        <w:t xml:space="preserve">יֵּדְע֧וּ </w:t>
      </w:r>
      <w:r>
        <w:rPr>
          <w:color w:val="FF0000"/>
          <w:vertAlign w:val="superscript"/>
          <w:rtl/>
        </w:rPr>
        <w:t>162534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162536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162537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162538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162540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162541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162542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162543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162544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וַיֵּדְע֧וּ כָל־הָעָ֛ם וְכָל־יִשְׂרָאֵ֖ל בַּיֹּ֣ום הַה֑וּא כִּ֣י לֹ֤א הָיְתָה֙ מֵֽהַמֶּ֔לֶךְ לְהָמִ֖ית אֶת־אַבְנֵ֥ר בֶּן־נֵֽר׃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(162532, 162533, 162534, 162535, 162536, 162537, 162538, 162539, 162540, 162541, 162542, 162543, 162544)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(162532, 162533, 162534, 162535, 162536, 162537, 162538, 162539, 162540, 162541, 162542, 162543, 162544)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(162533,)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יֵּדְע֧וּ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(162540, 162541, 162542, 162543, 162544)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59">
        <w:r>
          <w:rPr/>
          <w:t>2_Samuel 5:8</w:t>
        </w:r>
      </w:hyperlink>
    </w:p>
    <w:p>
      <w:pPr>
        <w:pStyle w:val="Hebrew"/>
      </w:pPr>
      <w:r>
        <w:t xml:space="preserve">וַיֹּ֨אמֶר דָּוִ֜ד בַּיֹּ֣ום הַה֗וּא </w:t>
      </w:r>
    </w:p>
    <w:p>
      <w:pPr>
        <w:pStyle w:val="Hebrew"/>
      </w:pPr>
      <w:r>
        <w:rPr>
          <w:color w:val="FF0000"/>
          <w:vertAlign w:val="superscript"/>
          <w:rtl/>
        </w:rPr>
        <w:t>163089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163090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163091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163092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163093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163094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163096</w:t>
      </w:r>
      <w:r>
        <w:rPr>
          <w:rFonts w:ascii="Times New Roman" w:hAnsi="Times New Roman"/>
          <w:color w:val="828282"/>
          <w:rtl/>
        </w:rPr>
        <w:t xml:space="preserve">ה֗וּא </w:t>
      </w:r>
    </w:p>
    <w:p>
      <w:pPr>
        <w:pStyle w:val="Hebrew"/>
      </w:pPr>
      <w:r>
        <w:rPr>
          <w:color w:val="828282"/>
        </w:rPr>
        <w:t xml:space="preserve">וַיֹּ֨אמֶר דָּוִ֜ד בַּיֹּ֣ום הַה֗וּא כָּל־מַכֵּ֤ה יְבֻסִי֙ וְיִגַּ֣ע בַּצִּנֹּ֔ור וְאֶת־הַפִּסְחִים֙ וְאֶת־הַ֣עִוְרִ֔ים שְׂנֻאֵ֖י נֶ֣פֶשׁ דָּוִ֑ד עַל־כֵּן֙ יֹֽאמְר֔וּ עִוֵּ֣ר וּפִסֵּ֔חַ לֹ֥א יָבֹ֖וא אֶל־הַבָּֽיִת׃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(163089, 163090, 163091, 163092, 163093, 163094, 163095, 163096)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(163089, 163090, 163091, 163092, 163093, 163094, 163095, 163096)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(163090,)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יֹּ֨אמֶר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(163092, 163093, 163094, 163095, 163096)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0">
        <w:r>
          <w:rPr/>
          <w:t>2_Samuel 6:9</w:t>
        </w:r>
      </w:hyperlink>
    </w:p>
    <w:p>
      <w:pPr>
        <w:pStyle w:val="Hebrew"/>
      </w:pPr>
      <w:r>
        <w:t xml:space="preserve">וַיִּרָ֥א דָוִ֛ד אֶת־יְהוָ֖ה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(163606, 163607, 163608, 163609, 163610, 163611, 163612, 163613, 163614, 163615)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(163607,)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יִּרָ֥א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(163611, 163612, 163613, 163614, 163615)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1">
        <w:r>
          <w:rPr/>
          <w:t>2_Samuel 7:4</w:t>
        </w:r>
      </w:hyperlink>
    </w:p>
    <w:p>
      <w:pPr>
        <w:pStyle w:val="Hebrew"/>
      </w:pPr>
      <w:r>
        <w:t xml:space="preserve">וַיְהִ֖י בַּלַּ֣יְלָה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164012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164013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164014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164015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164016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164017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164018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וַיְהִ֖י בַּלַּ֣יְלָה הַה֑וּא וַֽיְהִי֙ דְּבַר־יְהוָ֔ה אֶל־נָתָ֖ן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(164012, 164013, 164014, 164015, 164016, 164017, 164018)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(164012, 164013, 164014, 164015, 164016, 164017, 164018)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(164013,)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(164014, 164015, 164016, 164017, 164018)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2">
        <w:r>
          <w:rPr/>
          <w:t>2_Samuel 7:10</w:t>
        </w:r>
      </w:hyperlink>
    </w:p>
    <w:p>
      <w:pPr>
        <w:pStyle w:val="Hebrew"/>
      </w:pPr>
      <w:r>
        <w:t xml:space="preserve">כַּאֲשֶׁ֖ר בָּרִאשֹׁונָֽה׃ </w:t>
      </w:r>
    </w:p>
    <w:p>
      <w:pPr>
        <w:pStyle w:val="Hebrew"/>
      </w:pPr>
      <w:r>
        <w:rPr>
          <w:color w:val="FF0000"/>
          <w:vertAlign w:val="superscript"/>
          <w:rtl/>
        </w:rPr>
        <w:t>164181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164182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164183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164184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164185</w:t>
      </w:r>
      <w:r>
        <w:rPr>
          <w:rFonts w:ascii="Times New Roman" w:hAnsi="Times New Roman"/>
          <w:color w:val="828282"/>
          <w:rtl/>
        </w:rPr>
        <w:t xml:space="preserve">רִאשֹׁונָֽה׃ </w:t>
      </w:r>
    </w:p>
    <w:p>
      <w:pPr>
        <w:pStyle w:val="Hebrew"/>
      </w:pPr>
      <w:r>
        <w:rPr>
          <w:color w:val="828282"/>
        </w:rPr>
        <w:t xml:space="preserve">וְשַׂמְתִּ֣י מָ֠קֹום לְעַמִּ֨י לְיִשְׂרָאֵ֤ל וּנְטַעְתִּיו֙ וְשָׁכַ֣ן תַּחְתָּ֔יו וְלֹ֥א יִרְגַּ֖ז עֹ֑וד וְלֹֽא־יֹסִ֤יפוּ בְנֵֽי־עַוְלָה֙ לְעַנֹּותֹ֔ו כַּאֲשֶׁ֖ר בָּרִאשֹׁונָֽה׃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(164181, 164182, 164183, 164184, 164185)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(164181, 164182, 164183, 164184, 164185)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(164183, 164184, 164185)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בָּרִאשֹׁונָֽה׃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3">
        <w:r>
          <w:rPr/>
          <w:t>2_Samuel 11:12</w:t>
        </w:r>
      </w:hyperlink>
    </w:p>
    <w:p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(166002, 166003, 166004, 166005, 166006, 166007, 166008, 166009, 166010, 166011, 166012, 166013, 166014)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(166002, 166003, 166004, 166005, 166006, 166007, 166008, 166009, 166010, 166011, 166012, 166013, 166014)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יֵּ֨שֶׁב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(166007, 166008, 166009, 166010, 166011, 166012, 166013, 166014)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וּמִֽמָּחֳרָֽת׃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4">
        <w:r>
          <w:rPr/>
          <w:t>2_Samuel 11:13</w:t>
        </w:r>
      </w:hyperlink>
    </w:p>
    <w:p>
      <w:pPr>
        <w:pStyle w:val="Hebrew"/>
      </w:pPr>
      <w:r>
        <w:t xml:space="preserve">וַיֵּצֵ֣א בָעֶ֗רֶב </w:t>
      </w:r>
    </w:p>
    <w:p>
      <w:pPr>
        <w:pStyle w:val="Hebrew"/>
      </w:pPr>
      <w:r>
        <w:rPr>
          <w:color w:val="FF0000"/>
          <w:vertAlign w:val="superscript"/>
          <w:rtl/>
        </w:rPr>
        <w:t>166027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166028</w:t>
      </w:r>
      <w:r>
        <w:rPr>
          <w:rFonts w:ascii="Times New Roman" w:hAnsi="Times New Roman"/>
          <w:color w:val="828282"/>
          <w:rtl/>
        </w:rPr>
        <w:t xml:space="preserve">יֵּצֵ֣א </w:t>
      </w:r>
      <w:r>
        <w:rPr>
          <w:color w:val="FF0000"/>
          <w:vertAlign w:val="superscript"/>
          <w:rtl/>
        </w:rPr>
        <w:t>166029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166030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166031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>
      <w:pPr>
        <w:pStyle w:val="Hebrew"/>
      </w:pPr>
      <w:r>
        <w:rPr>
          <w:color w:val="828282"/>
        </w:rPr>
        <w:t xml:space="preserve">וַיִּקְרָא־לֹ֣ו דָוִ֗ד וַיֹּ֧אכַל לְפָנָ֛יו וַיֵּ֖שְׁתְּ וַֽיְשַׁכְּרֵ֑הוּ וַיֵּצֵ֣א בָעֶ֗רֶב לִשְׁכַּ֤ב בְּמִשְׁכָּבֹו֙ עִם־עַבְדֵ֣י אֲדֹנָ֔יו וְאֶל־בֵּיתֹ֖ו לֹ֥א יָרָֽד׃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(166027, 166028, 166029, 166030, 166031)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(166027, 166028, 166029, 166030, 166031)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יֵּצֵ֣א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(166029, 166030, 166031)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בָעֶ֗רֶב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5">
        <w:r>
          <w:rPr/>
          <w:t>2_Samuel 11:14</w:t>
        </w:r>
      </w:hyperlink>
    </w:p>
    <w:p>
      <w:pPr>
        <w:pStyle w:val="Hebrew"/>
      </w:pPr>
      <w:r>
        <w:t xml:space="preserve">וַיְהִ֣י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166044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166045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166046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166047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166048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וַיְהִ֣י בַבֹּ֔קֶר וַיִּכְתֹּ֥ב דָּוִ֛ד סֵ֖פֶר אֶל־יֹואָ֑ב וַיִּשְׁלַ֖ח בְּיַ֥ד אוּרִיָּֽה׃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(166044, 166045, 166046, 166047, 166048)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(166044, 166045, 166046, 166047, 166048)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(166045,)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(166046, 166047, 166048)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6">
        <w:r>
          <w:rPr/>
          <w:t>2_Samuel 12:18</w:t>
        </w:r>
      </w:hyperlink>
    </w:p>
    <w:p>
      <w:pPr>
        <w:pStyle w:val="Hebrew"/>
      </w:pPr>
      <w:r>
        <w:t xml:space="preserve">וַיְהִ֛י בַּיֹּ֥ום הַשְּׁבִיעִ֖י </w:t>
      </w:r>
    </w:p>
    <w:p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(166771, 166772, 166773, 166774, 166775, 166776, 166777)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(166771, 166772, 166773, 166774, 166775, 166776, 166777)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(166772,)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יְהִ֛י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(166773, 166774, 166775, 166776, 166777)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הַשְּׁבִיעִ֖י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7">
        <w:r>
          <w:rPr/>
          <w:t>2_Samuel 13:4</w:t>
        </w:r>
      </w:hyperlink>
    </w:p>
    <w:p>
      <w:pPr>
        <w:pStyle w:val="Hebrew"/>
      </w:pPr>
      <w:r>
        <w:t xml:space="preserve">מַדּ֣וּעַ אַ֠תָּה כָּ֣כָה דַּ֤ל בַּבֹּ֣קֶר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167182</w:t>
      </w:r>
      <w:r>
        <w:rPr>
          <w:rFonts w:ascii="Times New Roman" w:hAnsi="Times New Roman"/>
          <w:color w:val="828282"/>
          <w:rtl/>
        </w:rPr>
        <w:t xml:space="preserve">מַדּ֣וּעַ </w:t>
      </w:r>
      <w:r>
        <w:rPr>
          <w:color w:val="FF0000"/>
          <w:vertAlign w:val="superscript"/>
          <w:rtl/>
        </w:rPr>
        <w:t>167183</w:t>
      </w:r>
      <w:r>
        <w:rPr>
          <w:rFonts w:ascii="Times New Roman" w:hAnsi="Times New Roman"/>
          <w:color w:val="828282"/>
          <w:rtl/>
        </w:rPr>
        <w:t xml:space="preserve">אַ֠תָּה </w:t>
      </w:r>
      <w:r>
        <w:rPr>
          <w:color w:val="FF0000"/>
          <w:vertAlign w:val="superscript"/>
          <w:rtl/>
        </w:rPr>
        <w:t>167184</w:t>
      </w:r>
      <w:r>
        <w:rPr>
          <w:rFonts w:ascii="Times New Roman" w:hAnsi="Times New Roman"/>
          <w:color w:val="828282"/>
          <w:rtl/>
        </w:rPr>
        <w:t xml:space="preserve">כָּ֣כָה </w:t>
      </w:r>
      <w:r>
        <w:rPr>
          <w:color w:val="FF0000"/>
          <w:vertAlign w:val="superscript"/>
          <w:rtl/>
        </w:rPr>
        <w:t>167185</w:t>
      </w:r>
      <w:r>
        <w:rPr>
          <w:rFonts w:ascii="Times New Roman" w:hAnsi="Times New Roman"/>
          <w:color w:val="828282"/>
          <w:rtl/>
        </w:rPr>
        <w:t xml:space="preserve">דַּ֤ל </w:t>
      </w:r>
      <w:r>
        <w:rPr>
          <w:color w:val="FF0000"/>
          <w:vertAlign w:val="superscript"/>
          <w:rtl/>
        </w:rPr>
        <w:t>167189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167191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167192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167194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וַיֹּ֣אמֶר לֹ֗ו מַדּ֣וּעַ אַ֠תָּה כָּ֣כָה דַּ֤ל בֶּן־הַמֶּ֨לֶךְ֙ בַּבֹּ֣קֶר בַּבֹּ֔קֶר הֲלֹ֖וא תַּגִּ֣יד לִ֑י וַיֹּ֤אמֶר לֹו֙ אַמְנֹ֔ון אֶת־תָּמָ֗ר אֲחֹ֛ות אַבְשָׁלֹ֥ם אָחִ֖י אֲנִ֥י אֹהֵֽב׃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(167182, 167183, 167184, 167185, 167189, 167190, 167191, 167192, 167193, 167194)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(167182, 167183, 167184, 167185, 167189, 167190, 167191, 167192, 167193, 167194)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(167189, 167190, 167191, 167192, 167193, 167194)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בַּבֹּ֣קֶר 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8">
        <w:r>
          <w:rPr/>
          <w:t>2_Samuel 16:23</w:t>
        </w:r>
      </w:hyperlink>
    </w:p>
    <w:p>
      <w:pPr>
        <w:pStyle w:val="Hebrew"/>
      </w:pPr>
      <w:r>
        <w:t xml:space="preserve">אֲשֶׁ֤ר יָעַץ֙ בַּיָּמִ֣ים הָהֵ֔ם </w:t>
      </w:r>
    </w:p>
    <w:p>
      <w:pPr>
        <w:pStyle w:val="Hebrew"/>
      </w:pPr>
      <w:r>
        <w:rPr>
          <w:color w:val="FF0000"/>
          <w:vertAlign w:val="superscript"/>
          <w:rtl/>
        </w:rPr>
        <w:t>170268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170269</w:t>
      </w:r>
      <w:r>
        <w:rPr>
          <w:rFonts w:ascii="Times New Roman" w:hAnsi="Times New Roman"/>
          <w:color w:val="828282"/>
          <w:rtl/>
        </w:rPr>
        <w:t xml:space="preserve">יָעַץ֙ </w:t>
      </w:r>
      <w:r>
        <w:rPr>
          <w:color w:val="FF0000"/>
          <w:vertAlign w:val="superscript"/>
          <w:rtl/>
        </w:rPr>
        <w:t>170270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170271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170272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170273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170274</w:t>
      </w:r>
      <w:r>
        <w:rPr>
          <w:rFonts w:ascii="Times New Roman" w:hAnsi="Times New Roman"/>
          <w:color w:val="828282"/>
          <w:rtl/>
        </w:rPr>
        <w:t xml:space="preserve">הֵ֔ם </w:t>
      </w:r>
    </w:p>
    <w:p>
      <w:pPr>
        <w:pStyle w:val="Hebrew"/>
      </w:pPr>
      <w:r>
        <w:rPr>
          <w:color w:val="828282"/>
        </w:rPr>
        <w:t xml:space="preserve">וַעֲצַ֣ת אֲחִיתֹ֗פֶל אֲשֶׁ֤ר יָעַץ֙ בַּיָּמִ֣ים הָהֵ֔ם כַּאֲשֶׁ֥ר יִשְׁאַל־אִ֖ישׁ בִּדְבַ֣ר הָאֱלֹהִ֑ים כֵּ֚ן כָּל־עֲצַ֣ת אֲחִיתֹ֔פֶל גַּם־לְדָוִ֖ד גַּ֥ם לְאַבְשָׁלֹֽם׃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(170268, 170269, 170270, 170271, 170272, 170273, 170274)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(170268, 170269, 170270, 170271, 170272, 170273, 170274)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(170269,)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יָעַץ֙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(170270, 170271, 170272, 170273, 170274)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69">
        <w:r>
          <w:rPr/>
          <w:t>2_Samuel 17:9</w:t>
        </w:r>
      </w:hyperlink>
    </w:p>
    <w:p>
      <w:pPr>
        <w:pStyle w:val="Hebrew"/>
      </w:pPr>
      <w:r>
        <w:t xml:space="preserve">כִּנְפֹ֤ל בָּהֶם֙ בַּתְּחִלָּ֔ה </w:t>
      </w:r>
    </w:p>
    <w:p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(170479, 170480, 170481, 170482, 170483, 170484)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נְפֹ֤ל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(170482, 170483, 170484)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בַּתְּחִלָּ֔ה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0">
        <w:r>
          <w:rPr/>
          <w:t>2_Samuel 18:7</w:t>
        </w:r>
      </w:hyperlink>
    </w:p>
    <w:p>
      <w:pPr>
        <w:pStyle w:val="Hebrew"/>
      </w:pPr>
      <w:r>
        <w:t xml:space="preserve">וַתְּהִי־שָׁ֞ם הַמַּגֵּפָ֧ה גְדֹולָ֛ה בַּיֹּ֥ום הַה֖וּא עֶשְׂרִ֥ים אָֽלֶף׃ </w:t>
      </w:r>
    </w:p>
    <w:p>
      <w:pPr>
        <w:pStyle w:val="Hebrew"/>
      </w:pPr>
      <w:r>
        <w:rPr>
          <w:color w:val="FF0000"/>
          <w:vertAlign w:val="superscript"/>
          <w:rtl/>
        </w:rPr>
        <w:t>171237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171238</w:t>
      </w:r>
      <w:r>
        <w:rPr>
          <w:rFonts w:ascii="Times New Roman" w:hAnsi="Times New Roman"/>
          <w:color w:val="828282"/>
          <w:rtl/>
        </w:rPr>
        <w:t>תְּהִי־</w:t>
      </w:r>
      <w:r>
        <w:rPr>
          <w:color w:val="FF0000"/>
          <w:vertAlign w:val="superscript"/>
          <w:rtl/>
        </w:rPr>
        <w:t>171239</w:t>
      </w:r>
      <w:r>
        <w:rPr>
          <w:rFonts w:ascii="Times New Roman" w:hAnsi="Times New Roman"/>
          <w:color w:val="828282"/>
          <w:rtl/>
        </w:rPr>
        <w:t xml:space="preserve">שָׁ֞ם </w:t>
      </w:r>
      <w:r>
        <w:rPr>
          <w:color w:val="FF0000"/>
          <w:vertAlign w:val="superscript"/>
          <w:rtl/>
        </w:rPr>
        <w:t>171240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171241</w:t>
      </w:r>
      <w:r>
        <w:rPr>
          <w:rFonts w:ascii="Times New Roman" w:hAnsi="Times New Roman"/>
          <w:color w:val="828282"/>
          <w:rtl/>
        </w:rPr>
        <w:t xml:space="preserve">מַּגֵּפָ֧ה </w:t>
      </w:r>
      <w:r>
        <w:rPr>
          <w:color w:val="FF0000"/>
          <w:vertAlign w:val="superscript"/>
          <w:rtl/>
        </w:rPr>
        <w:t>171242</w:t>
      </w:r>
      <w:r>
        <w:rPr>
          <w:rFonts w:ascii="Times New Roman" w:hAnsi="Times New Roman"/>
          <w:color w:val="828282"/>
          <w:rtl/>
        </w:rPr>
        <w:t xml:space="preserve">גְדֹולָ֛ה </w:t>
      </w:r>
      <w:r>
        <w:rPr>
          <w:color w:val="FF0000"/>
          <w:vertAlign w:val="superscript"/>
          <w:rtl/>
        </w:rPr>
        <w:t>171243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171245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171248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171249</w:t>
      </w:r>
      <w:r>
        <w:rPr>
          <w:rFonts w:ascii="Times New Roman" w:hAnsi="Times New Roman"/>
          <w:color w:val="828282"/>
          <w:rtl/>
        </w:rPr>
        <w:t xml:space="preserve">אָֽלֶף׃ </w:t>
      </w:r>
    </w:p>
    <w:p>
      <w:pPr>
        <w:pStyle w:val="Hebrew"/>
      </w:pPr>
      <w:r>
        <w:rPr>
          <w:color w:val="828282"/>
        </w:rPr>
        <w:t xml:space="preserve">וַיִּנָּ֤גְפוּ שָׁם֙ עַ֣ם יִשְׂרָאֵ֔ל לִפְנֵ֖י עַבְדֵ֣י דָוִ֑ד וַתְּהִי־שָׁ֞ם הַמַּגֵּפָ֧ה גְדֹולָ֛ה בַּיֹּ֥ום הַה֖וּא עֶשְׂרִ֥ים אָֽלֶף׃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(171237, 171238, 171239, 171240, 171241, 171242, 171243, 171244, 171245, 171246, 171247, 171248, 171249)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(171237, 171238, 171239, 171240, 171241, 171242, 171243, 171244, 171245, 171246, 171247, 171248, 171249)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תְּהִי־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(171243, 171244, 171245, 171246, 171247)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1">
        <w:r>
          <w:rPr/>
          <w:t>2_Samuel 18:8</w:t>
        </w:r>
      </w:hyperlink>
    </w:p>
    <w:p>
      <w:pPr>
        <w:pStyle w:val="Hebrew"/>
      </w:pPr>
      <w:r>
        <w:t xml:space="preserve">מֵאֲשֶׁ֥ר אָכְלָ֛ה הַחֶ֖רֶב בַּיֹּ֥ום הַהֽוּא׃ </w:t>
      </w:r>
    </w:p>
    <w:p>
      <w:pPr>
        <w:pStyle w:val="Hebrew"/>
      </w:pPr>
      <w:r>
        <w:rPr>
          <w:color w:val="FF0000"/>
          <w:vertAlign w:val="superscript"/>
          <w:rtl/>
        </w:rPr>
        <w:t>171270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171271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171272</w:t>
      </w:r>
      <w:r>
        <w:rPr>
          <w:rFonts w:ascii="Times New Roman" w:hAnsi="Times New Roman"/>
          <w:color w:val="828282"/>
          <w:rtl/>
        </w:rPr>
        <w:t xml:space="preserve">אָכְלָ֛ה </w:t>
      </w:r>
      <w:r>
        <w:rPr>
          <w:color w:val="FF0000"/>
          <w:vertAlign w:val="superscript"/>
          <w:rtl/>
        </w:rPr>
        <w:t>171273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171274</w:t>
      </w:r>
      <w:r>
        <w:rPr>
          <w:rFonts w:ascii="Times New Roman" w:hAnsi="Times New Roman"/>
          <w:color w:val="828282"/>
          <w:rtl/>
        </w:rPr>
        <w:t xml:space="preserve">חֶ֖רֶב </w:t>
      </w:r>
      <w:r>
        <w:rPr>
          <w:color w:val="FF0000"/>
          <w:vertAlign w:val="superscript"/>
          <w:rtl/>
        </w:rPr>
        <w:t>171275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171277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171279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>
      <w:pPr>
        <w:pStyle w:val="Hebrew"/>
      </w:pPr>
      <w:r>
        <w:rPr>
          <w:color w:val="828282"/>
        </w:rPr>
        <w:t xml:space="preserve">וַתְּהִי־שָׁ֧ם הַמִּלְחָמָ֛ה נָפֹ֖וצֶת עַל־פְּנֵ֣י כָל־הָאָ֑רֶץ וַיֶּ֤רֶב הַיַּ֨עַר֙ לֶאֱכֹ֣ל בָּעָ֔ם מֵאֲשֶׁ֥ר אָכְלָ֛ה הַחֶ֖רֶב בַּיֹּ֥ום הַהֽוּא׃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(171270, 171271, 171272, 171273, 171274, 171275, 171276, 171277, 171278, 171279)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(171270, 171271, 171272, 171273, 171274, 171275, 171276, 171277, 171278, 171279)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אָכְלָ֛ה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(171275, 171276, 171277, 171278, 171279)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הַהֽוּא׃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2">
        <w:r>
          <w:rPr/>
          <w:t>2_Samuel 18:18</w:t>
        </w:r>
      </w:hyperlink>
    </w:p>
    <w:p>
      <w:pPr>
        <w:pStyle w:val="Hebrew"/>
      </w:pPr>
      <w:r>
        <w:t xml:space="preserve">וַיַּצֶּב־לֹ֤ו בְחַיָּיו֙ אֶת־מַצֶּ֨בֶת֙ </w:t>
      </w:r>
    </w:p>
    <w:p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(171521, 171522, 171523, 171524, 171525, 171526, 171527)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(171521, 171522, 171523, 171524, 171525, 171526, 171527)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יַּצֶּב־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(171524, 171525)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בְחַיָּיו֙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3">
        <w:r>
          <w:rPr/>
          <w:t>2_Samuel 18:20</w:t>
        </w:r>
      </w:hyperlink>
    </w:p>
    <w:p>
      <w:pPr>
        <w:pStyle w:val="Hebrew"/>
      </w:pPr>
      <w:r>
        <w:t xml:space="preserve">וּבִשַּׂרְתָּ֖ בְּיֹ֣ום אַחֵ֑ר </w:t>
      </w:r>
    </w:p>
    <w:p>
      <w:pPr>
        <w:pStyle w:val="Hebrew"/>
      </w:pPr>
      <w:r>
        <w:rPr>
          <w:color w:val="FF0000"/>
          <w:vertAlign w:val="superscript"/>
          <w:rtl/>
        </w:rPr>
        <w:t>171589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171590</w:t>
      </w:r>
      <w:r>
        <w:rPr>
          <w:rFonts w:ascii="Times New Roman" w:hAnsi="Times New Roman"/>
          <w:color w:val="828282"/>
          <w:rtl/>
        </w:rPr>
        <w:t xml:space="preserve">בִשַּׂרְתָּ֖ </w:t>
      </w:r>
      <w:r>
        <w:rPr>
          <w:color w:val="FF0000"/>
          <w:vertAlign w:val="superscript"/>
          <w:rtl/>
        </w:rPr>
        <w:t>171591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171592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171593</w:t>
      </w:r>
      <w:r>
        <w:rPr>
          <w:rFonts w:ascii="Times New Roman" w:hAnsi="Times New Roman"/>
          <w:color w:val="828282"/>
          <w:rtl/>
        </w:rPr>
        <w:t xml:space="preserve">אַחֵ֑ר </w:t>
      </w:r>
    </w:p>
    <w:p>
      <w:pPr>
        <w:pStyle w:val="Hebrew"/>
      </w:pPr>
      <w:r>
        <w:rPr>
          <w:color w:val="828282"/>
        </w:rPr>
        <w:t xml:space="preserve">וַיֹּ֧אמֶר לֹ֣ו יֹואָ֗ב לֹא֩ אִ֨ישׁ בְּשֹׂרָ֤ה אַתָּה֙ הַיֹּ֣ום הַזֶּ֔ה וּבִשַּׂרְתָּ֖ בְּיֹ֣ום אַחֵ֑ר וְהַיֹּ֤ום הַזֶּה֙ לֹ֣א תְבַשֵּׂ֔ר כִּֽי־עַל־כֵּ֥ן בֶּן־הַמֶּ֖לֶךְ מֵֽת׃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(171589, 171590, 171591, 171592, 171593)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(171589, 171590, 171591, 171592, 171593)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בִשַּׂרְתָּ֖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(171591, 171592, 171593)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אַחֵ֑ר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4">
        <w:r>
          <w:rPr/>
          <w:t>2_Samuel 19:3</w:t>
        </w:r>
      </w:hyperlink>
    </w:p>
    <w:p>
      <w:pPr>
        <w:pStyle w:val="Hebrew"/>
      </w:pPr>
      <w:r>
        <w:t xml:space="preserve">וַתְּהִ֨י הַתְּשֻׁעָ֜ה בַּיֹּ֥ום הַה֛וּא לְאֵ֖בֶל לְכָל־הָעָ֑ם </w:t>
      </w:r>
    </w:p>
    <w:p>
      <w:pPr>
        <w:pStyle w:val="Hebrew"/>
      </w:pPr>
      <w:r>
        <w:rPr>
          <w:color w:val="FF0000"/>
          <w:vertAlign w:val="superscript"/>
          <w:rtl/>
        </w:rPr>
        <w:t>171966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171967</w:t>
      </w:r>
      <w:r>
        <w:rPr>
          <w:rFonts w:ascii="Times New Roman" w:hAnsi="Times New Roman"/>
          <w:color w:val="828282"/>
          <w:rtl/>
        </w:rPr>
        <w:t xml:space="preserve">תְּהִ֨י </w:t>
      </w:r>
      <w:r>
        <w:rPr>
          <w:color w:val="FF0000"/>
          <w:vertAlign w:val="superscript"/>
          <w:rtl/>
        </w:rPr>
        <w:t>171968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171969</w:t>
      </w:r>
      <w:r>
        <w:rPr>
          <w:rFonts w:ascii="Times New Roman" w:hAnsi="Times New Roman"/>
          <w:color w:val="828282"/>
          <w:rtl/>
        </w:rPr>
        <w:t xml:space="preserve">תְּשֻׁעָ֜ה </w:t>
      </w:r>
      <w:r>
        <w:rPr>
          <w:color w:val="FF0000"/>
          <w:vertAlign w:val="superscript"/>
          <w:rtl/>
        </w:rPr>
        <w:t>171970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171972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171974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171975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171976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171977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171979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171980</w:t>
      </w:r>
      <w:r>
        <w:rPr>
          <w:rFonts w:ascii="Times New Roman" w:hAnsi="Times New Roman"/>
          <w:color w:val="828282"/>
          <w:rtl/>
        </w:rPr>
        <w:t xml:space="preserve">עָ֑ם </w:t>
      </w:r>
    </w:p>
    <w:p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(171966, 171967, 171968, 171969, 171970, 171971, 171972, 171973, 171974, 171975, 171976, 171977, 171978, 171979, 171980)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(171966, 171967, 171968, 171969, 171970, 171971, 171972, 171973, 171974, 171975, 171976, 171977, 171978, 171979, 171980)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(171966, 171967, 171968, 171969, 171970, 171971, 171972, 171973, 171974, 171975, 171976, 171977, 171978, 171979, 171980)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תְּהִ֨י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(171970, 171971, 171972, 171973, 171974)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הַה֛וּא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4">
        <w:r>
          <w:rPr/>
          <w:t>2_Samuel 19:3</w:t>
        </w:r>
      </w:hyperlink>
    </w:p>
    <w:p>
      <w:pPr>
        <w:pStyle w:val="Hebrew"/>
      </w:pPr>
      <w:r>
        <w:t xml:space="preserve">כִּֽי־שָׁמַ֣ע הָעָ֗ם בַּיֹּ֤ום הַהוּא֙ </w:t>
      </w:r>
    </w:p>
    <w:p>
      <w:pPr>
        <w:pStyle w:val="Hebrew"/>
      </w:pPr>
      <w:r>
        <w:rPr>
          <w:color w:val="FF0000"/>
          <w:vertAlign w:val="superscript"/>
          <w:rtl/>
        </w:rPr>
        <w:t>171981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171982</w:t>
      </w:r>
      <w:r>
        <w:rPr>
          <w:rFonts w:ascii="Times New Roman" w:hAnsi="Times New Roman"/>
          <w:color w:val="828282"/>
          <w:rtl/>
        </w:rPr>
        <w:t xml:space="preserve">שָׁמַ֣ע </w:t>
      </w:r>
      <w:r>
        <w:rPr>
          <w:color w:val="FF0000"/>
          <w:vertAlign w:val="superscript"/>
          <w:rtl/>
        </w:rPr>
        <w:t>171983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171984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171985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171986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171987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171988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171989</w:t>
      </w:r>
      <w:r>
        <w:rPr>
          <w:rFonts w:ascii="Times New Roman" w:hAnsi="Times New Roman"/>
          <w:color w:val="828282"/>
          <w:rtl/>
        </w:rPr>
        <w:t xml:space="preserve">הוּא֙ </w:t>
      </w:r>
    </w:p>
    <w:p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(171981, 171982, 171983, 171984, 171985, 171986, 171987, 171988, 171989)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(171981, 171982, 171983, 171984, 171985, 171986, 171987, 171988, 171989)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שָׁמַ֣ע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(171985, 171986, 171987, 171988, 171989)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5">
        <w:r>
          <w:rPr/>
          <w:t>2_Samuel 19:4</w:t>
        </w:r>
      </w:hyperlink>
    </w:p>
    <w:p>
      <w:pPr>
        <w:pStyle w:val="Hebrew"/>
      </w:pPr>
      <w:r>
        <w:t xml:space="preserve">וַיִּתְגַּנֵּ֥ב הָעָ֛ם בַּיֹּ֥ום הַה֖וּא </w:t>
      </w:r>
    </w:p>
    <w:p>
      <w:pPr>
        <w:pStyle w:val="Hebrew"/>
      </w:pPr>
      <w:r>
        <w:rPr>
          <w:color w:val="FF0000"/>
          <w:vertAlign w:val="superscript"/>
          <w:rtl/>
        </w:rPr>
        <w:t>171997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171998</w:t>
      </w:r>
      <w:r>
        <w:rPr>
          <w:rFonts w:ascii="Times New Roman" w:hAnsi="Times New Roman"/>
          <w:color w:val="828282"/>
          <w:rtl/>
        </w:rPr>
        <w:t xml:space="preserve">יִּתְגַּנֵּ֥ב </w:t>
      </w:r>
      <w:r>
        <w:rPr>
          <w:color w:val="FF0000"/>
          <w:vertAlign w:val="superscript"/>
          <w:rtl/>
        </w:rPr>
        <w:t>171999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172000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172001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172002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172003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172004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172005</w:t>
      </w:r>
      <w:r>
        <w:rPr>
          <w:rFonts w:ascii="Times New Roman" w:hAnsi="Times New Roman"/>
          <w:color w:val="828282"/>
          <w:rtl/>
        </w:rPr>
        <w:t xml:space="preserve">ה֖וּא </w:t>
      </w:r>
    </w:p>
    <w:p>
      <w:pPr>
        <w:pStyle w:val="Hebrew"/>
      </w:pPr>
      <w:r>
        <w:rPr>
          <w:color w:val="828282"/>
        </w:rPr>
        <w:t xml:space="preserve">וַיִּתְגַּנֵּ֥ב הָעָ֛ם בַּיֹּ֥ום הַה֖וּא לָבֹ֣וא הָעִ֑יר כַּאֲשֶׁ֣ר יִתְגַּנֵּ֗ב הָעָם֙ הַנִּכְלָמִ֔ים בְּנוּסָ֖ם בַּמִּלְחָמָֽה׃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(171997, 171998, 171999, 172000, 172001, 172002, 172003, 172004, 172005)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(171997, 171998, 171999, 172000, 172001, 172002, 172003, 172004, 172005)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(171998,)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יִּתְגַּנֵּ֥ב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(172001, 172002, 172003, 172004, 172005)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6">
        <w:r>
          <w:rPr/>
          <w:t>2_Samuel 19:20</w:t>
        </w:r>
      </w:hyperlink>
    </w:p>
    <w:p>
      <w:pPr>
        <w:pStyle w:val="Hebrew"/>
      </w:pPr>
      <w:r>
        <w:t xml:space="preserve">אֵ֚ת אֲשֶׁ֣ר הֶעֱוָ֣ה עַבְדְּךָ֔ בַּיֹּ֕ום </w:t>
      </w:r>
    </w:p>
    <w:p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(172463, 172464, 172465, 172466, 172467, 172468, 172469)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(172463, 172464, 172465, 172466, 172467, 172468, 172469)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(172465,)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הֶעֱוָ֣ה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(172467, 172468, 172469)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בַּיֹּ֕ום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7">
        <w:r>
          <w:rPr/>
          <w:t>2_Samuel 20:18</w:t>
        </w:r>
      </w:hyperlink>
    </w:p>
    <w:p>
      <w:pPr>
        <w:pStyle w:val="Hebrew"/>
      </w:pPr>
      <w:r>
        <w:t xml:space="preserve">דַּבֵּ֨ר יְדַבְּר֤וּ בָרִֽאשֹׁנָה֙ </w:t>
      </w:r>
    </w:p>
    <w:p>
      <w:pPr>
        <w:pStyle w:val="Hebrew"/>
      </w:pPr>
      <w:r>
        <w:rPr>
          <w:color w:val="FF0000"/>
          <w:vertAlign w:val="superscript"/>
          <w:rtl/>
        </w:rPr>
        <w:t>173537</w:t>
      </w:r>
      <w:r>
        <w:rPr>
          <w:rFonts w:ascii="Times New Roman" w:hAnsi="Times New Roman"/>
          <w:color w:val="828282"/>
          <w:rtl/>
        </w:rPr>
        <w:t xml:space="preserve">דַּבֵּ֨ר </w:t>
      </w:r>
      <w:r>
        <w:rPr>
          <w:color w:val="FF0000"/>
          <w:vertAlign w:val="superscript"/>
          <w:rtl/>
        </w:rPr>
        <w:t>173538</w:t>
      </w:r>
      <w:r>
        <w:rPr>
          <w:rFonts w:ascii="Times New Roman" w:hAnsi="Times New Roman"/>
          <w:color w:val="828282"/>
          <w:rtl/>
        </w:rPr>
        <w:t xml:space="preserve">יְדַבְּר֤וּ </w:t>
      </w:r>
      <w:r>
        <w:rPr>
          <w:color w:val="FF0000"/>
          <w:vertAlign w:val="superscript"/>
          <w:rtl/>
        </w:rPr>
        <w:t>173539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173540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173541</w:t>
      </w:r>
      <w:r>
        <w:rPr>
          <w:rFonts w:ascii="Times New Roman" w:hAnsi="Times New Roman"/>
          <w:color w:val="828282"/>
          <w:rtl/>
        </w:rPr>
        <w:t xml:space="preserve">רִֽאשֹׁנָה֙ </w:t>
      </w:r>
    </w:p>
    <w:p>
      <w:pPr>
        <w:pStyle w:val="Hebrew"/>
      </w:pPr>
      <w:r>
        <w:rPr>
          <w:color w:val="828282"/>
        </w:rPr>
        <w:t xml:space="preserve">וַתֹּ֖אמֶר לֵאמֹ֑ר דַּבֵּ֨ר יְדַבְּר֤וּ בָרִֽאשֹׁנָה֙ לֵאמֹ֔ר שָׁאֹ֧ל יְשָׁאֲל֛וּ בְּאָבֵ֖ל וְכֵ֥ן הֵתַֽמּוּ׃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(173537, 173538, 173539, 173540, 173541)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(173537, 173538, 173539, 173540, 173541)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(173538,)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יְדַבְּר֤וּ </w:t>
            </w:r>
          </w:p>
        </w:tc>
        <w:tc>
          <w:tcPr>
            <w:tcW w:type="auto" w:w="1440"/>
          </w:tcPr>
          <w:p>
            <w:r>
              <w:t>hab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(173539, 173540, 173541)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בָרִֽאשֹׁנָה֙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8">
        <w:r>
          <w:rPr/>
          <w:t>2_Samuel 21:1</w:t>
        </w:r>
      </w:hyperlink>
    </w:p>
    <w:p>
      <w:pPr>
        <w:pStyle w:val="Hebrew"/>
      </w:pPr>
      <w:r>
        <w:t xml:space="preserve">וַיְהִ֣י רָעָב֩ בִּימֵ֨י דָוִ֜ד שָׁלֹ֣שׁ שָׁנִ֗ים שָׁנָה֙ אַחֲרֵ֣י שָׁנָ֔ה </w:t>
      </w:r>
    </w:p>
    <w:p>
      <w:pPr>
        <w:pStyle w:val="Hebrew"/>
      </w:pPr>
      <w:r>
        <w:rPr>
          <w:color w:val="FF0000"/>
          <w:vertAlign w:val="superscript"/>
          <w:rtl/>
        </w:rPr>
        <w:t>173712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173713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173714</w:t>
      </w:r>
      <w:r>
        <w:rPr>
          <w:rFonts w:ascii="Times New Roman" w:hAnsi="Times New Roman"/>
          <w:color w:val="828282"/>
          <w:rtl/>
        </w:rPr>
        <w:t xml:space="preserve">רָעָב֩ </w:t>
      </w:r>
      <w:r>
        <w:rPr>
          <w:color w:val="FF0000"/>
          <w:vertAlign w:val="superscript"/>
          <w:rtl/>
        </w:rPr>
        <w:t>173715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173716</w:t>
      </w:r>
      <w:r>
        <w:rPr>
          <w:rFonts w:ascii="Times New Roman" w:hAnsi="Times New Roman"/>
          <w:color w:val="828282"/>
          <w:rtl/>
        </w:rPr>
        <w:t xml:space="preserve">ימֵ֨י </w:t>
      </w:r>
      <w:r>
        <w:rPr>
          <w:color w:val="FF0000"/>
          <w:vertAlign w:val="superscript"/>
          <w:rtl/>
        </w:rPr>
        <w:t>173717</w:t>
      </w:r>
      <w:r>
        <w:rPr>
          <w:rFonts w:ascii="Times New Roman" w:hAnsi="Times New Roman"/>
          <w:color w:val="828282"/>
          <w:rtl/>
        </w:rPr>
        <w:t xml:space="preserve">דָוִ֜ד </w:t>
      </w:r>
      <w:r>
        <w:rPr>
          <w:color w:val="FF0000"/>
          <w:vertAlign w:val="superscript"/>
          <w:rtl/>
        </w:rPr>
        <w:t>173718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173719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173720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173721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173722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>
      <w:pPr>
        <w:pStyle w:val="Hebrew"/>
      </w:pPr>
      <w:r>
        <w:rPr>
          <w:color w:val="828282"/>
        </w:rPr>
        <w:t xml:space="preserve">וַיְהִ֣י רָעָב֩ בִּימֵ֨י דָוִ֜ד שָׁלֹ֣שׁ שָׁנִ֗ים שָׁנָה֙ אַחֲרֵ֣י שָׁנָ֔ה וַיְבַקֵּ֥שׁ דָּוִ֖ד אֶת־פְּנֵ֣י יְהוָ֑ה ס וַיֹּ֣אמֶר יְהוָ֗ה אֶל־שָׁאוּל֙ וְאֶל־בֵּ֣ית הַדָּמִ֔ים עַל־אֲשֶׁר־הֵמִ֖ית אֶת־הַגִּבְעֹנִֽים׃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(173712, 173713, 173714, 173715, 173716, 173717, 173718, 173719, 173720, 173721, 173722)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(173712, 173713, 173714, 173715, 173716, 173717, 173718, 173719, 173720, 173721, 173722)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(173713,)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(173715, 173716, 173717)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בִּימֵ֨י דָוִ֜ד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79">
        <w:r>
          <w:rPr/>
          <w:t>2_Samuel 21:9</w:t>
        </w:r>
      </w:hyperlink>
    </w:p>
    <w:p>
      <w:pPr>
        <w:pStyle w:val="Hebrew"/>
      </w:pPr>
      <w:r>
        <w:t xml:space="preserve">וְהֵ֨מָּה הֻמְת֜וּ בִּימֵ֤י קָצִיר֙ בָּרִ֣אשֹׁנִ֔ים בִּתְחִלַּ֖ת קְצִ֥יר שְׂעֹרִֽים׃ </w:t>
      </w:r>
    </w:p>
    <w:p>
      <w:pPr>
        <w:pStyle w:val="Hebrew"/>
      </w:pPr>
      <w:r>
        <w:rPr>
          <w:color w:val="FF0000"/>
          <w:vertAlign w:val="superscript"/>
          <w:rtl/>
        </w:rPr>
        <w:t>173949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173950</w:t>
      </w:r>
      <w:r>
        <w:rPr>
          <w:rFonts w:ascii="Times New Roman" w:hAnsi="Times New Roman"/>
          <w:color w:val="828282"/>
          <w:rtl/>
        </w:rPr>
        <w:t xml:space="preserve">הֵ֨מָּה </w:t>
      </w:r>
      <w:r>
        <w:rPr>
          <w:color w:val="FF0000"/>
          <w:vertAlign w:val="superscript"/>
          <w:rtl/>
        </w:rPr>
        <w:t>173951</w:t>
      </w:r>
      <w:r>
        <w:rPr>
          <w:rFonts w:ascii="Times New Roman" w:hAnsi="Times New Roman"/>
          <w:color w:val="828282"/>
          <w:rtl/>
        </w:rPr>
        <w:t xml:space="preserve">הֻמְת֜וּ </w:t>
      </w:r>
      <w:r>
        <w:rPr>
          <w:color w:val="FF0000"/>
          <w:vertAlign w:val="superscript"/>
          <w:rtl/>
        </w:rPr>
        <w:t>173952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173953</w:t>
      </w:r>
      <w:r>
        <w:rPr>
          <w:rFonts w:ascii="Times New Roman" w:hAnsi="Times New Roman"/>
          <w:color w:val="828282"/>
          <w:rtl/>
        </w:rPr>
        <w:t xml:space="preserve">ימֵ֤י </w:t>
      </w:r>
      <w:r>
        <w:rPr>
          <w:color w:val="FF0000"/>
          <w:vertAlign w:val="superscript"/>
          <w:rtl/>
        </w:rPr>
        <w:t>173954</w:t>
      </w:r>
      <w:r>
        <w:rPr>
          <w:rFonts w:ascii="Times New Roman" w:hAnsi="Times New Roman"/>
          <w:color w:val="828282"/>
          <w:rtl/>
        </w:rPr>
        <w:t xml:space="preserve">קָצִיר֙ </w:t>
      </w:r>
      <w:r>
        <w:rPr>
          <w:color w:val="FF0000"/>
          <w:vertAlign w:val="superscript"/>
          <w:rtl/>
        </w:rPr>
        <w:t>173955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173956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173957</w:t>
      </w:r>
      <w:r>
        <w:rPr>
          <w:rFonts w:ascii="Times New Roman" w:hAnsi="Times New Roman"/>
          <w:color w:val="828282"/>
          <w:rtl/>
        </w:rPr>
        <w:t xml:space="preserve">רִ֣אשֹׁנִ֔ים </w:t>
      </w:r>
      <w:r>
        <w:rPr>
          <w:color w:val="FF0000"/>
          <w:vertAlign w:val="superscript"/>
          <w:rtl/>
        </w:rPr>
        <w:t>173958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173959</w:t>
      </w:r>
      <w:r>
        <w:rPr>
          <w:rFonts w:ascii="Times New Roman" w:hAnsi="Times New Roman"/>
          <w:color w:val="828282"/>
          <w:rtl/>
        </w:rPr>
        <w:t xml:space="preserve">תְחִלַּ֖ת </w:t>
      </w:r>
      <w:r>
        <w:rPr>
          <w:color w:val="FF0000"/>
          <w:vertAlign w:val="superscript"/>
          <w:rtl/>
        </w:rPr>
        <w:t>173960</w:t>
      </w:r>
      <w:r>
        <w:rPr>
          <w:rFonts w:ascii="Times New Roman" w:hAnsi="Times New Roman"/>
          <w:color w:val="828282"/>
          <w:rtl/>
        </w:rPr>
        <w:t xml:space="preserve">קְצִ֥יר </w:t>
      </w:r>
      <w:r>
        <w:rPr>
          <w:color w:val="FF0000"/>
          <w:vertAlign w:val="superscript"/>
          <w:rtl/>
        </w:rPr>
        <w:t>173961</w:t>
      </w:r>
      <w:r>
        <w:rPr>
          <w:rFonts w:ascii="Times New Roman" w:hAnsi="Times New Roman"/>
          <w:color w:val="828282"/>
          <w:rtl/>
        </w:rPr>
        <w:t xml:space="preserve">שְׂעֹרִֽים׃ </w:t>
      </w:r>
    </w:p>
    <w:p>
      <w:pPr>
        <w:pStyle w:val="Hebrew"/>
      </w:pPr>
      <w:r>
        <w:rPr>
          <w:color w:val="828282"/>
        </w:rPr>
        <w:t xml:space="preserve">וַֽיִּתְּנֵ֞ם בְּיַ֣ד הַגִּבְעֹנִ֗ים וַיֹּקִיעֻ֤ם בָּהָר֙ לִפְנֵ֣י יְהוָ֔ה וַיִּפְּל֥וּ שְׁבַעְתָּ֖ם יָ֑חַד וְהֵ֨מָּה הֻמְת֜וּ בִּימֵ֤י קָצִיר֙ בָּרִ֣אשֹׁנִ֔ים בִּתְחִלַּ֖ת קְצִ֥יר שְׂעֹרִֽים׃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(173949, 173950, 173951, 173952, 173953, 173954, 173955, 173956, 173957, 173958, 173959, 173960, 173961)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(173949, 173950, 173951, 173952, 173953, 173954, 173955, 173956, 173957, 173958, 173959, 173960, 173961)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(173951,)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הֻמְת֜וּ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(173952, 173953, 173954, 173955, 173956, 173957, 173958, 173959, 173960, 173961)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בִּימֵ֤י קָצִיר֙ בָּרִ֣אשֹׁנִ֔ים בִּתְחִלַּ֖ת קְצִ֥יר שְׂעֹרִֽים׃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0">
        <w:r>
          <w:rPr/>
          <w:t>2_Samuel 21:12</w:t>
        </w:r>
      </w:hyperlink>
    </w:p>
    <w:p>
      <w:pPr>
        <w:pStyle w:val="Hebrew"/>
      </w:pPr>
      <w:r>
        <w:t xml:space="preserve">אֲשֶׁ֨ר תְּלָא֥וּם שָׁ֨מָּה֙ פְּלִשְׁתִּ֔ים בְּיֹ֨ום </w:t>
      </w:r>
    </w:p>
    <w:p>
      <w:pPr>
        <w:pStyle w:val="Hebrew"/>
      </w:pPr>
      <w:r>
        <w:rPr>
          <w:color w:val="FF0000"/>
          <w:vertAlign w:val="superscript"/>
          <w:rtl/>
        </w:rPr>
        <w:t>174038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174039</w:t>
      </w:r>
      <w:r>
        <w:rPr>
          <w:rFonts w:ascii="Times New Roman" w:hAnsi="Times New Roman"/>
          <w:color w:val="828282"/>
          <w:rtl/>
        </w:rPr>
        <w:t xml:space="preserve">תְּלָא֥וּם </w:t>
      </w:r>
      <w:r>
        <w:rPr>
          <w:color w:val="FF0000"/>
          <w:vertAlign w:val="superscript"/>
          <w:rtl/>
        </w:rPr>
        <w:t>174040</w:t>
      </w:r>
      <w:r>
        <w:rPr>
          <w:rFonts w:ascii="Times New Roman" w:hAnsi="Times New Roman"/>
          <w:color w:val="828282"/>
          <w:rtl/>
        </w:rPr>
        <w:t xml:space="preserve">שָׁ֨מָּה֙ </w:t>
      </w:r>
      <w:r>
        <w:rPr>
          <w:color w:val="FF0000"/>
          <w:vertAlign w:val="superscript"/>
          <w:rtl/>
        </w:rPr>
        <w:t>174041</w:t>
      </w:r>
      <w:r>
        <w:rPr>
          <w:rFonts w:ascii="Times New Roman" w:hAnsi="Times New Roman"/>
          <w:color w:val="828282"/>
          <w:rtl/>
        </w:rPr>
        <w:t xml:space="preserve">פְּלִשְׁתִּ֔ים </w:t>
      </w:r>
      <w:r>
        <w:rPr>
          <w:color w:val="FF0000"/>
          <w:vertAlign w:val="superscript"/>
          <w:rtl/>
        </w:rPr>
        <w:t>174042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174043</w:t>
      </w:r>
      <w:r>
        <w:rPr>
          <w:rFonts w:ascii="Times New Roman" w:hAnsi="Times New Roman"/>
          <w:color w:val="828282"/>
          <w:rtl/>
        </w:rPr>
        <w:t xml:space="preserve">יֹ֨ום </w:t>
      </w:r>
    </w:p>
    <w:p>
      <w:pPr>
        <w:pStyle w:val="Hebrew"/>
      </w:pPr>
      <w:r>
        <w:rPr>
          <w:color w:val="828282"/>
        </w:rPr>
        <w:t xml:space="preserve">וַיֵּ֣לֶךְ דָּוִ֗ד וַיִּקַּ֞ח אֶת־עַצְמֹ֤ות שָׁאוּל֙ וְאֶת־עַצְמֹות֙ יְהֹונָתָ֣ן בְּנֹ֔ו מֵאֵ֕ת בַּעֲלֵ֖י יָבֵ֣ישׁ גִּלְעָ֑ד אֲשֶׁר֩ גָּנְב֨וּ אֹתָ֜ם מֵרְחֹ֣ב בֵּֽית־שַׁ֗ן אֲשֶׁ֨ר תְּלָא֥וּם שָׁ֨מָּה֙ פְּלִשְׁתִּ֔ים בְּיֹ֨ום הַכֹּ֧ות פְּלִשְׁתִּ֛ים אֶת־שָׁא֖וּל בַּגִּלְבֹּֽעַ׃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(174038, 174039, 174040, 174041, 174042, 174043)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(174038, 174039, 174040, 174041, 174042, 174043)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(174039,)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תְּלָא֥וּם </w:t>
            </w:r>
          </w:p>
        </w:tc>
        <w:tc>
          <w:tcPr>
            <w:tcW w:type="auto" w:w="1440"/>
          </w:tcPr>
          <w:p>
            <w:r>
              <w:t>past perf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(174042, 174043)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בְּיֹ֨ום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1">
        <w:r>
          <w:rPr/>
          <w:t>2_Samuel 22:1</w:t>
        </w:r>
      </w:hyperlink>
    </w:p>
    <w:p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(174294, 174295, 174296, 174297, 174298, 174299, 174300, 174301, 174302, 174303, 174304, 174305, 174306)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(174295,)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יְדַבֵּ֤ר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(174305, 174306)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בְּיֹום֩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2">
        <w:r>
          <w:rPr/>
          <w:t>2_Samuel 22:19</w:t>
        </w:r>
      </w:hyperlink>
    </w:p>
    <w:p>
      <w:pPr>
        <w:pStyle w:val="Hebrew"/>
      </w:pPr>
      <w:r>
        <w:t xml:space="preserve">יְקַדְּמֻ֖נִי בְּיֹ֣ום אֵידִ֑י </w:t>
      </w:r>
    </w:p>
    <w:p>
      <w:pPr>
        <w:pStyle w:val="Hebrew"/>
      </w:pPr>
      <w:r>
        <w:rPr>
          <w:color w:val="FF0000"/>
          <w:vertAlign w:val="superscript"/>
          <w:rtl/>
        </w:rPr>
        <w:t>174490</w:t>
      </w:r>
      <w:r>
        <w:rPr>
          <w:rFonts w:ascii="Times New Roman" w:hAnsi="Times New Roman"/>
          <w:color w:val="828282"/>
          <w:rtl/>
        </w:rPr>
        <w:t xml:space="preserve">יְקַדְּמֻ֖נִי </w:t>
      </w:r>
      <w:r>
        <w:rPr>
          <w:color w:val="FF0000"/>
          <w:vertAlign w:val="superscript"/>
          <w:rtl/>
        </w:rPr>
        <w:t>174491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174492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174493</w:t>
      </w:r>
      <w:r>
        <w:rPr>
          <w:rFonts w:ascii="Times New Roman" w:hAnsi="Times New Roman"/>
          <w:color w:val="828282"/>
          <w:rtl/>
        </w:rPr>
        <w:t xml:space="preserve">אֵידִ֑י </w:t>
      </w:r>
    </w:p>
    <w:p>
      <w:pPr>
        <w:pStyle w:val="Hebrew"/>
      </w:pPr>
      <w:r>
        <w:rPr>
          <w:color w:val="828282"/>
        </w:rPr>
        <w:t xml:space="preserve">יְקַדְּמֻ֖נִי בְּיֹ֣ום אֵידִ֑י וַיְהִ֧י יְהוָ֛ה מִשְׁעָ֖ן לִֽי׃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(174490, 174491, 174492, 174493)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(174490, 174491, 174492, 174493)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(174490,)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יְקַדְּמֻ֖נִי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(174491, 174492, 174493)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אֵידִ֑י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3">
        <w:r>
          <w:rPr/>
          <w:t>2_Samuel 23:10</w:t>
        </w:r>
      </w:hyperlink>
    </w:p>
    <w:p>
      <w:pPr>
        <w:pStyle w:val="Hebrew"/>
      </w:pPr>
      <w:r>
        <w:t xml:space="preserve">וַיַּ֧עַשׂ יְהוָ֛ה תְּשׁוּעָ֥ה גְדֹולָ֖ה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(174994, 174995, 174996, 174997, 174998, 174999, 175000, 175001, 175002, 175003)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יַּ֧עַשׂ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(174999, 175000, 175001, 175002, 175003)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4">
        <w:r>
          <w:rPr/>
          <w:t>2_Samuel 23:20</w:t>
        </w:r>
      </w:hyperlink>
    </w:p>
    <w:p>
      <w:pPr>
        <w:pStyle w:val="Hebrew"/>
      </w:pPr>
      <w:r>
        <w:t xml:space="preserve">וְהִכָּ֧ה אֶֽת־הָאֲרִ֛י בְּתֹ֥וךְ הַבֹּ֖אר בְּיֹ֥ום הַשָּֽׁלֶג׃ </w:t>
      </w:r>
    </w:p>
    <w:p>
      <w:pPr>
        <w:pStyle w:val="Hebrew"/>
      </w:pPr>
      <w:r>
        <w:rPr>
          <w:color w:val="FF0000"/>
          <w:vertAlign w:val="superscript"/>
          <w:rtl/>
        </w:rPr>
        <w:t>175227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175228</w:t>
      </w:r>
      <w:r>
        <w:rPr>
          <w:rFonts w:ascii="Times New Roman" w:hAnsi="Times New Roman"/>
          <w:color w:val="828282"/>
          <w:rtl/>
        </w:rPr>
        <w:t xml:space="preserve">הִכָּ֧ה </w:t>
      </w:r>
      <w:r>
        <w:rPr>
          <w:color w:val="FF0000"/>
          <w:vertAlign w:val="superscript"/>
          <w:rtl/>
        </w:rPr>
        <w:t>175229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175230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175231</w:t>
      </w:r>
      <w:r>
        <w:rPr>
          <w:rFonts w:ascii="Times New Roman" w:hAnsi="Times New Roman"/>
          <w:color w:val="828282"/>
          <w:rtl/>
        </w:rPr>
        <w:t xml:space="preserve">אֲרִ֛י </w:t>
      </w:r>
      <w:r>
        <w:rPr>
          <w:color w:val="FF0000"/>
          <w:vertAlign w:val="superscript"/>
          <w:rtl/>
        </w:rPr>
        <w:t>175232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175233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175234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175235</w:t>
      </w:r>
      <w:r>
        <w:rPr>
          <w:rFonts w:ascii="Times New Roman" w:hAnsi="Times New Roman"/>
          <w:color w:val="828282"/>
          <w:rtl/>
        </w:rPr>
        <w:t xml:space="preserve">בֹּ֖אר </w:t>
      </w:r>
      <w:r>
        <w:rPr>
          <w:color w:val="FF0000"/>
          <w:vertAlign w:val="superscript"/>
          <w:rtl/>
        </w:rPr>
        <w:t>175236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175238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175239</w:t>
      </w:r>
      <w:r>
        <w:rPr>
          <w:rFonts w:ascii="Times New Roman" w:hAnsi="Times New Roman"/>
          <w:color w:val="828282"/>
          <w:rtl/>
        </w:rPr>
        <w:t xml:space="preserve">שָּֽׁלֶג׃ </w:t>
      </w:r>
    </w:p>
    <w:p>
      <w:pPr>
        <w:pStyle w:val="Hebrew"/>
      </w:pPr>
      <w:r>
        <w:rPr>
          <w:color w:val="828282"/>
        </w:rPr>
        <w:t xml:space="preserve">וּבְנָיָ֨הוּ בֶן־יְהֹויָדָ֧ע בֶּן־אִֽישׁ־חַ֛יִל רַב־פְּעָלִ֖ים מִֽקַּבְצְאֵ֑ל ה֣וּא הִכָּ֗ה אֵ֣ת שְׁנֵ֤י אֲרִאֵל֙ מֹואָ֔ב וְ֠הוּא יָרַ֞ד וְהִכָּ֧ה אֶֽת־הָאֲרִ֛י בְּתֹ֥וךְ הַבֹּ֖אר בְּיֹ֥ום הַשָּֽׁלֶג׃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(175227, 175228, 175229, 175230, 175231, 175232, 175233, 175234, 175235, 175236, 175237, 175238, 175239)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(175227, 175228, 175229, 175230, 175231, 175232, 175233, 175234, 175235, 175236, 175237, 175238, 175239)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(175228,)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הִכָּ֧ה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(175236, 175237, 175238, 175239)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הַשָּֽׁלֶג׃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5">
        <w:r>
          <w:rPr/>
          <w:t>2_Samuel 24:11</w:t>
        </w:r>
      </w:hyperlink>
    </w:p>
    <w:p>
      <w:pPr>
        <w:pStyle w:val="Hebrew"/>
      </w:pPr>
      <w:r>
        <w:t xml:space="preserve">וַיָּ֥קָם דָּוִ֖ד בַּבֹּ֑קֶר פ </w:t>
      </w:r>
    </w:p>
    <w:p>
      <w:pPr>
        <w:pStyle w:val="Hebrew"/>
      </w:pPr>
      <w:r>
        <w:rPr>
          <w:color w:val="FF0000"/>
          <w:vertAlign w:val="superscript"/>
          <w:rtl/>
        </w:rPr>
        <w:t>175676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175677</w:t>
      </w:r>
      <w:r>
        <w:rPr>
          <w:rFonts w:ascii="Times New Roman" w:hAnsi="Times New Roman"/>
          <w:color w:val="828282"/>
          <w:rtl/>
        </w:rPr>
        <w:t xml:space="preserve">יָּ֥קָם </w:t>
      </w:r>
      <w:r>
        <w:rPr>
          <w:color w:val="FF0000"/>
          <w:vertAlign w:val="superscript"/>
          <w:rtl/>
        </w:rPr>
        <w:t>175678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175679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175680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175681</w:t>
      </w:r>
      <w:r>
        <w:rPr>
          <w:rFonts w:ascii="Times New Roman" w:hAnsi="Times New Roman"/>
          <w:color w:val="828282"/>
          <w:rtl/>
        </w:rPr>
        <w:t xml:space="preserve">בֹּ֑קֶר פ </w:t>
      </w:r>
    </w:p>
    <w:p>
      <w:pPr>
        <w:pStyle w:val="Hebrew"/>
      </w:pPr>
      <w:r>
        <w:rPr>
          <w:color w:val="828282"/>
        </w:rPr>
        <w:t xml:space="preserve">וַיָּ֥קָם דָּוִ֖ד בַּבֹּ֑קֶר פ וּדְבַר־יְהוָ֗ה הָיָה֙ אֶל־גָּ֣ד הַנָּבִ֔יא חֹזֵ֥ה דָוִ֖ד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(175676, 175677, 175678, 175679, 175680, 175681)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(175676, 175677, 175678, 175679, 175680, 175681)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(175677,)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יָּ֥קָם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(175679, 175680, 175681)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בַּבֹּ֑קֶר פ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6">
        <w:r>
          <w:rPr/>
          <w:t>2_Samuel 24:18</w:t>
        </w:r>
      </w:hyperlink>
    </w:p>
    <w:p>
      <w:pPr>
        <w:pStyle w:val="Hebrew"/>
      </w:pPr>
      <w:r>
        <w:t xml:space="preserve">וַיָּבֹא־גָ֥ד אֶל־דָּוִ֖ד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175882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175883</w:t>
      </w:r>
      <w:r>
        <w:rPr>
          <w:rFonts w:ascii="Times New Roman" w:hAnsi="Times New Roman"/>
          <w:color w:val="828282"/>
          <w:rtl/>
        </w:rPr>
        <w:t>יָּבֹא־</w:t>
      </w:r>
      <w:r>
        <w:rPr>
          <w:color w:val="FF0000"/>
          <w:vertAlign w:val="superscript"/>
          <w:rtl/>
        </w:rPr>
        <w:t>175884</w:t>
      </w:r>
      <w:r>
        <w:rPr>
          <w:rFonts w:ascii="Times New Roman" w:hAnsi="Times New Roman"/>
          <w:color w:val="828282"/>
          <w:rtl/>
        </w:rPr>
        <w:t xml:space="preserve">גָ֥ד </w:t>
      </w:r>
      <w:r>
        <w:rPr>
          <w:color w:val="FF0000"/>
          <w:vertAlign w:val="superscript"/>
          <w:rtl/>
        </w:rPr>
        <w:t>175885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175886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175887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175888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175889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175890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175891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וַיָּבֹא־גָ֥ד אֶל־דָּוִ֖ד בַּיֹּ֣ום הַה֑וּא וַיֹּ֣אמֶר לֹ֗ו עֲלֵה֙ הָקֵ֤ם לַֽיהוָה֙ מִזְבֵּ֔חַ בְּגֹ֖רֶן אֲרַ֥וְנָה הַיְבֻסִֽי׃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(175882, 175883, 175884, 175885, 175886, 175887, 175888, 175889, 175890, 175891)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(175882, 175883, 175884, 175885, 175886, 175887, 175888, 175889, 175890, 175891)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(175883,)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יָּבֹא־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(175887, 175888, 175889, 175890, 175891)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7">
        <w:r>
          <w:rPr/>
          <w:t>1_Kings 2:8</w:t>
        </w:r>
      </w:hyperlink>
    </w:p>
    <w:p>
      <w:pPr>
        <w:pStyle w:val="Hebrew"/>
      </w:pPr>
      <w:r>
        <w:t xml:space="preserve">וְה֤וּא קִֽלְלַ֨נִי֙ קְלָלָ֣ה נִמְרֶ֔צֶת בְּיֹ֖ום </w:t>
      </w:r>
    </w:p>
    <w:p>
      <w:pPr>
        <w:pStyle w:val="Hebrew"/>
      </w:pPr>
      <w:r>
        <w:rPr>
          <w:color w:val="FF0000"/>
          <w:vertAlign w:val="superscript"/>
          <w:rtl/>
        </w:rPr>
        <w:t>177474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177475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177476</w:t>
      </w:r>
      <w:r>
        <w:rPr>
          <w:rFonts w:ascii="Times New Roman" w:hAnsi="Times New Roman"/>
          <w:color w:val="828282"/>
          <w:rtl/>
        </w:rPr>
        <w:t xml:space="preserve">קִֽלְלַ֨נִי֙ </w:t>
      </w:r>
      <w:r>
        <w:rPr>
          <w:color w:val="FF0000"/>
          <w:vertAlign w:val="superscript"/>
          <w:rtl/>
        </w:rPr>
        <w:t>177477</w:t>
      </w:r>
      <w:r>
        <w:rPr>
          <w:rFonts w:ascii="Times New Roman" w:hAnsi="Times New Roman"/>
          <w:color w:val="828282"/>
          <w:rtl/>
        </w:rPr>
        <w:t xml:space="preserve">קְלָלָ֣ה </w:t>
      </w:r>
      <w:r>
        <w:rPr>
          <w:color w:val="FF0000"/>
          <w:vertAlign w:val="superscript"/>
          <w:rtl/>
        </w:rPr>
        <w:t>177478</w:t>
      </w:r>
      <w:r>
        <w:rPr>
          <w:rFonts w:ascii="Times New Roman" w:hAnsi="Times New Roman"/>
          <w:color w:val="828282"/>
          <w:rtl/>
        </w:rPr>
        <w:t xml:space="preserve">נִמְרֶ֔צֶת </w:t>
      </w:r>
      <w:r>
        <w:rPr>
          <w:color w:val="FF0000"/>
          <w:vertAlign w:val="superscript"/>
          <w:rtl/>
        </w:rPr>
        <w:t>177479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177480</w:t>
      </w:r>
      <w:r>
        <w:rPr>
          <w:rFonts w:ascii="Times New Roman" w:hAnsi="Times New Roman"/>
          <w:color w:val="828282"/>
          <w:rtl/>
        </w:rPr>
        <w:t xml:space="preserve">יֹ֖ום </w:t>
      </w:r>
    </w:p>
    <w:p>
      <w:pPr>
        <w:pStyle w:val="Hebrew"/>
      </w:pPr>
      <w:r>
        <w:rPr>
          <w:color w:val="828282"/>
        </w:rPr>
        <w:t xml:space="preserve">וְהִנֵּ֣ה עִ֠מְּךָ שִֽׁמְעִ֨י בֶן־גֵּרָ֥א בֶן־הַיְמִינִי֮ מִבַּחֻרִים֒ וְה֤וּא קִֽלְלַ֨נִי֙ קְלָלָ֣ה נִמְרֶ֔צֶת בְּיֹ֖ום לֶכְתִּ֣י מַחֲנָ֑יִם וְהֽוּא־יָרַ֤ד לִקְרָאתִי֙ הַיַּרְדֵּ֔ן וָאֶשָּׁ֨בַֽע לֹ֤ו בַֽיהוָה֙ לֵאמֹ֔ר אִם־אֲמִֽיתְךָ֖ בֶּחָֽרֶב׃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(177474, 177475, 177476, 177477, 177478, 177479, 177480)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(177474, 177475, 177476, 177477, 177478, 177479, 177480)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(177476,)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קִֽלְלַ֨נִי֙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(177479, 177480)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בְּיֹ֖ום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8">
        <w:r>
          <w:rPr/>
          <w:t>1_Kings 2:26</w:t>
        </w:r>
      </w:hyperlink>
    </w:p>
    <w:p>
      <w:pPr>
        <w:pStyle w:val="Hebrew"/>
      </w:pPr>
      <w:r>
        <w:t xml:space="preserve">וּבַיֹּ֨ום הַזֶּ֜ה לֹ֣א אֲמִיתֶ֗ךָ </w:t>
      </w:r>
    </w:p>
    <w:p>
      <w:pPr>
        <w:pStyle w:val="Hebrew"/>
      </w:pPr>
      <w:r>
        <w:rPr>
          <w:color w:val="FF0000"/>
          <w:vertAlign w:val="superscript"/>
          <w:rtl/>
        </w:rPr>
        <w:t>177868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177870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177871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177872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177873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177874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177875</w:t>
      </w:r>
      <w:r>
        <w:rPr>
          <w:rFonts w:ascii="Times New Roman" w:hAnsi="Times New Roman"/>
          <w:color w:val="828282"/>
          <w:rtl/>
        </w:rPr>
        <w:t xml:space="preserve">אֲמִיתֶ֗ךָ </w:t>
      </w:r>
    </w:p>
    <w:p>
      <w:pPr>
        <w:pStyle w:val="Hebrew"/>
      </w:pPr>
      <w:r>
        <w:rPr>
          <w:color w:val="828282"/>
        </w:rPr>
        <w:t xml:space="preserve">וּלְאֶבְיָתָ֨ר הַכֹּהֵ֜ן אָמַ֣ר הַמֶּ֗לֶךְ עֲנָתֹת֙ לֵ֣ךְ עַל־שָׂדֶ֔יךָ כִּ֛י אִ֥ישׁ מָ֖וֶת אָ֑תָּה וּבַיֹּ֨ום הַזֶּ֜ה לֹ֣א אֲמִיתֶ֗ךָ כִּֽי־נָשָׂ֜אתָ אֶת־אֲרֹ֨ון אֲדֹנָ֤י יְהֹוִה֙ לִפְנֵי֙ דָּוִ֣ד אָבִ֔י וְכִ֣י הִתְעַנִּ֔יתָ בְּכֹ֥ל אֲשֶֽׁר־הִתְעַנָּ֖ה אָבִֽי׃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(177868, 177869, 177870, 177871, 177872, 177873, 177874, 177875)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(177868, 177869, 177870, 177871, 177872, 177873, 177874, 177875)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(177875,)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אֲמִיתֶ֗ךָ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(177869, 177870, 177871, 177872, 177873)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בַיֹּ֨ום הַזֶּ֜ה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89">
        <w:r>
          <w:rPr/>
          <w:t>1_Kings 2:37</w:t>
        </w:r>
      </w:hyperlink>
    </w:p>
    <w:p>
      <w:pPr>
        <w:pStyle w:val="Hebrew"/>
      </w:pPr>
      <w:r>
        <w:t xml:space="preserve">בְּיֹ֣ום יָדֹ֥עַ תֵּדַ֖ע </w:t>
      </w:r>
    </w:p>
    <w:p>
      <w:pPr>
        <w:pStyle w:val="Hebrew"/>
      </w:pPr>
      <w:r>
        <w:rPr>
          <w:color w:val="FF0000"/>
          <w:vertAlign w:val="superscript"/>
          <w:rtl/>
        </w:rPr>
        <w:t>178176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178177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178184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178185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>
      <w:pPr>
        <w:pStyle w:val="Hebrew"/>
      </w:pPr>
      <w:r>
        <w:rPr>
          <w:color w:val="828282"/>
        </w:rPr>
        <w:t xml:space="preserve">וְהָיָ֣ה׀ בְּיֹ֣ום צֵאתְךָ֗ וְעָֽבַרְתָּ֙ אֶת־נַ֣חַל קִדְרֹ֔ון יָדֹ֥עַ תֵּדַ֖ע כִּ֣י מֹ֣ות תָּמ֑וּת דָּמְךָ֖ יִהְיֶ֥ה בְרֹאשֶֽׁךָ׃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(178176, 178177, 178184, 178185)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(178176, 178177, 178184, 178185)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(178185,)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תֵּדַ֖ע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(178176, 178177)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0">
        <w:r>
          <w:rPr/>
          <w:t>1_Kings 2:42</w:t>
        </w:r>
      </w:hyperlink>
    </w:p>
    <w:p>
      <w:pPr>
        <w:pStyle w:val="Hebrew"/>
      </w:pPr>
      <w:r>
        <w:t xml:space="preserve">בְּיֹ֣ום יָדֹ֥עַ תֵּדַ֖ע </w:t>
      </w:r>
    </w:p>
    <w:p>
      <w:pPr>
        <w:pStyle w:val="Hebrew"/>
      </w:pPr>
      <w:r>
        <w:rPr>
          <w:color w:val="FF0000"/>
          <w:vertAlign w:val="superscript"/>
          <w:rtl/>
        </w:rPr>
        <w:t>178304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178305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178312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178313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>
      <w:pPr>
        <w:pStyle w:val="Hebrew"/>
      </w:pPr>
      <w:r>
        <w:rPr>
          <w:color w:val="828282"/>
        </w:rPr>
        <w:t xml:space="preserve">וַיִּשְׁלַ֨ח הַמֶּ֜לֶךְ וַיִּקְרָ֣א לְשִׁמְעִ֗י וַיֹּ֨אמֶר אֵלָ֜יו הֲלֹ֧וא הִשְׁבַּעְתִּ֣יךָ בַֽיהוָ֗ה וָאָעִ֤ד בְּךָ֙ לֵאמֹ֔ר בְּיֹ֣ום צֵאתְךָ֗ וְהָֽלַכְתָּ֙ אָ֣נֶה וָאָ֔נָה יָדֹ֥עַ תֵּדַ֖ע כִּ֣י מֹ֣ות תָּמ֑וּת וַתֹּ֧אמֶר אֵלַ֛י טֹ֥וב הַדָּבָ֖ר שָׁמָֽעְתִּי׃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(178304, 178305, 178312, 178313)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(178304, 178305, 178312, 178313)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(178313,)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תֵּדַ֖ע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(178304, 178305)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בְּיֹ֣ום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1">
        <w:r>
          <w:rPr/>
          <w:t>1_Kings 3:18</w:t>
        </w:r>
      </w:hyperlink>
    </w:p>
    <w:p>
      <w:pPr>
        <w:pStyle w:val="Hebrew"/>
      </w:pPr>
      <w:r>
        <w:t xml:space="preserve">וַיְהִ֞י בַּיֹּ֤ום הַשְּׁלִישִׁי֙ </w:t>
      </w:r>
    </w:p>
    <w:p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(178800, 178801, 178802, 178803, 178804, 178805, 178806)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יְהִ֞י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(178802, 178803, 178804, 178805, 178806)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הַשְּׁלִישִׁי֙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2">
        <w:r>
          <w:rPr/>
          <w:t>1_Kings 3:20</w:t>
        </w:r>
      </w:hyperlink>
    </w:p>
    <w:p>
      <w:pPr>
        <w:pStyle w:val="Hebrew"/>
      </w:pPr>
      <w:r>
        <w:t xml:space="preserve">וַתָּקָם֩ בְּתֹ֨וךְ הַלַּ֜יְלָה </w:t>
      </w:r>
    </w:p>
    <w:p>
      <w:pPr>
        <w:pStyle w:val="Hebrew"/>
      </w:pPr>
      <w:r>
        <w:rPr>
          <w:color w:val="FF0000"/>
          <w:vertAlign w:val="superscript"/>
          <w:rtl/>
        </w:rPr>
        <w:t>178842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178843</w:t>
      </w:r>
      <w:r>
        <w:rPr>
          <w:rFonts w:ascii="Times New Roman" w:hAnsi="Times New Roman"/>
          <w:color w:val="828282"/>
          <w:rtl/>
        </w:rPr>
        <w:t xml:space="preserve">תָּקָם֩ </w:t>
      </w:r>
      <w:r>
        <w:rPr>
          <w:color w:val="FF0000"/>
          <w:vertAlign w:val="superscript"/>
          <w:rtl/>
        </w:rPr>
        <w:t>178844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178845</w:t>
      </w:r>
      <w:r>
        <w:rPr>
          <w:rFonts w:ascii="Times New Roman" w:hAnsi="Times New Roman"/>
          <w:color w:val="828282"/>
          <w:rtl/>
        </w:rPr>
        <w:t xml:space="preserve">תֹ֨וךְ </w:t>
      </w:r>
      <w:r>
        <w:rPr>
          <w:color w:val="FF0000"/>
          <w:vertAlign w:val="superscript"/>
          <w:rtl/>
        </w:rPr>
        <w:t>178846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178847</w:t>
      </w:r>
      <w:r>
        <w:rPr>
          <w:rFonts w:ascii="Times New Roman" w:hAnsi="Times New Roman"/>
          <w:color w:val="828282"/>
          <w:rtl/>
        </w:rPr>
        <w:t xml:space="preserve">לַּ֜יְלָה </w:t>
      </w:r>
    </w:p>
    <w:p>
      <w:pPr>
        <w:pStyle w:val="Hebrew"/>
      </w:pPr>
      <w:r>
        <w:rPr>
          <w:color w:val="828282"/>
        </w:rPr>
        <w:t xml:space="preserve">וַתָּקָם֩ בְּתֹ֨וךְ הַלַּ֜יְלָה וַתִּקַּ֧ח אֶת־בְּנִ֣י מֵֽאֶצְלִ֗י וַאֲמָֽתְךָ֙ יְשֵׁנָ֔ה וַתַּשְׁכִּיבֵ֖הוּ בְּחֵיקָ֑הּ וְאֶת־בְּנָ֥הּ הַמֵּ֖ת הִשְׁכִּ֥יבָה בְחֵיקִֽי׃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(178842, 178843, 178844, 178845, 178846, 178847)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(178842, 178843, 178844, 178845, 178846, 178847)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תָּקָם֩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(178844, 178845, 178846, 178847)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בְּתֹ֨וךְ הַלַּ֜יְלָה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3">
        <w:r>
          <w:rPr/>
          <w:t>1_Kings 3:21</w:t>
        </w:r>
      </w:hyperlink>
    </w:p>
    <w:p>
      <w:pPr>
        <w:pStyle w:val="Hebrew"/>
      </w:pPr>
      <w:r>
        <w:t xml:space="preserve">וָאָקֻ֥ם בַּבֹּ֛קֶר </w:t>
      </w:r>
    </w:p>
    <w:p>
      <w:pPr>
        <w:pStyle w:val="Hebrew"/>
      </w:pPr>
      <w:r>
        <w:rPr>
          <w:color w:val="FF0000"/>
          <w:vertAlign w:val="superscript"/>
          <w:rtl/>
        </w:rPr>
        <w:t>178869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178870</w:t>
      </w:r>
      <w:r>
        <w:rPr>
          <w:rFonts w:ascii="Times New Roman" w:hAnsi="Times New Roman"/>
          <w:color w:val="828282"/>
          <w:rtl/>
        </w:rPr>
        <w:t xml:space="preserve">אָקֻ֥ם </w:t>
      </w:r>
      <w:r>
        <w:rPr>
          <w:color w:val="FF0000"/>
          <w:vertAlign w:val="superscript"/>
          <w:rtl/>
        </w:rPr>
        <w:t>178871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178872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178873</w:t>
      </w:r>
      <w:r>
        <w:rPr>
          <w:rFonts w:ascii="Times New Roman" w:hAnsi="Times New Roman"/>
          <w:color w:val="828282"/>
          <w:rtl/>
        </w:rPr>
        <w:t xml:space="preserve">בֹּ֛קֶר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(178869, 178870, 178871, 178872, 178873)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(178869, 178870, 178871, 178872, 178873)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אָקֻ֥ם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(178871, 178872, 178873)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בַּבֹּ֛קֶר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3">
        <w:r>
          <w:rPr/>
          <w:t>1_Kings 3:21</w:t>
        </w:r>
      </w:hyperlink>
    </w:p>
    <w:p>
      <w:pPr>
        <w:pStyle w:val="Hebrew"/>
      </w:pPr>
      <w:r>
        <w:t xml:space="preserve">וָאֶתְבֹּונֵ֤ן אֵלָיו֙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(178881, 178882, 178883, 178884, 178885, 178886)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(178881, 178882, 178883, 178884, 178885, 178886)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אֶתְבֹּונֵ֤ן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(178884, 178885, 178886)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4">
        <w:r>
          <w:rPr/>
          <w:t>1_Kings 6:1</w:t>
        </w:r>
      </w:hyperlink>
    </w:p>
    <w:p>
      <w:pPr>
        <w:pStyle w:val="Hebrew"/>
      </w:pPr>
      <w:r>
        <w:t xml:space="preserve">וַיְהִ֣י בִשְׁמֹונִ֣ים שָׁנָ֣ה וְאַרְבַּ֣ע מֵאֹ֣ות שָׁנָ֡ה בַּשָּׁנָ֨ה הָרְבִיעִ֜ית בְּחֹ֣דֶשׁ זִ֗ו </w:t>
      </w:r>
    </w:p>
    <w:p>
      <w:pPr>
        <w:pStyle w:val="Hebrew"/>
      </w:pPr>
      <w:r>
        <w:rPr>
          <w:color w:val="FF0000"/>
          <w:vertAlign w:val="superscript"/>
          <w:rtl/>
        </w:rPr>
        <w:t>180063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180064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180065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180066</w:t>
      </w:r>
      <w:r>
        <w:rPr>
          <w:rFonts w:ascii="Times New Roman" w:hAnsi="Times New Roman"/>
          <w:color w:val="828282"/>
          <w:rtl/>
        </w:rPr>
        <w:t xml:space="preserve">שְׁמֹונִ֣ים </w:t>
      </w:r>
      <w:r>
        <w:rPr>
          <w:color w:val="FF0000"/>
          <w:vertAlign w:val="superscript"/>
          <w:rtl/>
        </w:rPr>
        <w:t>180067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180068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180069</w:t>
      </w:r>
      <w:r>
        <w:rPr>
          <w:rFonts w:ascii="Times New Roman" w:hAnsi="Times New Roman"/>
          <w:color w:val="828282"/>
          <w:rtl/>
        </w:rPr>
        <w:t xml:space="preserve">אַרְבַּ֣ע </w:t>
      </w:r>
      <w:r>
        <w:rPr>
          <w:color w:val="FF0000"/>
          <w:vertAlign w:val="superscript"/>
          <w:rtl/>
        </w:rPr>
        <w:t>180070</w:t>
      </w:r>
      <w:r>
        <w:rPr>
          <w:rFonts w:ascii="Times New Roman" w:hAnsi="Times New Roman"/>
          <w:color w:val="828282"/>
          <w:rtl/>
        </w:rPr>
        <w:t xml:space="preserve">מֵאֹ֣ות </w:t>
      </w:r>
      <w:r>
        <w:rPr>
          <w:color w:val="FF0000"/>
          <w:vertAlign w:val="superscript"/>
          <w:rtl/>
        </w:rPr>
        <w:t>180071</w:t>
      </w:r>
      <w:r>
        <w:rPr>
          <w:rFonts w:ascii="Times New Roman" w:hAnsi="Times New Roman"/>
          <w:color w:val="828282"/>
          <w:rtl/>
        </w:rPr>
        <w:t xml:space="preserve">שָׁנָ֡ה </w:t>
      </w:r>
      <w:r>
        <w:rPr>
          <w:color w:val="FF0000"/>
          <w:vertAlign w:val="superscript"/>
          <w:rtl/>
        </w:rPr>
        <w:t>180079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180080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180081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180082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180083</w:t>
      </w:r>
      <w:r>
        <w:rPr>
          <w:rFonts w:ascii="Times New Roman" w:hAnsi="Times New Roman"/>
          <w:color w:val="828282"/>
          <w:rtl/>
        </w:rPr>
        <w:t xml:space="preserve">רְבִיעִ֜ית </w:t>
      </w:r>
      <w:r>
        <w:rPr>
          <w:color w:val="FF0000"/>
          <w:vertAlign w:val="superscript"/>
          <w:rtl/>
        </w:rPr>
        <w:t>180084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180085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180086</w:t>
      </w:r>
      <w:r>
        <w:rPr>
          <w:rFonts w:ascii="Times New Roman" w:hAnsi="Times New Roman"/>
          <w:color w:val="828282"/>
          <w:rtl/>
        </w:rPr>
        <w:t xml:space="preserve">זִ֗ו </w:t>
      </w:r>
    </w:p>
    <w:p>
      <w:pPr>
        <w:pStyle w:val="Hebrew"/>
      </w:pPr>
      <w:r>
        <w:rPr>
          <w:color w:val="828282"/>
        </w:rPr>
        <w:t xml:space="preserve">וַיְהִ֣י בִשְׁמֹונִ֣ים שָׁנָ֣ה וְאַרְבַּ֣ע מֵאֹ֣ות שָׁנָ֡ה לְצֵ֣את בְּנֵֽי־יִשְׂרָאֵ֣ל מֵאֶֽרֶץ־מִצְרַיִם֩ בַּשָּׁנָ֨ה הָרְבִיעִ֜ית בְּחֹ֣דֶשׁ זִ֗ו ה֚וּא הַחֹ֣דֶשׁ הַשֵּׁנִ֔י לִמְלֹ֥ךְ שְׁלֹמֹ֖ה עַל־יִשְׂרָאֵ֑ל וַיִּ֥בֶן הַבַּ֖יִת לַיהוָֽה׃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(180063, 180064, 180065, 180066, 180067, 180068, 180069, 180070, 180071, 180079, 180080, 180081, 180082, 180083, 180084, 180085, 180086)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(180063, 180064, 180065, 180066, 180067, 180068, 180069, 180070, 180071, 180079, 180080, 180081, 180082, 180083, 180084, 180085, 180086)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(180064,)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(180065, 180066, 180067, 180068, 180069, 180070, 180071)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בִשְׁמֹונִ֣ים שָׁנָ֣ה וְאַרְבַּ֣ע מֵאֹ֣ות שָׁנָ֡ה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(180079, 180080, 180081, 180082, 180083, 180084, 180085, 180086)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בַּשָּׁנָ֨ה הָרְבִיעִ֜ית בְּחֹ֣דֶשׁ זִ֗ו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5">
        <w:r>
          <w:rPr/>
          <w:t>1_Kings 6:37</w:t>
        </w:r>
      </w:hyperlink>
    </w:p>
    <w:p>
      <w:pPr>
        <w:pStyle w:val="Hebrew"/>
      </w:pPr>
      <w:r>
        <w:t xml:space="preserve">בַּשָּׁנָה֙ הָֽרְבִיעִ֔ית יֻסַּ֖ד בֵּ֣ית יְהוָ֑ה בְּיֶ֖רַח זִֽו׃ </w:t>
      </w:r>
    </w:p>
    <w:p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(180807, 180808, 180809, 180810, 180811, 180812, 180813, 180814, 180815, 180816, 180817)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(180807, 180808, 180809, 180810, 180811, 180812, 180813, 180814, 180815, 180816, 180817)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(180812,)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יֻסַּ֖ד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(180807, 180808, 180809, 180810, 180811)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בַּשָּׁנָה֙ הָֽרְבִיעִ֔ית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(180815, 180816, 180817)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בְּיֶ֖רַח זִֽו׃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6">
        <w:r>
          <w:rPr/>
          <w:t>1_Kings 6:38</w:t>
        </w:r>
      </w:hyperlink>
    </w:p>
    <w:p>
      <w:pPr>
        <w:pStyle w:val="Hebrew"/>
      </w:pPr>
      <w:r>
        <w:t xml:space="preserve">וּבַשָּׁנָה֩ הָאַחַ֨ת עֶשְׂרֵ֜ה בְּיֶ֣רַח בּ֗וּל כָּלָ֣ה הַבַּ֔יִת לְכָל־דְּבָרָ֖יו וּלְכָל־מִשְׁפָּטָ֑יו </w:t>
      </w:r>
    </w:p>
    <w:p>
      <w:pPr>
        <w:pStyle w:val="Hebrew"/>
      </w:pPr>
      <w:r>
        <w:rPr>
          <w:color w:val="FF0000"/>
          <w:vertAlign w:val="superscript"/>
          <w:rtl/>
        </w:rPr>
        <w:t>180818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180819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180820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180821</w:t>
      </w:r>
      <w:r>
        <w:rPr>
          <w:rFonts w:ascii="Times New Roman" w:hAnsi="Times New Roman"/>
          <w:color w:val="828282"/>
          <w:rtl/>
        </w:rPr>
        <w:t xml:space="preserve">שָּׁנָה֩ </w:t>
      </w:r>
      <w:r>
        <w:rPr>
          <w:color w:val="FF0000"/>
          <w:vertAlign w:val="superscript"/>
          <w:rtl/>
        </w:rPr>
        <w:t>180822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180823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180824</w:t>
      </w:r>
      <w:r>
        <w:rPr>
          <w:rFonts w:ascii="Times New Roman" w:hAnsi="Times New Roman"/>
          <w:color w:val="828282"/>
          <w:rtl/>
        </w:rPr>
        <w:t xml:space="preserve">עֶשְׂרֵ֜ה </w:t>
      </w:r>
      <w:r>
        <w:rPr>
          <w:color w:val="FF0000"/>
          <w:vertAlign w:val="superscript"/>
          <w:rtl/>
        </w:rPr>
        <w:t>180825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180826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180827</w:t>
      </w:r>
      <w:r>
        <w:rPr>
          <w:rFonts w:ascii="Times New Roman" w:hAnsi="Times New Roman"/>
          <w:color w:val="828282"/>
          <w:rtl/>
        </w:rPr>
        <w:t xml:space="preserve">בּ֗וּל </w:t>
      </w:r>
      <w:r>
        <w:rPr>
          <w:color w:val="FF0000"/>
          <w:vertAlign w:val="superscript"/>
          <w:rtl/>
        </w:rPr>
        <w:t>180833</w:t>
      </w:r>
      <w:r>
        <w:rPr>
          <w:rFonts w:ascii="Times New Roman" w:hAnsi="Times New Roman"/>
          <w:color w:val="828282"/>
          <w:rtl/>
        </w:rPr>
        <w:t xml:space="preserve">כָּלָ֣ה </w:t>
      </w:r>
      <w:r>
        <w:rPr>
          <w:color w:val="FF0000"/>
          <w:vertAlign w:val="superscript"/>
          <w:rtl/>
        </w:rPr>
        <w:t>180834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180835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180836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180837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180838</w:t>
      </w:r>
      <w:r>
        <w:rPr>
          <w:rFonts w:ascii="Times New Roman" w:hAnsi="Times New Roman"/>
          <w:color w:val="828282"/>
          <w:rtl/>
        </w:rPr>
        <w:t xml:space="preserve">דְּבָרָ֖יו </w:t>
      </w:r>
      <w:r>
        <w:rPr>
          <w:color w:val="FF0000"/>
          <w:vertAlign w:val="superscript"/>
          <w:rtl/>
        </w:rPr>
        <w:t>180839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180841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180842</w:t>
      </w:r>
      <w:r>
        <w:rPr>
          <w:rFonts w:ascii="Times New Roman" w:hAnsi="Times New Roman"/>
          <w:color w:val="828282"/>
          <w:rtl/>
        </w:rPr>
        <w:t xml:space="preserve">מִשְׁפָּטָ֑יו </w:t>
      </w:r>
    </w:p>
    <w:p>
      <w:pPr>
        <w:pStyle w:val="Hebrew"/>
      </w:pPr>
      <w:r>
        <w:rPr>
          <w:color w:val="828282"/>
        </w:rPr>
        <w:t xml:space="preserve">וּבַשָּׁנָה֩ הָאַחַ֨ת עֶשְׂרֵ֜ה בְּיֶ֣רַח בּ֗וּל ה֚וּא הַחֹ֣דֶשׁ הַשְּׁמִינִ֔י כָּלָ֣ה הַבַּ֔יִת לְכָל־דְּבָרָ֖יו וּלְכָל־מִשְׁפָּטָ֑יו וַיִּבְנֵ֖הוּ שֶׁ֥בַע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(180818, 180819, 180820, 180821, 180822, 180823, 180824, 180825, 180826, 180827, 180833, 180834, 180835, 180836, 180837, 180838, 180839, 180840, 180841, 180842)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(180818, 180819, 180820, 180821, 180822, 180823, 180824, 180825, 180826, 180827, 180833, 180834, 180835, 180836, 180837, 180838, 180839, 180840, 180841, 180842)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כָּלָ֣ה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(180819, 180820, 180821, 180822, 180823, 180824, 180825, 180826, 180827)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בַשָּׁנָה֩ הָאַחַ֨ת עֶשְׂרֵ֜ה בְּיֶ֣רַח בּ֗וּל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7">
        <w:r>
          <w:rPr/>
          <w:t>1_Kings 7:24</w:t>
        </w:r>
      </w:hyperlink>
    </w:p>
    <w:p>
      <w:pPr>
        <w:pStyle w:val="Hebrew"/>
      </w:pPr>
      <w:r>
        <w:t xml:space="preserve">שְׁנֵ֤י טוּרִים֙ הַפְּקָעִ֔ים יְצֻקִ֖ים בִּיצֻקָתֹֽו׃ </w:t>
      </w:r>
    </w:p>
    <w:p>
      <w:pPr>
        <w:pStyle w:val="Hebrew"/>
      </w:pPr>
      <w:r>
        <w:rPr>
          <w:color w:val="FF0000"/>
          <w:vertAlign w:val="superscript"/>
          <w:rtl/>
        </w:rPr>
        <w:t>181397</w:t>
      </w:r>
      <w:r>
        <w:rPr>
          <w:rFonts w:ascii="Times New Roman" w:hAnsi="Times New Roman"/>
          <w:color w:val="828282"/>
          <w:rtl/>
        </w:rPr>
        <w:t xml:space="preserve">שְׁנֵ֤י </w:t>
      </w:r>
      <w:r>
        <w:rPr>
          <w:color w:val="FF0000"/>
          <w:vertAlign w:val="superscript"/>
          <w:rtl/>
        </w:rPr>
        <w:t>181398</w:t>
      </w:r>
      <w:r>
        <w:rPr>
          <w:rFonts w:ascii="Times New Roman" w:hAnsi="Times New Roman"/>
          <w:color w:val="828282"/>
          <w:rtl/>
        </w:rPr>
        <w:t xml:space="preserve">טוּרִים֙ </w:t>
      </w:r>
      <w:r>
        <w:rPr>
          <w:color w:val="FF0000"/>
          <w:vertAlign w:val="superscript"/>
          <w:rtl/>
        </w:rPr>
        <w:t>181399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181400</w:t>
      </w:r>
      <w:r>
        <w:rPr>
          <w:rFonts w:ascii="Times New Roman" w:hAnsi="Times New Roman"/>
          <w:color w:val="828282"/>
          <w:rtl/>
        </w:rPr>
        <w:t xml:space="preserve">פְּקָעִ֔ים </w:t>
      </w:r>
      <w:r>
        <w:rPr>
          <w:color w:val="FF0000"/>
          <w:vertAlign w:val="superscript"/>
          <w:rtl/>
        </w:rPr>
        <w:t>181401</w:t>
      </w:r>
      <w:r>
        <w:rPr>
          <w:rFonts w:ascii="Times New Roman" w:hAnsi="Times New Roman"/>
          <w:color w:val="828282"/>
          <w:rtl/>
        </w:rPr>
        <w:t xml:space="preserve">יְצֻקִ֖ים </w:t>
      </w:r>
      <w:r>
        <w:rPr>
          <w:color w:val="FF0000"/>
          <w:vertAlign w:val="superscript"/>
          <w:rtl/>
        </w:rPr>
        <w:t>181402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181403</w:t>
      </w:r>
      <w:r>
        <w:rPr>
          <w:rFonts w:ascii="Times New Roman" w:hAnsi="Times New Roman"/>
          <w:color w:val="828282"/>
          <w:rtl/>
        </w:rPr>
        <w:t xml:space="preserve">יצֻקָתֹֽו׃ </w:t>
      </w:r>
    </w:p>
    <w:p>
      <w:pPr>
        <w:pStyle w:val="Hebrew"/>
      </w:pPr>
      <w:r>
        <w:rPr>
          <w:color w:val="828282"/>
        </w:rPr>
        <w:t xml:space="preserve">וּפְקָעִים֩ מִתַּ֨חַת לִשְׂפָתֹ֤ו׀ סָבִיב֙ סֹבְבִ֣ים אֹתֹ֔ו עֶ֚שֶׂר בָּֽאַמָּ֔ה מַקִּפִ֥ים אֶת־הַיָּ֖ם סָבִ֑יב שְׁנֵ֤י טוּרִים֙ הַפְּקָעִ֔ים יְצֻקִ֖ים בִּיצֻקָתֹֽו׃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(181397, 181398, 181399, 181400, 181401, 181402, 181403)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(181397, 181398, 181399, 181400, 181401, 181402, 181403)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(181401,)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יְצֻקִ֖ים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(181402, 181403)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בִּיצֻקָתֹֽו׃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8">
        <w:r>
          <w:rPr/>
          <w:t>1_Kings 8:2</w:t>
        </w:r>
      </w:hyperlink>
    </w:p>
    <w:p>
      <w:pPr>
        <w:pStyle w:val="Hebrew"/>
      </w:pPr>
      <w:r>
        <w:t xml:space="preserve">וַיִּקָּ֨הֲל֜וּ אֶל־הַמֶּ֤לֶךְ שְׁלֹמֹה֙ כָּל־אִ֣ישׁ יִשְׂרָאֵ֔ל בְּיֶ֥רַח הָאֵֽתָנִ֖ים בֶּחָ֑ג </w:t>
      </w:r>
    </w:p>
    <w:p>
      <w:pPr>
        <w:pStyle w:val="Hebrew"/>
      </w:pPr>
      <w:r>
        <w:rPr>
          <w:color w:val="FF0000"/>
          <w:vertAlign w:val="superscript"/>
          <w:rtl/>
        </w:rPr>
        <w:t>182098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182099</w:t>
      </w:r>
      <w:r>
        <w:rPr>
          <w:rFonts w:ascii="Times New Roman" w:hAnsi="Times New Roman"/>
          <w:color w:val="828282"/>
          <w:rtl/>
        </w:rPr>
        <w:t xml:space="preserve">יִּקָּ֨הֲל֜וּ </w:t>
      </w:r>
      <w:r>
        <w:rPr>
          <w:color w:val="FF0000"/>
          <w:vertAlign w:val="superscript"/>
          <w:rtl/>
        </w:rPr>
        <w:t>182100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182101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182102</w:t>
      </w:r>
      <w:r>
        <w:rPr>
          <w:rFonts w:ascii="Times New Roman" w:hAnsi="Times New Roman"/>
          <w:color w:val="828282"/>
          <w:rtl/>
        </w:rPr>
        <w:t xml:space="preserve">מֶּ֤לֶךְ </w:t>
      </w:r>
      <w:r>
        <w:rPr>
          <w:color w:val="FF0000"/>
          <w:vertAlign w:val="superscript"/>
          <w:rtl/>
        </w:rPr>
        <w:t>182103</w:t>
      </w:r>
      <w:r>
        <w:rPr>
          <w:rFonts w:ascii="Times New Roman" w:hAnsi="Times New Roman"/>
          <w:color w:val="828282"/>
          <w:rtl/>
        </w:rPr>
        <w:t xml:space="preserve">שְׁלֹמֹה֙ </w:t>
      </w:r>
      <w:r>
        <w:rPr>
          <w:color w:val="FF0000"/>
          <w:vertAlign w:val="superscript"/>
          <w:rtl/>
        </w:rPr>
        <w:t>182104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182105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182106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182107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182108</w:t>
      </w:r>
      <w:r>
        <w:rPr>
          <w:rFonts w:ascii="Times New Roman" w:hAnsi="Times New Roman"/>
          <w:color w:val="828282"/>
          <w:rtl/>
        </w:rPr>
        <w:t xml:space="preserve">יֶ֥רַח </w:t>
      </w:r>
      <w:r>
        <w:rPr>
          <w:color w:val="FF0000"/>
          <w:vertAlign w:val="superscript"/>
          <w:rtl/>
        </w:rPr>
        <w:t>182109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182110</w:t>
      </w:r>
      <w:r>
        <w:rPr>
          <w:rFonts w:ascii="Times New Roman" w:hAnsi="Times New Roman"/>
          <w:color w:val="828282"/>
          <w:rtl/>
        </w:rPr>
        <w:t xml:space="preserve">אֵֽתָנִ֖ים </w:t>
      </w:r>
      <w:r>
        <w:rPr>
          <w:color w:val="FF0000"/>
          <w:vertAlign w:val="superscript"/>
          <w:rtl/>
        </w:rPr>
        <w:t>182111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182112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182113</w:t>
      </w:r>
      <w:r>
        <w:rPr>
          <w:rFonts w:ascii="Times New Roman" w:hAnsi="Times New Roman"/>
          <w:color w:val="828282"/>
          <w:rtl/>
        </w:rPr>
        <w:t xml:space="preserve">חָ֑ג </w:t>
      </w:r>
    </w:p>
    <w:p>
      <w:pPr>
        <w:pStyle w:val="Hebrew"/>
      </w:pPr>
      <w:r>
        <w:rPr>
          <w:color w:val="828282"/>
        </w:rPr>
        <w:t xml:space="preserve">וַיִּקָּ֨הֲל֜וּ אֶל־הַמֶּ֤לֶךְ שְׁלֹמֹה֙ כָּל־אִ֣ישׁ יִשְׂרָאֵ֔ל בְּיֶ֥רַח הָאֵֽתָנִ֖ים בֶּחָ֑ג ה֖וּא הַחֹ֥דֶשׁ הַשְּׁבִיעִֽי׃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(182098, 182099, 182100, 182101, 182102, 182103, 182104, 182105, 182106, 182107, 182108, 182109, 182110, 182111, 182112, 182113)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(182098, 182099, 182100, 182101, 182102, 182103, 182104, 182105, 182106, 182107, 182108, 182109, 182110, 182111, 182112, 182113)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(182099,)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יִּקָּ֨הֲל֜וּ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(182107, 182108, 182109, 182110, 182111, 182112, 182113)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בְּיֶ֥רַח הָאֵֽתָנִ֖ים בֶּחָ֑ג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499">
        <w:r>
          <w:rPr/>
          <w:t>1_Kings 8:64</w:t>
        </w:r>
      </w:hyperlink>
    </w:p>
    <w:p>
      <w:pPr>
        <w:pStyle w:val="Hebrew"/>
      </w:pPr>
      <w:r>
        <w:t xml:space="preserve">בַּיֹּ֣ום הַה֗וּא קִדַּ֨שׁ הַמֶּ֜לֶךְ אֶת־תֹּ֣וךְ הֶחָצֵ֗ר </w:t>
      </w:r>
    </w:p>
    <w:p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(183541, 183542, 183543, 183544, 183545, 183546, 183547, 183548, 183549, 183550, 183551, 183552)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(183541, 183542, 183543, 183544, 183545, 183546, 183547, 183548, 183549, 183550, 183551, 183552)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(183546,)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קִדַּ֨שׁ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(183541, 183542, 183543, 183544, 183545)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הַה֗וּא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0">
        <w:r>
          <w:rPr/>
          <w:t>1_Kings 8:65</w:t>
        </w:r>
      </w:hyperlink>
    </w:p>
    <w:p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(183596, 183597, 183598, 183599, 183600, 183601, 183602, 183603, 183604, 183605, 183606, 183620, 183621, 183622, 183623, 183624, 183625, 183626, 183627, 183628, 183629, 183630, 183631)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יַּ֣עַשׂ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(183599, 183600, 183601, 183602, 183603)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בָֽעֵת־הַהִ֣יא׀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1">
        <w:r>
          <w:rPr/>
          <w:t>1_Kings 8:66</w:t>
        </w:r>
      </w:hyperlink>
    </w:p>
    <w:p>
      <w:pPr>
        <w:pStyle w:val="Hebrew"/>
      </w:pPr>
      <w:r>
        <w:t xml:space="preserve">בַּיֹּ֤ום הַשְּׁמִינִי֙ שִׁלַּ֣ח אֶת־הָעָ֔ם </w:t>
      </w:r>
    </w:p>
    <w:p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(183632, 183633, 183634, 183635, 183636, 183637, 183638, 183639, 183640)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(183632, 183633, 183634, 183635, 183636, 183637, 183638, 183639, 183640)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(183637,)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שִׁלַּ֣ח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(183632, 183633, 183634, 183635, 183636)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בַּיֹּ֤ום הַשְּׁמִינִי֙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2">
        <w:r>
          <w:rPr/>
          <w:t>1_Kings 10:14</w:t>
        </w:r>
      </w:hyperlink>
    </w:p>
    <w:p>
      <w:pPr>
        <w:pStyle w:val="Hebrew"/>
      </w:pPr>
      <w:r>
        <w:t xml:space="preserve">אֲשֶׁר־בָּ֥א לִשְׁלֹמֹ֖ה בְּשָׁנָ֣ה אֶחָ֑ת </w:t>
      </w:r>
    </w:p>
    <w:p>
      <w:pPr>
        <w:pStyle w:val="Hebrew"/>
      </w:pPr>
      <w:r>
        <w:rPr>
          <w:color w:val="FF0000"/>
          <w:vertAlign w:val="superscript"/>
          <w:rtl/>
        </w:rPr>
        <w:t>184667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184668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184669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184670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184671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184672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184673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>
      <w:pPr>
        <w:pStyle w:val="Hebrew"/>
      </w:pPr>
      <w:r>
        <w:rPr>
          <w:color w:val="828282"/>
        </w:rPr>
        <w:t xml:space="preserve">וַֽיְהִי֙ מִשְׁקַ֣ל הַזָּהָ֔ב אֲשֶׁר־בָּ֥א לִשְׁלֹמֹ֖ה בְּשָׁנָ֣ה אֶחָ֑ת שֵׁ֥שׁ מֵאֹ֛ות שִׁשִּׁ֥ים וָשֵׁ֖שׁ כִּכַּ֥ר זָהָֽב׃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(184667, 184668, 184669, 184670, 184671, 184672, 184673)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(184667, 184668, 184669, 184670, 184671, 184672, 184673)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(184668,)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בָּ֥א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(184671, 184672, 184673)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בְּשָׁנָ֣ה אֶחָ֑ת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3">
        <w:r>
          <w:rPr/>
          <w:t>1_Kings 10:21</w:t>
        </w:r>
      </w:hyperlink>
    </w:p>
    <w:p>
      <w:pPr>
        <w:pStyle w:val="Hebrew"/>
      </w:pPr>
      <w:r>
        <w:t xml:space="preserve">לֹ֥א נֶחְשָׁ֛ב בִּימֵ֥י שְׁלֹמֹ֖ה לִמְאֽוּמָה׃ </w:t>
      </w:r>
    </w:p>
    <w:p>
      <w:pPr>
        <w:pStyle w:val="Hebrew"/>
      </w:pPr>
      <w:r>
        <w:rPr>
          <w:color w:val="FF0000"/>
          <w:vertAlign w:val="superscript"/>
          <w:rtl/>
        </w:rPr>
        <w:t>184823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184824</w:t>
      </w:r>
      <w:r>
        <w:rPr>
          <w:rFonts w:ascii="Times New Roman" w:hAnsi="Times New Roman"/>
          <w:color w:val="828282"/>
          <w:rtl/>
        </w:rPr>
        <w:t xml:space="preserve">נֶחְשָׁ֛ב </w:t>
      </w:r>
      <w:r>
        <w:rPr>
          <w:color w:val="FF0000"/>
          <w:vertAlign w:val="superscript"/>
          <w:rtl/>
        </w:rPr>
        <w:t>184825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184826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184827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184828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184829</w:t>
      </w:r>
      <w:r>
        <w:rPr>
          <w:rFonts w:ascii="Times New Roman" w:hAnsi="Times New Roman"/>
          <w:color w:val="828282"/>
          <w:rtl/>
        </w:rPr>
        <w:t xml:space="preserve">מְאֽוּמָה׃ </w:t>
      </w:r>
    </w:p>
    <w:p>
      <w:pPr>
        <w:pStyle w:val="Hebrew"/>
      </w:pPr>
      <w:r>
        <w:rPr>
          <w:color w:val="828282"/>
        </w:rPr>
        <w:t xml:space="preserve">וְ֠כֹל כְּלֵ֞י מַשְׁקֵ֨ה הַמֶּ֤לֶךְ שְׁלֹמֹה֙ זָהָ֔ב וְכֹ֗ל כְּלֵ֛י בֵּֽית־יַ֥עַר הַלְּבָנֹ֖ון זָהָ֣ב סָג֑וּר אֵ֣ין כֶּ֗סֶף לֹ֥א נֶחְשָׁ֛ב בִּימֵ֥י שְׁלֹמֹ֖ה לִמְאֽוּמָה׃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(184823, 184824, 184825, 184826, 184827, 184828, 184829)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(184823, 184824, 184825, 184826, 184827, 184828, 184829)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(184824,)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נֶחְשָׁ֛ב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(184825, 184826, 184827)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בִּימֵ֥י שְׁלֹמֹ֖ה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4">
        <w:r>
          <w:rPr/>
          <w:t>1_Kings 11:12</w:t>
        </w:r>
      </w:hyperlink>
    </w:p>
    <w:p>
      <w:pPr>
        <w:pStyle w:val="Hebrew"/>
      </w:pPr>
      <w:r>
        <w:t xml:space="preserve">אַךְ־בְּיָמֶ֨יךָ֙ לֹ֣א אֶעֱשֶׂ֔נָּה לְמַ֖עַן דָּוִ֣ד אָבִ֑יךָ </w:t>
      </w:r>
    </w:p>
    <w:p>
      <w:pPr>
        <w:pStyle w:val="Hebrew"/>
      </w:pPr>
      <w:r>
        <w:rPr>
          <w:color w:val="FF0000"/>
          <w:vertAlign w:val="superscript"/>
          <w:rtl/>
        </w:rPr>
        <w:t>185235</w:t>
      </w:r>
      <w:r>
        <w:rPr>
          <w:rFonts w:ascii="Times New Roman" w:hAnsi="Times New Roman"/>
          <w:color w:val="828282"/>
          <w:rtl/>
        </w:rPr>
        <w:t>אַךְ־</w:t>
      </w:r>
      <w:r>
        <w:rPr>
          <w:color w:val="FF0000"/>
          <w:vertAlign w:val="superscript"/>
          <w:rtl/>
        </w:rPr>
        <w:t>185236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185237</w:t>
      </w:r>
      <w:r>
        <w:rPr>
          <w:rFonts w:ascii="Times New Roman" w:hAnsi="Times New Roman"/>
          <w:color w:val="828282"/>
          <w:rtl/>
        </w:rPr>
        <w:t xml:space="preserve">יָמֶ֨יךָ֙ </w:t>
      </w:r>
      <w:r>
        <w:rPr>
          <w:color w:val="FF0000"/>
          <w:vertAlign w:val="superscript"/>
          <w:rtl/>
        </w:rPr>
        <w:t>185238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185239</w:t>
      </w:r>
      <w:r>
        <w:rPr>
          <w:rFonts w:ascii="Times New Roman" w:hAnsi="Times New Roman"/>
          <w:color w:val="828282"/>
          <w:rtl/>
        </w:rPr>
        <w:t xml:space="preserve">אֶעֱשֶׂ֔נָּה </w:t>
      </w:r>
      <w:r>
        <w:rPr>
          <w:color w:val="FF0000"/>
          <w:vertAlign w:val="superscript"/>
          <w:rtl/>
        </w:rPr>
        <w:t>185240</w:t>
      </w:r>
      <w:r>
        <w:rPr>
          <w:rFonts w:ascii="Times New Roman" w:hAnsi="Times New Roman"/>
          <w:color w:val="828282"/>
          <w:rtl/>
        </w:rPr>
        <w:t xml:space="preserve">לְמַ֖עַן </w:t>
      </w:r>
      <w:r>
        <w:rPr>
          <w:color w:val="FF0000"/>
          <w:vertAlign w:val="superscript"/>
          <w:rtl/>
        </w:rPr>
        <w:t>185241</w:t>
      </w:r>
      <w:r>
        <w:rPr>
          <w:rFonts w:ascii="Times New Roman" w:hAnsi="Times New Roman"/>
          <w:color w:val="828282"/>
          <w:rtl/>
        </w:rPr>
        <w:t xml:space="preserve">דָּוִ֣ד </w:t>
      </w:r>
      <w:r>
        <w:rPr>
          <w:color w:val="FF0000"/>
          <w:vertAlign w:val="superscript"/>
          <w:rtl/>
        </w:rPr>
        <w:t>185242</w:t>
      </w:r>
      <w:r>
        <w:rPr>
          <w:rFonts w:ascii="Times New Roman" w:hAnsi="Times New Roman"/>
          <w:color w:val="828282"/>
          <w:rtl/>
        </w:rPr>
        <w:t xml:space="preserve">אָבִ֑יךָ </w:t>
      </w:r>
    </w:p>
    <w:p>
      <w:pPr>
        <w:pStyle w:val="Hebrew"/>
      </w:pPr>
      <w:r>
        <w:rPr>
          <w:color w:val="828282"/>
        </w:rPr>
        <w:t xml:space="preserve">אַךְ־בְּיָמֶ֨יךָ֙ לֹ֣א אֶעֱשֶׂ֔נָּה לְמַ֖עַן דָּוִ֣ד אָבִ֑יךָ מִיַּ֥ד בִּנְךָ֖ אֶקְרָעֶֽנָּה׃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(185235, 185236, 185237, 185238, 185239, 185240, 185241, 185242)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(185235, 185236, 185237, 185238, 185239, 185240, 185241, 185242)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(185239,)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אֶעֱשֶׂ֔נָּה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(185235, 185236, 185237)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אַךְ־בְּיָמֶ֨יךָ֙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5">
        <w:r>
          <w:rPr/>
          <w:t>1_Kings 11:29</w:t>
        </w:r>
      </w:hyperlink>
    </w:p>
    <w:p>
      <w:pPr>
        <w:pStyle w:val="Hebrew"/>
      </w:pPr>
      <w:r>
        <w:t xml:space="preserve">וַֽיְהִי֙ בָּעֵ֣ת הַהִ֔יא </w:t>
      </w:r>
    </w:p>
    <w:p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(185594, 185595, 185596, 185597, 185598, 185599, 185600)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(185594, 185595, 185596, 185597, 185598, 185599, 185600)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(185595,)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(185596, 185597, 185598, 185599, 185600)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6">
        <w:r>
          <w:rPr/>
          <w:t>1_Kings 12:12</w:t>
        </w:r>
      </w:hyperlink>
    </w:p>
    <w:p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(186210, 186211, 186212, 186213, 186214, 186215, 186216, 186217, 186218, 186219, 186220, 186221, 186222, 186223)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(186210, 186211, 186212, 186213, 186214, 186215, 186216, 186217, 186218, 186219, 186220, 186221, 186222, 186223)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(186211,)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יָּבֹ֨וא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(186219, 186220, 186221, 186222, 186223)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הַשְּׁלִישִׁ֑י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6">
        <w:r>
          <w:rPr/>
          <w:t>1_Kings 12:12</w:t>
        </w:r>
      </w:hyperlink>
    </w:p>
    <w:p>
      <w:pPr>
        <w:pStyle w:val="Hebrew"/>
      </w:pPr>
      <w:r>
        <w:t xml:space="preserve">שׁ֥וּבוּ אֵלַ֖י בַּיֹּ֥ום הַשְּׁלִישִֽׁי׃ </w:t>
      </w:r>
    </w:p>
    <w:p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(186231, 186232, 186233, 186234, 186235, 186236, 186237)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(186231, 186232, 186233, 186234, 186235, 186236, 186237)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שׁ֥וּבוּ </w:t>
            </w:r>
          </w:p>
        </w:tc>
        <w:tc>
          <w:tcPr>
            <w:tcW w:type="auto" w:w="1440"/>
          </w:tcPr>
          <w:p>
            <w:r>
              <w:t>impv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(186233, 186234, 186235, 186236, 186237)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הַשְּׁלִישִֽׁי׃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7">
        <w:r>
          <w:rPr/>
          <w:t>1_Kings 12:32</w:t>
        </w:r>
      </w:hyperlink>
    </w:p>
    <w:p>
      <w:pPr>
        <w:pStyle w:val="Hebrew"/>
      </w:pPr>
      <w:r>
        <w:t xml:space="preserve">וַיַּ֣עַשׂ יָרָבְעָ֣ם׀ חָ֡ג בַּחֹ֣דֶשׁ הַשְּׁמִינִ֣י בַּחֲמִשָּֽׁה־עָשָׂר֩ יֹ֨ום׀ לַחֹ֜דֶשׁ כֶּחָ֣ג׀ </w:t>
      </w:r>
    </w:p>
    <w:p>
      <w:pPr>
        <w:pStyle w:val="Hebrew"/>
      </w:pPr>
      <w:r>
        <w:rPr>
          <w:color w:val="FF0000"/>
          <w:vertAlign w:val="superscript"/>
          <w:rtl/>
        </w:rPr>
        <w:t>186690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186691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186692</w:t>
      </w:r>
      <w:r>
        <w:rPr>
          <w:rFonts w:ascii="Times New Roman" w:hAnsi="Times New Roman"/>
          <w:color w:val="828282"/>
          <w:rtl/>
        </w:rPr>
        <w:t xml:space="preserve">יָרָבְעָ֣ם׀ </w:t>
      </w:r>
      <w:r>
        <w:rPr>
          <w:color w:val="FF0000"/>
          <w:vertAlign w:val="superscript"/>
          <w:rtl/>
        </w:rPr>
        <w:t>186693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186694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186695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186696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186697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186698</w:t>
      </w:r>
      <w:r>
        <w:rPr>
          <w:rFonts w:ascii="Times New Roman" w:hAnsi="Times New Roman"/>
          <w:color w:val="828282"/>
          <w:rtl/>
        </w:rPr>
        <w:t xml:space="preserve">שְּׁמִינִ֣י </w:t>
      </w:r>
      <w:r>
        <w:rPr>
          <w:color w:val="FF0000"/>
          <w:vertAlign w:val="superscript"/>
          <w:rtl/>
        </w:rPr>
        <w:t>186699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186700</w:t>
      </w:r>
      <w:r>
        <w:rPr>
          <w:rFonts w:ascii="Times New Roman" w:hAnsi="Times New Roman"/>
          <w:color w:val="828282"/>
          <w:rtl/>
        </w:rPr>
        <w:t>חֲמִשָּֽׁה־</w:t>
      </w:r>
      <w:r>
        <w:rPr>
          <w:color w:val="FF0000"/>
          <w:vertAlign w:val="superscript"/>
          <w:rtl/>
        </w:rPr>
        <w:t>186701</w:t>
      </w:r>
      <w:r>
        <w:rPr>
          <w:rFonts w:ascii="Times New Roman" w:hAnsi="Times New Roman"/>
          <w:color w:val="828282"/>
          <w:rtl/>
        </w:rPr>
        <w:t xml:space="preserve">עָשָׂר֩ </w:t>
      </w:r>
      <w:r>
        <w:rPr>
          <w:color w:val="FF0000"/>
          <w:vertAlign w:val="superscript"/>
          <w:rtl/>
        </w:rPr>
        <w:t>186702</w:t>
      </w:r>
      <w:r>
        <w:rPr>
          <w:rFonts w:ascii="Times New Roman" w:hAnsi="Times New Roman"/>
          <w:color w:val="828282"/>
          <w:rtl/>
        </w:rPr>
        <w:t xml:space="preserve">יֹ֨ום׀ </w:t>
      </w:r>
      <w:r>
        <w:rPr>
          <w:color w:val="FF0000"/>
          <w:vertAlign w:val="superscript"/>
          <w:rtl/>
        </w:rPr>
        <w:t>186703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186704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186705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186706</w:t>
      </w:r>
      <w:r>
        <w:rPr>
          <w:rFonts w:ascii="Times New Roman" w:hAnsi="Times New Roman"/>
          <w:color w:val="828282"/>
          <w:rtl/>
        </w:rPr>
        <w:t>כֶּ</w:t>
      </w:r>
      <w:r>
        <w:rPr>
          <w:color w:val="FF0000"/>
          <w:vertAlign w:val="superscript"/>
          <w:rtl/>
        </w:rPr>
        <w:t>186707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186708</w:t>
      </w:r>
      <w:r>
        <w:rPr>
          <w:rFonts w:ascii="Times New Roman" w:hAnsi="Times New Roman"/>
          <w:color w:val="828282"/>
          <w:rtl/>
        </w:rPr>
        <w:t xml:space="preserve">חָ֣ג׀ </w:t>
      </w:r>
    </w:p>
    <w:p>
      <w:pPr>
        <w:pStyle w:val="Hebrew"/>
      </w:pPr>
      <w:r>
        <w:rPr>
          <w:color w:val="828282"/>
        </w:rPr>
        <w:t xml:space="preserve">וַיַּ֣עַשׂ יָרָבְעָ֣ם׀ חָ֡ג בַּחֹ֣דֶשׁ הַשְּׁמִינִ֣י בַּחֲמִשָּֽׁה־עָשָׂר֩ יֹ֨ום׀ לַחֹ֜דֶשׁ כֶּחָ֣ג׀ אֲשֶׁ֣ר בִּיהוּדָ֗ה וַיַּ֨עַל֙ עַל־הַמִּזְבֵּ֔חַ כֵּ֤ן עָשָׂה֙ בְּבֵֽית־אֵ֔ל לְזַבֵּ֖חַ לָעֲגָלִ֣ים אֲשֶׁר־עָשָׂ֑ה וְהֶעֱמִיד֙ בְּבֵ֣ית אֵ֔ל אֶת־כֹּהֲנֵ֥י הַבָּמֹ֖ות אֲשֶׁ֥ר עָשָֽׂה׃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(186690, 186691, 186692, 186693, 186694, 186695, 186696, 186697, 186698, 186699, 186700, 186701, 186702, 186703, 186704, 186705, 186706, 186707, 186708)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(186690, 186691, 186692, 186693, 186694, 186695, 186696, 186697, 186698, 186699, 186700, 186701, 186702, 186703, 186704, 186705, 186706, 186707, 186708)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(186691,)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יַּ֣עַשׂ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(186694, 186695, 186696, 186697, 186698, 186699, 186700, 186701, 186702, 186703, 186704, 186705)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הַשְּׁמִינִ֣י בַּחֲמִשָּֽׁה־עָשָׂר֩ יֹ֨ום׀ לַחֹ֜דֶשׁ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8">
        <w:r>
          <w:rPr/>
          <w:t>1_Kings 12:33</w:t>
        </w:r>
      </w:hyperlink>
    </w:p>
    <w:p>
      <w:pPr>
        <w:pStyle w:val="Hebrew"/>
      </w:pPr>
      <w:r>
        <w:t xml:space="preserve">וַיַּ֜עַל עַֽל־הַמִּזְבֵּ֣חַ׀ בַּחֲמִשָּׁ֨ה עָשָׂ֥ר יֹום֙ בַּחֹ֣דֶשׁ הַשְּׁמִינִ֔י בַּחֹ֖דֶשׁ </w:t>
      </w:r>
    </w:p>
    <w:p>
      <w:pPr>
        <w:pStyle w:val="Hebrew"/>
      </w:pPr>
      <w:r>
        <w:rPr>
          <w:color w:val="FF0000"/>
          <w:vertAlign w:val="superscript"/>
          <w:rtl/>
        </w:rPr>
        <w:t>186738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186739</w:t>
      </w:r>
      <w:r>
        <w:rPr>
          <w:rFonts w:ascii="Times New Roman" w:hAnsi="Times New Roman"/>
          <w:color w:val="828282"/>
          <w:rtl/>
        </w:rPr>
        <w:t xml:space="preserve">יַּ֜עַל </w:t>
      </w:r>
      <w:r>
        <w:rPr>
          <w:color w:val="FF0000"/>
          <w:vertAlign w:val="superscript"/>
          <w:rtl/>
        </w:rPr>
        <w:t>186740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186741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186742</w:t>
      </w:r>
      <w:r>
        <w:rPr>
          <w:rFonts w:ascii="Times New Roman" w:hAnsi="Times New Roman"/>
          <w:color w:val="828282"/>
          <w:rtl/>
        </w:rPr>
        <w:t xml:space="preserve">מִּזְבֵּ֣חַ׀ </w:t>
      </w:r>
      <w:r>
        <w:rPr>
          <w:color w:val="FF0000"/>
          <w:vertAlign w:val="superscript"/>
          <w:rtl/>
        </w:rPr>
        <w:t>186747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186748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186749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186750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186751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186753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186755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186756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186758</w:t>
      </w:r>
      <w:r>
        <w:rPr>
          <w:rFonts w:ascii="Times New Roman" w:hAnsi="Times New Roman"/>
          <w:color w:val="828282"/>
          <w:rtl/>
        </w:rPr>
        <w:t xml:space="preserve">חֹ֖דֶשׁ </w:t>
      </w:r>
    </w:p>
    <w:p>
      <w:pPr>
        <w:pStyle w:val="Hebrew"/>
      </w:pPr>
      <w:r>
        <w:rPr>
          <w:color w:val="828282"/>
        </w:rPr>
        <w:t xml:space="preserve">וַיַּ֜עַל עַֽל־הַמִּזְבֵּ֣חַ׀ אֲשֶׁר־עָשָׂ֣ה בְּבֵֽית־אֵ֗ל בַּחֲמִשָּׁ֨ה עָשָׂ֥ר יֹום֙ בַּחֹ֣דֶשׁ הַשְּׁמִינִ֔י בַּחֹ֖דֶשׁ אֲשֶׁר־בָּדָ֣א מִלִּבֹּ֑ו וַיַּ֤עַשׂ חָג֙ לִבְנֵ֣י יִשְׂרָאֵ֔ל וַיַּ֥עַל עַל־הַמִּזְבֵּ֖חַ לְהַקְטִֽיר׃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(186738, 186739, 186740, 186741, 186742, 186747, 186748, 186749, 186750, 186751, 186752, 186753, 186754, 186755, 186756, 186757, 186758)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(186738, 186739, 186740, 186741, 186742, 186747, 186748, 186749, 186750, 186751, 186752, 186753, 186754, 186755, 186756, 186757, 186758)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(186739,)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יַּ֜עַל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(186747, 186748, 186749, 186750, 186751, 186752, 186753, 186754, 186755, 186756, 186757, 186758)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בַּחֲמִשָּׁ֨ה עָשָׂ֥ר יֹום֙ בַּחֹ֣דֶשׁ הַשְּׁמִינִ֔י בַּחֹ֖דֶשׁ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09">
        <w:r>
          <w:rPr/>
          <w:t>1_Kings 13:3</w:t>
        </w:r>
      </w:hyperlink>
    </w:p>
    <w:p>
      <w:pPr>
        <w:pStyle w:val="Hebrew"/>
      </w:pPr>
      <w:r>
        <w:t xml:space="preserve">וְנָתַן֩ בַּיֹּ֨ום הַה֤וּא מֹופֵת֙ </w:t>
      </w:r>
    </w:p>
    <w:p>
      <w:pPr>
        <w:pStyle w:val="Hebrew"/>
      </w:pPr>
      <w:r>
        <w:rPr>
          <w:color w:val="FF0000"/>
          <w:vertAlign w:val="superscript"/>
          <w:rtl/>
        </w:rPr>
        <w:t>186834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186835</w:t>
      </w:r>
      <w:r>
        <w:rPr>
          <w:rFonts w:ascii="Times New Roman" w:hAnsi="Times New Roman"/>
          <w:color w:val="828282"/>
          <w:rtl/>
        </w:rPr>
        <w:t xml:space="preserve">נָתַן֩ </w:t>
      </w:r>
      <w:r>
        <w:rPr>
          <w:color w:val="FF0000"/>
          <w:vertAlign w:val="superscript"/>
          <w:rtl/>
        </w:rPr>
        <w:t>186836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186837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186838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186839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186840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186841</w:t>
      </w:r>
      <w:r>
        <w:rPr>
          <w:rFonts w:ascii="Times New Roman" w:hAnsi="Times New Roman"/>
          <w:color w:val="828282"/>
          <w:rtl/>
        </w:rPr>
        <w:t xml:space="preserve">מֹופֵת֙ </w:t>
      </w:r>
    </w:p>
    <w:p>
      <w:pPr>
        <w:pStyle w:val="Hebrew"/>
      </w:pPr>
      <w:r>
        <w:rPr>
          <w:color w:val="828282"/>
        </w:rPr>
        <w:t xml:space="preserve">וְנָתַן֩ בַּיֹּ֨ום הַה֤וּא מֹופֵת֙ לֵאמֹ֔ר זֶ֣ה הַמֹּופֵ֔ת אֲשֶׁ֖ר דִּבֶּ֣ר יְהוָ֑ה הִנֵּ֤ה הַמִּזְבֵּ֨חַ֙ נִקְרָ֔ע וְנִשְׁפַּ֖ךְ הַדֶּ֥שֶׁן אֲשֶׁר־עָלָֽיו׃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(186834, 186835, 186836, 186837, 186838, 186839, 186840, 186841)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(186834, 186835, 186836, 186837, 186838, 186839, 186840, 186841)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(186835,)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נָתַן֩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(186836, 186837, 186838, 186839, 186840)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בַּיֹּ֨ום הַה֤וּא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0">
        <w:r>
          <w:rPr/>
          <w:t>1_Kings 14:1</w:t>
        </w:r>
      </w:hyperlink>
    </w:p>
    <w:p>
      <w:pPr>
        <w:pStyle w:val="Hebrew"/>
      </w:pPr>
      <w:r>
        <w:t xml:space="preserve">בָּעֵ֣ת הַהִ֔יא חָלָ֖ה אֲבִיָּ֥ה בֶן־יָרָבְעָֽם׃ </w:t>
      </w:r>
    </w:p>
    <w:p>
      <w:pPr>
        <w:pStyle w:val="Hebrew"/>
      </w:pPr>
      <w:r>
        <w:rPr>
          <w:color w:val="FF0000"/>
          <w:vertAlign w:val="superscript"/>
          <w:rtl/>
        </w:rPr>
        <w:t>187643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187644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187645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187646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187647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187648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187649</w:t>
      </w:r>
      <w:r>
        <w:rPr>
          <w:rFonts w:ascii="Times New Roman" w:hAnsi="Times New Roman"/>
          <w:color w:val="828282"/>
          <w:rtl/>
        </w:rPr>
        <w:t xml:space="preserve">אֲבִיָּ֥ה </w:t>
      </w:r>
      <w:r>
        <w:rPr>
          <w:color w:val="FF0000"/>
          <w:vertAlign w:val="superscript"/>
          <w:rtl/>
        </w:rPr>
        <w:t>187650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187651</w:t>
      </w:r>
      <w:r>
        <w:rPr>
          <w:rFonts w:ascii="Times New Roman" w:hAnsi="Times New Roman"/>
          <w:color w:val="828282"/>
          <w:rtl/>
        </w:rPr>
        <w:t xml:space="preserve">יָרָבְעָֽם׃ </w:t>
      </w:r>
    </w:p>
    <w:p>
      <w:pPr>
        <w:pStyle w:val="Hebrew"/>
      </w:pPr>
      <w:r>
        <w:rPr>
          <w:color w:val="828282"/>
        </w:rPr>
        <w:t xml:space="preserve">בָּעֵ֣ת הַהִ֔יא חָלָ֖ה אֲבִיָּ֥ה בֶן־יָרָבְעָֽם׃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(187643, 187644, 187645, 187646, 187647, 187648, 187649, 187650, 187651)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(187643, 187644, 187645, 187646, 187647, 187648, 187649, 187650, 187651)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(187648,)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חָלָ֖ה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(187643, 187644, 187645, 187646, 187647)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1">
        <w:r>
          <w:rPr/>
          <w:t>1_Kings 14:25</w:t>
        </w:r>
      </w:hyperlink>
    </w:p>
    <w:p>
      <w:pPr>
        <w:pStyle w:val="Hebrew"/>
      </w:pPr>
      <w:r>
        <w:t xml:space="preserve">וַיְהִ֛י בַּשָּׁנָ֥ה הַחֲמִישִׁ֖ית לַמֶּ֣לֶךְ רְחַבְעָ֑ם </w:t>
      </w:r>
    </w:p>
    <w:p>
      <w:pPr>
        <w:pStyle w:val="Hebrew"/>
      </w:pPr>
      <w:r>
        <w:rPr>
          <w:color w:val="FF0000"/>
          <w:vertAlign w:val="superscript"/>
          <w:rtl/>
        </w:rPr>
        <w:t>188228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188229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188230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188231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188232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188233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188234</w:t>
      </w:r>
      <w:r>
        <w:rPr>
          <w:rFonts w:ascii="Times New Roman" w:hAnsi="Times New Roman"/>
          <w:color w:val="828282"/>
          <w:rtl/>
        </w:rPr>
        <w:t xml:space="preserve">חֲמִישִׁ֖ית </w:t>
      </w:r>
      <w:r>
        <w:rPr>
          <w:color w:val="FF0000"/>
          <w:vertAlign w:val="superscript"/>
          <w:rtl/>
        </w:rPr>
        <w:t>188235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188236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188237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188238</w:t>
      </w:r>
      <w:r>
        <w:rPr>
          <w:rFonts w:ascii="Times New Roman" w:hAnsi="Times New Roman"/>
          <w:color w:val="828282"/>
          <w:rtl/>
        </w:rPr>
        <w:t xml:space="preserve">רְחַבְעָ֑ם </w:t>
      </w:r>
    </w:p>
    <w:p>
      <w:pPr>
        <w:pStyle w:val="Hebrew"/>
      </w:pPr>
      <w:r>
        <w:rPr>
          <w:color w:val="828282"/>
        </w:rPr>
        <w:t xml:space="preserve">וַיְהִ֛י בַּשָּׁנָ֥ה הַחֲמִישִׁ֖ית לַמֶּ֣לֶךְ רְחַבְעָ֑ם עָלָ֛ה שִׁישַׁ֥ק מֶֽלֶךְ־מִצְרַ֖יִם עַל־יְרוּשָׁלִָֽם׃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(188228, 188229, 188230, 188231, 188232, 188233, 188234, 188235, 188236, 188237, 188238)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(188228, 188229, 188230, 188231, 188232, 188233, 188234, 188235, 188236, 188237, 188238)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(188229,)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יְהִ֛י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(188230, 188231, 188232, 188233, 188234, 188235, 188236, 188237, 188238)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בַּשָּׁנָ֥ה הַחֲמִישִׁ֖ית לַמֶּ֣לֶךְ רְחַבְעָ֑ם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2">
        <w:r>
          <w:rPr/>
          <w:t>1_Kings 15:1</w:t>
        </w:r>
      </w:hyperlink>
    </w:p>
    <w:p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(188365, 188366, 188367, 188368, 188369, 188370, 188371, 188372, 188373, 188374, 188375, 188376, 188377, 188378, 188379)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מָלַ֥ךְ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(188366, 188367, 188368, 188369, 188370, 188371, 188372, 188373, 188374, 188375)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בִשְׁנַת֙ שְׁמֹנֶ֣ה עֶשְׂרֵ֔ה לַמֶּ֖לֶךְ יָרָבְעָ֣ם בֶּן־נְבָ֑ט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3">
        <w:r>
          <w:rPr/>
          <w:t>1_Kings 15:9</w:t>
        </w:r>
      </w:hyperlink>
    </w:p>
    <w:p>
      <w:pPr>
        <w:pStyle w:val="Hebrew"/>
      </w:pPr>
      <w:r>
        <w:t xml:space="preserve">וּבִשְׁנַ֣ת עֶשְׂרִ֔ים לְיָרָבְעָ֖ם מֶ֣לֶךְ יִשְׂרָאֵ֑ל מָלַ֥ךְ אָסָ֖א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188513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188514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188515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188516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188517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188518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188519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188520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188521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188522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188523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188524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עֶשְׂרִ֔ים לְיָרָבְעָ֖ם מֶ֣לֶךְ יִשְׂרָאֵ֑ל מָלַ֥ךְ אָסָ֖א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(188513, 188514, 188515, 188516, 188517, 188518, 188519, 188520, 188521, 188522, 188523, 188524)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(188513, 188514, 188515, 188516, 188517, 188518, 188519, 188520, 188521, 188522, 188523, 188524)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מָלַ֥ךְ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(188514, 188515, 188516, 188517, 188518, 188519, 188520)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בִשְׁנַ֣ת עֶשְׂרִ֔ים לְיָרָבְעָ֖ם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4">
        <w:r>
          <w:rPr/>
          <w:t>1_Kings 15:25</w:t>
        </w:r>
      </w:hyperlink>
    </w:p>
    <w:p>
      <w:pPr>
        <w:pStyle w:val="Hebrew"/>
      </w:pPr>
      <w:r>
        <w:t xml:space="preserve">וְנָדָ֣ב בֶּן־יָרָבְעָ֗ם מָלַךְ֙ עַל־יִשְׂרָאֵ֔ל בִּשְׁנַ֣ת שְׁתַּ֔יִם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188869</w:t>
      </w:r>
      <w:r>
        <w:rPr>
          <w:rFonts w:ascii="Times New Roman" w:hAnsi="Times New Roman"/>
          <w:color w:val="828282"/>
          <w:rtl/>
        </w:rPr>
        <w:t xml:space="preserve">נָדָ֣ב </w:t>
      </w:r>
      <w:r>
        <w:rPr>
          <w:color w:val="FF0000"/>
          <w:vertAlign w:val="superscript"/>
          <w:rtl/>
        </w:rPr>
        <w:t>188870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188871</w:t>
      </w:r>
      <w:r>
        <w:rPr>
          <w:rFonts w:ascii="Times New Roman" w:hAnsi="Times New Roman"/>
          <w:color w:val="828282"/>
          <w:rtl/>
        </w:rPr>
        <w:t xml:space="preserve">יָרָבְעָ֗ם </w:t>
      </w:r>
      <w:r>
        <w:rPr>
          <w:color w:val="FF0000"/>
          <w:vertAlign w:val="superscript"/>
          <w:rtl/>
        </w:rPr>
        <w:t>188872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188873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188874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188875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188876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188877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188878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188879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188880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188881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וְנָדָ֣ב בֶּן־יָרָבְעָ֗ם מָלַךְ֙ עַל־יִשְׂרָאֵ֔ל בִּשְׁנַ֣ת שְׁתַּ֔יִם לְאָסָ֖א מֶ֣לֶךְ יְהוּדָ֑ה וַיִּמְלֹ֥ךְ עַל־יִשְׂרָאֵ֖ל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(188868, 188869, 188870, 188871, 188872, 188873, 188874, 188875, 188876, 188877, 188878, 188879, 188880, 188881)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(188868, 188869, 188870, 188871, 188872, 188873, 188874, 188875, 188876, 188877, 188878, 188879, 188880, 188881)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(188872,)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מָלַךְ֙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(188875, 188876, 188877, 188878, 188879, 188880, 188881)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שְׁתַּ֔יִם לְאָסָ֖א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5">
        <w:r>
          <w:rPr/>
          <w:t>1_Kings 15:28</w:t>
        </w:r>
      </w:hyperlink>
    </w:p>
    <w:p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(188932, 188933, 188934, 188935, 188936, 188937, 188938, 188939, 188940, 188941)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(188932, 188933, 188934, 188935, 188936, 188937, 188938, 188939, 188940, 188941)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(188933,)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יְמִתֵ֣הוּ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(188935, 188936, 188937, 188938, 188939, 188940, 188941)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שָׁלֹ֔שׁ לְאָסָ֖א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6">
        <w:r>
          <w:rPr/>
          <w:t>1_Kings 15:33</w:t>
        </w:r>
      </w:hyperlink>
    </w:p>
    <w:p>
      <w:pPr>
        <w:pStyle w:val="Hebrew"/>
      </w:pPr>
      <w: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189023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189024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189025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189026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189027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189028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189029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189030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189031</w:t>
      </w:r>
      <w:r>
        <w:rPr>
          <w:rFonts w:ascii="Times New Roman" w:hAnsi="Times New Roman"/>
          <w:color w:val="828282"/>
          <w:rtl/>
        </w:rPr>
        <w:t xml:space="preserve">בַּעְשָׁ֨א </w:t>
      </w:r>
      <w:r>
        <w:rPr>
          <w:color w:val="FF0000"/>
          <w:vertAlign w:val="superscript"/>
          <w:rtl/>
        </w:rPr>
        <w:t>189032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189033</w:t>
      </w:r>
      <w:r>
        <w:rPr>
          <w:rFonts w:ascii="Times New Roman" w:hAnsi="Times New Roman"/>
          <w:color w:val="828282"/>
          <w:rtl/>
        </w:rPr>
        <w:t xml:space="preserve">אֲחִיָּ֤ה </w:t>
      </w:r>
      <w:r>
        <w:rPr>
          <w:color w:val="FF0000"/>
          <w:vertAlign w:val="superscript"/>
          <w:rtl/>
        </w:rPr>
        <w:t>189034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189035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189036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189037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189038</w:t>
      </w:r>
      <w:r>
        <w:rPr>
          <w:rFonts w:ascii="Times New Roman" w:hAnsi="Times New Roman"/>
          <w:color w:val="828282"/>
          <w:rtl/>
        </w:rPr>
        <w:t xml:space="preserve">תִרְצָ֔ה </w:t>
      </w:r>
      <w:r>
        <w:rPr>
          <w:color w:val="FF0000"/>
          <w:vertAlign w:val="superscript"/>
          <w:rtl/>
        </w:rPr>
        <w:t>189039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189040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189041</w:t>
      </w:r>
      <w:r>
        <w:rPr>
          <w:rFonts w:ascii="Times New Roman" w:hAnsi="Times New Roman"/>
          <w:color w:val="828282"/>
          <w:rtl/>
        </w:rPr>
        <w:t xml:space="preserve">אַרְבַּ֖ע </w:t>
      </w:r>
      <w:r>
        <w:rPr>
          <w:color w:val="FF0000"/>
          <w:vertAlign w:val="superscript"/>
          <w:rtl/>
        </w:rPr>
        <w:t>189042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(189023, 189024, 189025, 189026, 189027, 189028, 189029, 189030, 189031, 189032, 189033, 189034, 189035, 189036, 189037, 189038, 189039, 189040, 189041, 189042)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(189023, 189024, 189025, 189026, 189027, 189028, 189029, 189030, 189031, 189032, 189033, 189034, 189035, 189036, 189037, 189038, 189039, 189040, 189041, 189042)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(189030,)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(189023, 189024, 189025, 189026, 189027, 189028, 189029)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שָׁלֹ֔שׁ לְאָסָ֖א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7">
        <w:r>
          <w:rPr/>
          <w:t>1_Kings 16:8</w:t>
        </w:r>
      </w:hyperlink>
    </w:p>
    <w:p>
      <w:pPr>
        <w:pStyle w:val="Hebrew"/>
      </w:pPr>
      <w: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p>
      <w:pPr>
        <w:pStyle w:val="Hebrew"/>
      </w:pPr>
      <w:r>
        <w:rPr>
          <w:color w:val="FF0000"/>
          <w:vertAlign w:val="superscript"/>
          <w:rtl/>
        </w:rPr>
        <w:t>189214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189215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189216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189217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189218</w:t>
      </w:r>
      <w:r>
        <w:rPr>
          <w:rFonts w:ascii="Times New Roman" w:hAnsi="Times New Roman"/>
          <w:color w:val="828282"/>
          <w:rtl/>
        </w:rPr>
        <w:t xml:space="preserve">שֵׁשׁ֙ </w:t>
      </w:r>
      <w:r>
        <w:rPr>
          <w:color w:val="FF0000"/>
          <w:vertAlign w:val="superscript"/>
          <w:rtl/>
        </w:rPr>
        <w:t>189219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189220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189221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189222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189223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189224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189225</w:t>
      </w:r>
      <w:r>
        <w:rPr>
          <w:rFonts w:ascii="Times New Roman" w:hAnsi="Times New Roman"/>
          <w:color w:val="828282"/>
          <w:rtl/>
        </w:rPr>
        <w:t xml:space="preserve">אֵלָ֨ה </w:t>
      </w:r>
      <w:r>
        <w:rPr>
          <w:color w:val="FF0000"/>
          <w:vertAlign w:val="superscript"/>
          <w:rtl/>
        </w:rPr>
        <w:t>189226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189227</w:t>
      </w:r>
      <w:r>
        <w:rPr>
          <w:rFonts w:ascii="Times New Roman" w:hAnsi="Times New Roman"/>
          <w:color w:val="828282"/>
          <w:rtl/>
        </w:rPr>
        <w:t xml:space="preserve">בַּעְשָׁ֧א </w:t>
      </w:r>
      <w:r>
        <w:rPr>
          <w:color w:val="FF0000"/>
          <w:vertAlign w:val="superscript"/>
          <w:rtl/>
        </w:rPr>
        <w:t>189228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189229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189231</w:t>
      </w:r>
      <w:r>
        <w:rPr>
          <w:rFonts w:ascii="Times New Roman" w:hAnsi="Times New Roman"/>
          <w:color w:val="828282"/>
          <w:rtl/>
        </w:rPr>
        <w:t xml:space="preserve">תִרְצָ֖ה </w:t>
      </w:r>
      <w:r>
        <w:rPr>
          <w:color w:val="FF0000"/>
          <w:vertAlign w:val="superscript"/>
          <w:rtl/>
        </w:rPr>
        <w:t>189232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>
      <w:pPr>
        <w:pStyle w:val="Hebrew"/>
      </w:pPr>
      <w:r>
        <w:rPr>
          <w:color w:val="828282"/>
        </w:rP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(189214, 189215, 189216, 189217, 189218, 189219, 189220, 189221, 189222, 189223, 189224, 189225, 189226, 189227, 189228, 189229, 189230, 189231, 189232)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(189214, 189215, 189216, 189217, 189218, 189219, 189220, 189221, 189222, 189223, 189224, 189225, 189226, 189227, 189228, 189229, 189230, 189231, 189232)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(189224,)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(189214, 189215, 189216, 189217, 189218, 189219, 189220, 189221, 189222, 189223)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עֶשְׂרִ֤ים וָשֵׁשׁ֙ שָׁנָ֔ה לְאָסָ֖א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8">
        <w:r>
          <w:rPr/>
          <w:t>1_Kings 16:10</w:t>
        </w:r>
      </w:hyperlink>
    </w:p>
    <w:p>
      <w:pPr>
        <w:pStyle w:val="Hebrew"/>
      </w:pPr>
      <w:r>
        <w:t xml:space="preserve">וַיְמִיתֵ֔הוּ בִּשְׁנַת֙ עֶשְׂרִ֣ים וָשֶׁ֔בַע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189261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189262</w:t>
      </w:r>
      <w:r>
        <w:rPr>
          <w:rFonts w:ascii="Times New Roman" w:hAnsi="Times New Roman"/>
          <w:color w:val="828282"/>
          <w:rtl/>
        </w:rPr>
        <w:t xml:space="preserve">יְמִיתֵ֔הוּ </w:t>
      </w:r>
      <w:r>
        <w:rPr>
          <w:color w:val="FF0000"/>
          <w:vertAlign w:val="superscript"/>
          <w:rtl/>
        </w:rPr>
        <w:t>189263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189264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189265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189266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189267</w:t>
      </w:r>
      <w:r>
        <w:rPr>
          <w:rFonts w:ascii="Times New Roman" w:hAnsi="Times New Roman"/>
          <w:color w:val="828282"/>
          <w:rtl/>
        </w:rPr>
        <w:t xml:space="preserve">שֶׁ֔בַע </w:t>
      </w:r>
      <w:r>
        <w:rPr>
          <w:color w:val="FF0000"/>
          <w:vertAlign w:val="superscript"/>
          <w:rtl/>
        </w:rPr>
        <w:t>189268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189269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189270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189271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וַיָּבֹ֤א זִמְרִי֙ וַיַּכֵּ֣הוּ וַיְמִיתֵ֔הוּ בִּשְׁנַת֙ עֶשְׂרִ֣ים וָשֶׁ֔בַע לְאָסָ֖א מֶ֣לֶךְ יְהוּדָ֑ה וַיִּמְלֹ֖ךְ תַּחְתָּֽיו׃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(189261, 189262, 189263, 189264, 189265, 189266, 189267, 189268, 189269, 189270, 189271)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(189261, 189262, 189263, 189264, 189265, 189266, 189267, 189268, 189269, 189270, 189271)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(189262,)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יְמִיתֵ֔הוּ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(189263, 189264, 189265, 189266, 189267, 189268, 189269, 189270, 189271)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עֶשְׂרִ֣ים וָשֶׁ֔בַע לְאָסָ֖א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19">
        <w:r>
          <w:rPr/>
          <w:t>1_Kings 16:15</w:t>
        </w:r>
      </w:hyperlink>
    </w:p>
    <w:p>
      <w:pPr>
        <w:pStyle w:val="Hebrew"/>
      </w:pPr>
      <w:r>
        <w:t xml:space="preserve">בִּשְׁנַת֩ עֶשְׂרִ֨ים וָשֶׁ֜בַע שָׁנָ֗ה לְאָסָא֙ מֶ֣לֶךְ יְהוּדָ֔ה מָלַ֥ךְ זִמְרִ֛י שִׁבְעַ֥ת יָמִ֖ים בְּתִרְצָ֑ה </w:t>
      </w:r>
    </w:p>
    <w:p>
      <w:pPr>
        <w:pStyle w:val="Hebrew"/>
      </w:pPr>
      <w:r>
        <w:rPr>
          <w:color w:val="FF0000"/>
          <w:vertAlign w:val="superscript"/>
          <w:rtl/>
        </w:rPr>
        <w:t>189360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189361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189362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189363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189364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189365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189367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189368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189369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189370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189371</w:t>
      </w:r>
      <w:r>
        <w:rPr>
          <w:rFonts w:ascii="Times New Roman" w:hAnsi="Times New Roman"/>
          <w:color w:val="828282"/>
          <w:rtl/>
        </w:rPr>
        <w:t xml:space="preserve">זִמְרִ֛י </w:t>
      </w:r>
      <w:r>
        <w:rPr>
          <w:color w:val="FF0000"/>
          <w:vertAlign w:val="superscript"/>
          <w:rtl/>
        </w:rPr>
        <w:t>189372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189373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189374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189375</w:t>
      </w:r>
      <w:r>
        <w:rPr>
          <w:rFonts w:ascii="Times New Roman" w:hAnsi="Times New Roman"/>
          <w:color w:val="828282"/>
          <w:rtl/>
        </w:rPr>
        <w:t xml:space="preserve">תִרְצָ֑ה </w:t>
      </w:r>
    </w:p>
    <w:p>
      <w:pPr>
        <w:pStyle w:val="Hebrew"/>
      </w:pPr>
      <w:r>
        <w:rPr>
          <w:color w:val="828282"/>
        </w:rPr>
        <w:t xml:space="preserve">בִּשְׁנַת֩ עֶשְׂרִ֨ים וָשֶׁ֜בַע שָׁנָ֗ה לְאָסָא֙ מֶ֣לֶךְ יְהוּדָ֔ה מָלַ֥ךְ זִמְרִ֛י שִׁבְעַ֥ת יָמִ֖ים בְּתִרְצָ֑ה וְהָעָ֣ם חֹנִ֔ים עַֽל־גִּבְּתֹ֖ון אֲשֶׁ֥ר לַפְּלִשְׁתִּֽים׃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(189360, 189361, 189362, 189363, 189364, 189365, 189366, 189367, 189368, 189369, 189370, 189371, 189372, 189373, 189374, 189375)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(189360, 189361, 189362, 189363, 189364, 189365, 189366, 189367, 189368, 189369, 189370, 189371, 189372, 189373, 189374, 189375)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(189370,)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מָלַ֥ךְ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(189360, 189361, 189362, 189363, 189364, 189365, 189366, 189367, 189368, 189369)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בִּשְׁנַת֩ עֶשְׂרִ֨ים וָשֶׁ֜בַע שָׁנָ֗ה לְאָסָא֙ מֶ֣לֶךְ יְהוּדָ֔ה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0">
        <w:r>
          <w:rPr/>
          <w:t>1_Kings 16:16</w:t>
        </w:r>
      </w:hyperlink>
    </w:p>
    <w:p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(189402, 189403, 189404, 189405, 189406, 189407, 189408, 189409, 189410, 189411, 189412, 189413, 189414, 189415, 189416, 189417, 189418, 189419)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(189402, 189403, 189404, 189405, 189406, 189407, 189408, 189409, 189410, 189411, 189412, 189413, 189414, 189415, 189416, 189417, 189418, 189419)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(189403,)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יַּמְלִ֣כוּ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(189412, 189413, 189414, 189415, 189416)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1">
        <w:r>
          <w:rPr/>
          <w:t>1_Kings 16:23</w:t>
        </w:r>
      </w:hyperlink>
    </w:p>
    <w:p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(189549, 189550, 189551, 189552, 189553, 189554, 189555, 189556, 189557, 189558, 189559, 189560, 189561, 189562, 189563, 189564, 189565)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(189549, 189550, 189551, 189552, 189553, 189554, 189555, 189556, 189557, 189558, 189559, 189560, 189561, 189562, 189563, 189564, 189565)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(189559,)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מָלַ֤ךְ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(189549, 189550, 189551, 189552, 189553, 189554, 189555, 189556, 189557, 189558)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2">
        <w:r>
          <w:rPr/>
          <w:t>1_Kings 16:29</w:t>
        </w:r>
      </w:hyperlink>
    </w:p>
    <w:p>
      <w:pPr>
        <w:pStyle w:val="Hebrew"/>
      </w:pPr>
      <w:r>
        <w:t xml:space="preserve">וְאַחְאָ֣ב בֶּן־עָמְרִ֗י מָלַךְ֙ עַל־יִשְׂרָאֵ֔ל בִּשְׁנַ֨ת שְׁלֹשִׁ֤ים וּשְׁמֹנֶה֙ שָׁנָ֔ה לְאָסָ֖א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189677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189678</w:t>
      </w:r>
      <w:r>
        <w:rPr>
          <w:rFonts w:ascii="Times New Roman" w:hAnsi="Times New Roman"/>
          <w:color w:val="828282"/>
          <w:rtl/>
        </w:rPr>
        <w:t xml:space="preserve">אַחְאָ֣ב </w:t>
      </w:r>
      <w:r>
        <w:rPr>
          <w:color w:val="FF0000"/>
          <w:vertAlign w:val="superscript"/>
          <w:rtl/>
        </w:rPr>
        <w:t>189679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189680</w:t>
      </w:r>
      <w:r>
        <w:rPr>
          <w:rFonts w:ascii="Times New Roman" w:hAnsi="Times New Roman"/>
          <w:color w:val="828282"/>
          <w:rtl/>
        </w:rPr>
        <w:t xml:space="preserve">עָמְרִ֗י </w:t>
      </w:r>
      <w:r>
        <w:rPr>
          <w:color w:val="FF0000"/>
          <w:vertAlign w:val="superscript"/>
          <w:rtl/>
        </w:rPr>
        <w:t>189681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189682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189683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189684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189685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189686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189687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189688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189689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189690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189691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189692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189693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וְאַחְאָ֣ב בֶּן־עָמְרִ֗י מָלַךְ֙ עַל־יִשְׂרָאֵ֔ל בִּשְׁנַ֨ת שְׁלֹשִׁ֤ים וּשְׁמֹנֶה֙ שָׁנָ֔ה לְאָסָ֖א מֶ֣לֶךְ יְהוּדָ֑ה וַ֠יִּמְלֹךְ אַחְאָ֨ב בֶּן־עָמְרִ֤י עַל־יִשְׂרָאֵל֙ בְּשֹׁ֣מְרֹ֔ון עֶשְׂרִ֥ים וּשְׁתַּ֖יִם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(189677, 189678, 189679, 189680, 189681, 189682, 189683, 189684, 189685, 189686, 189687, 189688, 189689, 189690, 189691, 189692, 189693)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(189677, 189678, 189679, 189680, 189681, 189682, 189683, 189684, 189685, 189686, 189687, 189688, 189689, 189690, 189691, 189692, 189693)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(189681,)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מָלַךְ֙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(189684, 189685, 189686, 189687, 189688, 189689, 189690, 189691, 189692, 189693)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שְׁלֹשִׁ֤ים וּשְׁמֹנֶה֙ שָׁנָ֔ה לְאָסָ֖א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3">
        <w:r>
          <w:rPr/>
          <w:t>1_Kings 16:34</w:t>
        </w:r>
      </w:hyperlink>
    </w:p>
    <w:p>
      <w:pPr>
        <w:pStyle w:val="Hebrew"/>
      </w:pPr>
      <w:r>
        <w:t xml:space="preserve">בְּיָמָ֞יו בָּנָ֥ה חִיאֵ֛ל בֵּ֥ית הָאֱלִ֖י אֶת־יְרִיחֹ֑ה </w:t>
      </w:r>
    </w:p>
    <w:p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(189789, 189790, 189791, 189792, 189793, 189794, 189795, 189796, 189797)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בָּנָ֥ה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(189789, 189790)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בְּיָמָ֞יו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1_Kings 17:6</w:t>
        </w:r>
      </w:hyperlink>
    </w:p>
    <w:p>
      <w:pPr>
        <w:pStyle w:val="Hebrew"/>
      </w:pPr>
      <w:r>
        <w:t xml:space="preserve">וְהָעֹרְבִ֗ים מְבִיאִ֨ים לֹ֜ו לֶ֤חֶם וּבָשָׂר֙ בַּבֹּ֔קֶר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(189907, 189908, 189909, 189910, 189911, 189912, 189913, 189914, 189915, 189916, 189917)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(189910,)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מְבִיאִ֨ים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(189915, 189916, 189917)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4">
        <w:r>
          <w:rPr/>
          <w:t>1_Kings 17:6</w:t>
        </w:r>
      </w:hyperlink>
    </w:p>
    <w:p>
      <w:pPr>
        <w:pStyle w:val="Hebrew"/>
      </w:pPr>
      <w:r>
        <w:t xml:space="preserve">וְלֶ֥חֶם וּבָשָׂ֖ר בָּעָ֑רֶב </w:t>
      </w:r>
    </w:p>
    <w:p>
      <w:pPr>
        <w:pStyle w:val="Hebrew"/>
      </w:pPr>
      <w:r>
        <w:rPr>
          <w:color w:val="FF0000"/>
          <w:vertAlign w:val="superscript"/>
          <w:rtl/>
        </w:rPr>
        <w:t>189918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189919</w:t>
      </w:r>
      <w:r>
        <w:rPr>
          <w:rFonts w:ascii="Times New Roman" w:hAnsi="Times New Roman"/>
          <w:color w:val="828282"/>
          <w:rtl/>
        </w:rPr>
        <w:t xml:space="preserve">לֶ֥חֶם </w:t>
      </w:r>
      <w:r>
        <w:rPr>
          <w:color w:val="FF0000"/>
          <w:vertAlign w:val="superscript"/>
          <w:rtl/>
        </w:rPr>
        <w:t>189920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189921</w:t>
      </w:r>
      <w:r>
        <w:rPr>
          <w:rFonts w:ascii="Times New Roman" w:hAnsi="Times New Roman"/>
          <w:color w:val="828282"/>
          <w:rtl/>
        </w:rPr>
        <w:t xml:space="preserve">בָשָׂ֖ר </w:t>
      </w:r>
      <w:r>
        <w:rPr>
          <w:color w:val="FF0000"/>
          <w:vertAlign w:val="superscript"/>
          <w:rtl/>
        </w:rPr>
        <w:t>189922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189923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189924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(189918, 189919, 189920, 189921, 189922, 189923, 189924)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(189918, 189919, 189920, 189921, 189922, 189923, 189924)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(189922, 189923, 189924)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בָּעָ֑רֶב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1_Kings 17:13</w:t>
        </w:r>
      </w:hyperlink>
    </w:p>
    <w:p>
      <w:pPr>
        <w:pStyle w:val="Hebrew"/>
      </w:pPr>
      <w:r>
        <w:t xml:space="preserve">אַ֣ךְ עֲשִׂי־לִ֣י מִ֠שָּׁם עֻגָ֨ה קְטַנָּ֤ה בָרִאשֹׁנָה֙ </w:t>
      </w:r>
    </w:p>
    <w:p>
      <w:pPr>
        <w:pStyle w:val="Hebrew"/>
      </w:pPr>
      <w:r>
        <w:rPr>
          <w:color w:val="FF0000"/>
          <w:vertAlign w:val="superscript"/>
          <w:rtl/>
        </w:rPr>
        <w:t>190068</w:t>
      </w:r>
      <w:r>
        <w:rPr>
          <w:rFonts w:ascii="Times New Roman" w:hAnsi="Times New Roman"/>
          <w:color w:val="828282"/>
          <w:rtl/>
        </w:rPr>
        <w:t xml:space="preserve">אַ֣ךְ </w:t>
      </w:r>
      <w:r>
        <w:rPr>
          <w:color w:val="FF0000"/>
          <w:vertAlign w:val="superscript"/>
          <w:rtl/>
        </w:rPr>
        <w:t>190069</w:t>
      </w:r>
      <w:r>
        <w:rPr>
          <w:rFonts w:ascii="Times New Roman" w:hAnsi="Times New Roman"/>
          <w:color w:val="828282"/>
          <w:rtl/>
        </w:rPr>
        <w:t>עֲשִׂי־</w:t>
      </w:r>
      <w:r>
        <w:rPr>
          <w:color w:val="FF0000"/>
          <w:vertAlign w:val="superscript"/>
          <w:rtl/>
        </w:rPr>
        <w:t>190070</w:t>
      </w:r>
      <w:r>
        <w:rPr>
          <w:rFonts w:ascii="Times New Roman" w:hAnsi="Times New Roman"/>
          <w:color w:val="828282"/>
          <w:rtl/>
        </w:rPr>
        <w:t xml:space="preserve">לִ֣י </w:t>
      </w:r>
      <w:r>
        <w:rPr>
          <w:color w:val="FF0000"/>
          <w:vertAlign w:val="superscript"/>
          <w:rtl/>
        </w:rPr>
        <w:t>190071</w:t>
      </w:r>
      <w:r>
        <w:rPr>
          <w:rFonts w:ascii="Times New Roman" w:hAnsi="Times New Roman"/>
          <w:color w:val="828282"/>
          <w:rtl/>
        </w:rPr>
        <w:t>מִ֠</w:t>
      </w:r>
      <w:r>
        <w:rPr>
          <w:color w:val="FF0000"/>
          <w:vertAlign w:val="superscript"/>
          <w:rtl/>
        </w:rPr>
        <w:t>190072</w:t>
      </w:r>
      <w:r>
        <w:rPr>
          <w:rFonts w:ascii="Times New Roman" w:hAnsi="Times New Roman"/>
          <w:color w:val="828282"/>
          <w:rtl/>
        </w:rPr>
        <w:t xml:space="preserve">שָּׁם </w:t>
      </w:r>
      <w:r>
        <w:rPr>
          <w:color w:val="FF0000"/>
          <w:vertAlign w:val="superscript"/>
          <w:rtl/>
        </w:rPr>
        <w:t>190073</w:t>
      </w:r>
      <w:r>
        <w:rPr>
          <w:rFonts w:ascii="Times New Roman" w:hAnsi="Times New Roman"/>
          <w:color w:val="828282"/>
          <w:rtl/>
        </w:rPr>
        <w:t xml:space="preserve">עֻגָ֨ה </w:t>
      </w:r>
      <w:r>
        <w:rPr>
          <w:color w:val="FF0000"/>
          <w:vertAlign w:val="superscript"/>
          <w:rtl/>
        </w:rPr>
        <w:t>190074</w:t>
      </w:r>
      <w:r>
        <w:rPr>
          <w:rFonts w:ascii="Times New Roman" w:hAnsi="Times New Roman"/>
          <w:color w:val="828282"/>
          <w:rtl/>
        </w:rPr>
        <w:t xml:space="preserve">קְטַנָּ֤ה </w:t>
      </w:r>
      <w:r>
        <w:rPr>
          <w:color w:val="FF0000"/>
          <w:vertAlign w:val="superscript"/>
          <w:rtl/>
        </w:rPr>
        <w:t>190075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190076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190077</w:t>
      </w:r>
      <w:r>
        <w:rPr>
          <w:rFonts w:ascii="Times New Roman" w:hAnsi="Times New Roman"/>
          <w:color w:val="828282"/>
          <w:rtl/>
        </w:rPr>
        <w:t xml:space="preserve">רִאשֹׁנָה֙ </w:t>
      </w:r>
    </w:p>
    <w:p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(190068, 190069, 190070, 190071, 190072, 190073, 190074, 190075, 190076, 190077)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(190068, 190069, 190070, 190071, 190072, 190073, 190074, 190075, 190076, 190077)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(190069,)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>עֲשִׂי־</w:t>
            </w:r>
          </w:p>
        </w:tc>
        <w:tc>
          <w:tcPr>
            <w:tcW w:type="auto" w:w="1440"/>
          </w:tcPr>
          <w:p>
            <w:r>
              <w:t>impv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(190075, 190076, 190077)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בָרִאשֹׁנָה֙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5">
        <w:r>
          <w:rPr/>
          <w:t>1_Kings 17:13</w:t>
        </w:r>
      </w:hyperlink>
    </w:p>
    <w:p>
      <w:pPr>
        <w:pStyle w:val="Hebrew"/>
      </w:pPr>
      <w:r>
        <w:t xml:space="preserve">וְלָ֣ךְ וְלִבְנֵ֔ךְ תַּעֲשִׂ֖י בָּאַחֲרֹנָֽה׃ ס </w:t>
      </w:r>
    </w:p>
    <w:p>
      <w:pPr>
        <w:pStyle w:val="Hebrew"/>
      </w:pPr>
      <w:r>
        <w:rPr>
          <w:color w:val="FF0000"/>
          <w:vertAlign w:val="superscript"/>
          <w:rtl/>
        </w:rPr>
        <w:t>190081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190082</w:t>
      </w:r>
      <w:r>
        <w:rPr>
          <w:rFonts w:ascii="Times New Roman" w:hAnsi="Times New Roman"/>
          <w:color w:val="828282"/>
          <w:rtl/>
        </w:rPr>
        <w:t xml:space="preserve">לָ֣ךְ </w:t>
      </w:r>
      <w:r>
        <w:rPr>
          <w:color w:val="FF0000"/>
          <w:vertAlign w:val="superscript"/>
          <w:rtl/>
        </w:rPr>
        <w:t>190083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190085</w:t>
      </w:r>
      <w:r>
        <w:rPr>
          <w:rFonts w:ascii="Times New Roman" w:hAnsi="Times New Roman"/>
          <w:color w:val="828282"/>
          <w:rtl/>
        </w:rPr>
        <w:t xml:space="preserve">בְנֵ֔ךְ </w:t>
      </w:r>
      <w:r>
        <w:rPr>
          <w:color w:val="FF0000"/>
          <w:vertAlign w:val="superscript"/>
          <w:rtl/>
        </w:rPr>
        <w:t>190086</w:t>
      </w:r>
      <w:r>
        <w:rPr>
          <w:rFonts w:ascii="Times New Roman" w:hAnsi="Times New Roman"/>
          <w:color w:val="828282"/>
          <w:rtl/>
        </w:rPr>
        <w:t xml:space="preserve">תַּעֲשִׂ֖י </w:t>
      </w:r>
      <w:r>
        <w:rPr>
          <w:color w:val="FF0000"/>
          <w:vertAlign w:val="superscript"/>
          <w:rtl/>
        </w:rPr>
        <w:t>190087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190088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190089</w:t>
      </w:r>
      <w:r>
        <w:rPr>
          <w:rFonts w:ascii="Times New Roman" w:hAnsi="Times New Roman"/>
          <w:color w:val="828282"/>
          <w:rtl/>
        </w:rPr>
        <w:t xml:space="preserve">אַחֲרֹנָֽה׃ ס </w:t>
      </w:r>
    </w:p>
    <w:p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(190081, 190082, 190083, 190084, 190085, 190086, 190087, 190088, 190089)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(190081, 190082, 190083, 190084, 190085, 190086, 190087, 190088, 190089)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תַּעֲשִׂ֖י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(190087, 190088, 190089)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בָּאַחֲרֹנָֽה׃ ס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6">
        <w:r>
          <w:rPr/>
          <w:t>1_Kings 18:1</w:t>
        </w:r>
      </w:hyperlink>
    </w:p>
    <w:p>
      <w:pPr>
        <w:pStyle w:val="Hebrew"/>
      </w:pPr>
      <w:r>
        <w:t xml:space="preserve">וּדְבַר־יְהוָ֗ה הָיָה֙ אֶל־אֵ֣לִיָּ֔הוּ בַּשָּׁנָ֥ה הַשְּׁלִישִׁ֖ית </w:t>
      </w:r>
    </w:p>
    <w:p>
      <w:pPr>
        <w:pStyle w:val="Hebrew"/>
      </w:pPr>
      <w:r>
        <w:rPr>
          <w:color w:val="FF0000"/>
          <w:vertAlign w:val="superscript"/>
          <w:rtl/>
        </w:rPr>
        <w:t>190328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190329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190330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190331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190332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190333</w:t>
      </w:r>
      <w:r>
        <w:rPr>
          <w:rFonts w:ascii="Times New Roman" w:hAnsi="Times New Roman"/>
          <w:color w:val="828282"/>
          <w:rtl/>
        </w:rPr>
        <w:t xml:space="preserve">אֵ֣לִיָּ֔הוּ </w:t>
      </w:r>
      <w:r>
        <w:rPr>
          <w:color w:val="FF0000"/>
          <w:vertAlign w:val="superscript"/>
          <w:rtl/>
        </w:rPr>
        <w:t>190334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190335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190336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190337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190338</w:t>
      </w:r>
      <w:r>
        <w:rPr>
          <w:rFonts w:ascii="Times New Roman" w:hAnsi="Times New Roman"/>
          <w:color w:val="828282"/>
          <w:rtl/>
        </w:rPr>
        <w:t xml:space="preserve">שְּׁלִישִׁ֖ית </w:t>
      </w:r>
    </w:p>
    <w:p>
      <w:pPr>
        <w:pStyle w:val="Hebrew"/>
      </w:pPr>
      <w:r>
        <w:rPr>
          <w:color w:val="828282"/>
        </w:rPr>
        <w:t xml:space="preserve">וַיְהִי֙ יָמִ֣ים רַבִּ֔ים וּדְבַר־יְהוָ֗ה הָיָה֙ אֶל־אֵ֣לִיָּ֔הוּ בַּשָּׁנָ֥ה הַשְּׁלִישִׁ֖ית לֵאמֹ֑ר לֵ֚ךְ הֵרָאֵ֣ה אֶל־אַחְאָ֔ב וְאֶתְּנָ֥ה מָטָ֖ר עַל־פְּנֵ֥י הָאֲדָמָֽה׃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(190328, 190329, 190330, 190331, 190332, 190333, 190334, 190335, 190336, 190337, 190338)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(190328, 190329, 190330, 190331, 190332, 190333, 190334, 190335, 190336, 190337, 190338)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(190331,)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הָיָה֙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(190334, 190335, 190336, 190337, 190338)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בַּשָּׁנָ֥ה הַשְּׁלִישִׁ֖ית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7">
        <w:r>
          <w:rPr/>
          <w:t>1_Kings 18:27</w:t>
        </w:r>
      </w:hyperlink>
    </w:p>
    <w:p>
      <w:pPr>
        <w:pStyle w:val="Hebrew"/>
      </w:pPr>
      <w:r>
        <w:t xml:space="preserve">וַיְהִ֨י בַֽצָּהֳרַ֜יִם </w:t>
      </w:r>
    </w:p>
    <w:p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(190942, 190943, 190944, 190945, 190946)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(190942, 190943, 190944, 190945, 190946)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(190943,)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יְהִ֨י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(190944, 190945, 190946)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בַֽצָּהֳרַ֜יִם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8">
        <w:r>
          <w:rPr/>
          <w:t>1_Kings 18:44</w:t>
        </w:r>
      </w:hyperlink>
    </w:p>
    <w:p>
      <w:pPr>
        <w:pStyle w:val="Hebrew"/>
      </w:pPr>
      <w:r>
        <w:t xml:space="preserve">וַֽיְהִי֙ בַּשְּׁבִעִ֔ית </w:t>
      </w:r>
    </w:p>
    <w:p>
      <w:pPr>
        <w:pStyle w:val="Hebrew"/>
      </w:pPr>
      <w:r>
        <w:rPr>
          <w:color w:val="FF0000"/>
          <w:vertAlign w:val="superscript"/>
          <w:rtl/>
        </w:rPr>
        <w:t>191327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191328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191329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191330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191331</w:t>
      </w:r>
      <w:r>
        <w:rPr>
          <w:rFonts w:ascii="Times New Roman" w:hAnsi="Times New Roman"/>
          <w:color w:val="828282"/>
          <w:rtl/>
        </w:rPr>
        <w:t xml:space="preserve">שְּׁבִעִ֔ית </w:t>
      </w:r>
    </w:p>
    <w:p>
      <w:pPr>
        <w:pStyle w:val="Hebrew"/>
      </w:pPr>
      <w:r>
        <w:rPr>
          <w:color w:val="828282"/>
        </w:rPr>
        <w:t xml:space="preserve">וַֽיְהִי֙ בַּשְּׁבִעִ֔ית וַיֹּ֗אמֶר הִנֵּה־עָ֛ב קְטַנָּ֥ה כְּכַף־אִ֖ישׁ עֹלָ֣ה מִיָּ֑ם וַיֹּ֗אמֶר עֲלֵ֨ה אֱמֹ֤ר אֶל־אַחְאָב֙ אֱסֹ֣ר וָרֵ֔ד וְלֹ֥א יַעַצָרְכָ֖ה הַגָּֽשֶׁם׃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(191327, 191328, 191329, 191330, 191331)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(191327, 191328, 191329, 191330, 191331)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(191328,)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(191329, 191330, 191331)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בַּשְּׁבִעִ֔ית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29">
        <w:r>
          <w:rPr/>
          <w:t>1_Kings 20:16</w:t>
        </w:r>
      </w:hyperlink>
    </w:p>
    <w:p>
      <w:pPr>
        <w:pStyle w:val="Hebrew"/>
      </w:pPr>
      <w:r>
        <w:t xml:space="preserve">וַיֵּצְא֖וּ בַּֽצָּהֳרָ֑יִם </w:t>
      </w:r>
    </w:p>
    <w:p>
      <w:pPr>
        <w:pStyle w:val="Hebrew"/>
      </w:pPr>
      <w:r>
        <w:rPr>
          <w:color w:val="FF0000"/>
          <w:vertAlign w:val="superscript"/>
          <w:rtl/>
        </w:rPr>
        <w:t>192294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192295</w:t>
      </w:r>
      <w:r>
        <w:rPr>
          <w:rFonts w:ascii="Times New Roman" w:hAnsi="Times New Roman"/>
          <w:color w:val="828282"/>
          <w:rtl/>
        </w:rPr>
        <w:t xml:space="preserve">יֵּצְא֖וּ </w:t>
      </w:r>
      <w:r>
        <w:rPr>
          <w:color w:val="FF0000"/>
          <w:vertAlign w:val="superscript"/>
          <w:rtl/>
        </w:rPr>
        <w:t>192296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192297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192298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>
      <w:pPr>
        <w:pStyle w:val="Hebrew"/>
      </w:pPr>
      <w:r>
        <w:rPr>
          <w:color w:val="828282"/>
        </w:rPr>
        <w:t xml:space="preserve">וַיֵּצְא֖וּ בַּֽצָּהֳרָ֑יִם וּבֶן־הֲדַד֩ שֹׁתֶ֨ה שִׁכֹּ֜ור בַּסֻּכֹּ֗ות ה֧וּא וְהַמְּלָכִ֛ים שְׁלֹשִֽׁים־וּשְׁנַ֥יִם מֶ֖לֶךְ עֹזֵ֥ר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(192294, 192295, 192296, 192297, 192298)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(192294, 192295, 192296, 192297, 192298)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(192295,)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יֵּצְא֖וּ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(192296, 192297, 192298)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בַּֽצָּהֳרָ֑יִם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0">
        <w:r>
          <w:rPr/>
          <w:t>1_Kings 20:29</w:t>
        </w:r>
      </w:hyperlink>
    </w:p>
    <w:p>
      <w:pPr>
        <w:pStyle w:val="Hebrew"/>
      </w:pPr>
      <w:r>
        <w:t xml:space="preserve">וַיְהִ֣י׀ בַּיֹּ֣ום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192608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192609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192610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192611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192612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192613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192614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(192608, 192609, 192610, 192611, 192612, 192613, 192614)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(192608, 192609, 192610, 192611, 192612, 192613, 192614)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(192610, 192611, 192612, 192613, 192614)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הַשְּׁבִיעִ֗י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0">
        <w:r>
          <w:rPr/>
          <w:t>1_Kings 20:29</w:t>
        </w:r>
      </w:hyperlink>
    </w:p>
    <w:p>
      <w:pPr>
        <w:pStyle w:val="Hebrew"/>
      </w:pPr>
      <w:r>
        <w:t xml:space="preserve">וַיַּכּ֨וּ בְנֵֽי־יִשְׂרָאֵ֧ל אֶת־אֲרָ֛ם מֵאָה־אֶ֥לֶף רַגְלִ֖י בְּיֹ֥ום אֶחָֽד׃ </w:t>
      </w:r>
    </w:p>
    <w:p>
      <w:pPr>
        <w:pStyle w:val="Hebrew"/>
      </w:pPr>
      <w:r>
        <w:rPr>
          <w:color w:val="FF0000"/>
          <w:vertAlign w:val="superscript"/>
          <w:rtl/>
        </w:rPr>
        <w:t>192619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192620</w:t>
      </w:r>
      <w:r>
        <w:rPr>
          <w:rFonts w:ascii="Times New Roman" w:hAnsi="Times New Roman"/>
          <w:color w:val="828282"/>
          <w:rtl/>
        </w:rPr>
        <w:t xml:space="preserve">יַּכּ֨וּ </w:t>
      </w:r>
      <w:r>
        <w:rPr>
          <w:color w:val="FF0000"/>
          <w:vertAlign w:val="superscript"/>
          <w:rtl/>
        </w:rPr>
        <w:t>192621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192622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192623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192624</w:t>
      </w:r>
      <w:r>
        <w:rPr>
          <w:rFonts w:ascii="Times New Roman" w:hAnsi="Times New Roman"/>
          <w:color w:val="828282"/>
          <w:rtl/>
        </w:rPr>
        <w:t xml:space="preserve">אֲרָ֛ם </w:t>
      </w:r>
      <w:r>
        <w:rPr>
          <w:color w:val="FF0000"/>
          <w:vertAlign w:val="superscript"/>
          <w:rtl/>
        </w:rPr>
        <w:t>192625</w:t>
      </w:r>
      <w:r>
        <w:rPr>
          <w:rFonts w:ascii="Times New Roman" w:hAnsi="Times New Roman"/>
          <w:color w:val="828282"/>
          <w:rtl/>
        </w:rPr>
        <w:t>מֵאָה־</w:t>
      </w:r>
      <w:r>
        <w:rPr>
          <w:color w:val="FF0000"/>
          <w:vertAlign w:val="superscript"/>
          <w:rtl/>
        </w:rPr>
        <w:t>192626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192627</w:t>
      </w:r>
      <w:r>
        <w:rPr>
          <w:rFonts w:ascii="Times New Roman" w:hAnsi="Times New Roman"/>
          <w:color w:val="828282"/>
          <w:rtl/>
        </w:rPr>
        <w:t xml:space="preserve">רַגְלִ֖י </w:t>
      </w:r>
      <w:r>
        <w:rPr>
          <w:color w:val="FF0000"/>
          <w:vertAlign w:val="superscript"/>
          <w:rtl/>
        </w:rPr>
        <w:t>192628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192629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192630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(192619, 192620, 192621, 192622, 192623, 192624, 192625, 192626, 192627, 192628, 192629, 192630)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(192619, 192620, 192621, 192622, 192623, 192624, 192625, 192626, 192627, 192628, 192629, 192630)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יַּכּ֨וּ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(192628, 192629, 192630)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בְּיֹ֥ום אֶחָֽד׃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1">
        <w:r>
          <w:rPr/>
          <w:t>1_Kings 21:29</w:t>
        </w:r>
      </w:hyperlink>
    </w:p>
    <w:p>
      <w:pPr>
        <w:pStyle w:val="Hebrew"/>
      </w:pPr>
      <w:r>
        <w:t xml:space="preserve">לֹֽא־אָבִ֤יא הָֽרָעָה֙ בְּיָמָ֔יו </w:t>
      </w:r>
    </w:p>
    <w:p>
      <w:pPr>
        <w:pStyle w:val="Hebrew"/>
      </w:pPr>
      <w:r>
        <w:rPr>
          <w:color w:val="FF0000"/>
          <w:vertAlign w:val="superscript"/>
          <w:rtl/>
        </w:rPr>
        <w:t>193641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193642</w:t>
      </w:r>
      <w:r>
        <w:rPr>
          <w:rFonts w:ascii="Times New Roman" w:hAnsi="Times New Roman"/>
          <w:color w:val="828282"/>
          <w:rtl/>
        </w:rPr>
        <w:t xml:space="preserve">אָבִ֤יא </w:t>
      </w:r>
      <w:r>
        <w:rPr>
          <w:color w:val="FF0000"/>
          <w:vertAlign w:val="superscript"/>
          <w:rtl/>
        </w:rPr>
        <w:t>193643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193644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193645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193646</w:t>
      </w:r>
      <w:r>
        <w:rPr>
          <w:rFonts w:ascii="Times New Roman" w:hAnsi="Times New Roman"/>
          <w:color w:val="828282"/>
          <w:rtl/>
        </w:rPr>
        <w:t xml:space="preserve">יָמָ֔יו </w:t>
      </w:r>
    </w:p>
    <w:p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(193641, 193642, 193643, 193644, 193645, 193646)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(193641, 193642, 193643, 193644, 193645, 193646)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אָבִ֤יא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(193645, 193646)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בְּיָמָ֔יו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1">
        <w:r>
          <w:rPr/>
          <w:t>1_Kings 21:29</w:t>
        </w:r>
      </w:hyperlink>
    </w:p>
    <w:p>
      <w:pPr>
        <w:pStyle w:val="Hebrew"/>
      </w:pPr>
      <w:r>
        <w:t xml:space="preserve">בִּימֵ֣י בְנֹ֔ו אָבִ֥יא הָרָעָ֖ה עַל־בֵּיתֹֽו׃ </w:t>
      </w:r>
    </w:p>
    <w:p>
      <w:pPr>
        <w:pStyle w:val="Hebrew"/>
      </w:pPr>
      <w:r>
        <w:rPr>
          <w:color w:val="FF0000"/>
          <w:vertAlign w:val="superscript"/>
          <w:rtl/>
        </w:rPr>
        <w:t>193647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193648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193649</w:t>
      </w:r>
      <w:r>
        <w:rPr>
          <w:rFonts w:ascii="Times New Roman" w:hAnsi="Times New Roman"/>
          <w:color w:val="828282"/>
          <w:rtl/>
        </w:rPr>
        <w:t xml:space="preserve">בְנֹ֔ו </w:t>
      </w:r>
      <w:r>
        <w:rPr>
          <w:color w:val="FF0000"/>
          <w:vertAlign w:val="superscript"/>
          <w:rtl/>
        </w:rPr>
        <w:t>193650</w:t>
      </w:r>
      <w:r>
        <w:rPr>
          <w:rFonts w:ascii="Times New Roman" w:hAnsi="Times New Roman"/>
          <w:color w:val="828282"/>
          <w:rtl/>
        </w:rPr>
        <w:t xml:space="preserve">אָבִ֥יא </w:t>
      </w:r>
      <w:r>
        <w:rPr>
          <w:color w:val="FF0000"/>
          <w:vertAlign w:val="superscript"/>
          <w:rtl/>
        </w:rPr>
        <w:t>193651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193652</w:t>
      </w:r>
      <w:r>
        <w:rPr>
          <w:rFonts w:ascii="Times New Roman" w:hAnsi="Times New Roman"/>
          <w:color w:val="828282"/>
          <w:rtl/>
        </w:rPr>
        <w:t xml:space="preserve">רָעָ֖ה </w:t>
      </w:r>
      <w:r>
        <w:rPr>
          <w:color w:val="FF0000"/>
          <w:vertAlign w:val="superscript"/>
          <w:rtl/>
        </w:rPr>
        <w:t>193653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193654</w:t>
      </w:r>
      <w:r>
        <w:rPr>
          <w:rFonts w:ascii="Times New Roman" w:hAnsi="Times New Roman"/>
          <w:color w:val="828282"/>
          <w:rtl/>
        </w:rPr>
        <w:t xml:space="preserve">בֵּיתֹֽו׃ </w:t>
      </w:r>
    </w:p>
    <w:p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(193647, 193648, 193649, 193650, 193651, 193652, 193653, 193654)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(193647, 193648, 193649, 193650, 193651, 193652, 193653, 193654)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(193650,)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אָבִ֥יא </w:t>
            </w:r>
          </w:p>
        </w:tc>
        <w:tc>
          <w:tcPr>
            <w:tcW w:type="auto" w:w="1440"/>
          </w:tcPr>
          <w:p>
            <w:r>
              <w:t>fut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(193647, 193648, 193649)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בִּימֵ֣י בְנֹ֔ו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2">
        <w:r>
          <w:rPr/>
          <w:t>1_Kings 22:2</w:t>
        </w:r>
      </w:hyperlink>
    </w:p>
    <w:p>
      <w:pPr>
        <w:pStyle w:val="Hebrew"/>
      </w:pPr>
      <w:r>
        <w:t xml:space="preserve">וַיְהִ֖י בַּשָּׁנָ֣ה הַשְּׁלִישִׁ֑ית </w:t>
      </w:r>
    </w:p>
    <w:p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(193666, 193667, 193668, 193669, 193670, 193671, 193672)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יְהִ֖י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(193668, 193669, 193670, 193671, 193672)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בַּשָּׁנָ֣ה הַשְּׁלִישִׁ֑ית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3">
        <w:r>
          <w:rPr/>
          <w:t>1_Kings 22:25</w:t>
        </w:r>
      </w:hyperlink>
    </w:p>
    <w:p>
      <w:pPr>
        <w:pStyle w:val="Hebrew"/>
      </w:pPr>
      <w:r>
        <w:t xml:space="preserve">הִנְּךָ֥ רֹאֶ֖ה בַּיֹּ֣ום הַה֑וּא </w:t>
      </w:r>
    </w:p>
    <w:p>
      <w:pPr>
        <w:pStyle w:val="Hebrew"/>
      </w:pPr>
      <w:r>
        <w:rPr>
          <w:color w:val="FF0000"/>
          <w:vertAlign w:val="superscript"/>
          <w:rtl/>
        </w:rPr>
        <w:t>194187</w:t>
      </w:r>
      <w:r>
        <w:rPr>
          <w:rFonts w:ascii="Times New Roman" w:hAnsi="Times New Roman"/>
          <w:color w:val="828282"/>
          <w:rtl/>
        </w:rPr>
        <w:t xml:space="preserve">הִנְּךָ֥ </w:t>
      </w:r>
      <w:r>
        <w:rPr>
          <w:color w:val="FF0000"/>
          <w:vertAlign w:val="superscript"/>
          <w:rtl/>
        </w:rPr>
        <w:t>194188</w:t>
      </w:r>
      <w:r>
        <w:rPr>
          <w:rFonts w:ascii="Times New Roman" w:hAnsi="Times New Roman"/>
          <w:color w:val="828282"/>
          <w:rtl/>
        </w:rPr>
        <w:t xml:space="preserve">רֹאֶ֖ה </w:t>
      </w:r>
      <w:r>
        <w:rPr>
          <w:color w:val="FF0000"/>
          <w:vertAlign w:val="superscript"/>
          <w:rtl/>
        </w:rPr>
        <w:t>194189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194190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194191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194192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194193</w:t>
      </w:r>
      <w:r>
        <w:rPr>
          <w:rFonts w:ascii="Times New Roman" w:hAnsi="Times New Roman"/>
          <w:color w:val="828282"/>
          <w:rtl/>
        </w:rPr>
        <w:t xml:space="preserve">ה֑וּא </w:t>
      </w:r>
    </w:p>
    <w:p>
      <w:pPr>
        <w:pStyle w:val="Hebrew"/>
      </w:pPr>
      <w:r>
        <w:rPr>
          <w:color w:val="828282"/>
        </w:rPr>
        <w:t xml:space="preserve">וַיֹּ֣אמֶר מִיכָ֔יְהוּ הִנְּךָ֥ רֹאֶ֖ה בַּיֹּ֣ום הַה֑וּא אֲשֶׁ֥ר תָּבֹ֛א חֶ֥דֶר בְּחֶ֖דֶר לְהֵחָבֵֽה׃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(194187, 194188, 194189, 194190, 194191, 194192, 194193)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(194187, 194188, 194189, 194190, 194191, 194192, 194193)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(194188,)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רֹאֶ֖ה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(194189, 194190, 194191, 194192, 194193)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הַה֑וּא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4">
        <w:r>
          <w:rPr/>
          <w:t>1_Kings 22:35</w:t>
        </w:r>
      </w:hyperlink>
    </w:p>
    <w:p>
      <w:pPr>
        <w:pStyle w:val="Hebrew"/>
      </w:pPr>
      <w:r>
        <w:t xml:space="preserve">וַתַּעֲלֶ֤ה הַמִּלְחָמָה֙ בַּיֹּ֣ום הַה֔וּא </w:t>
      </w:r>
    </w:p>
    <w:p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(194398, 194399, 194400, 194401, 194402, 194403, 194404, 194405, 194406)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(194398, 194399, 194400, 194401, 194402, 194403, 194404, 194405, 194406)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(194399,)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תַּעֲלֶ֤ה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(194402, 194403, 194404, 194405, 194406)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הַה֔וּא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4">
        <w:r>
          <w:rPr/>
          <w:t>1_Kings 22:35</w:t>
        </w:r>
      </w:hyperlink>
    </w:p>
    <w:p>
      <w:pPr>
        <w:pStyle w:val="Hebrew"/>
      </w:pPr>
      <w:r>
        <w:t xml:space="preserve">וַיָּ֣מָת בָּעֶ֔רֶב </w:t>
      </w:r>
    </w:p>
    <w:p>
      <w:pPr>
        <w:pStyle w:val="Hebrew"/>
      </w:pPr>
      <w:r>
        <w:rPr>
          <w:color w:val="FF0000"/>
          <w:vertAlign w:val="superscript"/>
          <w:rtl/>
        </w:rPr>
        <w:t>194417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194418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194419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194420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194421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(194417, 194418, 194419, 194420, 194421)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(194417, 194418, 194419, 194420, 194421)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יָּ֣מָת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(194419, 194420, 194421)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בָּעֶ֔רֶב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5">
        <w:r>
          <w:rPr/>
          <w:t>1_Kings 22:41</w:t>
        </w:r>
      </w:hyperlink>
    </w:p>
    <w:p>
      <w:pPr>
        <w:pStyle w:val="Hebrew"/>
      </w:pPr>
      <w:r>
        <w:t xml:space="preserve">וִיהֹֽושָׁפָט֙ בֶּן־אָסָ֔א מָלַ֖ךְ עַל־יְהוּדָ֑ה בִּשְׁנַ֣ת אַרְבַּ֔ע לְאַחְאָ֖ב מֶ֥לֶךְ יִשְׂרָאֵֽל׃ </w:t>
      </w:r>
    </w:p>
    <w:p>
      <w:pPr>
        <w:pStyle w:val="Hebrew"/>
      </w:pPr>
      <w:r>
        <w:rPr>
          <w:color w:val="FF0000"/>
          <w:vertAlign w:val="superscript"/>
          <w:rtl/>
        </w:rPr>
        <w:t>194530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194531</w:t>
      </w:r>
      <w:r>
        <w:rPr>
          <w:rFonts w:ascii="Times New Roman" w:hAnsi="Times New Roman"/>
          <w:color w:val="828282"/>
          <w:rtl/>
        </w:rPr>
        <w:t xml:space="preserve">יהֹֽושָׁפָט֙ </w:t>
      </w:r>
      <w:r>
        <w:rPr>
          <w:color w:val="FF0000"/>
          <w:vertAlign w:val="superscript"/>
          <w:rtl/>
        </w:rPr>
        <w:t>194532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194533</w:t>
      </w:r>
      <w:r>
        <w:rPr>
          <w:rFonts w:ascii="Times New Roman" w:hAnsi="Times New Roman"/>
          <w:color w:val="828282"/>
          <w:rtl/>
        </w:rPr>
        <w:t xml:space="preserve">אָסָ֔א </w:t>
      </w:r>
      <w:r>
        <w:rPr>
          <w:color w:val="FF0000"/>
          <w:vertAlign w:val="superscript"/>
          <w:rtl/>
        </w:rPr>
        <w:t>194534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194535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194536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194537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194538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194539</w:t>
      </w:r>
      <w:r>
        <w:rPr>
          <w:rFonts w:ascii="Times New Roman" w:hAnsi="Times New Roman"/>
          <w:color w:val="828282"/>
          <w:rtl/>
        </w:rPr>
        <w:t xml:space="preserve">אַרְבַּ֔ע </w:t>
      </w:r>
      <w:r>
        <w:rPr>
          <w:color w:val="FF0000"/>
          <w:vertAlign w:val="superscript"/>
          <w:rtl/>
        </w:rPr>
        <w:t>194540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194541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194542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194543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>
      <w:pPr>
        <w:pStyle w:val="Hebrew"/>
      </w:pPr>
      <w:r>
        <w:rPr>
          <w:color w:val="828282"/>
        </w:rPr>
        <w:t xml:space="preserve">וִיהֹֽושָׁפָט֙ בֶּן־אָסָ֔א מָלַ֖ךְ עַל־יְהוּדָ֑ה בִּשְׁנַ֣ת אַרְבַּ֔ע לְאַחְאָ֖ב מֶ֥לֶךְ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(194530, 194531, 194532, 194533, 194534, 194535, 194536, 194537, 194538, 194539, 194540, 194541, 194542, 194543)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(194530, 194531, 194532, 194533, 194534, 194535, 194536, 194537, 194538, 194539, 194540, 194541, 194542, 194543)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(194534,)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מָלַ֖ךְ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(194537, 194538, 194539, 194540, 194541, 194542, 194543)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אַרְבַּ֔ע לְאַחְאָ֖ב מֶ֥לֶךְ יִשְׂרָאֵֽל׃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6">
        <w:r>
          <w:rPr/>
          <w:t>1_Kings 22:47</w:t>
        </w:r>
      </w:hyperlink>
    </w:p>
    <w:p>
      <w:pPr>
        <w:pStyle w:val="Hebrew"/>
      </w:pPr>
      <w:r>
        <w:t xml:space="preserve">אֲשֶׁ֣ר נִשְׁאַ֔ר בִּימֵ֖י אָסָ֣א אָבִ֑יו </w:t>
      </w:r>
    </w:p>
    <w:p>
      <w:pPr>
        <w:pStyle w:val="Hebrew"/>
      </w:pPr>
      <w:r>
        <w:rPr>
          <w:color w:val="FF0000"/>
          <w:vertAlign w:val="superscript"/>
          <w:rtl/>
        </w:rPr>
        <w:t>194630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194631</w:t>
      </w:r>
      <w:r>
        <w:rPr>
          <w:rFonts w:ascii="Times New Roman" w:hAnsi="Times New Roman"/>
          <w:color w:val="828282"/>
          <w:rtl/>
        </w:rPr>
        <w:t xml:space="preserve">נִשְׁאַ֔ר </w:t>
      </w:r>
      <w:r>
        <w:rPr>
          <w:color w:val="FF0000"/>
          <w:vertAlign w:val="superscript"/>
          <w:rtl/>
        </w:rPr>
        <w:t>194632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194633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194634</w:t>
      </w:r>
      <w:r>
        <w:rPr>
          <w:rFonts w:ascii="Times New Roman" w:hAnsi="Times New Roman"/>
          <w:color w:val="828282"/>
          <w:rtl/>
        </w:rPr>
        <w:t xml:space="preserve">אָסָ֣א </w:t>
      </w:r>
      <w:r>
        <w:rPr>
          <w:color w:val="FF0000"/>
          <w:vertAlign w:val="superscript"/>
          <w:rtl/>
        </w:rPr>
        <w:t>194635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>
      <w:pPr>
        <w:pStyle w:val="Hebrew"/>
      </w:pPr>
      <w:r>
        <w:rPr>
          <w:color w:val="828282"/>
        </w:rPr>
        <w:t xml:space="preserve">וְיֶ֨תֶר֙ הַקָּדֵ֔שׁ אֲשֶׁ֣ר נִשְׁאַ֔ר בִּימֵ֖י אָסָ֣א אָבִ֑יו בִּעֵ֖ר מִן־הָאָֽרֶץ׃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(194630, 194631, 194632, 194633, 194634, 194635)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(194630, 194631, 194632, 194633, 194634, 194635)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(194631,)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נִשְׁאַ֔ר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(194632, 194633, 194634, 194635)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בִּימֵ֖י אָסָ֣א אָבִ֑יו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7">
        <w:r>
          <w:rPr/>
          <w:t>1_Kings 22:52</w:t>
        </w:r>
      </w:hyperlink>
    </w:p>
    <w:p>
      <w:pPr>
        <w:pStyle w:val="Hebrew"/>
      </w:pPr>
      <w:r>
        <w:t xml:space="preserve">אֲחַזְיָ֣הוּ בֶן־אַחְאָ֗ב מָלַ֤ךְ עַל־יִשְׂרָאֵל֙ בְּשֹׁ֣מְרֹ֔ון בִּשְׁנַת֙ שְׁבַ֣ע עֶשְׂרֵ֔ה לִיהֹושָׁפָ֖ט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194700</w:t>
      </w:r>
      <w:r>
        <w:rPr>
          <w:rFonts w:ascii="Times New Roman" w:hAnsi="Times New Roman"/>
          <w:color w:val="828282"/>
          <w:rtl/>
        </w:rPr>
        <w:t xml:space="preserve">אֲחַזְיָ֣הוּ </w:t>
      </w:r>
      <w:r>
        <w:rPr>
          <w:color w:val="FF0000"/>
          <w:vertAlign w:val="superscript"/>
          <w:rtl/>
        </w:rPr>
        <w:t>194701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194702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194703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194704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194705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194706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194707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194708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194709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194710</w:t>
      </w:r>
      <w:r>
        <w:rPr>
          <w:rFonts w:ascii="Times New Roman" w:hAnsi="Times New Roman"/>
          <w:color w:val="828282"/>
          <w:rtl/>
        </w:rPr>
        <w:t xml:space="preserve">שְׁבַ֣ע </w:t>
      </w:r>
      <w:r>
        <w:rPr>
          <w:color w:val="FF0000"/>
          <w:vertAlign w:val="superscript"/>
          <w:rtl/>
        </w:rPr>
        <w:t>194711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194712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194713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194714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194715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אֲחַזְיָ֣הוּ בֶן־אַחְאָ֗ב מָלַ֤ךְ עַל־יִשְׂרָאֵל֙ בְּשֹׁ֣מְרֹ֔ון בִּשְׁנַת֙ שְׁבַ֣ע עֶשְׂרֵ֔ה לִיהֹושָׁפָ֖ט מֶ֣לֶךְ יְהוּדָ֑ה וַיִּמְלֹ֥ךְ עַל־יִשְׂרָאֵ֖ל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(194700, 194701, 194702, 194703, 194704, 194705, 194706, 194707, 194708, 194709, 194710, 194711, 194712, 194713, 194714, 194715)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(194700, 194701, 194702, 194703, 194704, 194705, 194706, 194707, 194708, 194709, 194710, 194711, 194712, 194713, 194714, 194715)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(194703,)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מָלַ֤ךְ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(194708, 194709, 194710, 194711, 194712, 194713, 194714, 194715)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שְׁבַ֣ע עֶשְׂרֵ֔ה לִיהֹושָׁפָ֖ט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8">
        <w:r>
          <w:rPr/>
          <w:t>2_Kings 1:17</w:t>
        </w:r>
      </w:hyperlink>
    </w:p>
    <w:p>
      <w:pPr>
        <w:pStyle w:val="Hebrew"/>
      </w:pPr>
      <w:r>
        <w:t xml:space="preserve">וַיִּמְלֹ֤ךְ יְהֹורָם֙ תַּחְתָּ֔יו פ בִּשְׁנַ֣ת שְׁתַּ֔יִם לִיהֹורָ֥ם בֶּן־יְהֹושָׁפָ֖ט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195217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195218</w:t>
      </w:r>
      <w:r>
        <w:rPr>
          <w:rFonts w:ascii="Times New Roman" w:hAnsi="Times New Roman"/>
          <w:color w:val="828282"/>
          <w:rtl/>
        </w:rPr>
        <w:t xml:space="preserve">יִּמְלֹ֤ךְ </w:t>
      </w:r>
      <w:r>
        <w:rPr>
          <w:color w:val="FF0000"/>
          <w:vertAlign w:val="superscript"/>
          <w:rtl/>
        </w:rPr>
        <w:t>195219</w:t>
      </w:r>
      <w:r>
        <w:rPr>
          <w:rFonts w:ascii="Times New Roman" w:hAnsi="Times New Roman"/>
          <w:color w:val="828282"/>
          <w:rtl/>
        </w:rPr>
        <w:t xml:space="preserve">יְהֹורָם֙ </w:t>
      </w:r>
      <w:r>
        <w:rPr>
          <w:color w:val="FF0000"/>
          <w:vertAlign w:val="superscript"/>
          <w:rtl/>
        </w:rPr>
        <w:t>195220</w:t>
      </w:r>
      <w:r>
        <w:rPr>
          <w:rFonts w:ascii="Times New Roman" w:hAnsi="Times New Roman"/>
          <w:color w:val="828282"/>
          <w:rtl/>
        </w:rPr>
        <w:t xml:space="preserve">תַּחְתָּ֔יו פ </w:t>
      </w:r>
      <w:r>
        <w:rPr>
          <w:color w:val="FF0000"/>
          <w:vertAlign w:val="superscript"/>
          <w:rtl/>
        </w:rPr>
        <w:t>195221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195222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195223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195224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195225</w:t>
      </w:r>
      <w:r>
        <w:rPr>
          <w:rFonts w:ascii="Times New Roman" w:hAnsi="Times New Roman"/>
          <w:color w:val="828282"/>
          <w:rtl/>
        </w:rPr>
        <w:t xml:space="preserve">יהֹורָ֥ם </w:t>
      </w:r>
      <w:r>
        <w:rPr>
          <w:color w:val="FF0000"/>
          <w:vertAlign w:val="superscript"/>
          <w:rtl/>
        </w:rPr>
        <w:t>195226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195227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195228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195229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וַיָּ֜מָת כִּדְבַ֥ר יְהוָ֣ה׀ אֲשֶׁר־דִּבֶּ֣ר אֵלִיָּ֗הוּ וַיִּמְלֹ֤ךְ יְהֹורָם֙ תַּחְתָּ֔יו פ בִּשְׁנַ֣ת שְׁתַּ֔יִם לִיהֹורָ֥ם בֶּן־יְהֹושָׁפָ֖ט מֶ֣לֶךְ יְהוּדָ֑ה כִּ֛י לֹֽא־הָ֥יָה לֹ֖ו בֵּֽן׃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(195217, 195218, 195219, 195220, 195221, 195222, 195223, 195224, 195225, 195226, 195227, 195228, 195229)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(195217, 195218, 195219, 195220, 195221, 195222, 195223, 195224, 195225, 195226, 195227, 195228, 195229)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(195218,)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יִּמְלֹ֤ךְ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(195221, 195222, 195223, 195224, 195225, 195226, 195227, 195228, 195229)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שְׁתַּ֔יִם לִיהֹורָ֥ם בֶּן־יְהֹושָׁפָ֖ט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39">
        <w:r>
          <w:rPr/>
          <w:t>2_Kings 3:1</w:t>
        </w:r>
      </w:hyperlink>
    </w:p>
    <w:p>
      <w:pPr>
        <w:pStyle w:val="Hebrew"/>
      </w:pPr>
      <w: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195846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195847</w:t>
      </w:r>
      <w:r>
        <w:rPr>
          <w:rFonts w:ascii="Times New Roman" w:hAnsi="Times New Roman"/>
          <w:color w:val="828282"/>
          <w:rtl/>
        </w:rPr>
        <w:t xml:space="preserve">יהֹורָ֣ם </w:t>
      </w:r>
      <w:r>
        <w:rPr>
          <w:color w:val="FF0000"/>
          <w:vertAlign w:val="superscript"/>
          <w:rtl/>
        </w:rPr>
        <w:t>195848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195849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195850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195851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195852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195853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195854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195855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195856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195857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195858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195859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195860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195861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195862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(195846, 195847, 195848, 195849, 195850, 195851, 195852, 195853, 195854, 195855, 195856, 195857, 195858, 195859, 195860, 195861, 195862)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(195846, 195847, 195848, 195849, 195850, 195851, 195852, 195853, 195854, 195855, 195856, 195857, 195858, 195859, 195860, 195861, 195862)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(195850,)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מָלַ֤ךְ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(195855, 195856, 195857, 195858, 195859, 195860, 195861, 195862)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שְׁמֹנֶ֣ה עֶשְׂרֵ֔ה לִיהֹושָׁפָ֖ט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0">
        <w:r>
          <w:rPr/>
          <w:t>2_Kings 3:6</w:t>
        </w:r>
      </w:hyperlink>
    </w:p>
    <w:p>
      <w:pPr>
        <w:pStyle w:val="Hebrew"/>
      </w:pPr>
      <w:r>
        <w:t xml:space="preserve">וַיֵּצֵ֞א הַמֶּ֧לֶךְ יְהֹורָ֛ם בַּיֹּ֥ום הַה֖וּא מִשֹּׁמְרֹ֑ון </w:t>
      </w:r>
    </w:p>
    <w:p>
      <w:pPr>
        <w:pStyle w:val="Hebrew"/>
      </w:pPr>
      <w:r>
        <w:rPr>
          <w:color w:val="FF0000"/>
          <w:vertAlign w:val="superscript"/>
          <w:rtl/>
        </w:rPr>
        <w:t>195936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195937</w:t>
      </w:r>
      <w:r>
        <w:rPr>
          <w:rFonts w:ascii="Times New Roman" w:hAnsi="Times New Roman"/>
          <w:color w:val="828282"/>
          <w:rtl/>
        </w:rPr>
        <w:t xml:space="preserve">יֵּצֵ֞א </w:t>
      </w:r>
      <w:r>
        <w:rPr>
          <w:color w:val="FF0000"/>
          <w:vertAlign w:val="superscript"/>
          <w:rtl/>
        </w:rPr>
        <w:t>195938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195939</w:t>
      </w:r>
      <w:r>
        <w:rPr>
          <w:rFonts w:ascii="Times New Roman" w:hAnsi="Times New Roman"/>
          <w:color w:val="828282"/>
          <w:rtl/>
        </w:rPr>
        <w:t xml:space="preserve">מֶּ֧לֶךְ </w:t>
      </w:r>
      <w:r>
        <w:rPr>
          <w:color w:val="FF0000"/>
          <w:vertAlign w:val="superscript"/>
          <w:rtl/>
        </w:rPr>
        <w:t>195940</w:t>
      </w:r>
      <w:r>
        <w:rPr>
          <w:rFonts w:ascii="Times New Roman" w:hAnsi="Times New Roman"/>
          <w:color w:val="828282"/>
          <w:rtl/>
        </w:rPr>
        <w:t xml:space="preserve">יְהֹורָ֛ם </w:t>
      </w:r>
      <w:r>
        <w:rPr>
          <w:color w:val="FF0000"/>
          <w:vertAlign w:val="superscript"/>
          <w:rtl/>
        </w:rPr>
        <w:t>195941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195942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195943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195944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195945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195946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195947</w:t>
      </w:r>
      <w:r>
        <w:rPr>
          <w:rFonts w:ascii="Times New Roman" w:hAnsi="Times New Roman"/>
          <w:color w:val="828282"/>
          <w:rtl/>
        </w:rPr>
        <w:t xml:space="preserve">שֹּׁמְרֹ֑ון </w:t>
      </w:r>
    </w:p>
    <w:p>
      <w:pPr>
        <w:pStyle w:val="Hebrew"/>
      </w:pPr>
      <w:r>
        <w:rPr>
          <w:color w:val="828282"/>
        </w:rPr>
        <w:t xml:space="preserve">וַיֵּצֵ֞א הַמֶּ֧לֶךְ יְהֹורָ֛ם בַּיֹּ֥ום הַה֖וּא מִשֹּׁמְרֹ֑ון וַיִּפְקֹ֖ד אֶת־כָּל־יִשְׂרָאֵֽל׃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(195936, 195937, 195938, 195939, 195940, 195941, 195942, 195943, 195944, 195945, 195946, 195947)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(195936, 195937, 195938, 195939, 195940, 195941, 195942, 195943, 195944, 195945, 195946, 195947)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(195937,)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יֵּצֵ֞א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(195941, 195942, 195943, 195944, 195945)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הַה֖וּא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1">
        <w:r>
          <w:rPr/>
          <w:t>2_Kings 3:20</w:t>
        </w:r>
      </w:hyperlink>
    </w:p>
    <w:p>
      <w:pPr>
        <w:pStyle w:val="Hebrew"/>
      </w:pPr>
      <w:r>
        <w:t xml:space="preserve">וַיְהִ֤י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196257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196258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196259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196260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196261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וַיְהִ֤י בַבֹּ֨קֶר֙ כַּעֲלֹ֣ות הַמִּנְחָ֔ה וְהִנֵּה־מַ֥יִם בָּאִ֖ים מִדֶּ֣רֶךְ אֱדֹ֑ום וַתִּמָּלֵ֥א הָאָ֖רֶץ אֶת־הַמָּֽיִם׃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(196257, 196258, 196259, 196260, 196261)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(196257, 196258, 196259, 196260, 196261)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(196258,)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יְהִ֤י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(196259, 196260, 196261)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בַבֹּ֨קֶר֙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2">
        <w:r>
          <w:rPr/>
          <w:t>2_Kings 3:22</w:t>
        </w:r>
      </w:hyperlink>
    </w:p>
    <w:p>
      <w:pPr>
        <w:pStyle w:val="Hebrew"/>
      </w:pPr>
      <w:r>
        <w:t xml:space="preserve">וַיַּשְׁכִּ֣ימוּ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196304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196305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196306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196307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196308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וַיַּשְׁכִּ֣ימוּ בַבֹּ֔קֶר וְהַשֶּׁ֖מֶשׁ זָרְחָ֣ה עַל־הַמָּ֑יִם וַיִּרְא֨וּ מֹואָ֥ב מִנֶּ֛גֶד אֶת־הַמַּ֖יִם אֲדֻמִּ֥ים כַּדָּֽם׃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(196304, 196305, 196306, 196307, 196308)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(196304, 196305, 196306, 196307, 196308)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(196305,)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יַּשְׁכִּ֣ימוּ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(196306, 196307, 196308)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3">
        <w:r>
          <w:rPr/>
          <w:t>2_Kings 6:29</w:t>
        </w:r>
      </w:hyperlink>
    </w:p>
    <w:p>
      <w:pPr>
        <w:pStyle w:val="Hebrew"/>
      </w:pPr>
      <w:r>
        <w:t xml:space="preserve">וָאֹמַ֨ר אֵלֶ֜יהָ בַּיֹּ֣ום הָאַחֵ֗ר </w:t>
      </w:r>
    </w:p>
    <w:p>
      <w:pPr>
        <w:pStyle w:val="Hebrew"/>
      </w:pPr>
      <w:r>
        <w:rPr>
          <w:color w:val="FF0000"/>
          <w:vertAlign w:val="superscript"/>
          <w:rtl/>
        </w:rPr>
        <w:t>198770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198771</w:t>
      </w:r>
      <w:r>
        <w:rPr>
          <w:rFonts w:ascii="Times New Roman" w:hAnsi="Times New Roman"/>
          <w:color w:val="828282"/>
          <w:rtl/>
        </w:rPr>
        <w:t xml:space="preserve">אֹמַ֨ר </w:t>
      </w:r>
      <w:r>
        <w:rPr>
          <w:color w:val="FF0000"/>
          <w:vertAlign w:val="superscript"/>
          <w:rtl/>
        </w:rPr>
        <w:t>198772</w:t>
      </w:r>
      <w:r>
        <w:rPr>
          <w:rFonts w:ascii="Times New Roman" w:hAnsi="Times New Roman"/>
          <w:color w:val="828282"/>
          <w:rtl/>
        </w:rPr>
        <w:t xml:space="preserve">אֵלֶ֜יהָ </w:t>
      </w:r>
      <w:r>
        <w:rPr>
          <w:color w:val="FF0000"/>
          <w:vertAlign w:val="superscript"/>
          <w:rtl/>
        </w:rPr>
        <w:t>198773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198774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198775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198776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198777</w:t>
      </w:r>
      <w:r>
        <w:rPr>
          <w:rFonts w:ascii="Times New Roman" w:hAnsi="Times New Roman"/>
          <w:color w:val="828282"/>
          <w:rtl/>
        </w:rPr>
        <w:t xml:space="preserve">אַחֵ֗ר </w:t>
      </w:r>
    </w:p>
    <w:p>
      <w:pPr>
        <w:pStyle w:val="Hebrew"/>
      </w:pPr>
      <w:r>
        <w:rPr>
          <w:color w:val="828282"/>
        </w:rPr>
        <w:t xml:space="preserve">וַנְּבַשֵּׁ֥ל אֶת־בְּנִ֖י וַנֹּֽאכְלֵ֑הוּ וָאֹמַ֨ר אֵלֶ֜יהָ בַּיֹּ֣ום הָאַחֵ֗ר תְּנִ֤י אֶת־בְּנֵךְ֙ וְנֹ֣אכְלֶ֔נּוּ וַתַּחְבִּ֖א אֶת־בְּנָֽהּ׃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(198770, 198771, 198772, 198773, 198774, 198775, 198776, 198777)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(198770, 198771, 198772, 198773, 198774, 198775, 198776, 198777)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acc_in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(198771,)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אֹמַ֨ר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(198773, 198774, 198775, 198776, 198777)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בַּיֹּ֣ום הָאַחֵ֗ר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4">
        <w:r>
          <w:rPr/>
          <w:t>2_Kings 7:5</w:t>
        </w:r>
      </w:hyperlink>
    </w:p>
    <w:p>
      <w:pPr>
        <w:pStyle w:val="Hebrew"/>
      </w:pPr>
      <w:r>
        <w:t xml:space="preserve">וַיָּק֣וּמוּ בַנֶּ֔שֶׁף </w:t>
      </w:r>
    </w:p>
    <w:p>
      <w:pPr>
        <w:pStyle w:val="Hebrew"/>
      </w:pPr>
      <w:r>
        <w:rPr>
          <w:color w:val="FF0000"/>
          <w:vertAlign w:val="superscript"/>
          <w:rtl/>
        </w:rPr>
        <w:t>199042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199043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199044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199045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199046</w:t>
      </w:r>
      <w:r>
        <w:rPr>
          <w:rFonts w:ascii="Times New Roman" w:hAnsi="Times New Roman"/>
          <w:color w:val="828282"/>
          <w:rtl/>
        </w:rPr>
        <w:t xml:space="preserve">נֶּ֔שֶׁף </w:t>
      </w:r>
    </w:p>
    <w:p>
      <w:pPr>
        <w:pStyle w:val="Hebrew"/>
      </w:pPr>
      <w:r>
        <w:rPr>
          <w:color w:val="828282"/>
        </w:rPr>
        <w:t xml:space="preserve">וַיָּק֣וּמוּ בַנֶּ֔שֶׁף לָבֹ֖וא אֶל־מַחֲנֵ֣ה אֲרָ֑ם וַיָּבֹ֗אוּ עַד־קְצֵה֙ מַחֲנֵ֣ה אֲרָ֔ם וְהִנֵּ֥ה אֵֽין־שָׁ֖ם אִֽישׁ׃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(199042, 199043, 199044, 199045, 199046)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(199042, 199043, 199044, 199045, 199046)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(199043,)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יָּק֣וּמוּ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(199044, 199045, 199046)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בַנֶּ֔שֶׁף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5">
        <w:r>
          <w:rPr/>
          <w:t>2_Kings 7:7</w:t>
        </w:r>
      </w:hyperlink>
    </w:p>
    <w:p>
      <w:pPr>
        <w:pStyle w:val="Hebrew"/>
      </w:pPr>
      <w:r>
        <w:t xml:space="preserve">וַיָּנ֣וּסוּ בַנֶּשֶׁף֒ </w:t>
      </w:r>
    </w:p>
    <w:p>
      <w:pPr>
        <w:pStyle w:val="Hebrew"/>
      </w:pPr>
      <w:r>
        <w:rPr>
          <w:color w:val="FF0000"/>
          <w:vertAlign w:val="superscript"/>
          <w:rtl/>
        </w:rPr>
        <w:t>199099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199100</w:t>
      </w:r>
      <w:r>
        <w:rPr>
          <w:rFonts w:ascii="Times New Roman" w:hAnsi="Times New Roman"/>
          <w:color w:val="828282"/>
          <w:rtl/>
        </w:rPr>
        <w:t xml:space="preserve">יָּנ֣וּסוּ </w:t>
      </w:r>
      <w:r>
        <w:rPr>
          <w:color w:val="FF0000"/>
          <w:vertAlign w:val="superscript"/>
          <w:rtl/>
        </w:rPr>
        <w:t>199101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199102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199103</w:t>
      </w:r>
      <w:r>
        <w:rPr>
          <w:rFonts w:ascii="Times New Roman" w:hAnsi="Times New Roman"/>
          <w:color w:val="828282"/>
          <w:rtl/>
        </w:rPr>
        <w:t xml:space="preserve">נֶּשֶׁף֒ </w:t>
      </w:r>
    </w:p>
    <w:p>
      <w:pPr>
        <w:pStyle w:val="Hebrew"/>
      </w:pPr>
      <w:r>
        <w:rPr>
          <w:color w:val="828282"/>
        </w:rPr>
        <w:t xml:space="preserve">וַיָּקוּמוּ֮ וַיָּנ֣וּסוּ בַנֶּשֶׁף֒ וַיַּעַזְב֣וּ אֶת־אָהֳלֵיהֶ֗ם וְאֶת־סֽוּסֵיהֶם֙ וְאֶת־חֲמֹ֣רֵיהֶ֔ם הַֽמַּחֲנֶ֖ה כַּאֲשֶׁר־הִ֑יא וַיָּנֻ֖סוּ אֶל־נַפְשָֽׁם׃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(199099, 199100, 199101, 199102, 199103)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(199099, 199100, 199101, 199102, 199103)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(199100,)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יָּנ֣וּסוּ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(199101, 199102, 199103)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בַנֶּשֶׁף֒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6">
        <w:r>
          <w:rPr/>
          <w:t>2_Kings 8:16</w:t>
        </w:r>
      </w:hyperlink>
    </w:p>
    <w:p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(199936, 199937, 199938, 199939, 199940, 199941, 199942, 199943, 199944, 199945, 199950, 199951, 199952, 199953, 199954, 199955)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(199936, 199937, 199938, 199939, 199940, 199941, 199942, 199943, 199944, 199945, 199950, 199951, 199952, 199953, 199954, 199955)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(199950,)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מָלַ֛ךְ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(199937, 199938, 199939, 199940, 199941, 199942, 199943, 199944, 199945)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7">
        <w:r>
          <w:rPr/>
          <w:t>2_Kings 8:20</w:t>
        </w:r>
      </w:hyperlink>
    </w:p>
    <w:p>
      <w:pPr>
        <w:pStyle w:val="Hebrew"/>
      </w:pPr>
      <w:r>
        <w:t xml:space="preserve">בְּיָמָיו֙ פָּשַׁ֣ע אֱדֹ֔ום מִתַּ֖חַת יַד־יְהוּדָ֑ה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200019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200020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200021</w:t>
      </w:r>
      <w:r>
        <w:rPr>
          <w:rFonts w:ascii="Times New Roman" w:hAnsi="Times New Roman"/>
          <w:color w:val="828282"/>
          <w:rtl/>
        </w:rPr>
        <w:t xml:space="preserve">פָּשַׁ֣ע </w:t>
      </w:r>
      <w:r>
        <w:rPr>
          <w:color w:val="FF0000"/>
          <w:vertAlign w:val="superscript"/>
          <w:rtl/>
        </w:rPr>
        <w:t>200022</w:t>
      </w:r>
      <w:r>
        <w:rPr>
          <w:rFonts w:ascii="Times New Roman" w:hAnsi="Times New Roman"/>
          <w:color w:val="828282"/>
          <w:rtl/>
        </w:rPr>
        <w:t xml:space="preserve">אֱדֹ֔ום </w:t>
      </w:r>
      <w:r>
        <w:rPr>
          <w:color w:val="FF0000"/>
          <w:vertAlign w:val="superscript"/>
          <w:rtl/>
        </w:rPr>
        <w:t>200023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200024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200025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200026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בְּיָמָיו֙ פָּשַׁ֣ע אֱדֹ֔ום מִתַּ֖חַת יַד־יְהוּדָ֑ה וַיַּמְלִ֥כוּ עֲלֵיהֶ֖ם מֶֽלֶךְ׃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(200019, 200020, 200021, 200022, 200023, 200024, 200025, 200026)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(200019, 200020, 200021, 200022, 200023, 200024, 200025, 200026)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(200021,)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פָּשַׁ֣ע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(200019, 200020)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בְּיָמָיו֙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8">
        <w:r>
          <w:rPr/>
          <w:t>2_Kings 8:22</w:t>
        </w:r>
      </w:hyperlink>
    </w:p>
    <w:p>
      <w:pPr>
        <w:pStyle w:val="Hebrew"/>
      </w:pPr>
      <w:r>
        <w:t xml:space="preserve">אָ֛ז תִּפְשַׁ֥ע לִבְנָ֖ה בָּעֵ֥ת הַהִֽיא׃ </w:t>
      </w:r>
    </w:p>
    <w:p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(200075, 200076, 200077, 200078, 200079, 200080, 200081, 200082)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(200075, 200076, 200077, 200078, 200079, 200080, 200081, 200082)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תִּפְשַׁ֥ע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(200078, 200079, 200080, 200081, 200082)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בָּעֵ֥ת הַהִֽיא׃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49">
        <w:r>
          <w:rPr/>
          <w:t>2_Kings 8:25</w:t>
        </w:r>
      </w:hyperlink>
    </w:p>
    <w:p>
      <w:pPr>
        <w:pStyle w:val="Hebrew"/>
      </w:pPr>
      <w: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200120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200121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200122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200123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200124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200125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200126</w:t>
      </w:r>
      <w:r>
        <w:rPr>
          <w:rFonts w:ascii="Times New Roman" w:hAnsi="Times New Roman"/>
          <w:color w:val="828282"/>
          <w:rtl/>
        </w:rPr>
        <w:t xml:space="preserve">יֹורָ֥ם </w:t>
      </w:r>
      <w:r>
        <w:rPr>
          <w:color w:val="FF0000"/>
          <w:vertAlign w:val="superscript"/>
          <w:rtl/>
        </w:rPr>
        <w:t>200127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200128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200129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200130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200131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200132</w:t>
      </w:r>
      <w:r>
        <w:rPr>
          <w:rFonts w:ascii="Times New Roman" w:hAnsi="Times New Roman"/>
          <w:color w:val="828282"/>
          <w:rtl/>
        </w:rPr>
        <w:t xml:space="preserve">אֲחַזְיָ֥הוּ </w:t>
      </w:r>
      <w:r>
        <w:rPr>
          <w:color w:val="FF0000"/>
          <w:vertAlign w:val="superscript"/>
          <w:rtl/>
        </w:rPr>
        <w:t>200133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200134</w:t>
      </w:r>
      <w:r>
        <w:rPr>
          <w:rFonts w:ascii="Times New Roman" w:hAnsi="Times New Roman"/>
          <w:color w:val="828282"/>
          <w:rtl/>
        </w:rPr>
        <w:t xml:space="preserve">יְהֹורָ֖ם </w:t>
      </w:r>
      <w:r>
        <w:rPr>
          <w:color w:val="FF0000"/>
          <w:vertAlign w:val="superscript"/>
          <w:rtl/>
        </w:rPr>
        <w:t>200135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200136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(200120, 200121, 200122, 200123, 200124, 200125, 200126, 200127, 200128, 200129, 200130, 200131, 200132, 200133, 200134, 200135, 200136)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(200120, 200121, 200122, 200123, 200124, 200125, 200126, 200127, 200128, 200129, 200130, 200131, 200132, 200133, 200134, 200135, 200136)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(200131,)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מָלַ֛ךְ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(200120, 200121, 200122, 200123, 200124, 200125, 200126, 200127, 200128, 200129, 200130)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שְׁתֵּים־עֶשְׂרֵ֣ה שָׁנָ֔ה לְיֹורָ֥ם בֶּן־אַחְאָ֖ב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0">
        <w:r>
          <w:rPr/>
          <w:t>2_Kings 9:29</w:t>
        </w:r>
      </w:hyperlink>
    </w:p>
    <w:p>
      <w:pPr>
        <w:pStyle w:val="Hebrew"/>
      </w:pPr>
      <w:r>
        <w:t xml:space="preserve">וּבִשְׁנַת֙ אַחַ֣ת עֶשְׂרֵ֣ה שָׁנָ֔ה לְיֹורָ֖ם בֶּן־אַחְאָ֑ב מָלַ֥ךְ אֲחַזְיָ֖ה עַל־יְהוּדָֽה׃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200948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200949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200950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200951</w:t>
      </w:r>
      <w:r>
        <w:rPr>
          <w:rFonts w:ascii="Times New Roman" w:hAnsi="Times New Roman"/>
          <w:color w:val="828282"/>
          <w:rtl/>
        </w:rPr>
        <w:t xml:space="preserve">אַחַ֣ת </w:t>
      </w:r>
      <w:r>
        <w:rPr>
          <w:color w:val="FF0000"/>
          <w:vertAlign w:val="superscript"/>
          <w:rtl/>
        </w:rPr>
        <w:t>200952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200953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200954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200955</w:t>
      </w:r>
      <w:r>
        <w:rPr>
          <w:rFonts w:ascii="Times New Roman" w:hAnsi="Times New Roman"/>
          <w:color w:val="828282"/>
          <w:rtl/>
        </w:rPr>
        <w:t xml:space="preserve">יֹורָ֖ם </w:t>
      </w:r>
      <w:r>
        <w:rPr>
          <w:color w:val="FF0000"/>
          <w:vertAlign w:val="superscript"/>
          <w:rtl/>
        </w:rPr>
        <w:t>200956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200957</w:t>
      </w:r>
      <w:r>
        <w:rPr>
          <w:rFonts w:ascii="Times New Roman" w:hAnsi="Times New Roman"/>
          <w:color w:val="828282"/>
          <w:rtl/>
        </w:rPr>
        <w:t xml:space="preserve">אַחְאָ֑ב </w:t>
      </w:r>
      <w:r>
        <w:rPr>
          <w:color w:val="FF0000"/>
          <w:vertAlign w:val="superscript"/>
          <w:rtl/>
        </w:rPr>
        <w:t>200958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200959</w:t>
      </w:r>
      <w:r>
        <w:rPr>
          <w:rFonts w:ascii="Times New Roman" w:hAnsi="Times New Roman"/>
          <w:color w:val="828282"/>
          <w:rtl/>
        </w:rPr>
        <w:t xml:space="preserve">אֲחַזְיָ֖ה </w:t>
      </w:r>
      <w:r>
        <w:rPr>
          <w:color w:val="FF0000"/>
          <w:vertAlign w:val="superscript"/>
          <w:rtl/>
        </w:rPr>
        <w:t>200960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200961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וּבִשְׁנַת֙ אַחַ֣ת עֶשְׂרֵ֣ה שָׁנָ֔ה לְיֹורָ֖ם בֶּן־אַחְאָ֑ב מָלַ֥ךְ אֲחַזְיָ֖ה עַל־יְהוּדָֽה׃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(200948, 200949, 200950, 200951, 200952, 200953, 200954, 200955, 200956, 200957, 200958, 200959, 200960, 200961)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(200948, 200949, 200950, 200951, 200952, 200953, 200954, 200955, 200956, 200957, 200958, 200959, 200960, 200961)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(200958,)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מָלַ֥ךְ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(200949, 200950, 200951, 200952, 200953, 200954, 200955, 200956, 200957)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בִשְׁנַת֙ אַחַ֣ת עֶשְׂרֵ֣ה שָׁנָ֔ה לְיֹורָ֖ם בֶּן־אַחְאָ֑ב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1">
        <w:r>
          <w:rPr/>
          <w:t>2_Kings 10:9</w:t>
        </w:r>
      </w:hyperlink>
    </w:p>
    <w:p>
      <w:pPr>
        <w:pStyle w:val="Hebrew"/>
      </w:pPr>
      <w:r>
        <w:t xml:space="preserve">וַיְהִ֤י בַבֹּ֨קֶר֙ </w:t>
      </w:r>
    </w:p>
    <w:p>
      <w:pPr>
        <w:pStyle w:val="Hebrew"/>
      </w:pPr>
      <w:r>
        <w:rPr>
          <w:color w:val="FF0000"/>
          <w:vertAlign w:val="superscript"/>
          <w:rtl/>
        </w:rPr>
        <w:t>201341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201342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201343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201344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201345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>
      <w:pPr>
        <w:pStyle w:val="Hebrew"/>
      </w:pPr>
      <w:r>
        <w:rPr>
          <w:color w:val="828282"/>
        </w:rPr>
        <w:t xml:space="preserve">וַיְהִ֤י בַבֹּ֨קֶר֙ וַיֵּצֵ֣א וַֽיַּעֲמֹ֔ד וַיֹּ֨אמֶר֙ אֶל־כָּל־הָעָ֔ם צַדִּקִ֖ים אַתֶּ֑ם הִנֵּ֨ה אֲנִ֜י קָשַׁ֤רְתִּי עַל־אֲדֹנִי֙ וָאֶהְרְגֵ֔הוּ וּמִ֥י הִכָּ֖ה אֶת־כָּל־אֵֽלֶּה׃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(201341, 201342, 201343, 201344, 201345)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(201341, 201342, 201343, 201344, 201345)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(201342,)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יְהִ֤י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(201343, 201344, 201345)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בַבֹּ֨קֶר֙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2">
        <w:r>
          <w:rPr/>
          <w:t>2_Kings 10:32</w:t>
        </w:r>
      </w:hyperlink>
    </w:p>
    <w:p>
      <w:pPr>
        <w:pStyle w:val="Hebrew"/>
      </w:pPr>
      <w:r>
        <w:t xml:space="preserve">בַּיָּמִ֣ים הָהֵ֔ם הֵחֵ֣ל יְהוָ֔ה </w:t>
      </w:r>
    </w:p>
    <w:p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(201903, 201904, 201905, 201906, 201907, 201908, 201909)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הֵחֵ֣ל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(201903, 201904, 201905, 201906, 201907)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3">
        <w:r>
          <w:rPr/>
          <w:t>2_Kings 11:4</w:t>
        </w:r>
      </w:hyperlink>
    </w:p>
    <w:p>
      <w:pPr>
        <w:pStyle w:val="Hebrew"/>
      </w:pPr>
      <w:r>
        <w:t xml:space="preserve">וּבַשָּׁנָ֣ה הַ֠שְּׁבִיעִית שָׁלַ֨ח יְהֹויָדָ֜ע </w:t>
      </w:r>
    </w:p>
    <w:p>
      <w:pPr>
        <w:pStyle w:val="Hebrew"/>
      </w:pPr>
      <w:r>
        <w:rPr>
          <w:color w:val="FF0000"/>
          <w:vertAlign w:val="superscript"/>
          <w:rtl/>
        </w:rPr>
        <w:t>202075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202076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202077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202078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202079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202080</w:t>
      </w:r>
      <w:r>
        <w:rPr>
          <w:rFonts w:ascii="Times New Roman" w:hAnsi="Times New Roman"/>
          <w:color w:val="828282"/>
          <w:rtl/>
        </w:rPr>
        <w:t xml:space="preserve">שְּׁבִיעִית </w:t>
      </w:r>
      <w:r>
        <w:rPr>
          <w:color w:val="FF0000"/>
          <w:vertAlign w:val="superscript"/>
          <w:rtl/>
        </w:rPr>
        <w:t>202081</w:t>
      </w:r>
      <w:r>
        <w:rPr>
          <w:rFonts w:ascii="Times New Roman" w:hAnsi="Times New Roman"/>
          <w:color w:val="828282"/>
          <w:rtl/>
        </w:rPr>
        <w:t xml:space="preserve">שָׁלַ֨ח </w:t>
      </w:r>
      <w:r>
        <w:rPr>
          <w:color w:val="FF0000"/>
          <w:vertAlign w:val="superscript"/>
          <w:rtl/>
        </w:rPr>
        <w:t>202082</w:t>
      </w:r>
      <w:r>
        <w:rPr>
          <w:rFonts w:ascii="Times New Roman" w:hAnsi="Times New Roman"/>
          <w:color w:val="828282"/>
          <w:rtl/>
        </w:rPr>
        <w:t xml:space="preserve">יְהֹויָדָ֜ע </w:t>
      </w:r>
    </w:p>
    <w:p>
      <w:pPr>
        <w:pStyle w:val="Hebrew"/>
      </w:pPr>
      <w:r>
        <w:rPr>
          <w:color w:val="828282"/>
        </w:rPr>
        <w:t xml:space="preserve">וּבַשָּׁנָ֣ה הַ֠שְּׁבִיעִית שָׁלַ֨ח יְהֹויָדָ֜ע וַיִּקַּ֣ח׀ אֶת־שָׂרֵ֣י הַמֵּאֹ֗ות לַכָּרִי֙ וְלָ֣רָצִ֔ים וַיָּבֵ֥א אֹתָ֛ם אֵלָ֖יו בֵּ֣ית יְהוָ֑ה וַיִּכְרֹת֩ לָהֶ֨ם בְּרִ֜ית וַיַּשְׁבַּ֤ע אֹתָם֙ בְּבֵ֣ית יְהוָ֔ה וַיַּ֥רְא אֹתָ֖ם אֶת־בֶּן־הַמֶּֽלֶךְ׃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(202075, 202076, 202077, 202078, 202079, 202080, 202081, 202082)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(202075, 202076, 202077, 202078, 202079, 202080, 202081, 202082)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(202081,)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שָׁלַ֨ח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(202076, 202077, 202078, 202079, 202080)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בַשָּׁנָ֣ה הַ֠שְּׁבִיעִית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4">
        <w:r>
          <w:rPr/>
          <w:t>2_Kings 12:2</w:t>
        </w:r>
      </w:hyperlink>
    </w:p>
    <w:p>
      <w:pPr>
        <w:pStyle w:val="Hebrew"/>
      </w:pPr>
      <w:r>
        <w:t xml:space="preserve">בִּשְׁנַת־שֶׁ֤בַע לְיֵהוּא֙ מָלַ֣ךְ יְהֹואָ֔שׁ </w:t>
      </w:r>
    </w:p>
    <w:p>
      <w:pPr>
        <w:pStyle w:val="Hebrew"/>
      </w:pPr>
      <w:r>
        <w:rPr>
          <w:color w:val="FF0000"/>
          <w:vertAlign w:val="superscript"/>
          <w:rtl/>
        </w:rPr>
        <w:t>202571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202572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202573</w:t>
      </w:r>
      <w:r>
        <w:rPr>
          <w:rFonts w:ascii="Times New Roman" w:hAnsi="Times New Roman"/>
          <w:color w:val="828282"/>
          <w:rtl/>
        </w:rPr>
        <w:t xml:space="preserve">שֶׁ֤בַע </w:t>
      </w:r>
      <w:r>
        <w:rPr>
          <w:color w:val="FF0000"/>
          <w:vertAlign w:val="superscript"/>
          <w:rtl/>
        </w:rPr>
        <w:t>202574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202575</w:t>
      </w:r>
      <w:r>
        <w:rPr>
          <w:rFonts w:ascii="Times New Roman" w:hAnsi="Times New Roman"/>
          <w:color w:val="828282"/>
          <w:rtl/>
        </w:rPr>
        <w:t xml:space="preserve">יֵהוּא֙ </w:t>
      </w:r>
      <w:r>
        <w:rPr>
          <w:color w:val="FF0000"/>
          <w:vertAlign w:val="superscript"/>
          <w:rtl/>
        </w:rPr>
        <w:t>202576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202577</w:t>
      </w:r>
      <w:r>
        <w:rPr>
          <w:rFonts w:ascii="Times New Roman" w:hAnsi="Times New Roman"/>
          <w:color w:val="828282"/>
          <w:rtl/>
        </w:rPr>
        <w:t xml:space="preserve">יְהֹואָ֔שׁ </w:t>
      </w:r>
    </w:p>
    <w:p>
      <w:pPr>
        <w:pStyle w:val="Hebrew"/>
      </w:pPr>
      <w:r>
        <w:rPr>
          <w:color w:val="828282"/>
        </w:rPr>
        <w:t xml:space="preserve">בִּשְׁנַת־שֶׁ֤בַע לְיֵהוּא֙ מָלַ֣ךְ יְהֹואָ֔שׁ וְאַרְבָּעִ֣ים שָׁנָ֔ה מָלַ֖ךְ בִּירֽוּשָׁלִָ֑ם וְשֵׁ֣ם אִמֹּ֔ו צִבְיָ֖ה מִבְּאֵ֥ר שָֽׁבַע׃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(202571, 202572, 202573, 202574, 202575, 202576, 202577)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(202571, 202572, 202573, 202574, 202575, 202576, 202577)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(202576,)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מָלַ֣ךְ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(202571, 202572, 202573, 202574, 202575)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בִּשְׁנַת־שֶׁ֤בַע לְיֵהוּא֙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5">
        <w:r>
          <w:rPr/>
          <w:t>2_Kings 12:7</w:t>
        </w:r>
      </w:hyperlink>
    </w:p>
    <w:p>
      <w:pPr>
        <w:pStyle w:val="Hebrew"/>
      </w:pPr>
      <w:r>
        <w:t xml:space="preserve">וַיְהִ֗י בִּשְׁנַ֨ת עֶשְׂרִ֧ים וְשָׁלֹ֛שׁ שָׁנָ֖ה לַמֶּ֣לֶךְ יְהֹואָ֑שׁ </w:t>
      </w:r>
    </w:p>
    <w:p>
      <w:pPr>
        <w:pStyle w:val="Hebrew"/>
      </w:pPr>
      <w:r>
        <w:rPr>
          <w:color w:val="FF0000"/>
          <w:vertAlign w:val="superscript"/>
          <w:rtl/>
        </w:rPr>
        <w:t>202672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202673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202674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202675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202676</w:t>
      </w:r>
      <w:r>
        <w:rPr>
          <w:rFonts w:ascii="Times New Roman" w:hAnsi="Times New Roman"/>
          <w:color w:val="828282"/>
          <w:rtl/>
        </w:rPr>
        <w:t xml:space="preserve">עֶשְׂרִ֧ים </w:t>
      </w:r>
      <w:r>
        <w:rPr>
          <w:color w:val="FF0000"/>
          <w:vertAlign w:val="superscript"/>
          <w:rtl/>
        </w:rPr>
        <w:t>202677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202678</w:t>
      </w:r>
      <w:r>
        <w:rPr>
          <w:rFonts w:ascii="Times New Roman" w:hAnsi="Times New Roman"/>
          <w:color w:val="828282"/>
          <w:rtl/>
        </w:rPr>
        <w:t xml:space="preserve">שָׁלֹ֛שׁ </w:t>
      </w:r>
      <w:r>
        <w:rPr>
          <w:color w:val="FF0000"/>
          <w:vertAlign w:val="superscript"/>
          <w:rtl/>
        </w:rPr>
        <w:t>202679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202680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202681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202682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202683</w:t>
      </w:r>
      <w:r>
        <w:rPr>
          <w:rFonts w:ascii="Times New Roman" w:hAnsi="Times New Roman"/>
          <w:color w:val="828282"/>
          <w:rtl/>
        </w:rPr>
        <w:t xml:space="preserve">יְהֹואָ֑שׁ </w:t>
      </w:r>
    </w:p>
    <w:p>
      <w:pPr>
        <w:pStyle w:val="Hebrew"/>
      </w:pPr>
      <w:r>
        <w:rPr>
          <w:color w:val="828282"/>
        </w:rPr>
        <w:t xml:space="preserve">וַיְהִ֗י בִּשְׁנַ֨ת עֶשְׂרִ֧ים וְשָׁלֹ֛שׁ שָׁנָ֖ה לַמֶּ֣לֶךְ יְהֹואָ֑שׁ לֹֽא־חִזְּק֥וּ הַכֹּהֲנִ֖ים אֶת־בֶּ֥דֶק הַבָּֽיִת׃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(202672, 202673, 202674, 202675, 202676, 202677, 202678, 202679, 202680, 202681, 202682, 202683)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(202672, 202673, 202674, 202675, 202676, 202677, 202678, 202679, 202680, 202681, 202682, 202683)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(202673,)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(202674, 202675, 202676, 202677, 202678, 202679, 202680, 202681, 202682, 202683)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עֶשְׂרִ֧ים וְשָׁלֹ֛שׁ שָׁנָ֖ה לַמֶּ֣לֶךְ יְהֹואָ֑שׁ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6">
        <w:r>
          <w:rPr/>
          <w:t>2_Kings 13:1</w:t>
        </w:r>
      </w:hyperlink>
    </w:p>
    <w:p>
      <w:pPr>
        <w:pStyle w:val="Hebrew"/>
      </w:pPr>
      <w: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203083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203084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203085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203086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203087</w:t>
      </w:r>
      <w:r>
        <w:rPr>
          <w:rFonts w:ascii="Times New Roman" w:hAnsi="Times New Roman"/>
          <w:color w:val="828282"/>
          <w:rtl/>
        </w:rPr>
        <w:t xml:space="preserve">שָׁלֹשׁ֙ </w:t>
      </w:r>
      <w:r>
        <w:rPr>
          <w:color w:val="FF0000"/>
          <w:vertAlign w:val="superscript"/>
          <w:rtl/>
        </w:rPr>
        <w:t>203088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203089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203090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203091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203092</w:t>
      </w:r>
      <w:r>
        <w:rPr>
          <w:rFonts w:ascii="Times New Roman" w:hAnsi="Times New Roman"/>
          <w:color w:val="828282"/>
          <w:rtl/>
        </w:rPr>
        <w:t xml:space="preserve">אֲחַזְיָ֖הוּ </w:t>
      </w:r>
      <w:r>
        <w:rPr>
          <w:color w:val="FF0000"/>
          <w:vertAlign w:val="superscript"/>
          <w:rtl/>
        </w:rPr>
        <w:t>203093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203094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203095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203096</w:t>
      </w:r>
      <w:r>
        <w:rPr>
          <w:rFonts w:ascii="Times New Roman" w:hAnsi="Times New Roman"/>
          <w:color w:val="828282"/>
          <w:rtl/>
        </w:rPr>
        <w:t xml:space="preserve">יְהֹואָחָ֨ז </w:t>
      </w:r>
      <w:r>
        <w:rPr>
          <w:color w:val="FF0000"/>
          <w:vertAlign w:val="superscript"/>
          <w:rtl/>
        </w:rPr>
        <w:t>203097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203098</w:t>
      </w:r>
      <w:r>
        <w:rPr>
          <w:rFonts w:ascii="Times New Roman" w:hAnsi="Times New Roman"/>
          <w:color w:val="828282"/>
          <w:rtl/>
        </w:rPr>
        <w:t xml:space="preserve">יֵה֤וּא </w:t>
      </w:r>
      <w:r>
        <w:rPr>
          <w:color w:val="FF0000"/>
          <w:vertAlign w:val="superscript"/>
          <w:rtl/>
        </w:rPr>
        <w:t>203099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203100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203102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203103</w:t>
      </w:r>
      <w:r>
        <w:rPr>
          <w:rFonts w:ascii="Times New Roman" w:hAnsi="Times New Roman"/>
          <w:color w:val="828282"/>
          <w:rtl/>
        </w:rPr>
        <w:t xml:space="preserve">שְׁבַ֥ע </w:t>
      </w:r>
      <w:r>
        <w:rPr>
          <w:color w:val="FF0000"/>
          <w:vertAlign w:val="superscript"/>
          <w:rtl/>
        </w:rPr>
        <w:t>203104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203105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(203083, 203084, 203085, 203086, 203087, 203088, 203089, 203090, 203091, 203092, 203093, 203094, 203095, 203096, 203097, 203098, 203099, 203100, 203101, 203102, 203103, 203104, 203105)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(203083, 203084, 203085, 203086, 203087, 203088, 203089, 203090, 203091, 203092, 203093, 203094, 203095, 203096, 203097, 203098, 203099, 203100, 203101, 203102, 203103, 203104, 203105)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(203095,)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(203083, 203084, 203085, 203086, 203087, 203088, 203089, 203090, 203091, 203092, 203093, 203094)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עֶשְׂרִ֤ים וְשָׁלֹשׁ֙ שָׁנָ֔ה לְיֹואָ֥שׁ בֶּן־אֲחַזְיָ֖הוּ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7">
        <w:r>
          <w:rPr/>
          <w:t>2_Kings 13:10</w:t>
        </w:r>
      </w:hyperlink>
    </w:p>
    <w:p>
      <w:pPr>
        <w:pStyle w:val="Hebrew"/>
      </w:pPr>
      <w: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203274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203275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203276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203277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203278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203279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203280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203281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203282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203283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203284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203285</w:t>
      </w:r>
      <w:r>
        <w:rPr>
          <w:rFonts w:ascii="Times New Roman" w:hAnsi="Times New Roman"/>
          <w:color w:val="828282"/>
          <w:rtl/>
        </w:rPr>
        <w:t xml:space="preserve">יְהֹואָ֨שׁ </w:t>
      </w:r>
      <w:r>
        <w:rPr>
          <w:color w:val="FF0000"/>
          <w:vertAlign w:val="superscript"/>
          <w:rtl/>
        </w:rPr>
        <w:t>203286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203287</w:t>
      </w:r>
      <w:r>
        <w:rPr>
          <w:rFonts w:ascii="Times New Roman" w:hAnsi="Times New Roman"/>
          <w:color w:val="828282"/>
          <w:rtl/>
        </w:rPr>
        <w:t xml:space="preserve">יְהֹואָחָ֤ז </w:t>
      </w:r>
      <w:r>
        <w:rPr>
          <w:color w:val="FF0000"/>
          <w:vertAlign w:val="superscript"/>
          <w:rtl/>
        </w:rPr>
        <w:t>203288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203289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203290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203291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203292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203293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203294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(203274, 203275, 203276, 203277, 203278, 203279, 203280, 203281, 203282, 203283, 203284, 203285, 203286, 203287, 203288, 203289, 203290, 203291, 203292, 203293, 203294)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(203274, 203275, 203276, 203277, 203278, 203279, 203280, 203281, 203282, 203283, 203284, 203285, 203286, 203287, 203288, 203289, 203290, 203291, 203292, 203293, 203294)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(203284,)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(203274, 203275, 203276, 203277, 203278, 203279, 203280, 203281, 203282, 203283)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שְׁלֹשִׁ֤ים וָשֶׁ֨בַע֙ שָׁנָ֔ה לְיֹואָ֖שׁ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8">
        <w:r>
          <w:rPr/>
          <w:t>2_Kings 14:1</w:t>
        </w:r>
      </w:hyperlink>
    </w:p>
    <w:p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(203632, 203633, 203634, 203635, 203636, 203637, 203638, 203639, 203640, 203641, 203642, 203643, 203644, 203645, 203646)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(203632, 203633, 203634, 203635, 203636, 203637, 203638, 203639, 203640, 203641, 203642, 203643, 203644, 203645, 203646)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מָלַ֛ךְ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(203632, 203633, 203634, 203635, 203636, 203637, 203638, 203639, 203640)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59">
        <w:r>
          <w:rPr/>
          <w:t>2_Kings 14:23</w:t>
        </w:r>
      </w:hyperlink>
    </w:p>
    <w:p>
      <w:pPr>
        <w:pStyle w:val="Hebrew"/>
      </w:pPr>
      <w: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204111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204112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204113</w:t>
      </w:r>
      <w:r>
        <w:rPr>
          <w:rFonts w:ascii="Times New Roman" w:hAnsi="Times New Roman"/>
          <w:color w:val="828282"/>
          <w:rtl/>
        </w:rPr>
        <w:t>חֲמֵשׁ־</w:t>
      </w:r>
      <w:r>
        <w:rPr>
          <w:color w:val="FF0000"/>
          <w:vertAlign w:val="superscript"/>
          <w:rtl/>
        </w:rPr>
        <w:t>204114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204115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204116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204117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204118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204119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204120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204121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204122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204123</w:t>
      </w:r>
      <w:r>
        <w:rPr>
          <w:rFonts w:ascii="Times New Roman" w:hAnsi="Times New Roman"/>
          <w:color w:val="828282"/>
          <w:rtl/>
        </w:rPr>
        <w:t xml:space="preserve">יָרָבְעָ֨ם </w:t>
      </w:r>
      <w:r>
        <w:rPr>
          <w:color w:val="FF0000"/>
          <w:vertAlign w:val="superscript"/>
          <w:rtl/>
        </w:rPr>
        <w:t>204124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204125</w:t>
      </w:r>
      <w:r>
        <w:rPr>
          <w:rFonts w:ascii="Times New Roman" w:hAnsi="Times New Roman"/>
          <w:color w:val="828282"/>
          <w:rtl/>
        </w:rPr>
        <w:t xml:space="preserve">יֹואָ֤שׁ </w:t>
      </w:r>
      <w:r>
        <w:rPr>
          <w:color w:val="FF0000"/>
          <w:vertAlign w:val="superscript"/>
          <w:rtl/>
        </w:rPr>
        <w:t>204126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204127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204128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204129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204130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204131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204132</w:t>
      </w:r>
      <w:r>
        <w:rPr>
          <w:rFonts w:ascii="Times New Roman" w:hAnsi="Times New Roman"/>
          <w:color w:val="828282"/>
          <w:rtl/>
        </w:rPr>
        <w:t xml:space="preserve">אַחַ֖ת </w:t>
      </w:r>
      <w:r>
        <w:rPr>
          <w:color w:val="FF0000"/>
          <w:vertAlign w:val="superscript"/>
          <w:rtl/>
        </w:rPr>
        <w:t>204133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(204111, 204112, 204113, 204114, 204115, 204116, 204117, 204118, 204119, 204120, 204121, 204122, 204123, 204124, 204125, 204126, 204127, 204128, 204129, 204130, 204131, 204132, 204133)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(204111, 204112, 204113, 204114, 204115, 204116, 204117, 204118, 204119, 204120, 204121, 204122, 204123, 204124, 204125, 204126, 204127, 204128, 204129, 204130, 204131, 204132, 204133)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(204122,)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(204111, 204112, 204113, 204114, 204115, 204116, 204117, 204118, 204119, 204120, 204121)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חֲמֵשׁ־עֶשְׂרֵ֣ה שָׁנָ֔ה לַאֲמַצְיָ֥הוּ בֶן־יֹואָ֖שׁ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0">
        <w:r>
          <w:rPr/>
          <w:t>2_Kings 15:1</w:t>
        </w:r>
      </w:hyperlink>
    </w:p>
    <w:p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(204272, 204273, 204274, 204275, 204276, 204277, 204278, 204279, 204280, 204281, 204282, 204283, 204284, 204285, 204286, 204287)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(204272, 204273, 204274, 204275, 204276, 204277, 204278, 204279, 204280, 204281, 204282, 204283, 204284, 204285, 204286, 204287)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(204282,)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מָלַ֛ךְ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(204272, 204273, 204274, 204275, 204276, 204277, 204278, 204279, 204280, 204281)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1">
        <w:r>
          <w:rPr/>
          <w:t>2_Kings 15:8</w:t>
        </w:r>
      </w:hyperlink>
    </w:p>
    <w:p>
      <w:pPr>
        <w:pStyle w:val="Hebrew"/>
      </w:pPr>
      <w: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p>
      <w:pPr>
        <w:pStyle w:val="Hebrew"/>
      </w:pPr>
      <w:r>
        <w:rPr>
          <w:color w:val="FF0000"/>
          <w:vertAlign w:val="superscript"/>
          <w:rtl/>
        </w:rPr>
        <w:t>204405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204406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204407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204408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204409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204410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204411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204412</w:t>
      </w:r>
      <w:r>
        <w:rPr>
          <w:rFonts w:ascii="Times New Roman" w:hAnsi="Times New Roman"/>
          <w:color w:val="828282"/>
          <w:rtl/>
        </w:rPr>
        <w:t xml:space="preserve">עֲזַרְיָ֖הוּ </w:t>
      </w:r>
      <w:r>
        <w:rPr>
          <w:color w:val="FF0000"/>
          <w:vertAlign w:val="superscript"/>
          <w:rtl/>
        </w:rPr>
        <w:t>204413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204414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204415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204416</w:t>
      </w:r>
      <w:r>
        <w:rPr>
          <w:rFonts w:ascii="Times New Roman" w:hAnsi="Times New Roman"/>
          <w:color w:val="828282"/>
          <w:rtl/>
        </w:rPr>
        <w:t xml:space="preserve">זְכַרְיָ֨הוּ </w:t>
      </w:r>
      <w:r>
        <w:rPr>
          <w:color w:val="FF0000"/>
          <w:vertAlign w:val="superscript"/>
          <w:rtl/>
        </w:rPr>
        <w:t>204417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204418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204419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204420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204421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204422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204423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204424</w:t>
      </w:r>
      <w:r>
        <w:rPr>
          <w:rFonts w:ascii="Times New Roman" w:hAnsi="Times New Roman"/>
          <w:color w:val="828282"/>
          <w:rtl/>
        </w:rPr>
        <w:t xml:space="preserve">חֳדָשִֽׁים׃ </w:t>
      </w:r>
    </w:p>
    <w:p>
      <w:pPr>
        <w:pStyle w:val="Hebrew"/>
      </w:pPr>
      <w:r>
        <w:rPr>
          <w:color w:val="828282"/>
        </w:rP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(204405, 204406, 204407, 204408, 204409, 204410, 204411, 204412, 204413, 204414, 204415, 204416, 204417, 204418, 204419, 204420, 204421, 204422, 204423, 204424)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(204405, 204406, 204407, 204408, 204409, 204410, 204411, 204412, 204413, 204414, 204415, 204416, 204417, 204418, 204419, 204420, 204421, 204422, 204423, 204424)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(204415,)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(204405, 204406, 204407, 204408, 204409, 204410, 204411, 204412, 204413, 204414)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שְׁלֹשִׁ֤ים וּשְׁמֹנֶה֙ שָׁנָ֔ה לַעֲזַרְיָ֖הוּ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2">
        <w:r>
          <w:rPr/>
          <w:t>2_Kings 15:13</w:t>
        </w:r>
      </w:hyperlink>
    </w:p>
    <w:p>
      <w:pPr>
        <w:pStyle w:val="Hebrew"/>
      </w:pPr>
      <w:r>
        <w:t xml:space="preserve">שַׁלּ֤וּם בֶּן־יָבֵישׁ֙ מָלַ֔ךְ בִּשְׁנַ֨ת שְׁלֹשִׁ֤ים וָתֵ֨שַׁע֙ שָׁנָ֔ה לְעֻזִיָּ֖ה מֶ֣לֶךְ יְהוּדָ֑ה </w:t>
      </w:r>
    </w:p>
    <w:p>
      <w:pPr>
        <w:pStyle w:val="Hebrew"/>
      </w:pPr>
      <w:r>
        <w:rPr>
          <w:color w:val="FF0000"/>
          <w:vertAlign w:val="superscript"/>
          <w:rtl/>
        </w:rPr>
        <w:t>204495</w:t>
      </w:r>
      <w:r>
        <w:rPr>
          <w:rFonts w:ascii="Times New Roman" w:hAnsi="Times New Roman"/>
          <w:color w:val="828282"/>
          <w:rtl/>
        </w:rPr>
        <w:t xml:space="preserve">שַׁלּ֤וּם </w:t>
      </w:r>
      <w:r>
        <w:rPr>
          <w:color w:val="FF0000"/>
          <w:vertAlign w:val="superscript"/>
          <w:rtl/>
        </w:rPr>
        <w:t>204496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204497</w:t>
      </w:r>
      <w:r>
        <w:rPr>
          <w:rFonts w:ascii="Times New Roman" w:hAnsi="Times New Roman"/>
          <w:color w:val="828282"/>
          <w:rtl/>
        </w:rPr>
        <w:t xml:space="preserve">יָבֵישׁ֙ </w:t>
      </w:r>
      <w:r>
        <w:rPr>
          <w:color w:val="FF0000"/>
          <w:vertAlign w:val="superscript"/>
          <w:rtl/>
        </w:rPr>
        <w:t>204498</w:t>
      </w:r>
      <w:r>
        <w:rPr>
          <w:rFonts w:ascii="Times New Roman" w:hAnsi="Times New Roman"/>
          <w:color w:val="828282"/>
          <w:rtl/>
        </w:rPr>
        <w:t xml:space="preserve">מָלַ֔ךְ </w:t>
      </w:r>
      <w:r>
        <w:rPr>
          <w:color w:val="FF0000"/>
          <w:vertAlign w:val="superscript"/>
          <w:rtl/>
        </w:rPr>
        <w:t>204499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204501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204502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204503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204505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204506</w:t>
      </w:r>
      <w:r>
        <w:rPr>
          <w:rFonts w:ascii="Times New Roman" w:hAnsi="Times New Roman"/>
          <w:color w:val="828282"/>
          <w:rtl/>
        </w:rPr>
        <w:t xml:space="preserve">עֻזִיָּ֖ה </w:t>
      </w:r>
      <w:r>
        <w:rPr>
          <w:color w:val="FF0000"/>
          <w:vertAlign w:val="superscript"/>
          <w:rtl/>
        </w:rPr>
        <w:t>204507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204508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(204495, 204496, 204497, 204498, 204499, 204500, 204501, 204502, 204503, 204504, 204505, 204506, 204507, 204508)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(204495, 204496, 204497, 204498, 204499, 204500, 204501, 204502, 204503, 204504, 204505, 204506, 204507, 204508)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(204498,)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מָלַ֔ךְ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(204499, 204500, 204501, 204502, 204503, 204504, 204505, 204506, 204507, 204508)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שְׁלֹשִׁ֤ים וָתֵ֨שַׁע֙ שָׁנָ֔ה לְעֻזִיָּ֖ה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3">
        <w:r>
          <w:rPr/>
          <w:t>2_Kings 15:17</w:t>
        </w:r>
      </w:hyperlink>
    </w:p>
    <w:p>
      <w:pPr>
        <w:pStyle w:val="Hebrew"/>
      </w:pPr>
      <w: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204581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204582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204583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204584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204585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204586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204587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204588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204589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204590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204591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204592</w:t>
      </w:r>
      <w:r>
        <w:rPr>
          <w:rFonts w:ascii="Times New Roman" w:hAnsi="Times New Roman"/>
          <w:color w:val="828282"/>
          <w:rtl/>
        </w:rPr>
        <w:t xml:space="preserve">מְנַחֵ֨ם </w:t>
      </w:r>
      <w:r>
        <w:rPr>
          <w:color w:val="FF0000"/>
          <w:vertAlign w:val="superscript"/>
          <w:rtl/>
        </w:rPr>
        <w:t>204593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204594</w:t>
      </w:r>
      <w:r>
        <w:rPr>
          <w:rFonts w:ascii="Times New Roman" w:hAnsi="Times New Roman"/>
          <w:color w:val="828282"/>
          <w:rtl/>
        </w:rPr>
        <w:t xml:space="preserve">גָּדִ֧י </w:t>
      </w:r>
      <w:r>
        <w:rPr>
          <w:color w:val="FF0000"/>
          <w:vertAlign w:val="superscript"/>
          <w:rtl/>
        </w:rPr>
        <w:t>204595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204596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204597</w:t>
      </w:r>
      <w:r>
        <w:rPr>
          <w:rFonts w:ascii="Times New Roman" w:hAnsi="Times New Roman"/>
          <w:color w:val="828282"/>
          <w:rtl/>
        </w:rPr>
        <w:t xml:space="preserve">עֶ֥שֶׂר </w:t>
      </w:r>
      <w:r>
        <w:rPr>
          <w:color w:val="FF0000"/>
          <w:vertAlign w:val="superscript"/>
          <w:rtl/>
        </w:rPr>
        <w:t>204598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204599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204600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(204581, 204582, 204583, 204584, 204585, 204586, 204587, 204588, 204589, 204590, 204591, 204592, 204593, 204594, 204595, 204596, 204597, 204598, 204599, 204600)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(204581, 204582, 204583, 204584, 204585, 204586, 204587, 204588, 204589, 204590, 204591, 204592, 204593, 204594, 204595, 204596, 204597, 204598, 204599, 204600)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(204591,)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(204581, 204582, 204583, 204584, 204585, 204586, 204587, 204588, 204589, 204590)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שְׁלֹשִׁ֤ים וָתֵ֨שַׁע֙ שָׁנָ֔ה לַעֲזַרְיָ֖ה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4">
        <w:r>
          <w:rPr/>
          <w:t>2_Kings 15:23</w:t>
        </w:r>
      </w:hyperlink>
    </w:p>
    <w:p>
      <w:pPr>
        <w:pStyle w:val="Hebrew"/>
      </w:pPr>
      <w: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p>
      <w:pPr>
        <w:pStyle w:val="Hebrew"/>
      </w:pPr>
      <w:r>
        <w:rPr>
          <w:color w:val="FF0000"/>
          <w:vertAlign w:val="superscript"/>
          <w:rtl/>
        </w:rPr>
        <w:t>204712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204713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204714</w:t>
      </w:r>
      <w:r>
        <w:rPr>
          <w:rFonts w:ascii="Times New Roman" w:hAnsi="Times New Roman"/>
          <w:color w:val="828282"/>
          <w:rtl/>
        </w:rPr>
        <w:t xml:space="preserve">חֲמִשִּׁ֣ים </w:t>
      </w:r>
      <w:r>
        <w:rPr>
          <w:color w:val="FF0000"/>
          <w:vertAlign w:val="superscript"/>
          <w:rtl/>
        </w:rPr>
        <w:t>204715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204716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204717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204718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204719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204720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204721</w:t>
      </w:r>
      <w:r>
        <w:rPr>
          <w:rFonts w:ascii="Times New Roman" w:hAnsi="Times New Roman"/>
          <w:color w:val="828282"/>
          <w:rtl/>
        </w:rPr>
        <w:t xml:space="preserve">פְּקַֽחְיָ֨ה </w:t>
      </w:r>
      <w:r>
        <w:rPr>
          <w:color w:val="FF0000"/>
          <w:vertAlign w:val="superscript"/>
          <w:rtl/>
        </w:rPr>
        <w:t>204722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204723</w:t>
      </w:r>
      <w:r>
        <w:rPr>
          <w:rFonts w:ascii="Times New Roman" w:hAnsi="Times New Roman"/>
          <w:color w:val="828282"/>
          <w:rtl/>
        </w:rPr>
        <w:t xml:space="preserve">מְנַחֵ֧ם </w:t>
      </w:r>
      <w:r>
        <w:rPr>
          <w:color w:val="FF0000"/>
          <w:vertAlign w:val="superscript"/>
          <w:rtl/>
        </w:rPr>
        <w:t>204724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204725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204727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204728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>
      <w:pPr>
        <w:pStyle w:val="Hebrew"/>
      </w:pPr>
      <w:r>
        <w:rPr>
          <w:color w:val="828282"/>
        </w:rP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(204712, 204713, 204714, 204715, 204716, 204717, 204718, 204719, 204720, 204721, 204722, 204723, 204724, 204725, 204726, 204727, 204728)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(204712, 204713, 204714, 204715, 204716, 204717, 204718, 204719, 204720, 204721, 204722, 204723, 204724, 204725, 204726, 204727, 204728)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(204720,)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(204712, 204713, 204714, 204715, 204716, 204717, 204718, 204719)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חֲמִשִּׁ֣ים שָׁנָ֔ה לַעֲזַרְיָ֖ה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5">
        <w:r>
          <w:rPr/>
          <w:t>2_Kings 15:27</w:t>
        </w:r>
      </w:hyperlink>
    </w:p>
    <w:p>
      <w:pPr>
        <w:pStyle w:val="Hebrew"/>
      </w:pPr>
      <w: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p>
      <w:pPr>
        <w:pStyle w:val="Hebrew"/>
      </w:pPr>
      <w:r>
        <w:rPr>
          <w:color w:val="FF0000"/>
          <w:vertAlign w:val="superscript"/>
          <w:rtl/>
        </w:rPr>
        <w:t>204799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204801</w:t>
      </w:r>
      <w:r>
        <w:rPr>
          <w:rFonts w:ascii="Times New Roman" w:hAnsi="Times New Roman"/>
          <w:color w:val="828282"/>
          <w:rtl/>
        </w:rPr>
        <w:t xml:space="preserve">חֲמִשִּׁ֤ים </w:t>
      </w:r>
      <w:r>
        <w:rPr>
          <w:color w:val="FF0000"/>
          <w:vertAlign w:val="superscript"/>
          <w:rtl/>
        </w:rPr>
        <w:t>204802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204803</w:t>
      </w:r>
      <w:r>
        <w:rPr>
          <w:rFonts w:ascii="Times New Roman" w:hAnsi="Times New Roman"/>
          <w:color w:val="828282"/>
          <w:rtl/>
        </w:rPr>
        <w:t xml:space="preserve">שְׁתַּ֨יִם֙ </w:t>
      </w:r>
      <w:r>
        <w:rPr>
          <w:color w:val="FF0000"/>
          <w:vertAlign w:val="superscript"/>
          <w:rtl/>
        </w:rPr>
        <w:t>204804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204805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204806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204807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204808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204809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204810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204811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204812</w:t>
      </w:r>
      <w:r>
        <w:rPr>
          <w:rFonts w:ascii="Times New Roman" w:hAnsi="Times New Roman"/>
          <w:color w:val="828282"/>
          <w:rtl/>
        </w:rPr>
        <w:t xml:space="preserve">רְמַלְיָ֧הוּ </w:t>
      </w:r>
      <w:r>
        <w:rPr>
          <w:color w:val="FF0000"/>
          <w:vertAlign w:val="superscript"/>
          <w:rtl/>
        </w:rPr>
        <w:t>204813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204814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204816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204817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204818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>
      <w:pPr>
        <w:pStyle w:val="Hebrew"/>
      </w:pPr>
      <w:r>
        <w:rPr>
          <w:color w:val="828282"/>
        </w:rP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(204799, 204800, 204801, 204802, 204803, 204804, 204805, 204806, 204807, 204808, 204809, 204810, 204811, 204812, 204813, 204814, 204815, 204816, 204817, 204818)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(204799, 204800, 204801, 204802, 204803, 204804, 204805, 204806, 204807, 204808, 204809, 204810, 204811, 204812, 204813, 204814, 204815, 204816, 204817, 204818)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(204809,)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(204799, 204800, 204801, 204802, 204803, 204804, 204805, 204806, 204807, 204808)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חֲמִשִּׁ֤ים וּשְׁתַּ֨יִם֙ שָׁנָ֔ה לַעֲזַרְיָ֖ה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6">
        <w:r>
          <w:rPr/>
          <w:t>2_Kings 15:29</w:t>
        </w:r>
      </w:hyperlink>
    </w:p>
    <w:p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(204837, 204838, 204839, 204840, 204841, 204842, 204843, 204844, 204845)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(204842,)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בָּא֮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(204837, 204838, 204839, 204840, 204841)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בִּימֵ֞י פֶּ֣קַח מֶֽלֶךְ־יִשְׂרָאֵ֗ל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7">
        <w:r>
          <w:rPr/>
          <w:t>2_Kings 15:30</w:t>
        </w:r>
      </w:hyperlink>
    </w:p>
    <w:p>
      <w:pPr>
        <w:pStyle w:val="Hebrew"/>
      </w:pPr>
      <w:r>
        <w:t xml:space="preserve">וַיִּמְלֹ֖ךְ תַּחְתָּ֑יו בִּשְׁנַ֣ת עֶשְׂרִ֔ים לְיֹותָ֖ם בֶּן־עֻזִיָּֽה׃ </w:t>
      </w:r>
    </w:p>
    <w:p>
      <w:pPr>
        <w:pStyle w:val="Hebrew"/>
      </w:pPr>
      <w:r>
        <w:rPr>
          <w:color w:val="FF0000"/>
          <w:vertAlign w:val="superscript"/>
          <w:rtl/>
        </w:rPr>
        <w:t>204890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204891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204892</w:t>
      </w:r>
      <w:r>
        <w:rPr>
          <w:rFonts w:ascii="Times New Roman" w:hAnsi="Times New Roman"/>
          <w:color w:val="828282"/>
          <w:rtl/>
        </w:rPr>
        <w:t xml:space="preserve">תַּחְתָּ֑יו </w:t>
      </w:r>
      <w:r>
        <w:rPr>
          <w:color w:val="FF0000"/>
          <w:vertAlign w:val="superscript"/>
          <w:rtl/>
        </w:rPr>
        <w:t>204893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204894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204895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204896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204897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204898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204899</w:t>
      </w:r>
      <w:r>
        <w:rPr>
          <w:rFonts w:ascii="Times New Roman" w:hAnsi="Times New Roman"/>
          <w:color w:val="828282"/>
          <w:rtl/>
        </w:rPr>
        <w:t xml:space="preserve">עֻזִיָּֽה׃ </w:t>
      </w:r>
    </w:p>
    <w:p>
      <w:pPr>
        <w:pStyle w:val="Hebrew"/>
      </w:pPr>
      <w:r>
        <w:rPr>
          <w:color w:val="828282"/>
        </w:rPr>
        <w:t xml:space="preserve">וַיִּקְשָׁר־קֶ֜שֶׁר הֹושֵׁ֣עַ בֶּן־אֵלָ֗ה עַל־פֶּ֨קַח֙ בֶּן־רְמַלְיָ֔הוּ וַיַּכֵּ֨הוּ֙ וַיְמִיתֵ֔הוּ וַיִּמְלֹ֖ךְ תַּחְתָּ֑יו בִּשְׁנַ֣ת עֶשְׂרִ֔ים לְיֹותָ֖ם בֶּן־עֻזִיָּֽה׃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(204890, 204891, 204892, 204893, 204894, 204895, 204896, 204897, 204898, 204899)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(204890, 204891, 204892, 204893, 204894, 204895, 204896, 204897, 204898, 204899)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(204891,)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יִּמְלֹ֖ךְ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(204893, 204894, 204895, 204896, 204897, 204898, 204899)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עֶשְׂרִ֔ים לְיֹותָ֖ם בֶּן־עֻזִיָּֽה׃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8">
        <w:r>
          <w:rPr/>
          <w:t>2_Kings 15:32</w:t>
        </w:r>
      </w:hyperlink>
    </w:p>
    <w:p>
      <w:pPr>
        <w:pStyle w:val="Hebrew"/>
      </w:pPr>
      <w: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204918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204919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204920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204921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204922</w:t>
      </w:r>
      <w:r>
        <w:rPr>
          <w:rFonts w:ascii="Times New Roman" w:hAnsi="Times New Roman"/>
          <w:color w:val="828282"/>
          <w:rtl/>
        </w:rPr>
        <w:t xml:space="preserve">פֶ֥קַח </w:t>
      </w:r>
      <w:r>
        <w:rPr>
          <w:color w:val="FF0000"/>
          <w:vertAlign w:val="superscript"/>
          <w:rtl/>
        </w:rPr>
        <w:t>204923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204924</w:t>
      </w:r>
      <w:r>
        <w:rPr>
          <w:rFonts w:ascii="Times New Roman" w:hAnsi="Times New Roman"/>
          <w:color w:val="828282"/>
          <w:rtl/>
        </w:rPr>
        <w:t xml:space="preserve">רְמַלְיָ֖הוּ </w:t>
      </w:r>
      <w:r>
        <w:rPr>
          <w:color w:val="FF0000"/>
          <w:vertAlign w:val="superscript"/>
          <w:rtl/>
        </w:rPr>
        <w:t>204925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204926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204927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204928</w:t>
      </w:r>
      <w:r>
        <w:rPr>
          <w:rFonts w:ascii="Times New Roman" w:hAnsi="Times New Roman"/>
          <w:color w:val="828282"/>
          <w:rtl/>
        </w:rPr>
        <w:t xml:space="preserve">יֹותָ֥ם </w:t>
      </w:r>
      <w:r>
        <w:rPr>
          <w:color w:val="FF0000"/>
          <w:vertAlign w:val="superscript"/>
          <w:rtl/>
        </w:rPr>
        <w:t>204929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204930</w:t>
      </w:r>
      <w:r>
        <w:rPr>
          <w:rFonts w:ascii="Times New Roman" w:hAnsi="Times New Roman"/>
          <w:color w:val="828282"/>
          <w:rtl/>
        </w:rPr>
        <w:t xml:space="preserve">עֻזִיָּ֖הוּ </w:t>
      </w:r>
      <w:r>
        <w:rPr>
          <w:color w:val="FF0000"/>
          <w:vertAlign w:val="superscript"/>
          <w:rtl/>
        </w:rPr>
        <w:t>204931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204932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(204918, 204919, 204920, 204921, 204922, 204923, 204924, 204925, 204926, 204927, 204928, 204929, 204930, 204931, 204932)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(204918, 204919, 204920, 204921, 204922, 204923, 204924, 204925, 204926, 204927, 204928, 204929, 204930, 204931, 204932)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(204927,)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מָלַ֛ךְ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(204918, 204919, 204920, 204921, 204922, 204923, 204924, 204925, 204926)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שְׁתַּ֔יִם לְפֶ֥קַח בֶּן־רְמַלְיָ֖הוּ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69">
        <w:r>
          <w:rPr/>
          <w:t>2_Kings 15:37</w:t>
        </w:r>
      </w:hyperlink>
    </w:p>
    <w:p>
      <w:pPr>
        <w:pStyle w:val="Hebrew"/>
      </w:pPr>
      <w:r>
        <w:t xml:space="preserve">בַּיָּמִ֣ים הָהֵ֔ם הֵחֵ֣ל יְהוָ֗ה </w:t>
      </w:r>
    </w:p>
    <w:p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(205008, 205009, 205010, 205011, 205012, 205013, 205014)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(205008, 205009, 205010, 205011, 205012, 205013, 205014)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(205013,)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הֵחֵ֣ל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(205008, 205009, 205010, 205011, 205012)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0">
        <w:r>
          <w:rPr/>
          <w:t>2_Kings 16:1</w:t>
        </w:r>
      </w:hyperlink>
    </w:p>
    <w:p>
      <w:pPr>
        <w:pStyle w:val="Hebrew"/>
      </w:pPr>
      <w: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p>
      <w:pPr>
        <w:pStyle w:val="Hebrew"/>
      </w:pPr>
      <w:r>
        <w:rPr>
          <w:color w:val="FF0000"/>
          <w:vertAlign w:val="superscript"/>
          <w:rtl/>
        </w:rPr>
        <w:t>205045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205046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205047</w:t>
      </w:r>
      <w:r>
        <w:rPr>
          <w:rFonts w:ascii="Times New Roman" w:hAnsi="Times New Roman"/>
          <w:color w:val="828282"/>
          <w:rtl/>
        </w:rPr>
        <w:t>שְׁבַֽע־</w:t>
      </w:r>
      <w:r>
        <w:rPr>
          <w:color w:val="FF0000"/>
          <w:vertAlign w:val="superscript"/>
          <w:rtl/>
        </w:rPr>
        <w:t>205048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205049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205050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205051</w:t>
      </w:r>
      <w:r>
        <w:rPr>
          <w:rFonts w:ascii="Times New Roman" w:hAnsi="Times New Roman"/>
          <w:color w:val="828282"/>
          <w:rtl/>
        </w:rPr>
        <w:t xml:space="preserve">פֶ֖קַח </w:t>
      </w:r>
      <w:r>
        <w:rPr>
          <w:color w:val="FF0000"/>
          <w:vertAlign w:val="superscript"/>
          <w:rtl/>
        </w:rPr>
        <w:t>205052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205053</w:t>
      </w:r>
      <w:r>
        <w:rPr>
          <w:rFonts w:ascii="Times New Roman" w:hAnsi="Times New Roman"/>
          <w:color w:val="828282"/>
          <w:rtl/>
        </w:rPr>
        <w:t xml:space="preserve">רְמַלְיָ֑הוּ </w:t>
      </w:r>
      <w:r>
        <w:rPr>
          <w:color w:val="FF0000"/>
          <w:vertAlign w:val="superscript"/>
          <w:rtl/>
        </w:rPr>
        <w:t>205054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205055</w:t>
      </w:r>
      <w:r>
        <w:rPr>
          <w:rFonts w:ascii="Times New Roman" w:hAnsi="Times New Roman"/>
          <w:color w:val="828282"/>
          <w:rtl/>
        </w:rPr>
        <w:t xml:space="preserve">אָחָ֥ז </w:t>
      </w:r>
      <w:r>
        <w:rPr>
          <w:color w:val="FF0000"/>
          <w:vertAlign w:val="superscript"/>
          <w:rtl/>
        </w:rPr>
        <w:t>205056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205058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205059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>
      <w:pPr>
        <w:pStyle w:val="Hebrew"/>
      </w:pPr>
      <w:r>
        <w:rPr>
          <w:color w:val="828282"/>
        </w:rP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(205045, 205046, 205047, 205048, 205049, 205050, 205051, 205052, 205053, 205054, 205055, 205056, 205057, 205058, 205059)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(205045, 205046, 205047, 205048, 205049, 205050, 205051, 205052, 205053, 205054, 205055, 205056, 205057, 205058, 205059)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(205054,)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מָלַ֛ךְ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(205045, 205046, 205047, 205048, 205049, 205050, 205051, 205052, 205053)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שְׁבַֽע־עֶשְׂרֵ֣ה שָׁנָ֔ה לְפֶ֖קַח בֶּן־רְמַלְיָ֑הוּ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1">
        <w:r>
          <w:rPr/>
          <w:t>2_Kings 16:6</w:t>
        </w:r>
      </w:hyperlink>
    </w:p>
    <w:p>
      <w:pPr>
        <w:pStyle w:val="Hebrew"/>
      </w:pPr>
      <w:r>
        <w:t xml:space="preserve">בָּעֵ֣ת הַהִ֗יא הֵ֠שִׁיב רְצִ֨ין מֶֽלֶךְ־אֲרָ֤ם אֶת־אֵילַת֙ לַֽאֲרָ֔ם </w:t>
      </w:r>
    </w:p>
    <w:p>
      <w:pPr>
        <w:pStyle w:val="Hebrew"/>
      </w:pPr>
      <w:r>
        <w:rPr>
          <w:color w:val="FF0000"/>
          <w:vertAlign w:val="superscript"/>
          <w:rtl/>
        </w:rPr>
        <w:t>205151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205152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205153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205154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205155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205156</w:t>
      </w:r>
      <w:r>
        <w:rPr>
          <w:rFonts w:ascii="Times New Roman" w:hAnsi="Times New Roman"/>
          <w:color w:val="828282"/>
          <w:rtl/>
        </w:rPr>
        <w:t xml:space="preserve">הֵ֠שִׁיב </w:t>
      </w:r>
      <w:r>
        <w:rPr>
          <w:color w:val="FF0000"/>
          <w:vertAlign w:val="superscript"/>
          <w:rtl/>
        </w:rPr>
        <w:t>205157</w:t>
      </w:r>
      <w:r>
        <w:rPr>
          <w:rFonts w:ascii="Times New Roman" w:hAnsi="Times New Roman"/>
          <w:color w:val="828282"/>
          <w:rtl/>
        </w:rPr>
        <w:t xml:space="preserve">רְצִ֨ין </w:t>
      </w:r>
      <w:r>
        <w:rPr>
          <w:color w:val="FF0000"/>
          <w:vertAlign w:val="superscript"/>
          <w:rtl/>
        </w:rPr>
        <w:t>205158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205159</w:t>
      </w:r>
      <w:r>
        <w:rPr>
          <w:rFonts w:ascii="Times New Roman" w:hAnsi="Times New Roman"/>
          <w:color w:val="828282"/>
          <w:rtl/>
        </w:rPr>
        <w:t xml:space="preserve">אֲרָ֤ם </w:t>
      </w:r>
      <w:r>
        <w:rPr>
          <w:color w:val="FF0000"/>
          <w:vertAlign w:val="superscript"/>
          <w:rtl/>
        </w:rPr>
        <w:t>205160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205161</w:t>
      </w:r>
      <w:r>
        <w:rPr>
          <w:rFonts w:ascii="Times New Roman" w:hAnsi="Times New Roman"/>
          <w:color w:val="828282"/>
          <w:rtl/>
        </w:rPr>
        <w:t xml:space="preserve">אֵילַת֙ </w:t>
      </w:r>
      <w:r>
        <w:rPr>
          <w:color w:val="FF0000"/>
          <w:vertAlign w:val="superscript"/>
          <w:rtl/>
        </w:rPr>
        <w:t>205162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205163</w:t>
      </w:r>
      <w:r>
        <w:rPr>
          <w:rFonts w:ascii="Times New Roman" w:hAnsi="Times New Roman"/>
          <w:color w:val="828282"/>
          <w:rtl/>
        </w:rPr>
        <w:t xml:space="preserve">אֲרָ֔ם </w:t>
      </w:r>
    </w:p>
    <w:p>
      <w:pPr>
        <w:pStyle w:val="Hebrew"/>
      </w:pPr>
      <w:r>
        <w:rPr>
          <w:color w:val="828282"/>
        </w:rPr>
        <w:t xml:space="preserve">בָּעֵ֣ת הַהִ֗יא הֵ֠שִׁיב רְצִ֨ין מֶֽלֶךְ־אֲרָ֤ם אֶת־אֵילַת֙ לַֽאֲרָ֔ם וַיְנַשֵּׁ֥ל אֶת־הַיְהוּדִ֖ים מֵֽאֵילֹ֑ות וַֽאֲדֹמִים֙ בָּ֣אוּ אֵילַ֔ת וַיֵּ֣שְׁבוּ שָׁ֔ם עַ֖ד הַיֹּ֥ום הַזֶּֽה׃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(205151, 205152, 205153, 205154, 205155, 205156, 205157, 205158, 205159, 205160, 205161, 205162, 205163)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(205151, 205152, 205153, 205154, 205155, 205156, 205157, 205158, 205159, 205160, 205161, 205162, 205163)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(205156,)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הֵ֠שִׁיב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(205151, 205152, 205153, 205154, 205155)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הַהִ֗יא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2">
        <w:r>
          <w:rPr/>
          <w:t>2_Kings 17:1</w:t>
        </w:r>
      </w:hyperlink>
    </w:p>
    <w:p>
      <w:pPr>
        <w:pStyle w:val="Hebrew"/>
      </w:pPr>
      <w: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205574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205575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205576</w:t>
      </w:r>
      <w:r>
        <w:rPr>
          <w:rFonts w:ascii="Times New Roman" w:hAnsi="Times New Roman"/>
          <w:color w:val="828282"/>
          <w:rtl/>
        </w:rPr>
        <w:t xml:space="preserve">שְׁתֵּ֣ים </w:t>
      </w:r>
      <w:r>
        <w:rPr>
          <w:color w:val="FF0000"/>
          <w:vertAlign w:val="superscript"/>
          <w:rtl/>
        </w:rPr>
        <w:t>205577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205578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205579</w:t>
      </w:r>
      <w:r>
        <w:rPr>
          <w:rFonts w:ascii="Times New Roman" w:hAnsi="Times New Roman"/>
          <w:color w:val="828282"/>
          <w:rtl/>
        </w:rPr>
        <w:t xml:space="preserve">אָחָ֖ז </w:t>
      </w:r>
      <w:r>
        <w:rPr>
          <w:color w:val="FF0000"/>
          <w:vertAlign w:val="superscript"/>
          <w:rtl/>
        </w:rPr>
        <w:t>205580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205581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205582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205583</w:t>
      </w:r>
      <w:r>
        <w:rPr>
          <w:rFonts w:ascii="Times New Roman" w:hAnsi="Times New Roman"/>
          <w:color w:val="828282"/>
          <w:rtl/>
        </w:rPr>
        <w:t xml:space="preserve">הֹושֵׁ֨עַ </w:t>
      </w:r>
      <w:r>
        <w:rPr>
          <w:color w:val="FF0000"/>
          <w:vertAlign w:val="superscript"/>
          <w:rtl/>
        </w:rPr>
        <w:t>205584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205585</w:t>
      </w:r>
      <w:r>
        <w:rPr>
          <w:rFonts w:ascii="Times New Roman" w:hAnsi="Times New Roman"/>
          <w:color w:val="828282"/>
          <w:rtl/>
        </w:rPr>
        <w:t xml:space="preserve">אֵלָ֧ה </w:t>
      </w:r>
      <w:r>
        <w:rPr>
          <w:color w:val="FF0000"/>
          <w:vertAlign w:val="superscript"/>
          <w:rtl/>
        </w:rPr>
        <w:t>205586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205587</w:t>
      </w:r>
      <w:r>
        <w:rPr>
          <w:rFonts w:ascii="Times New Roman" w:hAnsi="Times New Roman"/>
          <w:color w:val="828282"/>
          <w:rtl/>
        </w:rPr>
        <w:t xml:space="preserve">שֹׁמְרֹ֛ון </w:t>
      </w:r>
      <w:r>
        <w:rPr>
          <w:color w:val="FF0000"/>
          <w:vertAlign w:val="superscript"/>
          <w:rtl/>
        </w:rPr>
        <w:t>205588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205589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205590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205591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>
      <w:pPr>
        <w:pStyle w:val="Hebrew"/>
      </w:pPr>
      <w:r>
        <w:rPr>
          <w:color w:val="828282"/>
        </w:rP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(205574, 205575, 205576, 205577, 205578, 205579, 205580, 205581, 205582, 205583, 205584, 205585, 205586, 205587, 205588, 205589, 205590, 205591)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(205574, 205575, 205576, 205577, 205578, 205579, 205580, 205581, 205582, 205583, 205584, 205585, 205586, 205587, 205588, 205589, 205590, 205591)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(205582,)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מָ֠לַךְ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(205574, 205575, 205576, 205577, 205578, 205579, 205580, 205581)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בִּשְׁנַת֙ שְׁתֵּ֣ים עֶשְׂרֵ֔ה לְאָחָ֖ז מֶ֣לֶךְ יְהוּדָ֑ה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3">
        <w:r>
          <w:rPr/>
          <w:t>2_Kings 17:6</w:t>
        </w:r>
      </w:hyperlink>
    </w:p>
    <w:p>
      <w:pPr>
        <w:pStyle w:val="Hebrew"/>
      </w:pPr>
      <w:r>
        <w:t xml:space="preserve">בִּשְׁנַ֨ת הַתְּשִׁיעִ֜ית לְהֹושֵׁ֗עַ לָכַ֤ד מֶֽלֶךְ־אַשּׁוּר֙ אֶת־שֹׁ֣מְרֹ֔ון </w:t>
      </w:r>
    </w:p>
    <w:p>
      <w:pPr>
        <w:pStyle w:val="Hebrew"/>
      </w:pPr>
      <w:r>
        <w:rPr>
          <w:color w:val="FF0000"/>
          <w:vertAlign w:val="superscript"/>
          <w:rtl/>
        </w:rPr>
        <w:t>205671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205672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205673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205674</w:t>
      </w:r>
      <w:r>
        <w:rPr>
          <w:rFonts w:ascii="Times New Roman" w:hAnsi="Times New Roman"/>
          <w:color w:val="828282"/>
          <w:rtl/>
        </w:rPr>
        <w:t xml:space="preserve">תְּשִׁיעִ֜ית </w:t>
      </w:r>
      <w:r>
        <w:rPr>
          <w:color w:val="FF0000"/>
          <w:vertAlign w:val="superscript"/>
          <w:rtl/>
        </w:rPr>
        <w:t>205675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205676</w:t>
      </w:r>
      <w:r>
        <w:rPr>
          <w:rFonts w:ascii="Times New Roman" w:hAnsi="Times New Roman"/>
          <w:color w:val="828282"/>
          <w:rtl/>
        </w:rPr>
        <w:t xml:space="preserve">הֹושֵׁ֗עַ </w:t>
      </w:r>
      <w:r>
        <w:rPr>
          <w:color w:val="FF0000"/>
          <w:vertAlign w:val="superscript"/>
          <w:rtl/>
        </w:rPr>
        <w:t>205677</w:t>
      </w:r>
      <w:r>
        <w:rPr>
          <w:rFonts w:ascii="Times New Roman" w:hAnsi="Times New Roman"/>
          <w:color w:val="828282"/>
          <w:rtl/>
        </w:rPr>
        <w:t xml:space="preserve">לָכַ֤ד </w:t>
      </w:r>
      <w:r>
        <w:rPr>
          <w:color w:val="FF0000"/>
          <w:vertAlign w:val="superscript"/>
          <w:rtl/>
        </w:rPr>
        <w:t>205678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205679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205680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205681</w:t>
      </w:r>
      <w:r>
        <w:rPr>
          <w:rFonts w:ascii="Times New Roman" w:hAnsi="Times New Roman"/>
          <w:color w:val="828282"/>
          <w:rtl/>
        </w:rPr>
        <w:t xml:space="preserve">שֹׁ֣מְרֹ֔ון </w:t>
      </w:r>
    </w:p>
    <w:p>
      <w:pPr>
        <w:pStyle w:val="Hebrew"/>
      </w:pPr>
      <w:r>
        <w:rPr>
          <w:color w:val="828282"/>
        </w:rPr>
        <w:t xml:space="preserve">בִּשְׁנַ֨ת הַתְּשִׁיעִ֜ית לְהֹושֵׁ֗עַ לָכַ֤ד מֶֽלֶךְ־אַשּׁוּר֙ אֶת־שֹׁ֣מְרֹ֔ון וַיֶּ֥גֶל אֶת־יִשְׂרָאֵ֖ל אַשּׁ֑וּרָה וַיֹּ֨שֶׁב אֹתָ֜ם בַּחְלַ֧ח וּבְחָבֹ֛ור נְהַ֥ר גֹּוזָ֖ן וְעָרֵ֥י מָדָֽי׃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(205671, 205672, 205673, 205674, 205675, 205676, 205677, 205678, 205679, 205680, 205681)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(205671, 205672, 205673, 205674, 205675, 205676, 205677, 205678, 205679, 205680, 205681)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(205677,)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לָכַ֤ד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(205671, 205672, 205673, 205674, 205675, 205676)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בִּשְׁנַ֨ת הַתְּשִׁיעִ֜ית לְהֹושֵׁ֗עַ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4">
        <w:r>
          <w:rPr/>
          <w:t>2_Kings 18:1</w:t>
        </w:r>
      </w:hyperlink>
    </w:p>
    <w:p>
      <w:pPr>
        <w:pStyle w:val="Hebrew"/>
      </w:pPr>
      <w:r>
        <w:t xml:space="preserve">וַֽיְהִי֙ בִּשְׁנַ֣ת שָׁלֹ֔שׁ לְהֹושֵׁ֥עַ בֶּן־אֵלָ֖ה מֶ֣לֶךְ יִשְׂרָאֵ֑ל </w:t>
      </w:r>
    </w:p>
    <w:p>
      <w:pPr>
        <w:pStyle w:val="Hebrew"/>
      </w:pPr>
      <w:r>
        <w:rPr>
          <w:color w:val="FF0000"/>
          <w:vertAlign w:val="superscript"/>
          <w:rtl/>
        </w:rPr>
        <w:t>206525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206526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206527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206529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206530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206531</w:t>
      </w:r>
      <w:r>
        <w:rPr>
          <w:rFonts w:ascii="Times New Roman" w:hAnsi="Times New Roman"/>
          <w:color w:val="828282"/>
          <w:rtl/>
        </w:rPr>
        <w:t xml:space="preserve">הֹושֵׁ֥עַ </w:t>
      </w:r>
      <w:r>
        <w:rPr>
          <w:color w:val="FF0000"/>
          <w:vertAlign w:val="superscript"/>
          <w:rtl/>
        </w:rPr>
        <w:t>206532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206533</w:t>
      </w:r>
      <w:r>
        <w:rPr>
          <w:rFonts w:ascii="Times New Roman" w:hAnsi="Times New Roman"/>
          <w:color w:val="828282"/>
          <w:rtl/>
        </w:rPr>
        <w:t xml:space="preserve">אֵלָ֖ה </w:t>
      </w:r>
      <w:r>
        <w:rPr>
          <w:color w:val="FF0000"/>
          <w:vertAlign w:val="superscript"/>
          <w:rtl/>
        </w:rPr>
        <w:t>206534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206535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>
      <w:pPr>
        <w:pStyle w:val="Hebrew"/>
      </w:pPr>
      <w:r>
        <w:rPr>
          <w:color w:val="828282"/>
        </w:rPr>
        <w:t xml:space="preserve">וַֽיְהִי֙ בִּשְׁנַ֣ת שָׁלֹ֔שׁ לְהֹושֵׁ֥עַ בֶּן־אֵלָ֖ה מֶ֣לֶךְ יִשְׂרָאֵ֑ל מָלַ֛ךְ חִזְקִיָּ֥ה בֶן־אָחָ֖ז מֶ֥לֶךְ יְהוּדָֽה׃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(206525, 206526, 206527, 206528, 206529, 206530, 206531, 206532, 206533, 206534, 206535)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(206525, 206526, 206527, 206528, 206529, 206530, 206531, 206532, 206533, 206534, 206535)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(206526,)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(206527, 206528, 206529, 206530, 206531, 206532, 206533, 206534, 206535)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בִּשְׁנַ֣ת שָׁלֹ֔שׁ לְהֹושֵׁ֥עַ בֶּן־אֵלָ֖ה מֶ֣לֶךְ יִשְׂרָאֵ֑ל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5">
        <w:r>
          <w:rPr/>
          <w:t>2_Kings 18:9</w:t>
        </w:r>
      </w:hyperlink>
    </w:p>
    <w:p>
      <w:pPr>
        <w:pStyle w:val="Hebrew"/>
      </w:pPr>
      <w:r>
        <w:t xml:space="preserve">וַֽיְהִ֞י בַּשָּׁנָ֤ה הָֽרְבִיעִית֙ לַמֶּ֣לֶךְ חִזְקִיָּ֔הוּ </w:t>
      </w:r>
    </w:p>
    <w:p>
      <w:pPr>
        <w:pStyle w:val="Hebrew"/>
      </w:pPr>
      <w:r>
        <w:rPr>
          <w:color w:val="FF0000"/>
          <w:vertAlign w:val="superscript"/>
          <w:rtl/>
        </w:rPr>
        <w:t>206682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206683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206684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206685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206686</w:t>
      </w:r>
      <w:r>
        <w:rPr>
          <w:rFonts w:ascii="Times New Roman" w:hAnsi="Times New Roman"/>
          <w:color w:val="828282"/>
          <w:rtl/>
        </w:rPr>
        <w:t xml:space="preserve">שָּׁנָ֤ה </w:t>
      </w:r>
      <w:r>
        <w:rPr>
          <w:color w:val="FF0000"/>
          <w:vertAlign w:val="superscript"/>
          <w:rtl/>
        </w:rPr>
        <w:t>206687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206688</w:t>
      </w:r>
      <w:r>
        <w:rPr>
          <w:rFonts w:ascii="Times New Roman" w:hAnsi="Times New Roman"/>
          <w:color w:val="828282"/>
          <w:rtl/>
        </w:rPr>
        <w:t xml:space="preserve">רְבִיעִית֙ </w:t>
      </w:r>
      <w:r>
        <w:rPr>
          <w:color w:val="FF0000"/>
          <w:vertAlign w:val="superscript"/>
          <w:rtl/>
        </w:rPr>
        <w:t>206689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206690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206691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206692</w:t>
      </w:r>
      <w:r>
        <w:rPr>
          <w:rFonts w:ascii="Times New Roman" w:hAnsi="Times New Roman"/>
          <w:color w:val="828282"/>
          <w:rtl/>
        </w:rPr>
        <w:t xml:space="preserve">חִזְקִיָּ֔הוּ </w:t>
      </w:r>
    </w:p>
    <w:p>
      <w:pPr>
        <w:pStyle w:val="Hebrew"/>
      </w:pPr>
      <w:r>
        <w:rPr>
          <w:color w:val="828282"/>
        </w:rPr>
        <w:t xml:space="preserve">וַֽיְהִ֞י בַּשָּׁנָ֤ה הָֽרְבִיעִית֙ לַמֶּ֣לֶךְ חִזְקִיָּ֔הוּ הִ֚יא הַשָּׁנָ֣ה הַשְּׁבִיעִ֔ית לְהֹושֵׁ֥עַ בֶּן־אֵלָ֖ה מֶ֣לֶךְ יִשְׂרָאֵ֑ל עָלָ֞ה שַׁלְמַנְאֶ֧סֶר מֶֽלֶךְ־אַשּׁ֛וּר עַל־שֹׁמְרֹ֖ון וַיָּ֥צַר עָלֶֽיהָ׃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(206682, 206683, 206684, 206685, 206686, 206687, 206688, 206689, 206690, 206691, 206692)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(206682, 206683, 206684, 206685, 206686, 206687, 206688, 206689, 206690, 206691, 206692)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(206683,)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יְהִ֞י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(206684, 206685, 206686, 206687, 206688, 206689, 206690, 206691, 206692)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בַּשָּׁנָ֤ה הָֽרְבִיעִית֙ לַמֶּ֣לֶךְ חִזְקִיָּ֔הוּ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6">
        <w:r>
          <w:rPr/>
          <w:t>2_Kings 18:10</w:t>
        </w:r>
      </w:hyperlink>
    </w:p>
    <w:p>
      <w:pPr>
        <w:pStyle w:val="Hebrew"/>
      </w:pPr>
      <w:r>
        <w:t xml:space="preserve">בִּשְׁנַת־שֵׁ֖שׁ לְחִזְקִיָּ֑ה נִלְכְּדָ֖ה שֹׁמְרֹֽון׃ </w:t>
      </w:r>
    </w:p>
    <w:p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(206719, 206720, 206721, 206722, 206723, 206731, 206732)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(206719, 206720, 206721, 206722, 206723, 206731, 206732)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(206731,)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נִלְכְּדָ֖ה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(206719, 206720, 206721, 206722, 206723)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בִּשְׁנַת־שֵׁ֖שׁ לְחִזְקִיָּ֑ה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7">
        <w:r>
          <w:rPr/>
          <w:t>2_Kings 18:13</w:t>
        </w:r>
      </w:hyperlink>
    </w:p>
    <w:p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(206777, 206778, 206779, 206780, 206781, 206782, 206783, 206784, 206785, 206786, 206787, 206788, 206789, 206790, 206791, 206792, 206793, 206794, 206795)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(206786,)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עָלָ֞ה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(206778, 206779, 206780, 206781, 206782, 206783, 206784, 206785)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בְאַרְבַּע֩ עֶשְׂרֵ֨ה שָׁנָ֜ה לַמֶּ֣לֶךְ חִזְקִיָּ֗ה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8">
        <w:r>
          <w:rPr/>
          <w:t>2_Kings 18:16</w:t>
        </w:r>
      </w:hyperlink>
    </w:p>
    <w:p>
      <w:pPr>
        <w:pStyle w:val="Hebrew"/>
      </w:pPr>
      <w:r>
        <w:t xml:space="preserve">בָּעֵ֣ת הַהִ֗יא קִצַּ֨ץ חִזְקִיָּ֜ה אֶת־דַּלְתֹ֨ות הֵיכַ֤ל יְהוָה֙ וְאֶת־הָאֹ֣מְנֹ֔ות </w:t>
      </w:r>
    </w:p>
    <w:p>
      <w:pPr>
        <w:pStyle w:val="Hebrew"/>
      </w:pPr>
      <w:r>
        <w:rPr>
          <w:color w:val="FF0000"/>
          <w:vertAlign w:val="superscript"/>
          <w:rtl/>
        </w:rPr>
        <w:t>206851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206852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206853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206854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206855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206856</w:t>
      </w:r>
      <w:r>
        <w:rPr>
          <w:rFonts w:ascii="Times New Roman" w:hAnsi="Times New Roman"/>
          <w:color w:val="828282"/>
          <w:rtl/>
        </w:rPr>
        <w:t xml:space="preserve">קִצַּ֨ץ </w:t>
      </w:r>
      <w:r>
        <w:rPr>
          <w:color w:val="FF0000"/>
          <w:vertAlign w:val="superscript"/>
          <w:rtl/>
        </w:rPr>
        <w:t>206857</w:t>
      </w:r>
      <w:r>
        <w:rPr>
          <w:rFonts w:ascii="Times New Roman" w:hAnsi="Times New Roman"/>
          <w:color w:val="828282"/>
          <w:rtl/>
        </w:rPr>
        <w:t xml:space="preserve">חִזְקִיָּ֜ה </w:t>
      </w:r>
      <w:r>
        <w:rPr>
          <w:color w:val="FF0000"/>
          <w:vertAlign w:val="superscript"/>
          <w:rtl/>
        </w:rPr>
        <w:t>206858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206859</w:t>
      </w:r>
      <w:r>
        <w:rPr>
          <w:rFonts w:ascii="Times New Roman" w:hAnsi="Times New Roman"/>
          <w:color w:val="828282"/>
          <w:rtl/>
        </w:rPr>
        <w:t xml:space="preserve">דַּלְתֹ֨ות </w:t>
      </w:r>
      <w:r>
        <w:rPr>
          <w:color w:val="FF0000"/>
          <w:vertAlign w:val="superscript"/>
          <w:rtl/>
        </w:rPr>
        <w:t>206860</w:t>
      </w:r>
      <w:r>
        <w:rPr>
          <w:rFonts w:ascii="Times New Roman" w:hAnsi="Times New Roman"/>
          <w:color w:val="828282"/>
          <w:rtl/>
        </w:rPr>
        <w:t xml:space="preserve">הֵיכַ֤ל </w:t>
      </w:r>
      <w:r>
        <w:rPr>
          <w:color w:val="FF0000"/>
          <w:vertAlign w:val="superscript"/>
          <w:rtl/>
        </w:rPr>
        <w:t>206861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206862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206863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206865</w:t>
      </w:r>
      <w:r>
        <w:rPr>
          <w:rFonts w:ascii="Times New Roman" w:hAnsi="Times New Roman"/>
          <w:color w:val="828282"/>
          <w:rtl/>
        </w:rPr>
        <w:t xml:space="preserve">אֹ֣מְנֹ֔ות </w:t>
      </w:r>
    </w:p>
    <w:p>
      <w:pPr>
        <w:pStyle w:val="Hebrew"/>
      </w:pPr>
      <w:r>
        <w:rPr>
          <w:color w:val="828282"/>
        </w:rPr>
        <w:t xml:space="preserve">בָּעֵ֣ת הַהִ֗יא קִצַּ֨ץ חִזְקִיָּ֜ה אֶת־דַּלְתֹ֨ות הֵיכַ֤ל יְהוָה֙ וְאֶת־הָאֹ֣מְנֹ֔ות אֲשֶׁ֣ר צִפָּ֔ה חִזְקִיָּ֖ה מֶ֣לֶךְ יְהוּדָ֑ה וַֽיִּתְּנֵ֖ם לְמֶ֥לֶךְ אַשּֽׁוּר׃ פ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(206851, 206852, 206853, 206854, 206855, 206856, 206857, 206858, 206859, 206860, 206861, 206862, 206863, 206864, 206865)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(206851, 206852, 206853, 206854, 206855, 206856, 206857, 206858, 206859, 206860, 206861, 206862, 206863, 206864, 206865)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(206856,)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קִצַּ֨ץ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(206851, 206852, 206853, 206854, 206855)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הַהִ֗יא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9">
        <w:r>
          <w:rPr/>
          <w:t>2_Kings 19:29</w:t>
        </w:r>
      </w:hyperlink>
    </w:p>
    <w:p>
      <w:pPr>
        <w:pStyle w:val="Hebrew"/>
      </w:pPr>
      <w:r>
        <w:t xml:space="preserve">וּבַשָּׁנָ֥ה הַשֵּׁנִ֖ית סָחִ֑ישׁ </w:t>
      </w:r>
    </w:p>
    <w:p>
      <w:pPr>
        <w:pStyle w:val="Hebrew"/>
      </w:pPr>
      <w:r>
        <w:rPr>
          <w:color w:val="FF0000"/>
          <w:vertAlign w:val="superscript"/>
          <w:rtl/>
        </w:rPr>
        <w:t>208006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208009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208010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208011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208012</w:t>
      </w:r>
      <w:r>
        <w:rPr>
          <w:rFonts w:ascii="Times New Roman" w:hAnsi="Times New Roman"/>
          <w:color w:val="828282"/>
          <w:rtl/>
        </w:rPr>
        <w:t xml:space="preserve">סָחִ֑ישׁ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(208006, 208007, 208008, 208009, 208010, 208011, 208012)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(208006, 208007, 208008, 208009, 208010, 208011, 208012)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(208007, 208008, 208009, 208010, 208011)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בַשָּׁנָ֥ה הַשֵּׁנִ֖ית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79">
        <w:r>
          <w:rPr/>
          <w:t>2_Kings 19:29</w:t>
        </w:r>
      </w:hyperlink>
    </w:p>
    <w:p>
      <w:pPr>
        <w:pStyle w:val="Hebrew"/>
      </w:pPr>
      <w:r>
        <w:t xml:space="preserve">וּבַשָּׁנָ֣ה הַשְּׁלִישִׁ֗ית זִרְע֧וּ </w:t>
      </w:r>
    </w:p>
    <w:p>
      <w:pPr>
        <w:pStyle w:val="Hebrew"/>
      </w:pPr>
      <w:r>
        <w:rPr>
          <w:color w:val="FF0000"/>
          <w:vertAlign w:val="superscript"/>
          <w:rtl/>
        </w:rPr>
        <w:t>208013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208014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208015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208016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208017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208018</w:t>
      </w:r>
      <w:r>
        <w:rPr>
          <w:rFonts w:ascii="Times New Roman" w:hAnsi="Times New Roman"/>
          <w:color w:val="828282"/>
          <w:rtl/>
        </w:rPr>
        <w:t xml:space="preserve">שְּׁלִישִׁ֗ית </w:t>
      </w:r>
      <w:r>
        <w:rPr>
          <w:color w:val="FF0000"/>
          <w:vertAlign w:val="superscript"/>
          <w:rtl/>
        </w:rPr>
        <w:t>208019</w:t>
      </w:r>
      <w:r>
        <w:rPr>
          <w:rFonts w:ascii="Times New Roman" w:hAnsi="Times New Roman"/>
          <w:color w:val="828282"/>
          <w:rtl/>
        </w:rPr>
        <w:t xml:space="preserve">זִרְע֧וּ </w:t>
      </w:r>
    </w:p>
    <w:p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(208013, 208014, 208015, 208016, 208017, 208018, 208019)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(208013, 208014, 208015, 208016, 208017, 208018, 208019)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(208019,)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זִרְע֧וּ </w:t>
            </w:r>
          </w:p>
        </w:tc>
        <w:tc>
          <w:tcPr>
            <w:tcW w:type="auto" w:w="1440"/>
          </w:tcPr>
          <w:p>
            <w:r>
              <w:t>impv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(208014, 208015, 208016, 208017, 208018)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בַשָּׁנָ֣ה הַשְּׁלִישִׁ֗ית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0">
        <w:r>
          <w:rPr/>
          <w:t>2_Kings 19:35</w:t>
        </w:r>
      </w:hyperlink>
    </w:p>
    <w:p>
      <w:pPr>
        <w:pStyle w:val="Hebrew"/>
      </w:pPr>
      <w:r>
        <w:t xml:space="preserve">וַיְהִי֮ בַּלַּ֣יְלָה הַהוּא֒ </w:t>
      </w:r>
    </w:p>
    <w:p>
      <w:pPr>
        <w:pStyle w:val="Hebrew"/>
      </w:pPr>
      <w:r>
        <w:rPr>
          <w:color w:val="FF0000"/>
          <w:vertAlign w:val="superscript"/>
          <w:rtl/>
        </w:rPr>
        <w:t>208117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208118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208119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208121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208122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208123</w:t>
      </w:r>
      <w:r>
        <w:rPr>
          <w:rFonts w:ascii="Times New Roman" w:hAnsi="Times New Roman"/>
          <w:color w:val="828282"/>
          <w:rtl/>
        </w:rPr>
        <w:t xml:space="preserve">הוּא֒ </w:t>
      </w:r>
    </w:p>
    <w:p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(208117, 208118, 208119, 208120, 208121, 208122, 208123)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(208117, 208118, 208119, 208120, 208121, 208122, 208123)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(208118,)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יְהִי֮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(208119, 208120, 208121, 208122, 208123)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בַּלַּ֣יְלָה הַהוּא֒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0">
        <w:r>
          <w:rPr/>
          <w:t>2_Kings 19:35</w:t>
        </w:r>
      </w:hyperlink>
    </w:p>
    <w:p>
      <w:pPr>
        <w:pStyle w:val="Hebrew"/>
      </w:pPr>
      <w:r>
        <w:t xml:space="preserve">וַיַּשְׁכִּ֣ימוּ בַבֹּ֔קֶר </w:t>
      </w:r>
    </w:p>
    <w:p>
      <w:pPr>
        <w:pStyle w:val="Hebrew"/>
      </w:pPr>
      <w:r>
        <w:rPr>
          <w:color w:val="FF0000"/>
          <w:vertAlign w:val="superscript"/>
          <w:rtl/>
        </w:rPr>
        <w:t>208138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208139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208140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208141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208142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(208138, 208139, 208140, 208141, 208142)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(208138, 208139, 208140, 208141, 208142)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(208139,)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יַּשְׁכִּ֣ימוּ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(208140, 208141, 208142)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בַבֹּ֔קֶר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1">
        <w:r>
          <w:rPr/>
          <w:t>2_Kings 20:1</w:t>
        </w:r>
      </w:hyperlink>
    </w:p>
    <w:p>
      <w:pPr>
        <w:pStyle w:val="Hebrew"/>
      </w:pPr>
      <w:r>
        <w:t xml:space="preserve">בַּיָּמִ֣ים הָהֵ֔ם חָלָ֥ה חִזְקִיָּ֖הוּ </w:t>
      </w:r>
    </w:p>
    <w:p>
      <w:pPr>
        <w:pStyle w:val="Hebrew"/>
      </w:pPr>
      <w:r>
        <w:rPr>
          <w:color w:val="FF0000"/>
          <w:vertAlign w:val="superscript"/>
          <w:rtl/>
        </w:rPr>
        <w:t>208187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208188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208189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208190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208191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208192</w:t>
      </w:r>
      <w:r>
        <w:rPr>
          <w:rFonts w:ascii="Times New Roman" w:hAnsi="Times New Roman"/>
          <w:color w:val="828282"/>
          <w:rtl/>
        </w:rPr>
        <w:t xml:space="preserve">חָלָ֥ה </w:t>
      </w:r>
      <w:r>
        <w:rPr>
          <w:color w:val="FF0000"/>
          <w:vertAlign w:val="superscript"/>
          <w:rtl/>
        </w:rPr>
        <w:t>208193</w:t>
      </w:r>
      <w:r>
        <w:rPr>
          <w:rFonts w:ascii="Times New Roman" w:hAnsi="Times New Roman"/>
          <w:color w:val="828282"/>
          <w:rtl/>
        </w:rPr>
        <w:t xml:space="preserve">חִזְקִיָּ֖הוּ </w:t>
      </w:r>
    </w:p>
    <w:p>
      <w:pPr>
        <w:pStyle w:val="Hebrew"/>
      </w:pPr>
      <w:r>
        <w:rPr>
          <w:color w:val="828282"/>
        </w:rPr>
        <w:t xml:space="preserve">בַּיָּמִ֣ים הָהֵ֔ם חָלָ֥ה חִזְקִיָּ֖הוּ לָמ֑וּת וַיָּבֹ֣א אֵ֠לָיו יְשַׁעְיָ֨הוּ בֶן־אָמֹ֜וץ הַנָּבִ֗יא וַיֹּ֨אמֶר אֵלָ֜יו כֹּֽה־אָמַ֤ר יְהוָה֙ צַ֣ו לְבֵיתֶ֔ךָ כִּ֛י מֵ֥ת אַתָּ֖ה וְלֹ֥א תִֽחְיֶֽה׃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(208187, 208188, 208189, 208190, 208191, 208192, 208193)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(208187, 208188, 208189, 208190, 208191, 208192, 208193)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(208192,)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חָלָ֥ה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(208187, 208188, 208189, 208190, 208191)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בַּיָּמִ֣ים הָהֵ֔ם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2">
        <w:r>
          <w:rPr/>
          <w:t>2_Kings 20:5</w:t>
        </w:r>
      </w:hyperlink>
    </w:p>
    <w:p>
      <w:pPr>
        <w:pStyle w:val="Hebrew"/>
      </w:pPr>
      <w:r>
        <w:t xml:space="preserve">בַּיֹּום֙ הַשְּׁלִישִׁ֔י תַּעֲלֶ֖ה בֵּ֥ית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208295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208296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208297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208298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208299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208300</w:t>
      </w:r>
      <w:r>
        <w:rPr>
          <w:rFonts w:ascii="Times New Roman" w:hAnsi="Times New Roman"/>
          <w:color w:val="828282"/>
          <w:rtl/>
        </w:rPr>
        <w:t xml:space="preserve">תַּעֲלֶ֖ה </w:t>
      </w:r>
      <w:r>
        <w:rPr>
          <w:color w:val="FF0000"/>
          <w:vertAlign w:val="superscript"/>
          <w:rtl/>
        </w:rPr>
        <w:t>208301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208302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שׁ֣וּב וְאָמַרְתָּ֞ אֶל־חִזְקִיָּ֣הוּ נְגִיד־עַמִּ֗י כֹּֽה־אָמַ֤ר יְהוָה֙ אֱלֹהֵי֙ דָּוִ֣ד אָבִ֔יךָ שָׁמַ֨עְתִּי֙ אֶת־תְּפִלָּתֶ֔ךָ רָאִ֖יתִי אֶת־דִּמְעָתֶ֑ךָ הִנְנִי֙ רֹ֣פֶא לָ֔ךְ בַּיֹּום֙ הַשְּׁלִישִׁ֔י תַּעֲלֶ֖ה בֵּ֥ית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(208295, 208296, 208297, 208298, 208299, 208300, 208301, 208302)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(208295, 208296, 208297, 208298, 208299, 208300, 208301, 208302)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(208300,)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תַּעֲלֶ֖ה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(208295, 208296, 208297, 208298, 208299)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בַּיֹּום֙ הַשְּׁלִישִׁ֔י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3">
        <w:r>
          <w:rPr/>
          <w:t>2_Kings 20:8</w:t>
        </w:r>
      </w:hyperlink>
    </w:p>
    <w:p>
      <w:pPr>
        <w:pStyle w:val="Hebrew"/>
      </w:pPr>
      <w:r>
        <w:t xml:space="preserve">וְעָלִ֛יתִי בַּיֹּ֥ום הַשְּׁלִישִׁ֖י בֵּ֥ית יְהוָֽה׃ </w:t>
      </w:r>
    </w:p>
    <w:p>
      <w:pPr>
        <w:pStyle w:val="Hebrew"/>
      </w:pPr>
      <w:r>
        <w:rPr>
          <w:color w:val="FF0000"/>
          <w:vertAlign w:val="superscript"/>
          <w:rtl/>
        </w:rPr>
        <w:t>208360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208361</w:t>
      </w:r>
      <w:r>
        <w:rPr>
          <w:rFonts w:ascii="Times New Roman" w:hAnsi="Times New Roman"/>
          <w:color w:val="828282"/>
          <w:rtl/>
        </w:rPr>
        <w:t xml:space="preserve">עָלִ֛יתִי </w:t>
      </w:r>
      <w:r>
        <w:rPr>
          <w:color w:val="FF0000"/>
          <w:vertAlign w:val="superscript"/>
          <w:rtl/>
        </w:rPr>
        <w:t>208362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208363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208364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208365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208366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208367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208368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>
      <w:pPr>
        <w:pStyle w:val="Hebrew"/>
      </w:pPr>
      <w:r>
        <w:rPr>
          <w:color w:val="828282"/>
        </w:rPr>
        <w:t xml:space="preserve">וַיֹּ֤אמֶר חִזְקִיָּ֨הוּ֙ אֶֽל־יְשַׁעְיָ֔הוּ מָ֣ה אֹ֔ות כִּֽי־יִרְפָּ֥א יְהוָ֖ה לִ֑י וְעָלִ֛יתִי בַּיֹּ֥ום הַשְּׁלִישִׁ֖י בֵּ֥ית יְהוָֽה׃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(208360, 208361, 208362, 208363, 208364, 208365, 208366, 208367, 208368)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medial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(208360, 208361, 208362, 208363, 208364, 208365, 208366, 208367, 208368)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(208361,)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עָלִ֛יתִי </w:t>
            </w:r>
          </w:p>
        </w:tc>
        <w:tc>
          <w:tcPr>
            <w:tcW w:type="auto" w:w="1440"/>
          </w:tcPr>
          <w:p>
            <w:r>
              <w:t>mod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(208362, 208363, 208364, 208365, 208366)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בַּיֹּ֥ום הַשְּׁלִישִׁ֖י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4">
        <w:r>
          <w:rPr/>
          <w:t>2_Kings 20:12</w:t>
        </w:r>
      </w:hyperlink>
    </w:p>
    <w:p>
      <w:pPr>
        <w:pStyle w:val="Hebrew"/>
      </w:pPr>
      <w:r>
        <w:t xml:space="preserve">בָּעֵ֣ת הַהִ֡יא שָׁלַ֡ח בְּרֹאדַ֣ךְ ֠בַּלְאֲדָן בֶּֽן־בַּלְאֲדָ֧ן מֶֽלֶךְ־בָּבֶ֛ל סְפָרִ֥ים וּמִנְחָ֖ה אֶל־חִזְקִיָּ֑הוּ </w:t>
      </w:r>
    </w:p>
    <w:p>
      <w:pPr>
        <w:pStyle w:val="Hebrew"/>
      </w:pPr>
      <w:r>
        <w:rPr>
          <w:color w:val="FF0000"/>
          <w:vertAlign w:val="superscript"/>
          <w:rtl/>
        </w:rPr>
        <w:t>208438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208440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208442</w:t>
      </w:r>
      <w:r>
        <w:rPr>
          <w:rFonts w:ascii="Times New Roman" w:hAnsi="Times New Roman"/>
          <w:color w:val="828282"/>
          <w:rtl/>
        </w:rPr>
        <w:t xml:space="preserve">הִ֡יא </w:t>
      </w:r>
      <w:r>
        <w:rPr>
          <w:color w:val="FF0000"/>
          <w:vertAlign w:val="superscript"/>
          <w:rtl/>
        </w:rPr>
        <w:t>208443</w:t>
      </w:r>
      <w:r>
        <w:rPr>
          <w:rFonts w:ascii="Times New Roman" w:hAnsi="Times New Roman"/>
          <w:color w:val="828282"/>
          <w:rtl/>
        </w:rPr>
        <w:t xml:space="preserve">שָׁלַ֡ח </w:t>
      </w:r>
      <w:r>
        <w:rPr>
          <w:color w:val="FF0000"/>
          <w:vertAlign w:val="superscript"/>
          <w:rtl/>
        </w:rPr>
        <w:t>208444</w:t>
      </w:r>
      <w:r>
        <w:rPr>
          <w:rFonts w:ascii="Times New Roman" w:hAnsi="Times New Roman"/>
          <w:color w:val="828282"/>
          <w:rtl/>
        </w:rPr>
        <w:t xml:space="preserve">בְּרֹאדַ֣ךְ ֠בַּלְאֲדָן </w:t>
      </w:r>
      <w:r>
        <w:rPr>
          <w:color w:val="FF0000"/>
          <w:vertAlign w:val="superscript"/>
          <w:rtl/>
        </w:rPr>
        <w:t>208445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208446</w:t>
      </w:r>
      <w:r>
        <w:rPr>
          <w:rFonts w:ascii="Times New Roman" w:hAnsi="Times New Roman"/>
          <w:color w:val="828282"/>
          <w:rtl/>
        </w:rPr>
        <w:t xml:space="preserve">בַּלְאֲדָ֧ן </w:t>
      </w:r>
      <w:r>
        <w:rPr>
          <w:color w:val="FF0000"/>
          <w:vertAlign w:val="superscript"/>
          <w:rtl/>
        </w:rPr>
        <w:t>208447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208448</w:t>
      </w:r>
      <w:r>
        <w:rPr>
          <w:rFonts w:ascii="Times New Roman" w:hAnsi="Times New Roman"/>
          <w:color w:val="828282"/>
          <w:rtl/>
        </w:rPr>
        <w:t xml:space="preserve">בָּבֶ֛ל </w:t>
      </w:r>
      <w:r>
        <w:rPr>
          <w:color w:val="FF0000"/>
          <w:vertAlign w:val="superscript"/>
          <w:rtl/>
        </w:rPr>
        <w:t>208449</w:t>
      </w:r>
      <w:r>
        <w:rPr>
          <w:rFonts w:ascii="Times New Roman" w:hAnsi="Times New Roman"/>
          <w:color w:val="828282"/>
          <w:rtl/>
        </w:rPr>
        <w:t xml:space="preserve">סְפָרִ֥ים </w:t>
      </w:r>
      <w:r>
        <w:rPr>
          <w:color w:val="FF0000"/>
          <w:vertAlign w:val="superscript"/>
          <w:rtl/>
        </w:rPr>
        <w:t>208450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208451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208452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208453</w:t>
      </w:r>
      <w:r>
        <w:rPr>
          <w:rFonts w:ascii="Times New Roman" w:hAnsi="Times New Roman"/>
          <w:color w:val="828282"/>
          <w:rtl/>
        </w:rPr>
        <w:t xml:space="preserve">חִזְקִיָּ֑הוּ </w:t>
      </w:r>
    </w:p>
    <w:p>
      <w:pPr>
        <w:pStyle w:val="Hebrew"/>
      </w:pPr>
      <w:r>
        <w:rPr>
          <w:color w:val="828282"/>
        </w:rPr>
        <w:t xml:space="preserve">בָּעֵ֣ת הַהִ֡יא שָׁלַ֡ח בְּרֹאדַ֣ךְ ֠בַּלְאֲדָן בֶּֽן־בַּלְאֲדָ֧ן מֶֽלֶךְ־בָּבֶ֛ל סְפָרִ֥ים וּמִנְחָ֖ה אֶל־חִזְקִיָּ֑הוּ כִּ֣י שָׁמַ֔ע כִּ֥י חָלָ֖ה חִזְקִיָּֽהוּ׃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(208438, 208439, 208440, 208441, 208442, 208443, 208444, 208445, 208446, 208447, 208448, 208449, 208450, 208451, 208452, 208453)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(208438, 208439, 208440, 208441, 208442, 208443, 208444, 208445, 208446, 208447, 208448, 208449, 208450, 208451, 208452, 208453)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(208443,)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שָׁלַ֡ח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(208438, 208439, 208440, 208441, 208442)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הַהִ֡יא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5">
        <w:r>
          <w:rPr/>
          <w:t>2_Kings 22:3</w:t>
        </w:r>
      </w:hyperlink>
    </w:p>
    <w:p>
      <w:pPr>
        <w:pStyle w:val="Hebrew"/>
      </w:pPr>
      <w:r>
        <w:t xml:space="preserve">וַיְהִ֗י בִּשְׁמֹנֶ֤ה עֶשְׂרֵה֙ שָׁנָ֔ה לַמֶּ֖לֶךְ יֹאשִׁיָּ֑הוּ </w:t>
      </w:r>
    </w:p>
    <w:p>
      <w:pPr>
        <w:pStyle w:val="Hebrew"/>
      </w:pPr>
      <w:r>
        <w:rPr>
          <w:color w:val="FF0000"/>
          <w:vertAlign w:val="superscript"/>
          <w:rtl/>
        </w:rPr>
        <w:t>209273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209274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209275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209276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209277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209278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209279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209280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209281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209282</w:t>
      </w:r>
      <w:r>
        <w:rPr>
          <w:rFonts w:ascii="Times New Roman" w:hAnsi="Times New Roman"/>
          <w:color w:val="828282"/>
          <w:rtl/>
        </w:rPr>
        <w:t xml:space="preserve">יֹאשִׁיָּ֑הוּ </w:t>
      </w:r>
    </w:p>
    <w:p>
      <w:pPr>
        <w:pStyle w:val="Hebrew"/>
      </w:pPr>
      <w:r>
        <w:rPr>
          <w:color w:val="828282"/>
        </w:rPr>
        <w:t xml:space="preserve">וַיְהִ֗י בִּשְׁמֹנֶ֤ה עֶשְׂרֵה֙ שָׁנָ֔ה לַמֶּ֖לֶךְ יֹאשִׁיָּ֑הוּ שָׁלַ֣ח הַ֠מֶּלֶךְ אֶת־שָׁפָ֨ן בֶּן־אֲצַלְיָ֤הוּ בֶן־מְשֻׁלָּם֙ הַסֹּפֵ֔ר בֵּ֥ית יְהוָ֖ה לֵאמֹֽר׃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(209273, 209274, 209275, 209276, 209277, 209278, 209279, 209280, 209281, 209282)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(209273, 209274, 209275, 209276, 209277, 209278, 209279, 209280, 209281, 209282)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(209274,)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יְהִ֗י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(209275, 209276, 209277, 209278, 209279, 209280, 209281, 209282)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בִּשְׁמֹנֶ֤ה עֶשְׂרֵה֙ שָׁנָ֔ה לַמֶּ֖לֶךְ יֹאשִׁיָּ֑הוּ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6">
        <w:r>
          <w:rPr/>
          <w:t>2_Kings 23:23</w:t>
        </w:r>
      </w:hyperlink>
    </w:p>
    <w:p>
      <w:pPr>
        <w:pStyle w:val="Hebrew"/>
      </w:pPr>
      <w: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p>
      <w:pPr>
        <w:pStyle w:val="Hebrew"/>
      </w:pPr>
      <w:r>
        <w:rPr>
          <w:color w:val="FF0000"/>
          <w:vertAlign w:val="superscript"/>
          <w:rtl/>
        </w:rPr>
        <w:t>210498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210499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210500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210501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210502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210503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210504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210505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210506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210507</w:t>
      </w:r>
      <w:r>
        <w:rPr>
          <w:rFonts w:ascii="Times New Roman" w:hAnsi="Times New Roman"/>
          <w:color w:val="828282"/>
          <w:rtl/>
        </w:rPr>
        <w:t xml:space="preserve">יֹֽאשִׁיָּ֑הוּ </w:t>
      </w:r>
      <w:r>
        <w:rPr>
          <w:color w:val="FF0000"/>
          <w:vertAlign w:val="superscript"/>
          <w:rtl/>
        </w:rPr>
        <w:t>210508</w:t>
      </w:r>
      <w:r>
        <w:rPr>
          <w:rFonts w:ascii="Times New Roman" w:hAnsi="Times New Roman"/>
          <w:color w:val="828282"/>
          <w:rtl/>
        </w:rPr>
        <w:t xml:space="preserve">נַעֲשָׂ֞ה </w:t>
      </w:r>
      <w:r>
        <w:rPr>
          <w:color w:val="FF0000"/>
          <w:vertAlign w:val="superscript"/>
          <w:rtl/>
        </w:rPr>
        <w:t>210509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210510</w:t>
      </w:r>
      <w:r>
        <w:rPr>
          <w:rFonts w:ascii="Times New Roman" w:hAnsi="Times New Roman"/>
          <w:color w:val="828282"/>
          <w:rtl/>
        </w:rPr>
        <w:t xml:space="preserve">פֶּ֧סַח </w:t>
      </w:r>
      <w:r>
        <w:rPr>
          <w:color w:val="FF0000"/>
          <w:vertAlign w:val="superscript"/>
          <w:rtl/>
        </w:rPr>
        <w:t>210511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210512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210513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210514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210515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210516</w:t>
      </w:r>
      <w:r>
        <w:rPr>
          <w:rFonts w:ascii="Times New Roman" w:hAnsi="Times New Roman"/>
          <w:color w:val="828282"/>
          <w:rtl/>
        </w:rPr>
        <w:t xml:space="preserve">ירוּשָׁלִָֽם׃ </w:t>
      </w:r>
    </w:p>
    <w:p>
      <w:pPr>
        <w:pStyle w:val="Hebrew"/>
      </w:pPr>
      <w:r>
        <w:rPr>
          <w:color w:val="828282"/>
        </w:rP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(210498, 210499, 210500, 210501, 210502, 210503, 210504, 210505, 210506, 210507, 210508, 210509, 210510, 210511, 210512, 210513, 210514, 210515, 210516)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(210498, 210499, 210500, 210501, 210502, 210503, 210504, 210505, 210506, 210507, 210508, 210509, 210510, 210511, 210512, 210513, 210514, 210515, 210516)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(210508,)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נַעֲשָׂ֞ה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(210500, 210501, 210502, 210503, 210504, 210505, 210506, 210507)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בִּשְׁמֹנֶ֤ה עֶשְׂרֵה֙ שָׁנָ֔ה לַמֶּ֖לֶךְ יֹֽאשִׁיָּ֑הוּ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7">
        <w:r>
          <w:rPr/>
          <w:t>2_Kings 23:29</w:t>
        </w:r>
      </w:hyperlink>
    </w:p>
    <w:p>
      <w:pPr>
        <w:pStyle w:val="Hebrew"/>
      </w:pPr>
      <w:r>
        <w:t xml:space="preserve">בְּיָמָ֡יו עָלָה֩ פַרְעֹ֨ה נְכֹ֧ה מֶֽלֶךְ־מִצְרַ֛יִם עַל־מֶ֥לֶךְ אַשּׁ֖וּר עַל־נְהַר־פְּרָ֑ת </w:t>
      </w:r>
    </w:p>
    <w:p>
      <w:pPr>
        <w:pStyle w:val="Hebrew"/>
      </w:pPr>
      <w:r>
        <w:rPr>
          <w:color w:val="FF0000"/>
          <w:vertAlign w:val="superscript"/>
          <w:rtl/>
        </w:rPr>
        <w:t>210674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210675</w:t>
      </w:r>
      <w:r>
        <w:rPr>
          <w:rFonts w:ascii="Times New Roman" w:hAnsi="Times New Roman"/>
          <w:color w:val="828282"/>
          <w:rtl/>
        </w:rPr>
        <w:t xml:space="preserve">יָמָ֡יו </w:t>
      </w:r>
      <w:r>
        <w:rPr>
          <w:color w:val="FF0000"/>
          <w:vertAlign w:val="superscript"/>
          <w:rtl/>
        </w:rPr>
        <w:t>210676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210677</w:t>
      </w:r>
      <w:r>
        <w:rPr>
          <w:rFonts w:ascii="Times New Roman" w:hAnsi="Times New Roman"/>
          <w:color w:val="828282"/>
          <w:rtl/>
        </w:rPr>
        <w:t xml:space="preserve">פַרְעֹ֨ה </w:t>
      </w:r>
      <w:r>
        <w:rPr>
          <w:color w:val="FF0000"/>
          <w:vertAlign w:val="superscript"/>
          <w:rtl/>
        </w:rPr>
        <w:t>210678</w:t>
      </w:r>
      <w:r>
        <w:rPr>
          <w:rFonts w:ascii="Times New Roman" w:hAnsi="Times New Roman"/>
          <w:color w:val="828282"/>
          <w:rtl/>
        </w:rPr>
        <w:t xml:space="preserve">נְכֹ֧ה </w:t>
      </w:r>
      <w:r>
        <w:rPr>
          <w:color w:val="FF0000"/>
          <w:vertAlign w:val="superscript"/>
          <w:rtl/>
        </w:rPr>
        <w:t>210679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210680</w:t>
      </w:r>
      <w:r>
        <w:rPr>
          <w:rFonts w:ascii="Times New Roman" w:hAnsi="Times New Roman"/>
          <w:color w:val="828282"/>
          <w:rtl/>
        </w:rPr>
        <w:t xml:space="preserve">מִצְרַ֛יִם </w:t>
      </w:r>
      <w:r>
        <w:rPr>
          <w:color w:val="FF0000"/>
          <w:vertAlign w:val="superscript"/>
          <w:rtl/>
        </w:rPr>
        <w:t>210681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210683</w:t>
      </w:r>
      <w:r>
        <w:rPr>
          <w:rFonts w:ascii="Times New Roman" w:hAnsi="Times New Roman"/>
          <w:color w:val="828282"/>
          <w:rtl/>
        </w:rPr>
        <w:t xml:space="preserve">אַשּׁ֖וּר </w:t>
      </w:r>
      <w:r>
        <w:rPr>
          <w:color w:val="FF0000"/>
          <w:vertAlign w:val="superscript"/>
          <w:rtl/>
        </w:rPr>
        <w:t>210684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210685</w:t>
      </w:r>
      <w:r>
        <w:rPr>
          <w:rFonts w:ascii="Times New Roman" w:hAnsi="Times New Roman"/>
          <w:color w:val="828282"/>
          <w:rtl/>
        </w:rPr>
        <w:t>נְהַר־</w:t>
      </w:r>
      <w:r>
        <w:rPr>
          <w:color w:val="FF0000"/>
          <w:vertAlign w:val="superscript"/>
          <w:rtl/>
        </w:rPr>
        <w:t>210686</w:t>
      </w:r>
      <w:r>
        <w:rPr>
          <w:rFonts w:ascii="Times New Roman" w:hAnsi="Times New Roman"/>
          <w:color w:val="828282"/>
          <w:rtl/>
        </w:rPr>
        <w:t xml:space="preserve">פְּרָ֑ת </w:t>
      </w:r>
    </w:p>
    <w:p>
      <w:pPr>
        <w:pStyle w:val="Hebrew"/>
      </w:pPr>
      <w:r>
        <w:rPr>
          <w:color w:val="828282"/>
        </w:rPr>
        <w:t xml:space="preserve">בְּיָמָ֡יו עָלָה֩ פַרְעֹ֨ה נְכֹ֧ה מֶֽלֶךְ־מִצְרַ֛יִם עַל־מֶ֥לֶךְ אַשּׁ֖וּר עַל־נְהַר־פְּרָ֑ת וַיֵּ֨לֶךְ הַמֶּ֤לֶךְ יֹאשִׁיָּ֨הוּ֙ לִקְרָאתֹ֔ו וַיְמִיתֵ֨הוּ֙ בִּמְגִדֹּ֔ו כִּרְאֹתֹ֖ו אֹתֹֽו׃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(210674, 210675, 210676, 210677, 210678, 210679, 210680, 210681, 210682, 210683, 210684, 210685, 210686)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(210674, 210675, 210676, 210677, 210678, 210679, 210680, 210681, 210682, 210683, 210684, 210685, 210686)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(210676,)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עָלָה֩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(210674, 210675)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בְּיָמָ֡יו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8">
        <w:r>
          <w:rPr/>
          <w:t>2_Kings 24:1</w:t>
        </w:r>
      </w:hyperlink>
    </w:p>
    <w:p>
      <w:pPr>
        <w:pStyle w:val="Hebrew"/>
      </w:pPr>
      <w:r>
        <w:t xml:space="preserve">בְּיָמָ֣יו עָלָ֔ה נְבֻכַדְנֶאצַּ֖ר מֶ֣לֶךְ בָּבֶ֑ל </w:t>
      </w:r>
    </w:p>
    <w:p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(210894, 210895, 210896, 210897, 210898, 210899)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(210894, 210895, 210896, 210897, 210898, 210899)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(210896,)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עָלָ֔ה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(210894, 210895)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בְּיָמָ֣יו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89">
        <w:r>
          <w:rPr/>
          <w:t>2_Kings 24:10</w:t>
        </w:r>
      </w:hyperlink>
    </w:p>
    <w:p>
      <w:pPr>
        <w:pStyle w:val="Hebrew"/>
      </w:pPr>
      <w:r>
        <w:t xml:space="preserve">בָּעֵ֣ת הַהִ֔יא עָל֗וּ עַבְדֵ֛י נְבֻכַדְנֶאצַּ֥ר מֶֽלֶךְ־בָּבֶ֖ל יְרוּשָׁלִָ֑ם </w:t>
      </w:r>
    </w:p>
    <w:p>
      <w:pPr>
        <w:pStyle w:val="Hebrew"/>
      </w:pPr>
      <w:r>
        <w:rPr>
          <w:color w:val="FF0000"/>
          <w:vertAlign w:val="superscript"/>
          <w:rtl/>
        </w:rPr>
        <w:t>211075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211076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211077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211078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211079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211080</w:t>
      </w:r>
      <w:r>
        <w:rPr>
          <w:rFonts w:ascii="Times New Roman" w:hAnsi="Times New Roman"/>
          <w:color w:val="828282"/>
          <w:rtl/>
        </w:rPr>
        <w:t xml:space="preserve">עָל֗וּ </w:t>
      </w:r>
      <w:r>
        <w:rPr>
          <w:color w:val="FF0000"/>
          <w:vertAlign w:val="superscript"/>
          <w:rtl/>
        </w:rPr>
        <w:t>211081</w:t>
      </w:r>
      <w:r>
        <w:rPr>
          <w:rFonts w:ascii="Times New Roman" w:hAnsi="Times New Roman"/>
          <w:color w:val="828282"/>
          <w:rtl/>
        </w:rPr>
        <w:t xml:space="preserve">עַבְדֵ֛י </w:t>
      </w:r>
      <w:r>
        <w:rPr>
          <w:color w:val="FF0000"/>
          <w:vertAlign w:val="superscript"/>
          <w:rtl/>
        </w:rPr>
        <w:t>211082</w:t>
      </w:r>
      <w:r>
        <w:rPr>
          <w:rFonts w:ascii="Times New Roman" w:hAnsi="Times New Roman"/>
          <w:color w:val="828282"/>
          <w:rtl/>
        </w:rPr>
        <w:t xml:space="preserve">נְבֻכַדְנֶאצַּ֥ר </w:t>
      </w:r>
      <w:r>
        <w:rPr>
          <w:color w:val="FF0000"/>
          <w:vertAlign w:val="superscript"/>
          <w:rtl/>
        </w:rPr>
        <w:t>211083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211084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211085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>
      <w:pPr>
        <w:pStyle w:val="Hebrew"/>
      </w:pPr>
      <w:r>
        <w:rPr>
          <w:color w:val="828282"/>
        </w:rPr>
        <w:t xml:space="preserve">בָּעֵ֣ת הַהִ֔יא עָל֗וּ עַבְדֵ֛י נְבֻכַדְנֶאצַּ֥ר מֶֽלֶךְ־בָּבֶ֖ל יְרוּשָׁלִָ֑ם וַתָּבֹ֥א הָעִ֖יר בַּמָּצֹֽור׃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(211075, 211076, 211077, 211078, 211079, 211080, 211081, 211082, 211083, 211084, 211085)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(211075, 211076, 211077, 211078, 211079, 211080, 211081, 211082, 211083, 211084, 211085)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(211080,)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עָל֗וּ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(211075, 211076, 211077, 211078, 211079)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בָּעֵ֣ת הַהִ֔יא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0">
        <w:r>
          <w:rPr/>
          <w:t>2_Kings 24:12</w:t>
        </w:r>
      </w:hyperlink>
    </w:p>
    <w:p>
      <w:pPr>
        <w:pStyle w:val="Hebrew"/>
      </w:pPr>
      <w:r>
        <w:t xml:space="preserve">וַיִּקַּ֤ח אֹתֹו֙ מֶ֣לֶךְ בָּבֶ֔ל בִּשְׁנַ֥ת שְׁמֹנֶ֖ה </w:t>
      </w:r>
    </w:p>
    <w:p>
      <w:pPr>
        <w:pStyle w:val="Hebrew"/>
      </w:pPr>
      <w:r>
        <w:rPr>
          <w:color w:val="FF0000"/>
          <w:vertAlign w:val="superscript"/>
          <w:rtl/>
        </w:rPr>
        <w:t>211122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211123</w:t>
      </w:r>
      <w:r>
        <w:rPr>
          <w:rFonts w:ascii="Times New Roman" w:hAnsi="Times New Roman"/>
          <w:color w:val="828282"/>
          <w:rtl/>
        </w:rPr>
        <w:t xml:space="preserve">יִּקַּ֤ח </w:t>
      </w:r>
      <w:r>
        <w:rPr>
          <w:color w:val="FF0000"/>
          <w:vertAlign w:val="superscript"/>
          <w:rtl/>
        </w:rPr>
        <w:t>211124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211125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211126</w:t>
      </w:r>
      <w:r>
        <w:rPr>
          <w:rFonts w:ascii="Times New Roman" w:hAnsi="Times New Roman"/>
          <w:color w:val="828282"/>
          <w:rtl/>
        </w:rPr>
        <w:t xml:space="preserve">בָּבֶ֔ל </w:t>
      </w:r>
      <w:r>
        <w:rPr>
          <w:color w:val="FF0000"/>
          <w:vertAlign w:val="superscript"/>
          <w:rtl/>
        </w:rPr>
        <w:t>211127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211128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211129</w:t>
      </w:r>
      <w:r>
        <w:rPr>
          <w:rFonts w:ascii="Times New Roman" w:hAnsi="Times New Roman"/>
          <w:color w:val="828282"/>
          <w:rtl/>
        </w:rPr>
        <w:t xml:space="preserve">שְׁמֹנֶ֖ה </w:t>
      </w:r>
    </w:p>
    <w:p>
      <w:pPr>
        <w:pStyle w:val="Hebrew"/>
      </w:pPr>
      <w:r>
        <w:rPr>
          <w:color w:val="828282"/>
        </w:rPr>
        <w:t xml:space="preserve">וַיֵּצֵ֞א יְהֹויָכִ֤ין מֶֽלֶךְ־יְהוּדָה֙ עַל־מֶ֣לֶךְ בָּבֶ֔ל ה֣וּא וְאִמֹּ֔ו וַעֲבָדָ֖יו וְשָׂרָ֣יו וְסָֽרִיסָ֑יו וַיִּקַּ֤ח אֹתֹו֙ מֶ֣לֶךְ בָּבֶ֔ל בִּשְׁנַ֥ת שְׁמֹנֶ֖ה לְמָלְכֹֽו׃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(211122, 211123, 211124, 211125, 211126, 211127, 211128, 211129)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clause_x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(211122, 211123, 211124, 211125, 211126, 211127, 211128, 211129)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(211123,)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יִּקַּ֤ח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(211127, 211128, 211129)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בִּשְׁנַ֥ת שְׁמֹנֶ֖ה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1">
        <w:r>
          <w:rPr/>
          <w:t>2_Kings 25:1</w:t>
        </w:r>
      </w:hyperlink>
    </w:p>
    <w:p>
      <w:pPr>
        <w:pStyle w:val="Hebrew"/>
      </w:pPr>
      <w:r>
        <w:t xml:space="preserve">וַיְהִי֩ בִשְׁנַ֨ת הַתְּשִׁיעִ֜ית </w:t>
      </w:r>
    </w:p>
    <w:p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(211322, 211323, 211324, 211325, 211326, 211327)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(211324, 211325, 211326, 211327)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בִשְׁנַ֨ת הַתְּשִׁיעִ֜ית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1">
        <w:r>
          <w:rPr/>
          <w:t>2_Kings 25:1</w:t>
        </w:r>
      </w:hyperlink>
    </w:p>
    <w:p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(211330, 211331, 211332, 211333, 211334, 211335, 211336, 211337, 211338, 211339, 211340, 211341, 211342, 211343, 211344, 211345, 211346, 211347, 211348, 211349, 211350)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(211330, 211331, 211332, 211333, 211334, 211335, 211336, 211337, 211338, 211339, 211340, 211341, 211342, 211343, 211344, 211345, 211346, 211347, 211348, 211349, 211350)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(211341,)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בָּ֠א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(211330, 211331, 211332, 211333, 211334, 211335, 211336, 211337, 211338, 211339, 211340)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הָעֲשִׂירִי֮ בֶּעָשֹׂ֣ור לַחֹדֶשׁ֒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2">
        <w:r>
          <w:rPr/>
          <w:t>2_Kings 25:3</w:t>
        </w:r>
      </w:hyperlink>
    </w:p>
    <w:p>
      <w:pPr>
        <w:pStyle w:val="Hebrew"/>
      </w:pPr>
      <w:r>
        <w:t xml:space="preserve">בְּתִשְׁעָ֣ה לַחֹ֔דֶשׁ </w:t>
      </w:r>
    </w:p>
    <w:p>
      <w:pPr>
        <w:pStyle w:val="Hebrew"/>
      </w:pPr>
      <w:r>
        <w:rPr>
          <w:color w:val="FF0000"/>
          <w:vertAlign w:val="superscript"/>
          <w:rtl/>
        </w:rPr>
        <w:t>211374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211375</w:t>
      </w:r>
      <w:r>
        <w:rPr>
          <w:rFonts w:ascii="Times New Roman" w:hAnsi="Times New Roman"/>
          <w:color w:val="828282"/>
          <w:rtl/>
        </w:rPr>
        <w:t xml:space="preserve">תִשְׁעָ֣ה </w:t>
      </w:r>
      <w:r>
        <w:rPr>
          <w:color w:val="FF0000"/>
          <w:vertAlign w:val="superscript"/>
          <w:rtl/>
        </w:rPr>
        <w:t>211376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211377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211378</w:t>
      </w:r>
      <w:r>
        <w:rPr>
          <w:rFonts w:ascii="Times New Roman" w:hAnsi="Times New Roman"/>
          <w:color w:val="828282"/>
          <w:rtl/>
        </w:rPr>
        <w:t xml:space="preserve">חֹ֔דֶשׁ </w:t>
      </w:r>
    </w:p>
    <w:p>
      <w:pPr>
        <w:pStyle w:val="Hebrew"/>
      </w:pPr>
      <w:r>
        <w:rPr>
          <w:color w:val="828282"/>
        </w:rPr>
        <w:t xml:space="preserve">בְּתִשְׁעָ֣ה לַחֹ֔דֶשׁ וַיֶּחֱזַ֥ק הָרָעָ֖ב בָּעִ֑יר וְלֹא־הָ֥יָה לֶ֖חֶם לְעַ֥ם הָאָֽרֶץ׃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(211374, 211375, 211376, 211377, 211378)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nmcl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(211374, 211375, 211376, 211377, 211378)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(211374, 211375, 211376, 211377, 211378)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בְּתִשְׁעָ֣ה לַחֹ֔דֶשׁ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3">
        <w:r>
          <w:rPr/>
          <w:t>2_Kings 25:8</w:t>
        </w:r>
      </w:hyperlink>
    </w:p>
    <w:p>
      <w:pPr>
        <w:pStyle w:val="Hebrew"/>
      </w:pPr>
      <w:r>
        <w:t xml:space="preserve">וּבַחֹ֤דֶשׁ הַֽחֲמִישִׁי֙ בְּשִׁבְעָ֣ה לַחֹ֔דֶשׁ בָּ֞א נְבוּזַרְאֲדָ֧ן רַב־טַבָּחִ֛ים עֶ֥בֶד מֶֽלֶךְ־בָּבֶ֖ל יְרוּשָׁלִָֽם׃ </w:t>
      </w:r>
    </w:p>
    <w:p>
      <w:pPr>
        <w:pStyle w:val="Hebrew"/>
      </w:pPr>
      <w:r>
        <w:rPr>
          <w:color w:val="FF0000"/>
          <w:vertAlign w:val="superscript"/>
          <w:rtl/>
        </w:rPr>
        <w:t>211481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211482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211483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211484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211485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211486</w:t>
      </w:r>
      <w:r>
        <w:rPr>
          <w:rFonts w:ascii="Times New Roman" w:hAnsi="Times New Roman"/>
          <w:color w:val="828282"/>
          <w:rtl/>
        </w:rPr>
        <w:t xml:space="preserve">חֲמִישִׁי֙ </w:t>
      </w:r>
      <w:r>
        <w:rPr>
          <w:color w:val="FF0000"/>
          <w:vertAlign w:val="superscript"/>
          <w:rtl/>
        </w:rPr>
        <w:t>211487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211488</w:t>
      </w:r>
      <w:r>
        <w:rPr>
          <w:rFonts w:ascii="Times New Roman" w:hAnsi="Times New Roman"/>
          <w:color w:val="828282"/>
          <w:rtl/>
        </w:rPr>
        <w:t xml:space="preserve">שִׁבְעָ֣ה </w:t>
      </w:r>
      <w:r>
        <w:rPr>
          <w:color w:val="FF0000"/>
          <w:vertAlign w:val="superscript"/>
          <w:rtl/>
        </w:rPr>
        <w:t>211489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211490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211491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211503</w:t>
      </w:r>
      <w:r>
        <w:rPr>
          <w:rFonts w:ascii="Times New Roman" w:hAnsi="Times New Roman"/>
          <w:color w:val="828282"/>
          <w:rtl/>
        </w:rPr>
        <w:t xml:space="preserve">בָּ֞א </w:t>
      </w:r>
      <w:r>
        <w:rPr>
          <w:color w:val="FF0000"/>
          <w:vertAlign w:val="superscript"/>
          <w:rtl/>
        </w:rPr>
        <w:t>211504</w:t>
      </w:r>
      <w:r>
        <w:rPr>
          <w:rFonts w:ascii="Times New Roman" w:hAnsi="Times New Roman"/>
          <w:color w:val="828282"/>
          <w:rtl/>
        </w:rPr>
        <w:t xml:space="preserve">נְבוּזַרְאֲדָ֧ן </w:t>
      </w:r>
      <w:r>
        <w:rPr>
          <w:color w:val="FF0000"/>
          <w:vertAlign w:val="superscript"/>
          <w:rtl/>
        </w:rPr>
        <w:t>211505</w:t>
      </w:r>
      <w:r>
        <w:rPr>
          <w:rFonts w:ascii="Times New Roman" w:hAnsi="Times New Roman"/>
          <w:color w:val="828282"/>
          <w:rtl/>
        </w:rPr>
        <w:t>רַב־</w:t>
      </w:r>
      <w:r>
        <w:rPr>
          <w:color w:val="FF0000"/>
          <w:vertAlign w:val="superscript"/>
          <w:rtl/>
        </w:rPr>
        <w:t>211506</w:t>
      </w:r>
      <w:r>
        <w:rPr>
          <w:rFonts w:ascii="Times New Roman" w:hAnsi="Times New Roman"/>
          <w:color w:val="828282"/>
          <w:rtl/>
        </w:rPr>
        <w:t xml:space="preserve">טַבָּחִ֛ים </w:t>
      </w:r>
      <w:r>
        <w:rPr>
          <w:color w:val="FF0000"/>
          <w:vertAlign w:val="superscript"/>
          <w:rtl/>
        </w:rPr>
        <w:t>211507</w:t>
      </w:r>
      <w:r>
        <w:rPr>
          <w:rFonts w:ascii="Times New Roman" w:hAnsi="Times New Roman"/>
          <w:color w:val="828282"/>
          <w:rtl/>
        </w:rPr>
        <w:t xml:space="preserve">עֶ֥בֶד </w:t>
      </w:r>
      <w:r>
        <w:rPr>
          <w:color w:val="FF0000"/>
          <w:vertAlign w:val="superscript"/>
          <w:rtl/>
        </w:rPr>
        <w:t>211508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211509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211510</w:t>
      </w:r>
      <w:r>
        <w:rPr>
          <w:rFonts w:ascii="Times New Roman" w:hAnsi="Times New Roman"/>
          <w:color w:val="828282"/>
          <w:rtl/>
        </w:rPr>
        <w:t xml:space="preserve">יְרוּשָׁלִָֽם׃ </w:t>
      </w:r>
    </w:p>
    <w:p>
      <w:pPr>
        <w:pStyle w:val="Hebrew"/>
      </w:pPr>
      <w:r>
        <w:rPr>
          <w:color w:val="828282"/>
        </w:rPr>
        <w:t xml:space="preserve">וּבַחֹ֤דֶשׁ הַֽחֲמִישִׁי֙ בְּשִׁבְעָ֣ה לַחֹ֔דֶשׁ הִ֗יא שְׁנַת֙ תְּשַֽׁע־עֶשְׂרֵ֣ה שָׁנָ֔ה לַמֶּ֖לֶךְ נְבֻכַדְנֶאצַּ֣ר מֶֽלֶךְ־בָּבֶ֑ל בָּ֞א נְבוּזַרְאֲדָ֧ן רַב־טַבָּחִ֛ים עֶ֥בֶד מֶֽלֶךְ־בָּבֶ֖ל יְרוּשָׁלִָֽם׃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(211481, 211482, 211483, 211484, 211485, 211486, 211487, 211488, 211489, 211490, 211491, 211503, 211504, 211505, 211506, 211507, 211508, 211509, 211510)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x_clause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(211481, 211482, 211483, 211484, 211485, 211486, 211487, 211488, 211489, 211490, 211491, 211503, 211504, 211505, 211506, 211507, 211508, 211509, 211510)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(211503,)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בָּ֞א </w:t>
            </w:r>
          </w:p>
        </w:tc>
        <w:tc>
          <w:tcPr>
            <w:tcW w:type="auto" w:w="1440"/>
          </w:tcPr>
          <w:p>
            <w:r>
              <w:t>past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(211482, 211483, 211484, 211485, 211486, 211487, 211488, 211489, 211490, 211491)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בַחֹ֤דֶשׁ הַֽחֲמִישִׁי֙ בְּשִׁבְעָ֣ה לַחֹ֔דֶשׁ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4">
        <w:r>
          <w:rPr/>
          <w:t>2_Kings 25:25</w:t>
        </w:r>
      </w:hyperlink>
    </w:p>
    <w:p>
      <w:pPr>
        <w:pStyle w:val="Hebrew"/>
      </w:pPr>
      <w:r>
        <w:t xml:space="preserve">וַיְהִ֣י׀ בַּחֹ֣דֶשׁ הַשְּׁבִיעִ֗י </w:t>
      </w:r>
    </w:p>
    <w:p>
      <w:pPr>
        <w:pStyle w:val="Hebrew"/>
      </w:pPr>
      <w:r>
        <w:rPr>
          <w:color w:val="FF0000"/>
          <w:vertAlign w:val="superscript"/>
          <w:rtl/>
        </w:rPr>
        <w:t>211924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211925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211926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211927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211928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211929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211930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>
      <w:pPr>
        <w:pStyle w:val="Hebrew"/>
      </w:pPr>
      <w:r>
        <w:rPr>
          <w:color w:val="828282"/>
        </w:rPr>
        <w:t xml:space="preserve">וַיְהִ֣י׀ בַּחֹ֣דֶשׁ הַשְּׁבִיעִ֗י בָּ֣א יִשְׁמָעֵ֣אל בֶּן־נְ֠תַנְיָה בֶּן־אֱלִ֨ישָׁמָ֜ע מִזֶּ֣רַע הַמְּלוּכָ֗ה וַעֲשָׂרָ֤ה אֲנָשִׁים֙ אִתֹּ֔ו וַיַּכּ֥וּ אֶת־גְּדַלְיָ֖הוּ וַיָּמֹ֑ת וְאֶת־הַיְּהוּדִים֙ וְאֶת־הַכַּשְׂדִּ֔ים אֲשֶׁר־הָי֥וּ אִתֹּ֖ו בַּמִּצְפָּֽה׃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(211924, 211925, 211926, 211927, 211928, 211929, 211930)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(211924, 211925, 211926, 211927, 211928, 211929, 211930)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(211925,)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יְהִ֣י׀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(211926, 211927, 211928, 211929, 211930)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בַּחֹ֣דֶשׁ הַשְּׁבִיעִ֗י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p>
      <w:pPr>
        <w:pStyle w:val="Reference"/>
      </w:pPr>
      <w:hyperlink r:id="rId595">
        <w:r>
          <w:rPr/>
          <w:t>2_Kings 25:27</w:t>
        </w:r>
      </w:hyperlink>
    </w:p>
    <w:p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(211987, 211988, 211989, 211990, 211991, 211992, 211993, 211994, 211995, 211996, 211997, 211998, 211999, 212000, 212001, 212002, 212003, 212004, 212005, 212006, 212007, 212008, 212009)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cl_type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>
              <w:t>wayehi_x</w:t>
            </w:r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(211987, 211988, 211989, 211990, 211991, 211992, 211993, 211994, 211995, 211996, 211997, 211998, 211999, 212000, 212001, 212002, 212003, 212004, 212005, 212006, 212007, 212008, 212009)</w:t>
            </w:r>
          </w:p>
        </w:tc>
        <w:tc>
          <w:tcPr>
            <w:tcW w:type="auto" w:w="1440"/>
          </w:tcPr>
          <w:p>
            <w:r>
              <w:t>clause</w:t>
            </w:r>
          </w:p>
        </w:tc>
        <w:tc>
          <w:tcPr>
            <w:tcW w:type="auto" w:w="1440"/>
          </w:tcPr>
          <w:p>
            <w:r>
              <w:t>aspect</w:t>
            </w:r>
          </w:p>
        </w:tc>
        <w:tc>
          <w:tcPr>
            <w:tcW w:type="auto" w:w="1440"/>
          </w:tcPr>
          <w:p>
            <w:r>
              <w:t>time_clause</w:t>
            </w:r>
          </w:p>
        </w:tc>
        <w:tc>
          <w:tcPr>
            <w:tcW w:type="auto" w:w="1440"/>
          </w:tcPr>
          <w:p>
            <w:r>
              <w:t>[clause]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(211988,)</w:t>
            </w:r>
          </w:p>
        </w:tc>
        <w:tc>
          <w:tcPr>
            <w:tcW w:type="auto" w:w="1440"/>
          </w:tcPr>
          <w:p>
            <w:r>
              <w:t>word</w:t>
            </w:r>
          </w:p>
        </w:tc>
        <w:tc>
          <w:tcPr>
            <w:tcW w:type="auto" w:w="1440"/>
          </w:tcPr>
          <w:p>
            <w:r>
              <w:t>tense</w:t>
            </w:r>
          </w:p>
        </w:tc>
        <w:tc>
          <w:tcPr>
            <w:tcW w:type="auto" w:w="1440"/>
          </w:tcPr>
          <w:p>
            <w:r>
              <w:t>verb</w:t>
            </w:r>
          </w:p>
        </w:tc>
        <w:tc>
          <w:tcPr>
            <w:tcW w:type="auto" w:w="1440"/>
          </w:tcPr>
          <w:p>
            <w:r>
              <w:t xml:space="preserve">יְהִי֩ </w:t>
            </w:r>
          </w:p>
        </w:tc>
        <w:tc>
          <w:tcPr>
            <w:tcW w:type="auto" w:w="1440"/>
          </w:tcPr>
          <w:p>
            <w:r/>
          </w:p>
        </w:tc>
      </w:tr>
      <w:tr>
        <w:tc>
          <w:tcPr>
            <w:tcW w:type="auto" w:w="1440"/>
            <w:vAlign w:val="center"/>
          </w:tcPr>
          <w:p>
            <w:r>
              <w:rPr>
                <w:sz w:val="0"/>
              </w:rPr>
              <w:t>(211989, 211990, 211991, 211992, 211993, 211994, 211995, 211996, 211997, 211998, 211999, 212000, 212001, 212002, 212003, 212004, 212005, 212006, 212007, 212008, 212009)</w:t>
            </w:r>
          </w:p>
        </w:tc>
        <w:tc>
          <w:tcPr>
            <w:tcW w:type="auto" w:w="1440"/>
          </w:tcPr>
          <w:p>
            <w:r>
              <w:t>phrase</w:t>
            </w:r>
          </w:p>
        </w:tc>
        <w:tc>
          <w:tcPr>
            <w:tcW w:type="auto" w:w="1440"/>
          </w:tcPr>
          <w:p>
            <w:r>
              <w:t>tp_cluster</w:t>
            </w:r>
          </w:p>
        </w:tc>
        <w:tc>
          <w:tcPr>
            <w:tcW w:type="auto" w:w="1440"/>
          </w:tcPr>
          <w:p>
            <w:r>
              <w:t>time_phrase</w:t>
            </w:r>
          </w:p>
        </w:tc>
        <w:tc>
          <w:tcPr>
            <w:tcW w:type="auto" w:w="1440"/>
          </w:tcPr>
          <w:p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</w:p>
        </w:tc>
        <w:tc>
          <w:tcPr>
            <w:tcW w:type="auto" w:w="1440"/>
          </w:tcPr>
          <w:p>
            <w:r/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1&amp;verse=1&amp;version=2021" TargetMode="External"/><Relationship Id="rId10" Type="http://schemas.openxmlformats.org/officeDocument/2006/relationships/hyperlink" Target="https://shebanq.ancient-data.org/hebrew/text?book=Genesis&amp;chapter=2&amp;verse=2&amp;version=2021" TargetMode="External"/><Relationship Id="rId11" Type="http://schemas.openxmlformats.org/officeDocument/2006/relationships/hyperlink" Target="https://shebanq.ancient-data.org/hebrew/text?book=Genesis&amp;chapter=2&amp;verse=17&amp;version=2021" TargetMode="External"/><Relationship Id="rId12" Type="http://schemas.openxmlformats.org/officeDocument/2006/relationships/hyperlink" Target="https://shebanq.ancient-data.org/hebrew/text?book=Genesis&amp;chapter=5&amp;verse=1&amp;version=2021" TargetMode="External"/><Relationship Id="rId13" Type="http://schemas.openxmlformats.org/officeDocument/2006/relationships/hyperlink" Target="https://shebanq.ancient-data.org/hebrew/text?book=Genesis&amp;chapter=5&amp;verse=2&amp;version=2021" TargetMode="External"/><Relationship Id="rId14" Type="http://schemas.openxmlformats.org/officeDocument/2006/relationships/hyperlink" Target="https://shebanq.ancient-data.org/hebrew/text?book=Genesis&amp;chapter=6&amp;verse=4&amp;version=2021" TargetMode="External"/><Relationship Id="rId15" Type="http://schemas.openxmlformats.org/officeDocument/2006/relationships/hyperlink" Target="https://shebanq.ancient-data.org/hebrew/text?book=Genesis&amp;chapter=7&amp;verse=11&amp;version=2021" TargetMode="External"/><Relationship Id="rId16" Type="http://schemas.openxmlformats.org/officeDocument/2006/relationships/hyperlink" Target="https://shebanq.ancient-data.org/hebrew/text?book=Genesis&amp;chapter=7&amp;verse=13&amp;version=2021" TargetMode="External"/><Relationship Id="rId17" Type="http://schemas.openxmlformats.org/officeDocument/2006/relationships/hyperlink" Target="https://shebanq.ancient-data.org/hebrew/text?book=Genesis&amp;chapter=8&amp;verse=4&amp;version=2021" TargetMode="External"/><Relationship Id="rId18" Type="http://schemas.openxmlformats.org/officeDocument/2006/relationships/hyperlink" Target="https://shebanq.ancient-data.org/hebrew/text?book=Genesis&amp;chapter=8&amp;verse=5&amp;version=2021" TargetMode="External"/><Relationship Id="rId19" Type="http://schemas.openxmlformats.org/officeDocument/2006/relationships/hyperlink" Target="https://shebanq.ancient-data.org/hebrew/text?book=Genesis&amp;chapter=8&amp;verse=13&amp;version=2021" TargetMode="External"/><Relationship Id="rId20" Type="http://schemas.openxmlformats.org/officeDocument/2006/relationships/hyperlink" Target="https://shebanq.ancient-data.org/hebrew/text?book=Genesis&amp;chapter=8&amp;verse=14&amp;version=2021" TargetMode="External"/><Relationship Id="rId21" Type="http://schemas.openxmlformats.org/officeDocument/2006/relationships/hyperlink" Target="https://shebanq.ancient-data.org/hebrew/text?book=Genesis&amp;chapter=10&amp;verse=25&amp;version=2021" TargetMode="External"/><Relationship Id="rId22" Type="http://schemas.openxmlformats.org/officeDocument/2006/relationships/hyperlink" Target="https://shebanq.ancient-data.org/hebrew/text?book=Genesis&amp;chapter=13&amp;verse=3&amp;version=2021" TargetMode="External"/><Relationship Id="rId23" Type="http://schemas.openxmlformats.org/officeDocument/2006/relationships/hyperlink" Target="https://shebanq.ancient-data.org/hebrew/text?book=Genesis&amp;chapter=13&amp;verse=4&amp;version=2021" TargetMode="External"/><Relationship Id="rId24" Type="http://schemas.openxmlformats.org/officeDocument/2006/relationships/hyperlink" Target="https://shebanq.ancient-data.org/hebrew/text?book=Genesis&amp;chapter=14&amp;verse=1&amp;version=2021" TargetMode="External"/><Relationship Id="rId25" Type="http://schemas.openxmlformats.org/officeDocument/2006/relationships/hyperlink" Target="https://shebanq.ancient-data.org/hebrew/text?book=Genesis&amp;chapter=14&amp;verse=5&amp;version=2021" TargetMode="External"/><Relationship Id="rId26" Type="http://schemas.openxmlformats.org/officeDocument/2006/relationships/hyperlink" Target="https://shebanq.ancient-data.org/hebrew/text?book=Genesis&amp;chapter=15&amp;verse=18&amp;version=2021" TargetMode="External"/><Relationship Id="rId27" Type="http://schemas.openxmlformats.org/officeDocument/2006/relationships/hyperlink" Target="https://shebanq.ancient-data.org/hebrew/text?book=Genesis&amp;chapter=17&amp;verse=23&amp;version=2021" TargetMode="External"/><Relationship Id="rId28" Type="http://schemas.openxmlformats.org/officeDocument/2006/relationships/hyperlink" Target="https://shebanq.ancient-data.org/hebrew/text?book=Genesis&amp;chapter=17&amp;verse=26&amp;version=2021" TargetMode="External"/><Relationship Id="rId29" Type="http://schemas.openxmlformats.org/officeDocument/2006/relationships/hyperlink" Target="https://shebanq.ancient-data.org/hebrew/text?book=Genesis&amp;chapter=19&amp;verse=1&amp;version=2021" TargetMode="External"/><Relationship Id="rId30" Type="http://schemas.openxmlformats.org/officeDocument/2006/relationships/hyperlink" Target="https://shebanq.ancient-data.org/hebrew/text?book=Genesis&amp;chapter=19&amp;verse=33&amp;version=2021" TargetMode="External"/><Relationship Id="rId31" Type="http://schemas.openxmlformats.org/officeDocument/2006/relationships/hyperlink" Target="https://shebanq.ancient-data.org/hebrew/text?book=Genesis&amp;chapter=19&amp;verse=35&amp;version=2021" TargetMode="External"/><Relationship Id="rId32" Type="http://schemas.openxmlformats.org/officeDocument/2006/relationships/hyperlink" Target="https://shebanq.ancient-data.org/hebrew/text?book=Genesis&amp;chapter=20&amp;verse=8&amp;version=2021" TargetMode="External"/><Relationship Id="rId33" Type="http://schemas.openxmlformats.org/officeDocument/2006/relationships/hyperlink" Target="https://shebanq.ancient-data.org/hebrew/text?book=Genesis&amp;chapter=21&amp;verse=8&amp;version=2021" TargetMode="External"/><Relationship Id="rId34" Type="http://schemas.openxmlformats.org/officeDocument/2006/relationships/hyperlink" Target="https://shebanq.ancient-data.org/hebrew/text?book=Genesis&amp;chapter=21&amp;verse=14&amp;version=2021" TargetMode="External"/><Relationship Id="rId35" Type="http://schemas.openxmlformats.org/officeDocument/2006/relationships/hyperlink" Target="https://shebanq.ancient-data.org/hebrew/text?book=Genesis&amp;chapter=21&amp;verse=22&amp;version=2021" TargetMode="External"/><Relationship Id="rId36" Type="http://schemas.openxmlformats.org/officeDocument/2006/relationships/hyperlink" Target="https://shebanq.ancient-data.org/hebrew/text?book=Genesis&amp;chapter=22&amp;verse=3&amp;version=2021" TargetMode="External"/><Relationship Id="rId37" Type="http://schemas.openxmlformats.org/officeDocument/2006/relationships/hyperlink" Target="https://shebanq.ancient-data.org/hebrew/text?book=Genesis&amp;chapter=24&amp;verse=54&amp;version=2021" TargetMode="External"/><Relationship Id="rId38" Type="http://schemas.openxmlformats.org/officeDocument/2006/relationships/hyperlink" Target="https://shebanq.ancient-data.org/hebrew/text?book=Genesis&amp;chapter=26&amp;verse=12&amp;version=2021" TargetMode="External"/><Relationship Id="rId39" Type="http://schemas.openxmlformats.org/officeDocument/2006/relationships/hyperlink" Target="https://shebanq.ancient-data.org/hebrew/text?book=Genesis&amp;chapter=26&amp;verse=15&amp;version=2021" TargetMode="External"/><Relationship Id="rId40" Type="http://schemas.openxmlformats.org/officeDocument/2006/relationships/hyperlink" Target="https://shebanq.ancient-data.org/hebrew/text?book=Genesis&amp;chapter=26&amp;verse=18&amp;version=2021" TargetMode="External"/><Relationship Id="rId41" Type="http://schemas.openxmlformats.org/officeDocument/2006/relationships/hyperlink" Target="https://shebanq.ancient-data.org/hebrew/text?book=Genesis&amp;chapter=26&amp;verse=24&amp;version=2021" TargetMode="External"/><Relationship Id="rId42" Type="http://schemas.openxmlformats.org/officeDocument/2006/relationships/hyperlink" Target="https://shebanq.ancient-data.org/hebrew/text?book=Genesis&amp;chapter=26&amp;verse=31&amp;version=2021" TargetMode="External"/><Relationship Id="rId43" Type="http://schemas.openxmlformats.org/officeDocument/2006/relationships/hyperlink" Target="https://shebanq.ancient-data.org/hebrew/text?book=Genesis&amp;chapter=26&amp;verse=32&amp;version=2021" TargetMode="External"/><Relationship Id="rId44" Type="http://schemas.openxmlformats.org/officeDocument/2006/relationships/hyperlink" Target="https://shebanq.ancient-data.org/hebrew/text?book=Genesis&amp;chapter=28&amp;verse=18&amp;version=2021" TargetMode="External"/><Relationship Id="rId45" Type="http://schemas.openxmlformats.org/officeDocument/2006/relationships/hyperlink" Target="https://shebanq.ancient-data.org/hebrew/text?book=Genesis&amp;chapter=29&amp;verse=23&amp;version=2021" TargetMode="External"/><Relationship Id="rId46" Type="http://schemas.openxmlformats.org/officeDocument/2006/relationships/hyperlink" Target="https://shebanq.ancient-data.org/hebrew/text?book=Genesis&amp;chapter=29&amp;verse=25&amp;version=2021" TargetMode="External"/><Relationship Id="rId47" Type="http://schemas.openxmlformats.org/officeDocument/2006/relationships/hyperlink" Target="https://shebanq.ancient-data.org/hebrew/text?book=Genesis&amp;chapter=30&amp;verse=14&amp;version=2021" TargetMode="External"/><Relationship Id="rId48" Type="http://schemas.openxmlformats.org/officeDocument/2006/relationships/hyperlink" Target="https://shebanq.ancient-data.org/hebrew/text?book=Genesis&amp;chapter=30&amp;verse=16&amp;version=2021" TargetMode="External"/><Relationship Id="rId49" Type="http://schemas.openxmlformats.org/officeDocument/2006/relationships/hyperlink" Target="https://shebanq.ancient-data.org/hebrew/text?book=Genesis&amp;chapter=30&amp;verse=33&amp;version=2021" TargetMode="External"/><Relationship Id="rId50" Type="http://schemas.openxmlformats.org/officeDocument/2006/relationships/hyperlink" Target="https://shebanq.ancient-data.org/hebrew/text?book=Genesis&amp;chapter=30&amp;verse=35&amp;version=2021" TargetMode="External"/><Relationship Id="rId51" Type="http://schemas.openxmlformats.org/officeDocument/2006/relationships/hyperlink" Target="https://shebanq.ancient-data.org/hebrew/text?book=Genesis&amp;chapter=30&amp;verse=41&amp;version=2021" TargetMode="External"/><Relationship Id="rId52" Type="http://schemas.openxmlformats.org/officeDocument/2006/relationships/hyperlink" Target="https://shebanq.ancient-data.org/hebrew/text?book=Genesis&amp;chapter=31&amp;verse=10&amp;version=2021" TargetMode="External"/><Relationship Id="rId53" Type="http://schemas.openxmlformats.org/officeDocument/2006/relationships/hyperlink" Target="https://shebanq.ancient-data.org/hebrew/text?book=Genesis&amp;chapter=31&amp;verse=22&amp;version=2021" TargetMode="External"/><Relationship Id="rId54" Type="http://schemas.openxmlformats.org/officeDocument/2006/relationships/hyperlink" Target="https://shebanq.ancient-data.org/hebrew/text?book=Genesis&amp;chapter=31&amp;verse=40&amp;version=2021" TargetMode="External"/><Relationship Id="rId55" Type="http://schemas.openxmlformats.org/officeDocument/2006/relationships/hyperlink" Target="https://shebanq.ancient-data.org/hebrew/text?book=Genesis&amp;chapter=32&amp;verse=1&amp;version=2021" TargetMode="External"/><Relationship Id="rId56" Type="http://schemas.openxmlformats.org/officeDocument/2006/relationships/hyperlink" Target="https://shebanq.ancient-data.org/hebrew/text?book=Genesis&amp;chapter=32&amp;verse=14&amp;version=2021" TargetMode="External"/><Relationship Id="rId57" Type="http://schemas.openxmlformats.org/officeDocument/2006/relationships/hyperlink" Target="https://shebanq.ancient-data.org/hebrew/text?book=Genesis&amp;chapter=32&amp;verse=22&amp;version=2021" TargetMode="External"/><Relationship Id="rId58" Type="http://schemas.openxmlformats.org/officeDocument/2006/relationships/hyperlink" Target="https://shebanq.ancient-data.org/hebrew/text?book=Genesis&amp;chapter=32&amp;verse=23&amp;version=2021" TargetMode="External"/><Relationship Id="rId59" Type="http://schemas.openxmlformats.org/officeDocument/2006/relationships/hyperlink" Target="https://shebanq.ancient-data.org/hebrew/text?book=Genesis&amp;chapter=33&amp;verse=16&amp;version=2021" TargetMode="External"/><Relationship Id="rId60" Type="http://schemas.openxmlformats.org/officeDocument/2006/relationships/hyperlink" Target="https://shebanq.ancient-data.org/hebrew/text?book=Genesis&amp;chapter=34&amp;verse=25&amp;version=2021" TargetMode="External"/><Relationship Id="rId61" Type="http://schemas.openxmlformats.org/officeDocument/2006/relationships/hyperlink" Target="https://shebanq.ancient-data.org/hebrew/text?book=Genesis&amp;chapter=35&amp;verse=3&amp;version=2021" TargetMode="External"/><Relationship Id="rId62" Type="http://schemas.openxmlformats.org/officeDocument/2006/relationships/hyperlink" Target="https://shebanq.ancient-data.org/hebrew/text?book=Genesis&amp;chapter=38&amp;verse=1&amp;version=2021" TargetMode="External"/><Relationship Id="rId63" Type="http://schemas.openxmlformats.org/officeDocument/2006/relationships/hyperlink" Target="https://shebanq.ancient-data.org/hebrew/text?book=Genesis&amp;chapter=40&amp;verse=5&amp;version=2021" TargetMode="External"/><Relationship Id="rId64" Type="http://schemas.openxmlformats.org/officeDocument/2006/relationships/hyperlink" Target="https://shebanq.ancient-data.org/hebrew/text?book=Genesis&amp;chapter=40&amp;verse=6&amp;version=2021" TargetMode="External"/><Relationship Id="rId65" Type="http://schemas.openxmlformats.org/officeDocument/2006/relationships/hyperlink" Target="https://shebanq.ancient-data.org/hebrew/text?book=Genesis&amp;chapter=40&amp;verse=13&amp;version=2021" TargetMode="External"/><Relationship Id="rId66" Type="http://schemas.openxmlformats.org/officeDocument/2006/relationships/hyperlink" Target="https://shebanq.ancient-data.org/hebrew/text?book=Genesis&amp;chapter=40&amp;verse=19&amp;version=2021" TargetMode="External"/><Relationship Id="rId67" Type="http://schemas.openxmlformats.org/officeDocument/2006/relationships/hyperlink" Target="https://shebanq.ancient-data.org/hebrew/text?book=Genesis&amp;chapter=40&amp;verse=20&amp;version=2021" TargetMode="External"/><Relationship Id="rId68" Type="http://schemas.openxmlformats.org/officeDocument/2006/relationships/hyperlink" Target="https://shebanq.ancient-data.org/hebrew/text?book=Genesis&amp;chapter=41&amp;verse=8&amp;version=2021" TargetMode="External"/><Relationship Id="rId69" Type="http://schemas.openxmlformats.org/officeDocument/2006/relationships/hyperlink" Target="https://shebanq.ancient-data.org/hebrew/text?book=Genesis&amp;chapter=41&amp;verse=11&amp;version=2021" TargetMode="External"/><Relationship Id="rId70" Type="http://schemas.openxmlformats.org/officeDocument/2006/relationships/hyperlink" Target="https://shebanq.ancient-data.org/hebrew/text?book=Genesis&amp;chapter=41&amp;verse=34&amp;version=2021" TargetMode="External"/><Relationship Id="rId71" Type="http://schemas.openxmlformats.org/officeDocument/2006/relationships/hyperlink" Target="https://shebanq.ancient-data.org/hebrew/text?book=Genesis&amp;chapter=41&amp;verse=47&amp;version=2021" TargetMode="External"/><Relationship Id="rId72" Type="http://schemas.openxmlformats.org/officeDocument/2006/relationships/hyperlink" Target="https://shebanq.ancient-data.org/hebrew/text?book=Genesis&amp;chapter=42&amp;verse=18&amp;version=2021" TargetMode="External"/><Relationship Id="rId73" Type="http://schemas.openxmlformats.org/officeDocument/2006/relationships/hyperlink" Target="https://shebanq.ancient-data.org/hebrew/text?book=Genesis&amp;chapter=43&amp;verse=16&amp;version=2021" TargetMode="External"/><Relationship Id="rId74" Type="http://schemas.openxmlformats.org/officeDocument/2006/relationships/hyperlink" Target="https://shebanq.ancient-data.org/hebrew/text?book=Genesis&amp;chapter=43&amp;verse=25&amp;version=2021" TargetMode="External"/><Relationship Id="rId75" Type="http://schemas.openxmlformats.org/officeDocument/2006/relationships/hyperlink" Target="https://shebanq.ancient-data.org/hebrew/text?book=Genesis&amp;chapter=47&amp;verse=17&amp;version=2021" TargetMode="External"/><Relationship Id="rId76" Type="http://schemas.openxmlformats.org/officeDocument/2006/relationships/hyperlink" Target="https://shebanq.ancient-data.org/hebrew/text?book=Genesis&amp;chapter=47&amp;verse=18&amp;version=2021" TargetMode="External"/><Relationship Id="rId77" Type="http://schemas.openxmlformats.org/officeDocument/2006/relationships/hyperlink" Target="https://shebanq.ancient-data.org/hebrew/text?book=Genesis&amp;chapter=47&amp;verse=24&amp;version=2021" TargetMode="External"/><Relationship Id="rId78" Type="http://schemas.openxmlformats.org/officeDocument/2006/relationships/hyperlink" Target="https://shebanq.ancient-data.org/hebrew/text?book=Genesis&amp;chapter=48&amp;verse=7&amp;version=2021" TargetMode="External"/><Relationship Id="rId79" Type="http://schemas.openxmlformats.org/officeDocument/2006/relationships/hyperlink" Target="https://shebanq.ancient-data.org/hebrew/text?book=Genesis&amp;chapter=48&amp;verse=20&amp;version=2021" TargetMode="External"/><Relationship Id="rId80" Type="http://schemas.openxmlformats.org/officeDocument/2006/relationships/hyperlink" Target="https://shebanq.ancient-data.org/hebrew/text?book=Genesis&amp;chapter=49&amp;verse=1&amp;version=2021" TargetMode="External"/><Relationship Id="rId81" Type="http://schemas.openxmlformats.org/officeDocument/2006/relationships/hyperlink" Target="https://shebanq.ancient-data.org/hebrew/text?book=Genesis&amp;chapter=49&amp;verse=27&amp;version=2021" TargetMode="External"/><Relationship Id="rId82" Type="http://schemas.openxmlformats.org/officeDocument/2006/relationships/hyperlink" Target="https://shebanq.ancient-data.org/hebrew/text?book=Exodus&amp;chapter=2&amp;verse=11&amp;version=2021" TargetMode="External"/><Relationship Id="rId83" Type="http://schemas.openxmlformats.org/officeDocument/2006/relationships/hyperlink" Target="https://shebanq.ancient-data.org/hebrew/text?book=Exodus&amp;chapter=2&amp;verse=13&amp;version=2021" TargetMode="External"/><Relationship Id="rId84" Type="http://schemas.openxmlformats.org/officeDocument/2006/relationships/hyperlink" Target="https://shebanq.ancient-data.org/hebrew/text?book=Exodus&amp;chapter=2&amp;verse=23&amp;version=2021" TargetMode="External"/><Relationship Id="rId85" Type="http://schemas.openxmlformats.org/officeDocument/2006/relationships/hyperlink" Target="https://shebanq.ancient-data.org/hebrew/text?book=Exodus&amp;chapter=5&amp;verse=6&amp;version=2021" TargetMode="External"/><Relationship Id="rId86" Type="http://schemas.openxmlformats.org/officeDocument/2006/relationships/hyperlink" Target="https://shebanq.ancient-data.org/hebrew/text?book=Exodus&amp;chapter=6&amp;verse=28&amp;version=2021" TargetMode="External"/><Relationship Id="rId87" Type="http://schemas.openxmlformats.org/officeDocument/2006/relationships/hyperlink" Target="https://shebanq.ancient-data.org/hebrew/text?book=Exodus&amp;chapter=7&amp;verse=15&amp;version=2021" TargetMode="External"/><Relationship Id="rId88" Type="http://schemas.openxmlformats.org/officeDocument/2006/relationships/hyperlink" Target="https://shebanq.ancient-data.org/hebrew/text?book=Exodus&amp;chapter=8&amp;verse=16&amp;version=2021" TargetMode="External"/><Relationship Id="rId89" Type="http://schemas.openxmlformats.org/officeDocument/2006/relationships/hyperlink" Target="https://shebanq.ancient-data.org/hebrew/text?book=Exodus&amp;chapter=8&amp;verse=18&amp;version=2021" TargetMode="External"/><Relationship Id="rId90" Type="http://schemas.openxmlformats.org/officeDocument/2006/relationships/hyperlink" Target="https://shebanq.ancient-data.org/hebrew/text?book=Exodus&amp;chapter=8&amp;verse=28&amp;version=2021" TargetMode="External"/><Relationship Id="rId91" Type="http://schemas.openxmlformats.org/officeDocument/2006/relationships/hyperlink" Target="https://shebanq.ancient-data.org/hebrew/text?book=Exodus&amp;chapter=9&amp;verse=14&amp;version=2021" TargetMode="External"/><Relationship Id="rId92" Type="http://schemas.openxmlformats.org/officeDocument/2006/relationships/hyperlink" Target="https://shebanq.ancient-data.org/hebrew/text?book=Exodus&amp;chapter=10&amp;verse=28&amp;version=2021" TargetMode="External"/><Relationship Id="rId93" Type="http://schemas.openxmlformats.org/officeDocument/2006/relationships/hyperlink" Target="https://shebanq.ancient-data.org/hebrew/text?book=Exodus&amp;chapter=12&amp;verse=8&amp;version=2021" TargetMode="External"/><Relationship Id="rId94" Type="http://schemas.openxmlformats.org/officeDocument/2006/relationships/hyperlink" Target="https://shebanq.ancient-data.org/hebrew/text?book=Exodus&amp;chapter=12&amp;verse=12&amp;version=2021" TargetMode="External"/><Relationship Id="rId95" Type="http://schemas.openxmlformats.org/officeDocument/2006/relationships/hyperlink" Target="https://shebanq.ancient-data.org/hebrew/text?book=Exodus&amp;chapter=12&amp;verse=15&amp;version=2021" TargetMode="External"/><Relationship Id="rId96" Type="http://schemas.openxmlformats.org/officeDocument/2006/relationships/hyperlink" Target="https://shebanq.ancient-data.org/hebrew/text?book=Exodus&amp;chapter=12&amp;verse=16&amp;version=2021" TargetMode="External"/><Relationship Id="rId97" Type="http://schemas.openxmlformats.org/officeDocument/2006/relationships/hyperlink" Target="https://shebanq.ancient-data.org/hebrew/text?book=Exodus&amp;chapter=12&amp;verse=17&amp;version=2021" TargetMode="External"/><Relationship Id="rId98" Type="http://schemas.openxmlformats.org/officeDocument/2006/relationships/hyperlink" Target="https://shebanq.ancient-data.org/hebrew/text?book=Exodus&amp;chapter=12&amp;verse=18&amp;version=2021" TargetMode="External"/><Relationship Id="rId99" Type="http://schemas.openxmlformats.org/officeDocument/2006/relationships/hyperlink" Target="https://shebanq.ancient-data.org/hebrew/text?book=Exodus&amp;chapter=12&amp;verse=29&amp;version=2021" TargetMode="External"/><Relationship Id="rId100" Type="http://schemas.openxmlformats.org/officeDocument/2006/relationships/hyperlink" Target="https://shebanq.ancient-data.org/hebrew/text?book=Exodus&amp;chapter=12&amp;verse=41&amp;version=2021" TargetMode="External"/><Relationship Id="rId101" Type="http://schemas.openxmlformats.org/officeDocument/2006/relationships/hyperlink" Target="https://shebanq.ancient-data.org/hebrew/text?book=Exodus&amp;chapter=12&amp;verse=51&amp;version=2021" TargetMode="External"/><Relationship Id="rId102" Type="http://schemas.openxmlformats.org/officeDocument/2006/relationships/hyperlink" Target="https://shebanq.ancient-data.org/hebrew/text?book=Exodus&amp;chapter=13&amp;verse=4&amp;version=2021" TargetMode="External"/><Relationship Id="rId103" Type="http://schemas.openxmlformats.org/officeDocument/2006/relationships/hyperlink" Target="https://shebanq.ancient-data.org/hebrew/text?book=Exodus&amp;chapter=13&amp;verse=5&amp;version=2021" TargetMode="External"/><Relationship Id="rId104" Type="http://schemas.openxmlformats.org/officeDocument/2006/relationships/hyperlink" Target="https://shebanq.ancient-data.org/hebrew/text?book=Exodus&amp;chapter=13&amp;verse=6&amp;version=2021" TargetMode="External"/><Relationship Id="rId105" Type="http://schemas.openxmlformats.org/officeDocument/2006/relationships/hyperlink" Target="https://shebanq.ancient-data.org/hebrew/text?book=Exodus&amp;chapter=13&amp;verse=8&amp;version=2021" TargetMode="External"/><Relationship Id="rId106" Type="http://schemas.openxmlformats.org/officeDocument/2006/relationships/hyperlink" Target="https://shebanq.ancient-data.org/hebrew/text?book=Exodus&amp;chapter=14&amp;verse=24&amp;version=2021" TargetMode="External"/><Relationship Id="rId107" Type="http://schemas.openxmlformats.org/officeDocument/2006/relationships/hyperlink" Target="https://shebanq.ancient-data.org/hebrew/text?book=Exodus&amp;chapter=14&amp;verse=30&amp;version=2021" TargetMode="External"/><Relationship Id="rId108" Type="http://schemas.openxmlformats.org/officeDocument/2006/relationships/hyperlink" Target="https://shebanq.ancient-data.org/hebrew/text?book=Exodus&amp;chapter=16&amp;verse=1&amp;version=2021" TargetMode="External"/><Relationship Id="rId109" Type="http://schemas.openxmlformats.org/officeDocument/2006/relationships/hyperlink" Target="https://shebanq.ancient-data.org/hebrew/text?book=Exodus&amp;chapter=16&amp;verse=5&amp;version=2021" TargetMode="External"/><Relationship Id="rId110" Type="http://schemas.openxmlformats.org/officeDocument/2006/relationships/hyperlink" Target="https://shebanq.ancient-data.org/hebrew/text?book=Exodus&amp;chapter=16&amp;verse=8&amp;version=2021" TargetMode="External"/><Relationship Id="rId111" Type="http://schemas.openxmlformats.org/officeDocument/2006/relationships/hyperlink" Target="https://shebanq.ancient-data.org/hebrew/text?book=Exodus&amp;chapter=16&amp;verse=12&amp;version=2021" TargetMode="External"/><Relationship Id="rId112" Type="http://schemas.openxmlformats.org/officeDocument/2006/relationships/hyperlink" Target="https://shebanq.ancient-data.org/hebrew/text?book=Exodus&amp;chapter=16&amp;verse=13&amp;version=2021" TargetMode="External"/><Relationship Id="rId113" Type="http://schemas.openxmlformats.org/officeDocument/2006/relationships/hyperlink" Target="https://shebanq.ancient-data.org/hebrew/text?book=Exodus&amp;chapter=16&amp;verse=21&amp;version=2021" TargetMode="External"/><Relationship Id="rId114" Type="http://schemas.openxmlformats.org/officeDocument/2006/relationships/hyperlink" Target="https://shebanq.ancient-data.org/hebrew/text?book=Exodus&amp;chapter=16&amp;verse=22&amp;version=2021" TargetMode="External"/><Relationship Id="rId115" Type="http://schemas.openxmlformats.org/officeDocument/2006/relationships/hyperlink" Target="https://shebanq.ancient-data.org/hebrew/text?book=Exodus&amp;chapter=16&amp;verse=26&amp;version=2021" TargetMode="External"/><Relationship Id="rId116" Type="http://schemas.openxmlformats.org/officeDocument/2006/relationships/hyperlink" Target="https://shebanq.ancient-data.org/hebrew/text?book=Exodus&amp;chapter=16&amp;verse=27&amp;version=2021" TargetMode="External"/><Relationship Id="rId117" Type="http://schemas.openxmlformats.org/officeDocument/2006/relationships/hyperlink" Target="https://shebanq.ancient-data.org/hebrew/text?book=Exodus&amp;chapter=16&amp;verse=29&amp;version=2021" TargetMode="External"/><Relationship Id="rId118" Type="http://schemas.openxmlformats.org/officeDocument/2006/relationships/hyperlink" Target="https://shebanq.ancient-data.org/hebrew/text?book=Exodus&amp;chapter=16&amp;verse=30&amp;version=2021" TargetMode="External"/><Relationship Id="rId119" Type="http://schemas.openxmlformats.org/officeDocument/2006/relationships/hyperlink" Target="https://shebanq.ancient-data.org/hebrew/text?book=Exodus&amp;chapter=18&amp;verse=22&amp;version=2021" TargetMode="External"/><Relationship Id="rId120" Type="http://schemas.openxmlformats.org/officeDocument/2006/relationships/hyperlink" Target="https://shebanq.ancient-data.org/hebrew/text?book=Exodus&amp;chapter=18&amp;verse=26&amp;version=2021" TargetMode="External"/><Relationship Id="rId121" Type="http://schemas.openxmlformats.org/officeDocument/2006/relationships/hyperlink" Target="https://shebanq.ancient-data.org/hebrew/text?book=Exodus&amp;chapter=19&amp;verse=1&amp;version=2021" TargetMode="External"/><Relationship Id="rId122" Type="http://schemas.openxmlformats.org/officeDocument/2006/relationships/hyperlink" Target="https://shebanq.ancient-data.org/hebrew/text?book=Exodus&amp;chapter=19&amp;verse=11&amp;version=2021" TargetMode="External"/><Relationship Id="rId123" Type="http://schemas.openxmlformats.org/officeDocument/2006/relationships/hyperlink" Target="https://shebanq.ancient-data.org/hebrew/text?book=Exodus&amp;chapter=19&amp;verse=16&amp;version=2021" TargetMode="External"/><Relationship Id="rId124" Type="http://schemas.openxmlformats.org/officeDocument/2006/relationships/hyperlink" Target="https://shebanq.ancient-data.org/hebrew/text?book=Exodus&amp;chapter=20&amp;verse=11&amp;version=2021" TargetMode="External"/><Relationship Id="rId125" Type="http://schemas.openxmlformats.org/officeDocument/2006/relationships/hyperlink" Target="https://shebanq.ancient-data.org/hebrew/text?book=Exodus&amp;chapter=21&amp;verse=2&amp;version=2021" TargetMode="External"/><Relationship Id="rId126" Type="http://schemas.openxmlformats.org/officeDocument/2006/relationships/hyperlink" Target="https://shebanq.ancient-data.org/hebrew/text?book=Exodus&amp;chapter=22&amp;verse=29&amp;version=2021" TargetMode="External"/><Relationship Id="rId127" Type="http://schemas.openxmlformats.org/officeDocument/2006/relationships/hyperlink" Target="https://shebanq.ancient-data.org/hebrew/text?book=Exodus&amp;chapter=23&amp;verse=12&amp;version=2021" TargetMode="External"/><Relationship Id="rId128" Type="http://schemas.openxmlformats.org/officeDocument/2006/relationships/hyperlink" Target="https://shebanq.ancient-data.org/hebrew/text?book=Exodus&amp;chapter=23&amp;verse=14&amp;version=2021" TargetMode="External"/><Relationship Id="rId129" Type="http://schemas.openxmlformats.org/officeDocument/2006/relationships/hyperlink" Target="https://shebanq.ancient-data.org/hebrew/text?book=Exodus&amp;chapter=23&amp;verse=29&amp;version=2021" TargetMode="External"/><Relationship Id="rId130" Type="http://schemas.openxmlformats.org/officeDocument/2006/relationships/hyperlink" Target="https://shebanq.ancient-data.org/hebrew/text?book=Exodus&amp;chapter=24&amp;verse=4&amp;version=2021" TargetMode="External"/><Relationship Id="rId131" Type="http://schemas.openxmlformats.org/officeDocument/2006/relationships/hyperlink" Target="https://shebanq.ancient-data.org/hebrew/text?book=Exodus&amp;chapter=24&amp;verse=16&amp;version=2021" TargetMode="External"/><Relationship Id="rId132" Type="http://schemas.openxmlformats.org/officeDocument/2006/relationships/hyperlink" Target="https://shebanq.ancient-data.org/hebrew/text?book=Exodus&amp;chapter=29&amp;verse=39&amp;version=2021" TargetMode="External"/><Relationship Id="rId133" Type="http://schemas.openxmlformats.org/officeDocument/2006/relationships/hyperlink" Target="https://shebanq.ancient-data.org/hebrew/text?book=Exodus&amp;chapter=30&amp;verse=7&amp;version=2021" TargetMode="External"/><Relationship Id="rId134" Type="http://schemas.openxmlformats.org/officeDocument/2006/relationships/hyperlink" Target="https://shebanq.ancient-data.org/hebrew/text?book=Exodus&amp;chapter=31&amp;verse=15&amp;version=2021" TargetMode="External"/><Relationship Id="rId135" Type="http://schemas.openxmlformats.org/officeDocument/2006/relationships/hyperlink" Target="https://shebanq.ancient-data.org/hebrew/text?book=Exodus&amp;chapter=32&amp;verse=28&amp;version=2021" TargetMode="External"/><Relationship Id="rId136" Type="http://schemas.openxmlformats.org/officeDocument/2006/relationships/hyperlink" Target="https://shebanq.ancient-data.org/hebrew/text?book=Exodus&amp;chapter=34&amp;verse=2&amp;version=2021" TargetMode="External"/><Relationship Id="rId137" Type="http://schemas.openxmlformats.org/officeDocument/2006/relationships/hyperlink" Target="https://shebanq.ancient-data.org/hebrew/text?book=Exodus&amp;chapter=34&amp;verse=4&amp;version=2021" TargetMode="External"/><Relationship Id="rId138" Type="http://schemas.openxmlformats.org/officeDocument/2006/relationships/hyperlink" Target="https://shebanq.ancient-data.org/hebrew/text?book=Exodus&amp;chapter=34&amp;verse=18&amp;version=2021" TargetMode="External"/><Relationship Id="rId139" Type="http://schemas.openxmlformats.org/officeDocument/2006/relationships/hyperlink" Target="https://shebanq.ancient-data.org/hebrew/text?book=Exodus&amp;chapter=34&amp;verse=21&amp;version=2021" TargetMode="External"/><Relationship Id="rId140" Type="http://schemas.openxmlformats.org/officeDocument/2006/relationships/hyperlink" Target="https://shebanq.ancient-data.org/hebrew/text?book=Exodus&amp;chapter=35&amp;verse=2&amp;version=2021" TargetMode="External"/><Relationship Id="rId141" Type="http://schemas.openxmlformats.org/officeDocument/2006/relationships/hyperlink" Target="https://shebanq.ancient-data.org/hebrew/text?book=Exodus&amp;chapter=35&amp;verse=3&amp;version=2021" TargetMode="External"/><Relationship Id="rId142" Type="http://schemas.openxmlformats.org/officeDocument/2006/relationships/hyperlink" Target="https://shebanq.ancient-data.org/hebrew/text?book=Exodus&amp;chapter=36&amp;verse=3&amp;version=2021" TargetMode="External"/><Relationship Id="rId143" Type="http://schemas.openxmlformats.org/officeDocument/2006/relationships/hyperlink" Target="https://shebanq.ancient-data.org/hebrew/text?book=Exodus&amp;chapter=40&amp;verse=2&amp;version=2021" TargetMode="External"/><Relationship Id="rId144" Type="http://schemas.openxmlformats.org/officeDocument/2006/relationships/hyperlink" Target="https://shebanq.ancient-data.org/hebrew/text?book=Exodus&amp;chapter=40&amp;verse=17&amp;version=2021" TargetMode="External"/><Relationship Id="rId145" Type="http://schemas.openxmlformats.org/officeDocument/2006/relationships/hyperlink" Target="https://shebanq.ancient-data.org/hebrew/text?book=Leviticus&amp;chapter=5&amp;verse=24&amp;version=2021" TargetMode="External"/><Relationship Id="rId146" Type="http://schemas.openxmlformats.org/officeDocument/2006/relationships/hyperlink" Target="https://shebanq.ancient-data.org/hebrew/text?book=Leviticus&amp;chapter=6&amp;verse=5&amp;version=2021" TargetMode="External"/><Relationship Id="rId147" Type="http://schemas.openxmlformats.org/officeDocument/2006/relationships/hyperlink" Target="https://shebanq.ancient-data.org/hebrew/text?book=Leviticus&amp;chapter=6&amp;verse=13&amp;version=2021" TargetMode="External"/><Relationship Id="rId148" Type="http://schemas.openxmlformats.org/officeDocument/2006/relationships/hyperlink" Target="https://shebanq.ancient-data.org/hebrew/text?book=Leviticus&amp;chapter=7&amp;verse=15&amp;version=2021" TargetMode="External"/><Relationship Id="rId149" Type="http://schemas.openxmlformats.org/officeDocument/2006/relationships/hyperlink" Target="https://shebanq.ancient-data.org/hebrew/text?book=Leviticus&amp;chapter=7&amp;verse=16&amp;version=2021" TargetMode="External"/><Relationship Id="rId150" Type="http://schemas.openxmlformats.org/officeDocument/2006/relationships/hyperlink" Target="https://shebanq.ancient-data.org/hebrew/text?book=Leviticus&amp;chapter=7&amp;verse=17&amp;version=2021" TargetMode="External"/><Relationship Id="rId151" Type="http://schemas.openxmlformats.org/officeDocument/2006/relationships/hyperlink" Target="https://shebanq.ancient-data.org/hebrew/text?book=Leviticus&amp;chapter=7&amp;verse=18&amp;version=2021" TargetMode="External"/><Relationship Id="rId152" Type="http://schemas.openxmlformats.org/officeDocument/2006/relationships/hyperlink" Target="https://shebanq.ancient-data.org/hebrew/text?book=Leviticus&amp;chapter=7&amp;verse=35&amp;version=2021" TargetMode="External"/><Relationship Id="rId153" Type="http://schemas.openxmlformats.org/officeDocument/2006/relationships/hyperlink" Target="https://shebanq.ancient-data.org/hebrew/text?book=Leviticus&amp;chapter=7&amp;verse=36&amp;version=2021" TargetMode="External"/><Relationship Id="rId154" Type="http://schemas.openxmlformats.org/officeDocument/2006/relationships/hyperlink" Target="https://shebanq.ancient-data.org/hebrew/text?book=Leviticus&amp;chapter=7&amp;verse=38&amp;version=2021" TargetMode="External"/><Relationship Id="rId155" Type="http://schemas.openxmlformats.org/officeDocument/2006/relationships/hyperlink" Target="https://shebanq.ancient-data.org/hebrew/text?book=Leviticus&amp;chapter=8&amp;verse=34&amp;version=2021" TargetMode="External"/><Relationship Id="rId156" Type="http://schemas.openxmlformats.org/officeDocument/2006/relationships/hyperlink" Target="https://shebanq.ancient-data.org/hebrew/text?book=Leviticus&amp;chapter=9&amp;verse=1&amp;version=2021" TargetMode="External"/><Relationship Id="rId157" Type="http://schemas.openxmlformats.org/officeDocument/2006/relationships/hyperlink" Target="https://shebanq.ancient-data.org/hebrew/text?book=Leviticus&amp;chapter=12&amp;verse=3&amp;version=2021" TargetMode="External"/><Relationship Id="rId158" Type="http://schemas.openxmlformats.org/officeDocument/2006/relationships/hyperlink" Target="https://shebanq.ancient-data.org/hebrew/text?book=Leviticus&amp;chapter=13&amp;verse=5&amp;version=2021" TargetMode="External"/><Relationship Id="rId159" Type="http://schemas.openxmlformats.org/officeDocument/2006/relationships/hyperlink" Target="https://shebanq.ancient-data.org/hebrew/text?book=Leviticus&amp;chapter=13&amp;verse=6&amp;version=2021" TargetMode="External"/><Relationship Id="rId160" Type="http://schemas.openxmlformats.org/officeDocument/2006/relationships/hyperlink" Target="https://shebanq.ancient-data.org/hebrew/text?book=Leviticus&amp;chapter=13&amp;verse=14&amp;version=2021" TargetMode="External"/><Relationship Id="rId161" Type="http://schemas.openxmlformats.org/officeDocument/2006/relationships/hyperlink" Target="https://shebanq.ancient-data.org/hebrew/text?book=Leviticus&amp;chapter=13&amp;verse=27&amp;version=2021" TargetMode="External"/><Relationship Id="rId162" Type="http://schemas.openxmlformats.org/officeDocument/2006/relationships/hyperlink" Target="https://shebanq.ancient-data.org/hebrew/text?book=Leviticus&amp;chapter=13&amp;verse=32&amp;version=2021" TargetMode="External"/><Relationship Id="rId163" Type="http://schemas.openxmlformats.org/officeDocument/2006/relationships/hyperlink" Target="https://shebanq.ancient-data.org/hebrew/text?book=Leviticus&amp;chapter=13&amp;verse=34&amp;version=2021" TargetMode="External"/><Relationship Id="rId164" Type="http://schemas.openxmlformats.org/officeDocument/2006/relationships/hyperlink" Target="https://shebanq.ancient-data.org/hebrew/text?book=Leviticus&amp;chapter=13&amp;verse=51&amp;version=2021" TargetMode="External"/><Relationship Id="rId165" Type="http://schemas.openxmlformats.org/officeDocument/2006/relationships/hyperlink" Target="https://shebanq.ancient-data.org/hebrew/text?book=Leviticus&amp;chapter=14&amp;verse=2&amp;version=2021" TargetMode="External"/><Relationship Id="rId166" Type="http://schemas.openxmlformats.org/officeDocument/2006/relationships/hyperlink" Target="https://shebanq.ancient-data.org/hebrew/text?book=Leviticus&amp;chapter=14&amp;verse=9&amp;version=2021" TargetMode="External"/><Relationship Id="rId167" Type="http://schemas.openxmlformats.org/officeDocument/2006/relationships/hyperlink" Target="https://shebanq.ancient-data.org/hebrew/text?book=Leviticus&amp;chapter=14&amp;verse=10&amp;version=2021" TargetMode="External"/><Relationship Id="rId168" Type="http://schemas.openxmlformats.org/officeDocument/2006/relationships/hyperlink" Target="https://shebanq.ancient-data.org/hebrew/text?book=Leviticus&amp;chapter=14&amp;verse=23&amp;version=2021" TargetMode="External"/><Relationship Id="rId169" Type="http://schemas.openxmlformats.org/officeDocument/2006/relationships/hyperlink" Target="https://shebanq.ancient-data.org/hebrew/text?book=Leviticus&amp;chapter=14&amp;verse=39&amp;version=2021" TargetMode="External"/><Relationship Id="rId170" Type="http://schemas.openxmlformats.org/officeDocument/2006/relationships/hyperlink" Target="https://shebanq.ancient-data.org/hebrew/text?book=Leviticus&amp;chapter=15&amp;verse=14&amp;version=2021" TargetMode="External"/><Relationship Id="rId171" Type="http://schemas.openxmlformats.org/officeDocument/2006/relationships/hyperlink" Target="https://shebanq.ancient-data.org/hebrew/text?book=Leviticus&amp;chapter=15&amp;verse=25&amp;version=2021" TargetMode="External"/><Relationship Id="rId172" Type="http://schemas.openxmlformats.org/officeDocument/2006/relationships/hyperlink" Target="https://shebanq.ancient-data.org/hebrew/text?book=Leviticus&amp;chapter=15&amp;verse=29&amp;version=2021" TargetMode="External"/><Relationship Id="rId173" Type="http://schemas.openxmlformats.org/officeDocument/2006/relationships/hyperlink" Target="https://shebanq.ancient-data.org/hebrew/text?book=Leviticus&amp;chapter=16&amp;verse=2&amp;version=2021" TargetMode="External"/><Relationship Id="rId174" Type="http://schemas.openxmlformats.org/officeDocument/2006/relationships/hyperlink" Target="https://shebanq.ancient-data.org/hebrew/text?book=Leviticus&amp;chapter=16&amp;verse=29&amp;version=2021" TargetMode="External"/><Relationship Id="rId175" Type="http://schemas.openxmlformats.org/officeDocument/2006/relationships/hyperlink" Target="https://shebanq.ancient-data.org/hebrew/text?book=Leviticus&amp;chapter=16&amp;verse=30&amp;version=2021" TargetMode="External"/><Relationship Id="rId176" Type="http://schemas.openxmlformats.org/officeDocument/2006/relationships/hyperlink" Target="https://shebanq.ancient-data.org/hebrew/text?book=Leviticus&amp;chapter=18&amp;verse=18&amp;version=2021" TargetMode="External"/><Relationship Id="rId177" Type="http://schemas.openxmlformats.org/officeDocument/2006/relationships/hyperlink" Target="https://shebanq.ancient-data.org/hebrew/text?book=Leviticus&amp;chapter=19&amp;verse=6&amp;version=2021" TargetMode="External"/><Relationship Id="rId178" Type="http://schemas.openxmlformats.org/officeDocument/2006/relationships/hyperlink" Target="https://shebanq.ancient-data.org/hebrew/text?book=Leviticus&amp;chapter=19&amp;verse=7&amp;version=2021" TargetMode="External"/><Relationship Id="rId179" Type="http://schemas.openxmlformats.org/officeDocument/2006/relationships/hyperlink" Target="https://shebanq.ancient-data.org/hebrew/text?book=Leviticus&amp;chapter=19&amp;verse=24&amp;version=2021" TargetMode="External"/><Relationship Id="rId180" Type="http://schemas.openxmlformats.org/officeDocument/2006/relationships/hyperlink" Target="https://shebanq.ancient-data.org/hebrew/text?book=Leviticus&amp;chapter=19&amp;verse=25&amp;version=2021" TargetMode="External"/><Relationship Id="rId181" Type="http://schemas.openxmlformats.org/officeDocument/2006/relationships/hyperlink" Target="https://shebanq.ancient-data.org/hebrew/text?book=Leviticus&amp;chapter=22&amp;verse=28&amp;version=2021" TargetMode="External"/><Relationship Id="rId182" Type="http://schemas.openxmlformats.org/officeDocument/2006/relationships/hyperlink" Target="https://shebanq.ancient-data.org/hebrew/text?book=Leviticus&amp;chapter=22&amp;verse=30&amp;version=2021" TargetMode="External"/><Relationship Id="rId183" Type="http://schemas.openxmlformats.org/officeDocument/2006/relationships/hyperlink" Target="https://shebanq.ancient-data.org/hebrew/text?book=Leviticus&amp;chapter=23&amp;verse=7&amp;version=2021" TargetMode="External"/><Relationship Id="rId184" Type="http://schemas.openxmlformats.org/officeDocument/2006/relationships/hyperlink" Target="https://shebanq.ancient-data.org/hebrew/text?book=Leviticus&amp;chapter=23&amp;verse=12&amp;version=2021" TargetMode="External"/><Relationship Id="rId185" Type="http://schemas.openxmlformats.org/officeDocument/2006/relationships/hyperlink" Target="https://shebanq.ancient-data.org/hebrew/text?book=Leviticus&amp;chapter=23&amp;verse=21&amp;version=2021" TargetMode="External"/><Relationship Id="rId186" Type="http://schemas.openxmlformats.org/officeDocument/2006/relationships/hyperlink" Target="https://shebanq.ancient-data.org/hebrew/text?book=Leviticus&amp;chapter=23&amp;verse=27&amp;version=2021" TargetMode="External"/><Relationship Id="rId187" Type="http://schemas.openxmlformats.org/officeDocument/2006/relationships/hyperlink" Target="https://shebanq.ancient-data.org/hebrew/text?book=Leviticus&amp;chapter=23&amp;verse=28&amp;version=2021" TargetMode="External"/><Relationship Id="rId188" Type="http://schemas.openxmlformats.org/officeDocument/2006/relationships/hyperlink" Target="https://shebanq.ancient-data.org/hebrew/text?book=Leviticus&amp;chapter=23&amp;verse=29&amp;version=2021" TargetMode="External"/><Relationship Id="rId189" Type="http://schemas.openxmlformats.org/officeDocument/2006/relationships/hyperlink" Target="https://shebanq.ancient-data.org/hebrew/text?book=Leviticus&amp;chapter=23&amp;verse=30&amp;version=2021" TargetMode="External"/><Relationship Id="rId190" Type="http://schemas.openxmlformats.org/officeDocument/2006/relationships/hyperlink" Target="https://shebanq.ancient-data.org/hebrew/text?book=Leviticus&amp;chapter=23&amp;verse=32&amp;version=2021" TargetMode="External"/><Relationship Id="rId191" Type="http://schemas.openxmlformats.org/officeDocument/2006/relationships/hyperlink" Target="https://shebanq.ancient-data.org/hebrew/text?book=Leviticus&amp;chapter=23&amp;verse=36&amp;version=2021" TargetMode="External"/><Relationship Id="rId192" Type="http://schemas.openxmlformats.org/officeDocument/2006/relationships/hyperlink" Target="https://shebanq.ancient-data.org/hebrew/text?book=Leviticus&amp;chapter=23&amp;verse=39&amp;version=2021" TargetMode="External"/><Relationship Id="rId193" Type="http://schemas.openxmlformats.org/officeDocument/2006/relationships/hyperlink" Target="https://shebanq.ancient-data.org/hebrew/text?book=Leviticus&amp;chapter=23&amp;verse=40&amp;version=2021" TargetMode="External"/><Relationship Id="rId194" Type="http://schemas.openxmlformats.org/officeDocument/2006/relationships/hyperlink" Target="https://shebanq.ancient-data.org/hebrew/text?book=Leviticus&amp;chapter=23&amp;verse=41&amp;version=2021" TargetMode="External"/><Relationship Id="rId195" Type="http://schemas.openxmlformats.org/officeDocument/2006/relationships/hyperlink" Target="https://shebanq.ancient-data.org/hebrew/text?book=Leviticus&amp;chapter=24&amp;verse=8&amp;version=2021" TargetMode="External"/><Relationship Id="rId196" Type="http://schemas.openxmlformats.org/officeDocument/2006/relationships/hyperlink" Target="https://shebanq.ancient-data.org/hebrew/text?book=Leviticus&amp;chapter=25&amp;verse=4&amp;version=2021" TargetMode="External"/><Relationship Id="rId197" Type="http://schemas.openxmlformats.org/officeDocument/2006/relationships/hyperlink" Target="https://shebanq.ancient-data.org/hebrew/text?book=Leviticus&amp;chapter=25&amp;verse=9&amp;version=2021" TargetMode="External"/><Relationship Id="rId198" Type="http://schemas.openxmlformats.org/officeDocument/2006/relationships/hyperlink" Target="https://shebanq.ancient-data.org/hebrew/text?book=Leviticus&amp;chapter=25&amp;verse=13&amp;version=2021" TargetMode="External"/><Relationship Id="rId199" Type="http://schemas.openxmlformats.org/officeDocument/2006/relationships/hyperlink" Target="https://shebanq.ancient-data.org/hebrew/text?book=Leviticus&amp;chapter=25&amp;verse=20&amp;version=2021" TargetMode="External"/><Relationship Id="rId200" Type="http://schemas.openxmlformats.org/officeDocument/2006/relationships/hyperlink" Target="https://shebanq.ancient-data.org/hebrew/text?book=Leviticus&amp;chapter=25&amp;verse=21&amp;version=2021" TargetMode="External"/><Relationship Id="rId201" Type="http://schemas.openxmlformats.org/officeDocument/2006/relationships/hyperlink" Target="https://shebanq.ancient-data.org/hebrew/text?book=Leviticus&amp;chapter=25&amp;verse=52&amp;version=2021" TargetMode="External"/><Relationship Id="rId202" Type="http://schemas.openxmlformats.org/officeDocument/2006/relationships/hyperlink" Target="https://shebanq.ancient-data.org/hebrew/text?book=Leviticus&amp;chapter=26&amp;verse=4&amp;version=2021" TargetMode="External"/><Relationship Id="rId203" Type="http://schemas.openxmlformats.org/officeDocument/2006/relationships/hyperlink" Target="https://shebanq.ancient-data.org/hebrew/text?book=Leviticus&amp;chapter=27&amp;verse=23&amp;version=2021" TargetMode="External"/><Relationship Id="rId204" Type="http://schemas.openxmlformats.org/officeDocument/2006/relationships/hyperlink" Target="https://shebanq.ancient-data.org/hebrew/text?book=Leviticus&amp;chapter=27&amp;verse=24&amp;version=2021" TargetMode="External"/><Relationship Id="rId205" Type="http://schemas.openxmlformats.org/officeDocument/2006/relationships/hyperlink" Target="https://shebanq.ancient-data.org/hebrew/text?book=Numbers&amp;chapter=1&amp;verse=1&amp;version=2021" TargetMode="External"/><Relationship Id="rId206" Type="http://schemas.openxmlformats.org/officeDocument/2006/relationships/hyperlink" Target="https://shebanq.ancient-data.org/hebrew/text?book=Numbers&amp;chapter=1&amp;verse=18&amp;version=2021" TargetMode="External"/><Relationship Id="rId207" Type="http://schemas.openxmlformats.org/officeDocument/2006/relationships/hyperlink" Target="https://shebanq.ancient-data.org/hebrew/text?book=Numbers&amp;chapter=3&amp;verse=1&amp;version=2021" TargetMode="External"/><Relationship Id="rId208" Type="http://schemas.openxmlformats.org/officeDocument/2006/relationships/hyperlink" Target="https://shebanq.ancient-data.org/hebrew/text?book=Numbers&amp;chapter=3&amp;verse=13&amp;version=2021" TargetMode="External"/><Relationship Id="rId209" Type="http://schemas.openxmlformats.org/officeDocument/2006/relationships/hyperlink" Target="https://shebanq.ancient-data.org/hebrew/text?book=Numbers&amp;chapter=6&amp;verse=9&amp;version=2021" TargetMode="External"/><Relationship Id="rId210" Type="http://schemas.openxmlformats.org/officeDocument/2006/relationships/hyperlink" Target="https://shebanq.ancient-data.org/hebrew/text?book=Numbers&amp;chapter=6&amp;verse=10&amp;version=2021" TargetMode="External"/><Relationship Id="rId211" Type="http://schemas.openxmlformats.org/officeDocument/2006/relationships/hyperlink" Target="https://shebanq.ancient-data.org/hebrew/text?book=Numbers&amp;chapter=6&amp;verse=11&amp;version=2021" TargetMode="External"/><Relationship Id="rId212" Type="http://schemas.openxmlformats.org/officeDocument/2006/relationships/hyperlink" Target="https://shebanq.ancient-data.org/hebrew/text?book=Numbers&amp;chapter=6&amp;verse=13&amp;version=2021" TargetMode="External"/><Relationship Id="rId213" Type="http://schemas.openxmlformats.org/officeDocument/2006/relationships/hyperlink" Target="https://shebanq.ancient-data.org/hebrew/text?book=Numbers&amp;chapter=7&amp;verse=1&amp;version=2021" TargetMode="External"/><Relationship Id="rId214" Type="http://schemas.openxmlformats.org/officeDocument/2006/relationships/hyperlink" Target="https://shebanq.ancient-data.org/hebrew/text?book=Numbers&amp;chapter=7&amp;verse=10&amp;version=2021" TargetMode="External"/><Relationship Id="rId215" Type="http://schemas.openxmlformats.org/officeDocument/2006/relationships/hyperlink" Target="https://shebanq.ancient-data.org/hebrew/text?book=Numbers&amp;chapter=7&amp;verse=12&amp;version=2021" TargetMode="External"/><Relationship Id="rId216" Type="http://schemas.openxmlformats.org/officeDocument/2006/relationships/hyperlink" Target="https://shebanq.ancient-data.org/hebrew/text?book=Numbers&amp;chapter=7&amp;verse=18&amp;version=2021" TargetMode="External"/><Relationship Id="rId217" Type="http://schemas.openxmlformats.org/officeDocument/2006/relationships/hyperlink" Target="https://shebanq.ancient-data.org/hebrew/text?book=Numbers&amp;chapter=7&amp;verse=24&amp;version=2021" TargetMode="External"/><Relationship Id="rId218" Type="http://schemas.openxmlformats.org/officeDocument/2006/relationships/hyperlink" Target="https://shebanq.ancient-data.org/hebrew/text?book=Numbers&amp;chapter=7&amp;verse=30&amp;version=2021" TargetMode="External"/><Relationship Id="rId219" Type="http://schemas.openxmlformats.org/officeDocument/2006/relationships/hyperlink" Target="https://shebanq.ancient-data.org/hebrew/text?book=Numbers&amp;chapter=7&amp;verse=36&amp;version=2021" TargetMode="External"/><Relationship Id="rId220" Type="http://schemas.openxmlformats.org/officeDocument/2006/relationships/hyperlink" Target="https://shebanq.ancient-data.org/hebrew/text?book=Numbers&amp;chapter=7&amp;verse=42&amp;version=2021" TargetMode="External"/><Relationship Id="rId221" Type="http://schemas.openxmlformats.org/officeDocument/2006/relationships/hyperlink" Target="https://shebanq.ancient-data.org/hebrew/text?book=Numbers&amp;chapter=7&amp;verse=48&amp;version=2021" TargetMode="External"/><Relationship Id="rId222" Type="http://schemas.openxmlformats.org/officeDocument/2006/relationships/hyperlink" Target="https://shebanq.ancient-data.org/hebrew/text?book=Numbers&amp;chapter=7&amp;verse=54&amp;version=2021" TargetMode="External"/><Relationship Id="rId223" Type="http://schemas.openxmlformats.org/officeDocument/2006/relationships/hyperlink" Target="https://shebanq.ancient-data.org/hebrew/text?book=Numbers&amp;chapter=7&amp;verse=60&amp;version=2021" TargetMode="External"/><Relationship Id="rId224" Type="http://schemas.openxmlformats.org/officeDocument/2006/relationships/hyperlink" Target="https://shebanq.ancient-data.org/hebrew/text?book=Numbers&amp;chapter=7&amp;verse=66&amp;version=2021" TargetMode="External"/><Relationship Id="rId225" Type="http://schemas.openxmlformats.org/officeDocument/2006/relationships/hyperlink" Target="https://shebanq.ancient-data.org/hebrew/text?book=Numbers&amp;chapter=7&amp;verse=72&amp;version=2021" TargetMode="External"/><Relationship Id="rId226" Type="http://schemas.openxmlformats.org/officeDocument/2006/relationships/hyperlink" Target="https://shebanq.ancient-data.org/hebrew/text?book=Numbers&amp;chapter=7&amp;verse=78&amp;version=2021" TargetMode="External"/><Relationship Id="rId227" Type="http://schemas.openxmlformats.org/officeDocument/2006/relationships/hyperlink" Target="https://shebanq.ancient-data.org/hebrew/text?book=Numbers&amp;chapter=7&amp;verse=84&amp;version=2021" TargetMode="External"/><Relationship Id="rId228" Type="http://schemas.openxmlformats.org/officeDocument/2006/relationships/hyperlink" Target="https://shebanq.ancient-data.org/hebrew/text?book=Numbers&amp;chapter=8&amp;verse=17&amp;version=2021" TargetMode="External"/><Relationship Id="rId229" Type="http://schemas.openxmlformats.org/officeDocument/2006/relationships/hyperlink" Target="https://shebanq.ancient-data.org/hebrew/text?book=Numbers&amp;chapter=9&amp;verse=1&amp;version=2021" TargetMode="External"/><Relationship Id="rId230" Type="http://schemas.openxmlformats.org/officeDocument/2006/relationships/hyperlink" Target="https://shebanq.ancient-data.org/hebrew/text?book=Numbers&amp;chapter=9&amp;verse=3&amp;version=2021" TargetMode="External"/><Relationship Id="rId231" Type="http://schemas.openxmlformats.org/officeDocument/2006/relationships/hyperlink" Target="https://shebanq.ancient-data.org/hebrew/text?book=Numbers&amp;chapter=9&amp;verse=5&amp;version=2021" TargetMode="External"/><Relationship Id="rId232" Type="http://schemas.openxmlformats.org/officeDocument/2006/relationships/hyperlink" Target="https://shebanq.ancient-data.org/hebrew/text?book=Numbers&amp;chapter=9&amp;verse=6&amp;version=2021" TargetMode="External"/><Relationship Id="rId233" Type="http://schemas.openxmlformats.org/officeDocument/2006/relationships/hyperlink" Target="https://shebanq.ancient-data.org/hebrew/text?book=Numbers&amp;chapter=9&amp;verse=11&amp;version=2021" TargetMode="External"/><Relationship Id="rId234" Type="http://schemas.openxmlformats.org/officeDocument/2006/relationships/hyperlink" Target="https://shebanq.ancient-data.org/hebrew/text?book=Numbers&amp;chapter=9&amp;verse=15&amp;version=2021" TargetMode="External"/><Relationship Id="rId235" Type="http://schemas.openxmlformats.org/officeDocument/2006/relationships/hyperlink" Target="https://shebanq.ancient-data.org/hebrew/text?book=Numbers&amp;chapter=9&amp;verse=21&amp;version=2021" TargetMode="External"/><Relationship Id="rId236" Type="http://schemas.openxmlformats.org/officeDocument/2006/relationships/hyperlink" Target="https://shebanq.ancient-data.org/hebrew/text?book=Numbers&amp;chapter=10&amp;verse=10&amp;version=2021" TargetMode="External"/><Relationship Id="rId237" Type="http://schemas.openxmlformats.org/officeDocument/2006/relationships/hyperlink" Target="https://shebanq.ancient-data.org/hebrew/text?book=Numbers&amp;chapter=10&amp;verse=11&amp;version=2021" TargetMode="External"/><Relationship Id="rId238" Type="http://schemas.openxmlformats.org/officeDocument/2006/relationships/hyperlink" Target="https://shebanq.ancient-data.org/hebrew/text?book=Numbers&amp;chapter=14&amp;verse=1&amp;version=2021" TargetMode="External"/><Relationship Id="rId239" Type="http://schemas.openxmlformats.org/officeDocument/2006/relationships/hyperlink" Target="https://shebanq.ancient-data.org/hebrew/text?book=Numbers&amp;chapter=14&amp;verse=40&amp;version=2021" TargetMode="External"/><Relationship Id="rId240" Type="http://schemas.openxmlformats.org/officeDocument/2006/relationships/hyperlink" Target="https://shebanq.ancient-data.org/hebrew/text?book=Numbers&amp;chapter=15&amp;verse=32&amp;version=2021" TargetMode="External"/><Relationship Id="rId241" Type="http://schemas.openxmlformats.org/officeDocument/2006/relationships/hyperlink" Target="https://shebanq.ancient-data.org/hebrew/text?book=Numbers&amp;chapter=19&amp;verse=12&amp;version=2021" TargetMode="External"/><Relationship Id="rId242" Type="http://schemas.openxmlformats.org/officeDocument/2006/relationships/hyperlink" Target="https://shebanq.ancient-data.org/hebrew/text?book=Numbers&amp;chapter=19&amp;verse=19&amp;version=2021" TargetMode="External"/><Relationship Id="rId243" Type="http://schemas.openxmlformats.org/officeDocument/2006/relationships/hyperlink" Target="https://shebanq.ancient-data.org/hebrew/text?book=Numbers&amp;chapter=20&amp;verse=1&amp;version=2021" TargetMode="External"/><Relationship Id="rId244" Type="http://schemas.openxmlformats.org/officeDocument/2006/relationships/hyperlink" Target="https://shebanq.ancient-data.org/hebrew/text?book=Numbers&amp;chapter=22&amp;verse=4&amp;version=2021" TargetMode="External"/><Relationship Id="rId245" Type="http://schemas.openxmlformats.org/officeDocument/2006/relationships/hyperlink" Target="https://shebanq.ancient-data.org/hebrew/text?book=Numbers&amp;chapter=22&amp;verse=13&amp;version=2021" TargetMode="External"/><Relationship Id="rId246" Type="http://schemas.openxmlformats.org/officeDocument/2006/relationships/hyperlink" Target="https://shebanq.ancient-data.org/hebrew/text?book=Numbers&amp;chapter=22&amp;verse=21&amp;version=2021" TargetMode="External"/><Relationship Id="rId247" Type="http://schemas.openxmlformats.org/officeDocument/2006/relationships/hyperlink" Target="https://shebanq.ancient-data.org/hebrew/text?book=Numbers&amp;chapter=22&amp;verse=41&amp;version=2021" TargetMode="External"/><Relationship Id="rId248" Type="http://schemas.openxmlformats.org/officeDocument/2006/relationships/hyperlink" Target="https://shebanq.ancient-data.org/hebrew/text?book=Numbers&amp;chapter=24&amp;verse=14&amp;version=2021" TargetMode="External"/><Relationship Id="rId249" Type="http://schemas.openxmlformats.org/officeDocument/2006/relationships/hyperlink" Target="https://shebanq.ancient-data.org/hebrew/text?book=Numbers&amp;chapter=25&amp;verse=18&amp;version=2021" TargetMode="External"/><Relationship Id="rId250" Type="http://schemas.openxmlformats.org/officeDocument/2006/relationships/hyperlink" Target="https://shebanq.ancient-data.org/hebrew/text?book=Numbers&amp;chapter=28&amp;verse=2&amp;version=2021" TargetMode="External"/><Relationship Id="rId251" Type="http://schemas.openxmlformats.org/officeDocument/2006/relationships/hyperlink" Target="https://shebanq.ancient-data.org/hebrew/text?book=Numbers&amp;chapter=28&amp;verse=4&amp;version=2021" TargetMode="External"/><Relationship Id="rId252" Type="http://schemas.openxmlformats.org/officeDocument/2006/relationships/hyperlink" Target="https://shebanq.ancient-data.org/hebrew/text?book=Numbers&amp;chapter=28&amp;verse=9&amp;version=2021" TargetMode="External"/><Relationship Id="rId253" Type="http://schemas.openxmlformats.org/officeDocument/2006/relationships/hyperlink" Target="https://shebanq.ancient-data.org/hebrew/text?book=Numbers&amp;chapter=28&amp;verse=11&amp;version=2021" TargetMode="External"/><Relationship Id="rId254" Type="http://schemas.openxmlformats.org/officeDocument/2006/relationships/hyperlink" Target="https://shebanq.ancient-data.org/hebrew/text?book=Numbers&amp;chapter=28&amp;verse=25&amp;version=2021" TargetMode="External"/><Relationship Id="rId255" Type="http://schemas.openxmlformats.org/officeDocument/2006/relationships/hyperlink" Target="https://shebanq.ancient-data.org/hebrew/text?book=Numbers&amp;chapter=28&amp;verse=26&amp;version=2021" TargetMode="External"/><Relationship Id="rId256" Type="http://schemas.openxmlformats.org/officeDocument/2006/relationships/hyperlink" Target="https://shebanq.ancient-data.org/hebrew/text?book=Numbers&amp;chapter=29&amp;verse=1&amp;version=2021" TargetMode="External"/><Relationship Id="rId257" Type="http://schemas.openxmlformats.org/officeDocument/2006/relationships/hyperlink" Target="https://shebanq.ancient-data.org/hebrew/text?book=Numbers&amp;chapter=29&amp;verse=7&amp;version=2021" TargetMode="External"/><Relationship Id="rId258" Type="http://schemas.openxmlformats.org/officeDocument/2006/relationships/hyperlink" Target="https://shebanq.ancient-data.org/hebrew/text?book=Numbers&amp;chapter=29&amp;verse=12&amp;version=2021" TargetMode="External"/><Relationship Id="rId259" Type="http://schemas.openxmlformats.org/officeDocument/2006/relationships/hyperlink" Target="https://shebanq.ancient-data.org/hebrew/text?book=Numbers&amp;chapter=29&amp;verse=17&amp;version=2021" TargetMode="External"/><Relationship Id="rId260" Type="http://schemas.openxmlformats.org/officeDocument/2006/relationships/hyperlink" Target="https://shebanq.ancient-data.org/hebrew/text?book=Numbers&amp;chapter=29&amp;verse=20&amp;version=2021" TargetMode="External"/><Relationship Id="rId261" Type="http://schemas.openxmlformats.org/officeDocument/2006/relationships/hyperlink" Target="https://shebanq.ancient-data.org/hebrew/text?book=Numbers&amp;chapter=29&amp;verse=23&amp;version=2021" TargetMode="External"/><Relationship Id="rId262" Type="http://schemas.openxmlformats.org/officeDocument/2006/relationships/hyperlink" Target="https://shebanq.ancient-data.org/hebrew/text?book=Numbers&amp;chapter=29&amp;verse=26&amp;version=2021" TargetMode="External"/><Relationship Id="rId263" Type="http://schemas.openxmlformats.org/officeDocument/2006/relationships/hyperlink" Target="https://shebanq.ancient-data.org/hebrew/text?book=Numbers&amp;chapter=29&amp;verse=29&amp;version=2021" TargetMode="External"/><Relationship Id="rId264" Type="http://schemas.openxmlformats.org/officeDocument/2006/relationships/hyperlink" Target="https://shebanq.ancient-data.org/hebrew/text?book=Numbers&amp;chapter=29&amp;verse=32&amp;version=2021" TargetMode="External"/><Relationship Id="rId265" Type="http://schemas.openxmlformats.org/officeDocument/2006/relationships/hyperlink" Target="https://shebanq.ancient-data.org/hebrew/text?book=Numbers&amp;chapter=29&amp;verse=35&amp;version=2021" TargetMode="External"/><Relationship Id="rId266" Type="http://schemas.openxmlformats.org/officeDocument/2006/relationships/hyperlink" Target="https://shebanq.ancient-data.org/hebrew/text?book=Numbers&amp;chapter=30&amp;verse=6&amp;version=2021" TargetMode="External"/><Relationship Id="rId267" Type="http://schemas.openxmlformats.org/officeDocument/2006/relationships/hyperlink" Target="https://shebanq.ancient-data.org/hebrew/text?book=Numbers&amp;chapter=30&amp;verse=8&amp;version=2021" TargetMode="External"/><Relationship Id="rId268" Type="http://schemas.openxmlformats.org/officeDocument/2006/relationships/hyperlink" Target="https://shebanq.ancient-data.org/hebrew/text?book=Numbers&amp;chapter=30&amp;verse=9&amp;version=2021" TargetMode="External"/><Relationship Id="rId269" Type="http://schemas.openxmlformats.org/officeDocument/2006/relationships/hyperlink" Target="https://shebanq.ancient-data.org/hebrew/text?book=Numbers&amp;chapter=30&amp;verse=13&amp;version=2021" TargetMode="External"/><Relationship Id="rId270" Type="http://schemas.openxmlformats.org/officeDocument/2006/relationships/hyperlink" Target="https://shebanq.ancient-data.org/hebrew/text?book=Numbers&amp;chapter=30&amp;verse=15&amp;version=2021" TargetMode="External"/><Relationship Id="rId271" Type="http://schemas.openxmlformats.org/officeDocument/2006/relationships/hyperlink" Target="https://shebanq.ancient-data.org/hebrew/text?book=Numbers&amp;chapter=31&amp;verse=19&amp;version=2021" TargetMode="External"/><Relationship Id="rId272" Type="http://schemas.openxmlformats.org/officeDocument/2006/relationships/hyperlink" Target="https://shebanq.ancient-data.org/hebrew/text?book=Numbers&amp;chapter=31&amp;verse=24&amp;version=2021" TargetMode="External"/><Relationship Id="rId273" Type="http://schemas.openxmlformats.org/officeDocument/2006/relationships/hyperlink" Target="https://shebanq.ancient-data.org/hebrew/text?book=Numbers&amp;chapter=32&amp;verse=10&amp;version=2021" TargetMode="External"/><Relationship Id="rId274" Type="http://schemas.openxmlformats.org/officeDocument/2006/relationships/hyperlink" Target="https://shebanq.ancient-data.org/hebrew/text?book=Numbers&amp;chapter=33&amp;verse=3&amp;version=2021" TargetMode="External"/><Relationship Id="rId275" Type="http://schemas.openxmlformats.org/officeDocument/2006/relationships/hyperlink" Target="https://shebanq.ancient-data.org/hebrew/text?book=Numbers&amp;chapter=33&amp;verse=38&amp;version=2021" TargetMode="External"/><Relationship Id="rId276" Type="http://schemas.openxmlformats.org/officeDocument/2006/relationships/hyperlink" Target="https://shebanq.ancient-data.org/hebrew/text?book=Numbers&amp;chapter=33&amp;verse=39&amp;version=2021" TargetMode="External"/><Relationship Id="rId277" Type="http://schemas.openxmlformats.org/officeDocument/2006/relationships/hyperlink" Target="https://shebanq.ancient-data.org/hebrew/text?book=Deuteronomy&amp;chapter=1&amp;verse=3&amp;version=2021" TargetMode="External"/><Relationship Id="rId278" Type="http://schemas.openxmlformats.org/officeDocument/2006/relationships/hyperlink" Target="https://shebanq.ancient-data.org/hebrew/text?book=Deuteronomy&amp;chapter=1&amp;verse=9&amp;version=2021" TargetMode="External"/><Relationship Id="rId279" Type="http://schemas.openxmlformats.org/officeDocument/2006/relationships/hyperlink" Target="https://shebanq.ancient-data.org/hebrew/text?book=Deuteronomy&amp;chapter=1&amp;verse=16&amp;version=2021" TargetMode="External"/><Relationship Id="rId280" Type="http://schemas.openxmlformats.org/officeDocument/2006/relationships/hyperlink" Target="https://shebanq.ancient-data.org/hebrew/text?book=Deuteronomy&amp;chapter=1&amp;verse=18&amp;version=2021" TargetMode="External"/><Relationship Id="rId281" Type="http://schemas.openxmlformats.org/officeDocument/2006/relationships/hyperlink" Target="https://shebanq.ancient-data.org/hebrew/text?book=Deuteronomy&amp;chapter=2&amp;verse=34&amp;version=2021" TargetMode="External"/><Relationship Id="rId282" Type="http://schemas.openxmlformats.org/officeDocument/2006/relationships/hyperlink" Target="https://shebanq.ancient-data.org/hebrew/text?book=Deuteronomy&amp;chapter=3&amp;verse=4&amp;version=2021" TargetMode="External"/><Relationship Id="rId283" Type="http://schemas.openxmlformats.org/officeDocument/2006/relationships/hyperlink" Target="https://shebanq.ancient-data.org/hebrew/text?book=Deuteronomy&amp;chapter=3&amp;verse=8&amp;version=2021" TargetMode="External"/><Relationship Id="rId284" Type="http://schemas.openxmlformats.org/officeDocument/2006/relationships/hyperlink" Target="https://shebanq.ancient-data.org/hebrew/text?book=Deuteronomy&amp;chapter=3&amp;verse=12&amp;version=2021" TargetMode="External"/><Relationship Id="rId285" Type="http://schemas.openxmlformats.org/officeDocument/2006/relationships/hyperlink" Target="https://shebanq.ancient-data.org/hebrew/text?book=Deuteronomy&amp;chapter=3&amp;verse=18&amp;version=2021" TargetMode="External"/><Relationship Id="rId286" Type="http://schemas.openxmlformats.org/officeDocument/2006/relationships/hyperlink" Target="https://shebanq.ancient-data.org/hebrew/text?book=Deuteronomy&amp;chapter=3&amp;verse=21&amp;version=2021" TargetMode="External"/><Relationship Id="rId287" Type="http://schemas.openxmlformats.org/officeDocument/2006/relationships/hyperlink" Target="https://shebanq.ancient-data.org/hebrew/text?book=Deuteronomy&amp;chapter=3&amp;verse=23&amp;version=2021" TargetMode="External"/><Relationship Id="rId288" Type="http://schemas.openxmlformats.org/officeDocument/2006/relationships/hyperlink" Target="https://shebanq.ancient-data.org/hebrew/text?book=Deuteronomy&amp;chapter=4&amp;verse=14&amp;version=2021" TargetMode="External"/><Relationship Id="rId289" Type="http://schemas.openxmlformats.org/officeDocument/2006/relationships/hyperlink" Target="https://shebanq.ancient-data.org/hebrew/text?book=Deuteronomy&amp;chapter=4&amp;verse=15&amp;version=2021" TargetMode="External"/><Relationship Id="rId290" Type="http://schemas.openxmlformats.org/officeDocument/2006/relationships/hyperlink" Target="https://shebanq.ancient-data.org/hebrew/text?book=Deuteronomy&amp;chapter=4&amp;verse=30&amp;version=2021" TargetMode="External"/><Relationship Id="rId291" Type="http://schemas.openxmlformats.org/officeDocument/2006/relationships/hyperlink" Target="https://shebanq.ancient-data.org/hebrew/text?book=Deuteronomy&amp;chapter=5&amp;verse=5&amp;version=2021" TargetMode="External"/><Relationship Id="rId292" Type="http://schemas.openxmlformats.org/officeDocument/2006/relationships/hyperlink" Target="https://shebanq.ancient-data.org/hebrew/text?book=Deuteronomy&amp;chapter=9&amp;verse=10&amp;version=2021" TargetMode="External"/><Relationship Id="rId293" Type="http://schemas.openxmlformats.org/officeDocument/2006/relationships/hyperlink" Target="https://shebanq.ancient-data.org/hebrew/text?book=Deuteronomy&amp;chapter=9&amp;verse=20&amp;version=2021" TargetMode="External"/><Relationship Id="rId294" Type="http://schemas.openxmlformats.org/officeDocument/2006/relationships/hyperlink" Target="https://shebanq.ancient-data.org/hebrew/text?book=Deuteronomy&amp;chapter=10&amp;verse=1&amp;version=2021" TargetMode="External"/><Relationship Id="rId295" Type="http://schemas.openxmlformats.org/officeDocument/2006/relationships/hyperlink" Target="https://shebanq.ancient-data.org/hebrew/text?book=Deuteronomy&amp;chapter=10&amp;verse=4&amp;version=2021" TargetMode="External"/><Relationship Id="rId296" Type="http://schemas.openxmlformats.org/officeDocument/2006/relationships/hyperlink" Target="https://shebanq.ancient-data.org/hebrew/text?book=Deuteronomy&amp;chapter=10&amp;verse=8&amp;version=2021" TargetMode="External"/><Relationship Id="rId297" Type="http://schemas.openxmlformats.org/officeDocument/2006/relationships/hyperlink" Target="https://shebanq.ancient-data.org/hebrew/text?book=Deuteronomy&amp;chapter=11&amp;verse=14&amp;version=2021" TargetMode="External"/><Relationship Id="rId298" Type="http://schemas.openxmlformats.org/officeDocument/2006/relationships/hyperlink" Target="https://shebanq.ancient-data.org/hebrew/text?book=Deuteronomy&amp;chapter=15&amp;verse=12&amp;version=2021" TargetMode="External"/><Relationship Id="rId299" Type="http://schemas.openxmlformats.org/officeDocument/2006/relationships/hyperlink" Target="https://shebanq.ancient-data.org/hebrew/text?book=Deuteronomy&amp;chapter=16&amp;verse=1&amp;version=2021" TargetMode="External"/><Relationship Id="rId300" Type="http://schemas.openxmlformats.org/officeDocument/2006/relationships/hyperlink" Target="https://shebanq.ancient-data.org/hebrew/text?book=Deuteronomy&amp;chapter=16&amp;verse=4&amp;version=2021" TargetMode="External"/><Relationship Id="rId301" Type="http://schemas.openxmlformats.org/officeDocument/2006/relationships/hyperlink" Target="https://shebanq.ancient-data.org/hebrew/text?book=Deuteronomy&amp;chapter=16&amp;verse=6&amp;version=2021" TargetMode="External"/><Relationship Id="rId302" Type="http://schemas.openxmlformats.org/officeDocument/2006/relationships/hyperlink" Target="https://shebanq.ancient-data.org/hebrew/text?book=Deuteronomy&amp;chapter=16&amp;verse=7&amp;version=2021" TargetMode="External"/><Relationship Id="rId303" Type="http://schemas.openxmlformats.org/officeDocument/2006/relationships/hyperlink" Target="https://shebanq.ancient-data.org/hebrew/text?book=Deuteronomy&amp;chapter=18&amp;verse=16&amp;version=2021" TargetMode="External"/><Relationship Id="rId304" Type="http://schemas.openxmlformats.org/officeDocument/2006/relationships/hyperlink" Target="https://shebanq.ancient-data.org/hebrew/text?book=Deuteronomy&amp;chapter=21&amp;verse=16&amp;version=2021" TargetMode="External"/><Relationship Id="rId305" Type="http://schemas.openxmlformats.org/officeDocument/2006/relationships/hyperlink" Target="https://shebanq.ancient-data.org/hebrew/text?book=Deuteronomy&amp;chapter=21&amp;verse=23&amp;version=2021" TargetMode="External"/><Relationship Id="rId306" Type="http://schemas.openxmlformats.org/officeDocument/2006/relationships/hyperlink" Target="https://shebanq.ancient-data.org/hebrew/text?book=Deuteronomy&amp;chapter=24&amp;verse=15&amp;version=2021" TargetMode="External"/><Relationship Id="rId307" Type="http://schemas.openxmlformats.org/officeDocument/2006/relationships/hyperlink" Target="https://shebanq.ancient-data.org/hebrew/text?book=Deuteronomy&amp;chapter=26&amp;verse=12&amp;version=2021" TargetMode="External"/><Relationship Id="rId308" Type="http://schemas.openxmlformats.org/officeDocument/2006/relationships/hyperlink" Target="https://shebanq.ancient-data.org/hebrew/text?book=Deuteronomy&amp;chapter=27&amp;verse=2&amp;version=2021" TargetMode="External"/><Relationship Id="rId309" Type="http://schemas.openxmlformats.org/officeDocument/2006/relationships/hyperlink" Target="https://shebanq.ancient-data.org/hebrew/text?book=Deuteronomy&amp;chapter=27&amp;verse=11&amp;version=2021" TargetMode="External"/><Relationship Id="rId310" Type="http://schemas.openxmlformats.org/officeDocument/2006/relationships/hyperlink" Target="https://shebanq.ancient-data.org/hebrew/text?book=Deuteronomy&amp;chapter=28&amp;verse=12&amp;version=2021" TargetMode="External"/><Relationship Id="rId311" Type="http://schemas.openxmlformats.org/officeDocument/2006/relationships/hyperlink" Target="https://shebanq.ancient-data.org/hebrew/text?book=Deuteronomy&amp;chapter=28&amp;verse=29&amp;version=2021" TargetMode="External"/><Relationship Id="rId312" Type="http://schemas.openxmlformats.org/officeDocument/2006/relationships/hyperlink" Target="https://shebanq.ancient-data.org/hebrew/text?book=Deuteronomy&amp;chapter=28&amp;verse=67&amp;version=2021" TargetMode="External"/><Relationship Id="rId313" Type="http://schemas.openxmlformats.org/officeDocument/2006/relationships/hyperlink" Target="https://shebanq.ancient-data.org/hebrew/text?book=Deuteronomy&amp;chapter=31&amp;verse=10&amp;version=2021" TargetMode="External"/><Relationship Id="rId314" Type="http://schemas.openxmlformats.org/officeDocument/2006/relationships/hyperlink" Target="https://shebanq.ancient-data.org/hebrew/text?book=Deuteronomy&amp;chapter=31&amp;verse=17&amp;version=2021" TargetMode="External"/><Relationship Id="rId315" Type="http://schemas.openxmlformats.org/officeDocument/2006/relationships/hyperlink" Target="https://shebanq.ancient-data.org/hebrew/text?book=Deuteronomy&amp;chapter=31&amp;verse=18&amp;version=2021" TargetMode="External"/><Relationship Id="rId316" Type="http://schemas.openxmlformats.org/officeDocument/2006/relationships/hyperlink" Target="https://shebanq.ancient-data.org/hebrew/text?book=Deuteronomy&amp;chapter=31&amp;verse=22&amp;version=2021" TargetMode="External"/><Relationship Id="rId317" Type="http://schemas.openxmlformats.org/officeDocument/2006/relationships/hyperlink" Target="https://shebanq.ancient-data.org/hebrew/text?book=Deuteronomy&amp;chapter=31&amp;verse=29&amp;version=2021" TargetMode="External"/><Relationship Id="rId318" Type="http://schemas.openxmlformats.org/officeDocument/2006/relationships/hyperlink" Target="https://shebanq.ancient-data.org/hebrew/text?book=Deuteronomy&amp;chapter=32&amp;verse=48&amp;version=2021" TargetMode="External"/><Relationship Id="rId319" Type="http://schemas.openxmlformats.org/officeDocument/2006/relationships/hyperlink" Target="https://shebanq.ancient-data.org/hebrew/text?book=Deuteronomy&amp;chapter=34&amp;verse=7&amp;version=2021" TargetMode="External"/><Relationship Id="rId320" Type="http://schemas.openxmlformats.org/officeDocument/2006/relationships/hyperlink" Target="https://shebanq.ancient-data.org/hebrew/text?book=Joshua&amp;chapter=1&amp;verse=11&amp;version=2021" TargetMode="External"/><Relationship Id="rId321" Type="http://schemas.openxmlformats.org/officeDocument/2006/relationships/hyperlink" Target="https://shebanq.ancient-data.org/hebrew/text?book=Joshua&amp;chapter=2&amp;verse=5&amp;version=2021" TargetMode="External"/><Relationship Id="rId322" Type="http://schemas.openxmlformats.org/officeDocument/2006/relationships/hyperlink" Target="https://shebanq.ancient-data.org/hebrew/text?book=Joshua&amp;chapter=3&amp;verse=1&amp;version=2021" TargetMode="External"/><Relationship Id="rId323" Type="http://schemas.openxmlformats.org/officeDocument/2006/relationships/hyperlink" Target="https://shebanq.ancient-data.org/hebrew/text?book=Joshua&amp;chapter=4&amp;verse=14&amp;version=2021" TargetMode="External"/><Relationship Id="rId324" Type="http://schemas.openxmlformats.org/officeDocument/2006/relationships/hyperlink" Target="https://shebanq.ancient-data.org/hebrew/text?book=Joshua&amp;chapter=4&amp;verse=19&amp;version=2021" TargetMode="External"/><Relationship Id="rId325" Type="http://schemas.openxmlformats.org/officeDocument/2006/relationships/hyperlink" Target="https://shebanq.ancient-data.org/hebrew/text?book=Joshua&amp;chapter=5&amp;verse=2&amp;version=2021" TargetMode="External"/><Relationship Id="rId326" Type="http://schemas.openxmlformats.org/officeDocument/2006/relationships/hyperlink" Target="https://shebanq.ancient-data.org/hebrew/text?book=Joshua&amp;chapter=5&amp;verse=10&amp;version=2021" TargetMode="External"/><Relationship Id="rId327" Type="http://schemas.openxmlformats.org/officeDocument/2006/relationships/hyperlink" Target="https://shebanq.ancient-data.org/hebrew/text?book=Joshua&amp;chapter=5&amp;verse=11&amp;version=2021" TargetMode="External"/><Relationship Id="rId328" Type="http://schemas.openxmlformats.org/officeDocument/2006/relationships/hyperlink" Target="https://shebanq.ancient-data.org/hebrew/text?book=Joshua&amp;chapter=5&amp;verse=12&amp;version=2021" TargetMode="External"/><Relationship Id="rId329" Type="http://schemas.openxmlformats.org/officeDocument/2006/relationships/hyperlink" Target="https://shebanq.ancient-data.org/hebrew/text?book=Joshua&amp;chapter=6&amp;verse=4&amp;version=2021" TargetMode="External"/><Relationship Id="rId330" Type="http://schemas.openxmlformats.org/officeDocument/2006/relationships/hyperlink" Target="https://shebanq.ancient-data.org/hebrew/text?book=Joshua&amp;chapter=6&amp;verse=12&amp;version=2021" TargetMode="External"/><Relationship Id="rId331" Type="http://schemas.openxmlformats.org/officeDocument/2006/relationships/hyperlink" Target="https://shebanq.ancient-data.org/hebrew/text?book=Joshua&amp;chapter=6&amp;verse=14&amp;version=2021" TargetMode="External"/><Relationship Id="rId332" Type="http://schemas.openxmlformats.org/officeDocument/2006/relationships/hyperlink" Target="https://shebanq.ancient-data.org/hebrew/text?book=Joshua&amp;chapter=6&amp;verse=15&amp;version=2021" TargetMode="External"/><Relationship Id="rId333" Type="http://schemas.openxmlformats.org/officeDocument/2006/relationships/hyperlink" Target="https://shebanq.ancient-data.org/hebrew/text?book=Joshua&amp;chapter=6&amp;verse=16&amp;version=2021" TargetMode="External"/><Relationship Id="rId334" Type="http://schemas.openxmlformats.org/officeDocument/2006/relationships/hyperlink" Target="https://shebanq.ancient-data.org/hebrew/text?book=Joshua&amp;chapter=6&amp;verse=26&amp;version=2021" TargetMode="External"/><Relationship Id="rId335" Type="http://schemas.openxmlformats.org/officeDocument/2006/relationships/hyperlink" Target="https://shebanq.ancient-data.org/hebrew/text?book=Joshua&amp;chapter=7&amp;verse=14&amp;version=2021" TargetMode="External"/><Relationship Id="rId336" Type="http://schemas.openxmlformats.org/officeDocument/2006/relationships/hyperlink" Target="https://shebanq.ancient-data.org/hebrew/text?book=Joshua&amp;chapter=7&amp;verse=16&amp;version=2021" TargetMode="External"/><Relationship Id="rId337" Type="http://schemas.openxmlformats.org/officeDocument/2006/relationships/hyperlink" Target="https://shebanq.ancient-data.org/hebrew/text?book=Joshua&amp;chapter=7&amp;verse=25&amp;version=2021" TargetMode="External"/><Relationship Id="rId338" Type="http://schemas.openxmlformats.org/officeDocument/2006/relationships/hyperlink" Target="https://shebanq.ancient-data.org/hebrew/text?book=Joshua&amp;chapter=8&amp;verse=5&amp;version=2021" TargetMode="External"/><Relationship Id="rId339" Type="http://schemas.openxmlformats.org/officeDocument/2006/relationships/hyperlink" Target="https://shebanq.ancient-data.org/hebrew/text?book=Joshua&amp;chapter=8&amp;verse=6&amp;version=2021" TargetMode="External"/><Relationship Id="rId340" Type="http://schemas.openxmlformats.org/officeDocument/2006/relationships/hyperlink" Target="https://shebanq.ancient-data.org/hebrew/text?book=Joshua&amp;chapter=8&amp;verse=9&amp;version=2021" TargetMode="External"/><Relationship Id="rId341" Type="http://schemas.openxmlformats.org/officeDocument/2006/relationships/hyperlink" Target="https://shebanq.ancient-data.org/hebrew/text?book=Joshua&amp;chapter=8&amp;verse=10&amp;version=2021" TargetMode="External"/><Relationship Id="rId342" Type="http://schemas.openxmlformats.org/officeDocument/2006/relationships/hyperlink" Target="https://shebanq.ancient-data.org/hebrew/text?book=Joshua&amp;chapter=8&amp;verse=13&amp;version=2021" TargetMode="External"/><Relationship Id="rId343" Type="http://schemas.openxmlformats.org/officeDocument/2006/relationships/hyperlink" Target="https://shebanq.ancient-data.org/hebrew/text?book=Joshua&amp;chapter=8&amp;verse=25&amp;version=2021" TargetMode="External"/><Relationship Id="rId344" Type="http://schemas.openxmlformats.org/officeDocument/2006/relationships/hyperlink" Target="https://shebanq.ancient-data.org/hebrew/text?book=Joshua&amp;chapter=8&amp;verse=33&amp;version=2021" TargetMode="External"/><Relationship Id="rId345" Type="http://schemas.openxmlformats.org/officeDocument/2006/relationships/hyperlink" Target="https://shebanq.ancient-data.org/hebrew/text?book=Joshua&amp;chapter=9&amp;verse=12&amp;version=2021" TargetMode="External"/><Relationship Id="rId346" Type="http://schemas.openxmlformats.org/officeDocument/2006/relationships/hyperlink" Target="https://shebanq.ancient-data.org/hebrew/text?book=Joshua&amp;chapter=9&amp;verse=17&amp;version=2021" TargetMode="External"/><Relationship Id="rId347" Type="http://schemas.openxmlformats.org/officeDocument/2006/relationships/hyperlink" Target="https://shebanq.ancient-data.org/hebrew/text?book=Joshua&amp;chapter=9&amp;verse=27&amp;version=2021" TargetMode="External"/><Relationship Id="rId348" Type="http://schemas.openxmlformats.org/officeDocument/2006/relationships/hyperlink" Target="https://shebanq.ancient-data.org/hebrew/text?book=Joshua&amp;chapter=10&amp;verse=12&amp;version=2021" TargetMode="External"/><Relationship Id="rId349" Type="http://schemas.openxmlformats.org/officeDocument/2006/relationships/hyperlink" Target="https://shebanq.ancient-data.org/hebrew/text?book=Joshua&amp;chapter=10&amp;verse=28&amp;version=2021" TargetMode="External"/><Relationship Id="rId350" Type="http://schemas.openxmlformats.org/officeDocument/2006/relationships/hyperlink" Target="https://shebanq.ancient-data.org/hebrew/text?book=Joshua&amp;chapter=10&amp;verse=32&amp;version=2021" TargetMode="External"/><Relationship Id="rId351" Type="http://schemas.openxmlformats.org/officeDocument/2006/relationships/hyperlink" Target="https://shebanq.ancient-data.org/hebrew/text?book=Joshua&amp;chapter=10&amp;verse=35&amp;version=2021" TargetMode="External"/><Relationship Id="rId352" Type="http://schemas.openxmlformats.org/officeDocument/2006/relationships/hyperlink" Target="https://shebanq.ancient-data.org/hebrew/text?book=Joshua&amp;chapter=11&amp;verse=10&amp;version=2021" TargetMode="External"/><Relationship Id="rId353" Type="http://schemas.openxmlformats.org/officeDocument/2006/relationships/hyperlink" Target="https://shebanq.ancient-data.org/hebrew/text?book=Joshua&amp;chapter=11&amp;verse=21&amp;version=2021" TargetMode="External"/><Relationship Id="rId354" Type="http://schemas.openxmlformats.org/officeDocument/2006/relationships/hyperlink" Target="https://shebanq.ancient-data.org/hebrew/text?book=Joshua&amp;chapter=14&amp;verse=9&amp;version=2021" TargetMode="External"/><Relationship Id="rId355" Type="http://schemas.openxmlformats.org/officeDocument/2006/relationships/hyperlink" Target="https://shebanq.ancient-data.org/hebrew/text?book=Joshua&amp;chapter=14&amp;verse=11&amp;version=2021" TargetMode="External"/><Relationship Id="rId356" Type="http://schemas.openxmlformats.org/officeDocument/2006/relationships/hyperlink" Target="https://shebanq.ancient-data.org/hebrew/text?book=Joshua&amp;chapter=14&amp;verse=12&amp;version=2021" TargetMode="External"/><Relationship Id="rId357" Type="http://schemas.openxmlformats.org/officeDocument/2006/relationships/hyperlink" Target="https://shebanq.ancient-data.org/hebrew/text?book=Joshua&amp;chapter=20&amp;verse=6&amp;version=2021" TargetMode="External"/><Relationship Id="rId358" Type="http://schemas.openxmlformats.org/officeDocument/2006/relationships/hyperlink" Target="https://shebanq.ancient-data.org/hebrew/text?book=Joshua&amp;chapter=24&amp;verse=25&amp;version=2021" TargetMode="External"/><Relationship Id="rId359" Type="http://schemas.openxmlformats.org/officeDocument/2006/relationships/hyperlink" Target="https://shebanq.ancient-data.org/hebrew/text?book=Judges&amp;chapter=3&amp;verse=30&amp;version=2021" TargetMode="External"/><Relationship Id="rId360" Type="http://schemas.openxmlformats.org/officeDocument/2006/relationships/hyperlink" Target="https://shebanq.ancient-data.org/hebrew/text?book=Judges&amp;chapter=4&amp;verse=4&amp;version=2021" TargetMode="External"/><Relationship Id="rId361" Type="http://schemas.openxmlformats.org/officeDocument/2006/relationships/hyperlink" Target="https://shebanq.ancient-data.org/hebrew/text?book=Judges&amp;chapter=4&amp;verse=23&amp;version=2021" TargetMode="External"/><Relationship Id="rId362" Type="http://schemas.openxmlformats.org/officeDocument/2006/relationships/hyperlink" Target="https://shebanq.ancient-data.org/hebrew/text?book=Judges&amp;chapter=5&amp;verse=1&amp;version=2021" TargetMode="External"/><Relationship Id="rId363" Type="http://schemas.openxmlformats.org/officeDocument/2006/relationships/hyperlink" Target="https://shebanq.ancient-data.org/hebrew/text?book=Judges&amp;chapter=5&amp;verse=6&amp;version=2021" TargetMode="External"/><Relationship Id="rId364" Type="http://schemas.openxmlformats.org/officeDocument/2006/relationships/hyperlink" Target="https://shebanq.ancient-data.org/hebrew/text?book=Judges&amp;chapter=6&amp;verse=25&amp;version=2021" TargetMode="External"/><Relationship Id="rId365" Type="http://schemas.openxmlformats.org/officeDocument/2006/relationships/hyperlink" Target="https://shebanq.ancient-data.org/hebrew/text?book=Judges&amp;chapter=6&amp;verse=28&amp;version=2021" TargetMode="External"/><Relationship Id="rId366" Type="http://schemas.openxmlformats.org/officeDocument/2006/relationships/hyperlink" Target="https://shebanq.ancient-data.org/hebrew/text?book=Judges&amp;chapter=6&amp;verse=32&amp;version=2021" TargetMode="External"/><Relationship Id="rId367" Type="http://schemas.openxmlformats.org/officeDocument/2006/relationships/hyperlink" Target="https://shebanq.ancient-data.org/hebrew/text?book=Judges&amp;chapter=6&amp;verse=40&amp;version=2021" TargetMode="External"/><Relationship Id="rId368" Type="http://schemas.openxmlformats.org/officeDocument/2006/relationships/hyperlink" Target="https://shebanq.ancient-data.org/hebrew/text?book=Judges&amp;chapter=7&amp;verse=9&amp;version=2021" TargetMode="External"/><Relationship Id="rId369" Type="http://schemas.openxmlformats.org/officeDocument/2006/relationships/hyperlink" Target="https://shebanq.ancient-data.org/hebrew/text?book=Judges&amp;chapter=8&amp;verse=28&amp;version=2021" TargetMode="External"/><Relationship Id="rId370" Type="http://schemas.openxmlformats.org/officeDocument/2006/relationships/hyperlink" Target="https://shebanq.ancient-data.org/hebrew/text?book=Judges&amp;chapter=9&amp;verse=33&amp;version=2021" TargetMode="External"/><Relationship Id="rId371" Type="http://schemas.openxmlformats.org/officeDocument/2006/relationships/hyperlink" Target="https://shebanq.ancient-data.org/hebrew/text?book=Judges&amp;chapter=10&amp;verse=8&amp;version=2021" TargetMode="External"/><Relationship Id="rId372" Type="http://schemas.openxmlformats.org/officeDocument/2006/relationships/hyperlink" Target="https://shebanq.ancient-data.org/hebrew/text?book=Judges&amp;chapter=10&amp;verse=14&amp;version=2021" TargetMode="External"/><Relationship Id="rId373" Type="http://schemas.openxmlformats.org/officeDocument/2006/relationships/hyperlink" Target="https://shebanq.ancient-data.org/hebrew/text?book=Judges&amp;chapter=11&amp;verse=26&amp;version=2021" TargetMode="External"/><Relationship Id="rId374" Type="http://schemas.openxmlformats.org/officeDocument/2006/relationships/hyperlink" Target="https://shebanq.ancient-data.org/hebrew/text?book=Judges&amp;chapter=13&amp;verse=10&amp;version=2021" TargetMode="External"/><Relationship Id="rId375" Type="http://schemas.openxmlformats.org/officeDocument/2006/relationships/hyperlink" Target="https://shebanq.ancient-data.org/hebrew/text?book=Judges&amp;chapter=14&amp;verse=4&amp;version=2021" TargetMode="External"/><Relationship Id="rId376" Type="http://schemas.openxmlformats.org/officeDocument/2006/relationships/hyperlink" Target="https://shebanq.ancient-data.org/hebrew/text?book=Judges&amp;chapter=14&amp;verse=15&amp;version=2021" TargetMode="External"/><Relationship Id="rId377" Type="http://schemas.openxmlformats.org/officeDocument/2006/relationships/hyperlink" Target="https://shebanq.ancient-data.org/hebrew/text?book=Judges&amp;chapter=14&amp;verse=17&amp;version=2021" TargetMode="External"/><Relationship Id="rId378" Type="http://schemas.openxmlformats.org/officeDocument/2006/relationships/hyperlink" Target="https://shebanq.ancient-data.org/hebrew/text?book=Judges&amp;chapter=14&amp;verse=18&amp;version=2021" TargetMode="External"/><Relationship Id="rId379" Type="http://schemas.openxmlformats.org/officeDocument/2006/relationships/hyperlink" Target="https://shebanq.ancient-data.org/hebrew/text?book=Judges&amp;chapter=15&amp;verse=1&amp;version=2021" TargetMode="External"/><Relationship Id="rId380" Type="http://schemas.openxmlformats.org/officeDocument/2006/relationships/hyperlink" Target="https://shebanq.ancient-data.org/hebrew/text?book=Judges&amp;chapter=15&amp;verse=20&amp;version=2021" TargetMode="External"/><Relationship Id="rId381" Type="http://schemas.openxmlformats.org/officeDocument/2006/relationships/hyperlink" Target="https://shebanq.ancient-data.org/hebrew/text?book=Judges&amp;chapter=16&amp;verse=3&amp;version=2021" TargetMode="External"/><Relationship Id="rId382" Type="http://schemas.openxmlformats.org/officeDocument/2006/relationships/hyperlink" Target="https://shebanq.ancient-data.org/hebrew/text?book=Judges&amp;chapter=16&amp;verse=30&amp;version=2021" TargetMode="External"/><Relationship Id="rId383" Type="http://schemas.openxmlformats.org/officeDocument/2006/relationships/hyperlink" Target="https://shebanq.ancient-data.org/hebrew/text?book=Judges&amp;chapter=17&amp;verse=6&amp;version=2021" TargetMode="External"/><Relationship Id="rId384" Type="http://schemas.openxmlformats.org/officeDocument/2006/relationships/hyperlink" Target="https://shebanq.ancient-data.org/hebrew/text?book=Judges&amp;chapter=18&amp;verse=1&amp;version=2021" TargetMode="External"/><Relationship Id="rId385" Type="http://schemas.openxmlformats.org/officeDocument/2006/relationships/hyperlink" Target="https://shebanq.ancient-data.org/hebrew/text?book=Judges&amp;chapter=19&amp;verse=1&amp;version=2021" TargetMode="External"/><Relationship Id="rId386" Type="http://schemas.openxmlformats.org/officeDocument/2006/relationships/hyperlink" Target="https://shebanq.ancient-data.org/hebrew/text?book=Judges&amp;chapter=19&amp;verse=5&amp;version=2021" TargetMode="External"/><Relationship Id="rId387" Type="http://schemas.openxmlformats.org/officeDocument/2006/relationships/hyperlink" Target="https://shebanq.ancient-data.org/hebrew/text?book=Judges&amp;chapter=19&amp;verse=8&amp;version=2021" TargetMode="External"/><Relationship Id="rId388" Type="http://schemas.openxmlformats.org/officeDocument/2006/relationships/hyperlink" Target="https://shebanq.ancient-data.org/hebrew/text?book=Judges&amp;chapter=19&amp;verse=16&amp;version=2021" TargetMode="External"/><Relationship Id="rId389" Type="http://schemas.openxmlformats.org/officeDocument/2006/relationships/hyperlink" Target="https://shebanq.ancient-data.org/hebrew/text?book=Judges&amp;chapter=19&amp;verse=27&amp;version=2021" TargetMode="External"/><Relationship Id="rId390" Type="http://schemas.openxmlformats.org/officeDocument/2006/relationships/hyperlink" Target="https://shebanq.ancient-data.org/hebrew/text?book=Judges&amp;chapter=20&amp;verse=15&amp;version=2021" TargetMode="External"/><Relationship Id="rId391" Type="http://schemas.openxmlformats.org/officeDocument/2006/relationships/hyperlink" Target="https://shebanq.ancient-data.org/hebrew/text?book=Judges&amp;chapter=20&amp;verse=19&amp;version=2021" TargetMode="External"/><Relationship Id="rId392" Type="http://schemas.openxmlformats.org/officeDocument/2006/relationships/hyperlink" Target="https://shebanq.ancient-data.org/hebrew/text?book=Judges&amp;chapter=20&amp;verse=21&amp;version=2021" TargetMode="External"/><Relationship Id="rId393" Type="http://schemas.openxmlformats.org/officeDocument/2006/relationships/hyperlink" Target="https://shebanq.ancient-data.org/hebrew/text?book=Judges&amp;chapter=20&amp;verse=22&amp;version=2021" TargetMode="External"/><Relationship Id="rId394" Type="http://schemas.openxmlformats.org/officeDocument/2006/relationships/hyperlink" Target="https://shebanq.ancient-data.org/hebrew/text?book=Judges&amp;chapter=20&amp;verse=24&amp;version=2021" TargetMode="External"/><Relationship Id="rId395" Type="http://schemas.openxmlformats.org/officeDocument/2006/relationships/hyperlink" Target="https://shebanq.ancient-data.org/hebrew/text?book=Judges&amp;chapter=20&amp;verse=25&amp;version=2021" TargetMode="External"/><Relationship Id="rId396" Type="http://schemas.openxmlformats.org/officeDocument/2006/relationships/hyperlink" Target="https://shebanq.ancient-data.org/hebrew/text?book=Judges&amp;chapter=20&amp;verse=26&amp;version=2021" TargetMode="External"/><Relationship Id="rId397" Type="http://schemas.openxmlformats.org/officeDocument/2006/relationships/hyperlink" Target="https://shebanq.ancient-data.org/hebrew/text?book=Judges&amp;chapter=20&amp;verse=27&amp;version=2021" TargetMode="External"/><Relationship Id="rId398" Type="http://schemas.openxmlformats.org/officeDocument/2006/relationships/hyperlink" Target="https://shebanq.ancient-data.org/hebrew/text?book=Judges&amp;chapter=20&amp;verse=28&amp;version=2021" TargetMode="External"/><Relationship Id="rId399" Type="http://schemas.openxmlformats.org/officeDocument/2006/relationships/hyperlink" Target="https://shebanq.ancient-data.org/hebrew/text?book=Judges&amp;chapter=20&amp;verse=30&amp;version=2021" TargetMode="External"/><Relationship Id="rId400" Type="http://schemas.openxmlformats.org/officeDocument/2006/relationships/hyperlink" Target="https://shebanq.ancient-data.org/hebrew/text?book=Judges&amp;chapter=20&amp;verse=35&amp;version=2021" TargetMode="External"/><Relationship Id="rId401" Type="http://schemas.openxmlformats.org/officeDocument/2006/relationships/hyperlink" Target="https://shebanq.ancient-data.org/hebrew/text?book=Judges&amp;chapter=20&amp;verse=46&amp;version=2021" TargetMode="External"/><Relationship Id="rId402" Type="http://schemas.openxmlformats.org/officeDocument/2006/relationships/hyperlink" Target="https://shebanq.ancient-data.org/hebrew/text?book=Judges&amp;chapter=21&amp;verse=14&amp;version=2021" TargetMode="External"/><Relationship Id="rId403" Type="http://schemas.openxmlformats.org/officeDocument/2006/relationships/hyperlink" Target="https://shebanq.ancient-data.org/hebrew/text?book=Judges&amp;chapter=21&amp;verse=24&amp;version=2021" TargetMode="External"/><Relationship Id="rId404" Type="http://schemas.openxmlformats.org/officeDocument/2006/relationships/hyperlink" Target="https://shebanq.ancient-data.org/hebrew/text?book=Judges&amp;chapter=21&amp;verse=25&amp;version=2021" TargetMode="External"/><Relationship Id="rId405" Type="http://schemas.openxmlformats.org/officeDocument/2006/relationships/hyperlink" Target="https://shebanq.ancient-data.org/hebrew/text?book=1_Samuel&amp;chapter=1&amp;verse=19&amp;version=2021" TargetMode="External"/><Relationship Id="rId406" Type="http://schemas.openxmlformats.org/officeDocument/2006/relationships/hyperlink" Target="https://shebanq.ancient-data.org/hebrew/text?book=1_Samuel&amp;chapter=2&amp;verse=34&amp;version=2021" TargetMode="External"/><Relationship Id="rId407" Type="http://schemas.openxmlformats.org/officeDocument/2006/relationships/hyperlink" Target="https://shebanq.ancient-data.org/hebrew/text?book=1_Samuel&amp;chapter=3&amp;verse=1&amp;version=2021" TargetMode="External"/><Relationship Id="rId408" Type="http://schemas.openxmlformats.org/officeDocument/2006/relationships/hyperlink" Target="https://shebanq.ancient-data.org/hebrew/text?book=1_Samuel&amp;chapter=3&amp;verse=2&amp;version=2021" TargetMode="External"/><Relationship Id="rId409" Type="http://schemas.openxmlformats.org/officeDocument/2006/relationships/hyperlink" Target="https://shebanq.ancient-data.org/hebrew/text?book=1_Samuel&amp;chapter=3&amp;verse=12&amp;version=2021" TargetMode="External"/><Relationship Id="rId410" Type="http://schemas.openxmlformats.org/officeDocument/2006/relationships/hyperlink" Target="https://shebanq.ancient-data.org/hebrew/text?book=1_Samuel&amp;chapter=4&amp;verse=12&amp;version=2021" TargetMode="External"/><Relationship Id="rId411" Type="http://schemas.openxmlformats.org/officeDocument/2006/relationships/hyperlink" Target="https://shebanq.ancient-data.org/hebrew/text?book=1_Samuel&amp;chapter=5&amp;verse=4&amp;version=2021" TargetMode="External"/><Relationship Id="rId412" Type="http://schemas.openxmlformats.org/officeDocument/2006/relationships/hyperlink" Target="https://shebanq.ancient-data.org/hebrew/text?book=1_Samuel&amp;chapter=6&amp;verse=15&amp;version=2021" TargetMode="External"/><Relationship Id="rId413" Type="http://schemas.openxmlformats.org/officeDocument/2006/relationships/hyperlink" Target="https://shebanq.ancient-data.org/hebrew/text?book=1_Samuel&amp;chapter=6&amp;verse=16&amp;version=2021" TargetMode="External"/><Relationship Id="rId414" Type="http://schemas.openxmlformats.org/officeDocument/2006/relationships/hyperlink" Target="https://shebanq.ancient-data.org/hebrew/text?book=1_Samuel&amp;chapter=7&amp;verse=6&amp;version=2021" TargetMode="External"/><Relationship Id="rId415" Type="http://schemas.openxmlformats.org/officeDocument/2006/relationships/hyperlink" Target="https://shebanq.ancient-data.org/hebrew/text?book=1_Samuel&amp;chapter=7&amp;verse=10&amp;version=2021" TargetMode="External"/><Relationship Id="rId416" Type="http://schemas.openxmlformats.org/officeDocument/2006/relationships/hyperlink" Target="https://shebanq.ancient-data.org/hebrew/text?book=1_Samuel&amp;chapter=8&amp;verse=18&amp;version=2021" TargetMode="External"/><Relationship Id="rId417" Type="http://schemas.openxmlformats.org/officeDocument/2006/relationships/hyperlink" Target="https://shebanq.ancient-data.org/hebrew/text?book=1_Samuel&amp;chapter=9&amp;verse=19&amp;version=2021" TargetMode="External"/><Relationship Id="rId418" Type="http://schemas.openxmlformats.org/officeDocument/2006/relationships/hyperlink" Target="https://shebanq.ancient-data.org/hebrew/text?book=1_Samuel&amp;chapter=9&amp;verse=24&amp;version=2021" TargetMode="External"/><Relationship Id="rId419" Type="http://schemas.openxmlformats.org/officeDocument/2006/relationships/hyperlink" Target="https://shebanq.ancient-data.org/hebrew/text?book=1_Samuel&amp;chapter=10&amp;verse=9&amp;version=2021" TargetMode="External"/><Relationship Id="rId420" Type="http://schemas.openxmlformats.org/officeDocument/2006/relationships/hyperlink" Target="https://shebanq.ancient-data.org/hebrew/text?book=1_Samuel&amp;chapter=11&amp;verse=11&amp;version=2021" TargetMode="External"/><Relationship Id="rId421" Type="http://schemas.openxmlformats.org/officeDocument/2006/relationships/hyperlink" Target="https://shebanq.ancient-data.org/hebrew/text?book=1_Samuel&amp;chapter=11&amp;verse=13&amp;version=2021" TargetMode="External"/><Relationship Id="rId422" Type="http://schemas.openxmlformats.org/officeDocument/2006/relationships/hyperlink" Target="https://shebanq.ancient-data.org/hebrew/text?book=1_Samuel&amp;chapter=12&amp;verse=18&amp;version=2021" TargetMode="External"/><Relationship Id="rId423" Type="http://schemas.openxmlformats.org/officeDocument/2006/relationships/hyperlink" Target="https://shebanq.ancient-data.org/hebrew/text?book=1_Samuel&amp;chapter=13&amp;verse=22&amp;version=2021" TargetMode="External"/><Relationship Id="rId424" Type="http://schemas.openxmlformats.org/officeDocument/2006/relationships/hyperlink" Target="https://shebanq.ancient-data.org/hebrew/text?book=1_Samuel&amp;chapter=14&amp;verse=18&amp;version=2021" TargetMode="External"/><Relationship Id="rId425" Type="http://schemas.openxmlformats.org/officeDocument/2006/relationships/hyperlink" Target="https://shebanq.ancient-data.org/hebrew/text?book=1_Samuel&amp;chapter=14&amp;verse=23&amp;version=2021" TargetMode="External"/><Relationship Id="rId426" Type="http://schemas.openxmlformats.org/officeDocument/2006/relationships/hyperlink" Target="https://shebanq.ancient-data.org/hebrew/text?book=1_Samuel&amp;chapter=14&amp;verse=24&amp;version=2021" TargetMode="External"/><Relationship Id="rId427" Type="http://schemas.openxmlformats.org/officeDocument/2006/relationships/hyperlink" Target="https://shebanq.ancient-data.org/hebrew/text?book=1_Samuel&amp;chapter=14&amp;verse=31&amp;version=2021" TargetMode="External"/><Relationship Id="rId428" Type="http://schemas.openxmlformats.org/officeDocument/2006/relationships/hyperlink" Target="https://shebanq.ancient-data.org/hebrew/text?book=1_Samuel&amp;chapter=14&amp;verse=37&amp;version=2021" TargetMode="External"/><Relationship Id="rId429" Type="http://schemas.openxmlformats.org/officeDocument/2006/relationships/hyperlink" Target="https://shebanq.ancient-data.org/hebrew/text?book=1_Samuel&amp;chapter=15&amp;verse=12&amp;version=2021" TargetMode="External"/><Relationship Id="rId430" Type="http://schemas.openxmlformats.org/officeDocument/2006/relationships/hyperlink" Target="https://shebanq.ancient-data.org/hebrew/text?book=1_Samuel&amp;chapter=17&amp;verse=12&amp;version=2021" TargetMode="External"/><Relationship Id="rId431" Type="http://schemas.openxmlformats.org/officeDocument/2006/relationships/hyperlink" Target="https://shebanq.ancient-data.org/hebrew/text?book=1_Samuel&amp;chapter=17&amp;verse=20&amp;version=2021" TargetMode="External"/><Relationship Id="rId432" Type="http://schemas.openxmlformats.org/officeDocument/2006/relationships/hyperlink" Target="https://shebanq.ancient-data.org/hebrew/text?book=1_Samuel&amp;chapter=18&amp;verse=2&amp;version=2021" TargetMode="External"/><Relationship Id="rId433" Type="http://schemas.openxmlformats.org/officeDocument/2006/relationships/hyperlink" Target="https://shebanq.ancient-data.org/hebrew/text?book=1_Samuel&amp;chapter=18&amp;verse=19&amp;version=2021" TargetMode="External"/><Relationship Id="rId434" Type="http://schemas.openxmlformats.org/officeDocument/2006/relationships/hyperlink" Target="https://shebanq.ancient-data.org/hebrew/text?book=1_Samuel&amp;chapter=19&amp;verse=2&amp;version=2021" TargetMode="External"/><Relationship Id="rId435" Type="http://schemas.openxmlformats.org/officeDocument/2006/relationships/hyperlink" Target="https://shebanq.ancient-data.org/hebrew/text?book=1_Samuel&amp;chapter=19&amp;verse=10&amp;version=2021" TargetMode="External"/><Relationship Id="rId436" Type="http://schemas.openxmlformats.org/officeDocument/2006/relationships/hyperlink" Target="https://shebanq.ancient-data.org/hebrew/text?book=1_Samuel&amp;chapter=19&amp;verse=11&amp;version=2021" TargetMode="External"/><Relationship Id="rId437" Type="http://schemas.openxmlformats.org/officeDocument/2006/relationships/hyperlink" Target="https://shebanq.ancient-data.org/hebrew/text?book=1_Samuel&amp;chapter=20&amp;verse=19&amp;version=2021" TargetMode="External"/><Relationship Id="rId438" Type="http://schemas.openxmlformats.org/officeDocument/2006/relationships/hyperlink" Target="https://shebanq.ancient-data.org/hebrew/text?book=1_Samuel&amp;chapter=20&amp;verse=26&amp;version=2021" TargetMode="External"/><Relationship Id="rId439" Type="http://schemas.openxmlformats.org/officeDocument/2006/relationships/hyperlink" Target="https://shebanq.ancient-data.org/hebrew/text?book=1_Samuel&amp;chapter=20&amp;verse=34&amp;version=2021" TargetMode="External"/><Relationship Id="rId440" Type="http://schemas.openxmlformats.org/officeDocument/2006/relationships/hyperlink" Target="https://shebanq.ancient-data.org/hebrew/text?book=1_Samuel&amp;chapter=20&amp;verse=35&amp;version=2021" TargetMode="External"/><Relationship Id="rId441" Type="http://schemas.openxmlformats.org/officeDocument/2006/relationships/hyperlink" Target="https://shebanq.ancient-data.org/hebrew/text?book=1_Samuel&amp;chapter=21&amp;verse=7&amp;version=2021" TargetMode="External"/><Relationship Id="rId442" Type="http://schemas.openxmlformats.org/officeDocument/2006/relationships/hyperlink" Target="https://shebanq.ancient-data.org/hebrew/text?book=1_Samuel&amp;chapter=21&amp;verse=8&amp;version=2021" TargetMode="External"/><Relationship Id="rId443" Type="http://schemas.openxmlformats.org/officeDocument/2006/relationships/hyperlink" Target="https://shebanq.ancient-data.org/hebrew/text?book=1_Samuel&amp;chapter=21&amp;verse=11&amp;version=2021" TargetMode="External"/><Relationship Id="rId444" Type="http://schemas.openxmlformats.org/officeDocument/2006/relationships/hyperlink" Target="https://shebanq.ancient-data.org/hebrew/text?book=1_Samuel&amp;chapter=22&amp;verse=18&amp;version=2021" TargetMode="External"/><Relationship Id="rId445" Type="http://schemas.openxmlformats.org/officeDocument/2006/relationships/hyperlink" Target="https://shebanq.ancient-data.org/hebrew/text?book=1_Samuel&amp;chapter=22&amp;verse=22&amp;version=2021" TargetMode="External"/><Relationship Id="rId446" Type="http://schemas.openxmlformats.org/officeDocument/2006/relationships/hyperlink" Target="https://shebanq.ancient-data.org/hebrew/text?book=1_Samuel&amp;chapter=25&amp;verse=37&amp;version=2021" TargetMode="External"/><Relationship Id="rId447" Type="http://schemas.openxmlformats.org/officeDocument/2006/relationships/hyperlink" Target="https://shebanq.ancient-data.org/hebrew/text?book=1_Samuel&amp;chapter=27&amp;verse=6&amp;version=2021" TargetMode="External"/><Relationship Id="rId448" Type="http://schemas.openxmlformats.org/officeDocument/2006/relationships/hyperlink" Target="https://shebanq.ancient-data.org/hebrew/text?book=1_Samuel&amp;chapter=28&amp;verse=1&amp;version=2021" TargetMode="External"/><Relationship Id="rId449" Type="http://schemas.openxmlformats.org/officeDocument/2006/relationships/hyperlink" Target="https://shebanq.ancient-data.org/hebrew/text?book=1_Samuel&amp;chapter=28&amp;verse=25&amp;version=2021" TargetMode="External"/><Relationship Id="rId450" Type="http://schemas.openxmlformats.org/officeDocument/2006/relationships/hyperlink" Target="https://shebanq.ancient-data.org/hebrew/text?book=1_Samuel&amp;chapter=29&amp;verse=10&amp;version=2021" TargetMode="External"/><Relationship Id="rId451" Type="http://schemas.openxmlformats.org/officeDocument/2006/relationships/hyperlink" Target="https://shebanq.ancient-data.org/hebrew/text?book=1_Samuel&amp;chapter=29&amp;verse=11&amp;version=2021" TargetMode="External"/><Relationship Id="rId452" Type="http://schemas.openxmlformats.org/officeDocument/2006/relationships/hyperlink" Target="https://shebanq.ancient-data.org/hebrew/text?book=1_Samuel&amp;chapter=30&amp;verse=1&amp;version=2021" TargetMode="External"/><Relationship Id="rId453" Type="http://schemas.openxmlformats.org/officeDocument/2006/relationships/hyperlink" Target="https://shebanq.ancient-data.org/hebrew/text?book=1_Samuel&amp;chapter=31&amp;verse=6&amp;version=2021" TargetMode="External"/><Relationship Id="rId454" Type="http://schemas.openxmlformats.org/officeDocument/2006/relationships/hyperlink" Target="https://shebanq.ancient-data.org/hebrew/text?book=2_Samuel&amp;chapter=1&amp;verse=2&amp;version=2021" TargetMode="External"/><Relationship Id="rId455" Type="http://schemas.openxmlformats.org/officeDocument/2006/relationships/hyperlink" Target="https://shebanq.ancient-data.org/hebrew/text?book=2_Samuel&amp;chapter=2&amp;verse=17&amp;version=2021" TargetMode="External"/><Relationship Id="rId456" Type="http://schemas.openxmlformats.org/officeDocument/2006/relationships/hyperlink" Target="https://shebanq.ancient-data.org/hebrew/text?book=2_Samuel&amp;chapter=2&amp;verse=26&amp;version=2021" TargetMode="External"/><Relationship Id="rId457" Type="http://schemas.openxmlformats.org/officeDocument/2006/relationships/hyperlink" Target="https://shebanq.ancient-data.org/hebrew/text?book=2_Samuel&amp;chapter=3&amp;verse=35&amp;version=2021" TargetMode="External"/><Relationship Id="rId458" Type="http://schemas.openxmlformats.org/officeDocument/2006/relationships/hyperlink" Target="https://shebanq.ancient-data.org/hebrew/text?book=2_Samuel&amp;chapter=3&amp;verse=37&amp;version=2021" TargetMode="External"/><Relationship Id="rId459" Type="http://schemas.openxmlformats.org/officeDocument/2006/relationships/hyperlink" Target="https://shebanq.ancient-data.org/hebrew/text?book=2_Samuel&amp;chapter=5&amp;verse=8&amp;version=2021" TargetMode="External"/><Relationship Id="rId460" Type="http://schemas.openxmlformats.org/officeDocument/2006/relationships/hyperlink" Target="https://shebanq.ancient-data.org/hebrew/text?book=2_Samuel&amp;chapter=6&amp;verse=9&amp;version=2021" TargetMode="External"/><Relationship Id="rId461" Type="http://schemas.openxmlformats.org/officeDocument/2006/relationships/hyperlink" Target="https://shebanq.ancient-data.org/hebrew/text?book=2_Samuel&amp;chapter=7&amp;verse=4&amp;version=2021" TargetMode="External"/><Relationship Id="rId462" Type="http://schemas.openxmlformats.org/officeDocument/2006/relationships/hyperlink" Target="https://shebanq.ancient-data.org/hebrew/text?book=2_Samuel&amp;chapter=7&amp;verse=10&amp;version=2021" TargetMode="External"/><Relationship Id="rId463" Type="http://schemas.openxmlformats.org/officeDocument/2006/relationships/hyperlink" Target="https://shebanq.ancient-data.org/hebrew/text?book=2_Samuel&amp;chapter=11&amp;verse=12&amp;version=2021" TargetMode="External"/><Relationship Id="rId464" Type="http://schemas.openxmlformats.org/officeDocument/2006/relationships/hyperlink" Target="https://shebanq.ancient-data.org/hebrew/text?book=2_Samuel&amp;chapter=11&amp;verse=13&amp;version=2021" TargetMode="External"/><Relationship Id="rId465" Type="http://schemas.openxmlformats.org/officeDocument/2006/relationships/hyperlink" Target="https://shebanq.ancient-data.org/hebrew/text?book=2_Samuel&amp;chapter=11&amp;verse=14&amp;version=2021" TargetMode="External"/><Relationship Id="rId466" Type="http://schemas.openxmlformats.org/officeDocument/2006/relationships/hyperlink" Target="https://shebanq.ancient-data.org/hebrew/text?book=2_Samuel&amp;chapter=12&amp;verse=18&amp;version=2021" TargetMode="External"/><Relationship Id="rId467" Type="http://schemas.openxmlformats.org/officeDocument/2006/relationships/hyperlink" Target="https://shebanq.ancient-data.org/hebrew/text?book=2_Samuel&amp;chapter=13&amp;verse=4&amp;version=2021" TargetMode="External"/><Relationship Id="rId468" Type="http://schemas.openxmlformats.org/officeDocument/2006/relationships/hyperlink" Target="https://shebanq.ancient-data.org/hebrew/text?book=2_Samuel&amp;chapter=16&amp;verse=23&amp;version=2021" TargetMode="External"/><Relationship Id="rId469" Type="http://schemas.openxmlformats.org/officeDocument/2006/relationships/hyperlink" Target="https://shebanq.ancient-data.org/hebrew/text?book=2_Samuel&amp;chapter=17&amp;verse=9&amp;version=2021" TargetMode="External"/><Relationship Id="rId470" Type="http://schemas.openxmlformats.org/officeDocument/2006/relationships/hyperlink" Target="https://shebanq.ancient-data.org/hebrew/text?book=2_Samuel&amp;chapter=18&amp;verse=7&amp;version=2021" TargetMode="External"/><Relationship Id="rId471" Type="http://schemas.openxmlformats.org/officeDocument/2006/relationships/hyperlink" Target="https://shebanq.ancient-data.org/hebrew/text?book=2_Samuel&amp;chapter=18&amp;verse=8&amp;version=2021" TargetMode="External"/><Relationship Id="rId472" Type="http://schemas.openxmlformats.org/officeDocument/2006/relationships/hyperlink" Target="https://shebanq.ancient-data.org/hebrew/text?book=2_Samuel&amp;chapter=18&amp;verse=18&amp;version=2021" TargetMode="External"/><Relationship Id="rId473" Type="http://schemas.openxmlformats.org/officeDocument/2006/relationships/hyperlink" Target="https://shebanq.ancient-data.org/hebrew/text?book=2_Samuel&amp;chapter=18&amp;verse=20&amp;version=2021" TargetMode="External"/><Relationship Id="rId474" Type="http://schemas.openxmlformats.org/officeDocument/2006/relationships/hyperlink" Target="https://shebanq.ancient-data.org/hebrew/text?book=2_Samuel&amp;chapter=19&amp;verse=3&amp;version=2021" TargetMode="External"/><Relationship Id="rId475" Type="http://schemas.openxmlformats.org/officeDocument/2006/relationships/hyperlink" Target="https://shebanq.ancient-data.org/hebrew/text?book=2_Samuel&amp;chapter=19&amp;verse=4&amp;version=2021" TargetMode="External"/><Relationship Id="rId476" Type="http://schemas.openxmlformats.org/officeDocument/2006/relationships/hyperlink" Target="https://shebanq.ancient-data.org/hebrew/text?book=2_Samuel&amp;chapter=19&amp;verse=20&amp;version=2021" TargetMode="External"/><Relationship Id="rId477" Type="http://schemas.openxmlformats.org/officeDocument/2006/relationships/hyperlink" Target="https://shebanq.ancient-data.org/hebrew/text?book=2_Samuel&amp;chapter=20&amp;verse=18&amp;version=2021" TargetMode="External"/><Relationship Id="rId478" Type="http://schemas.openxmlformats.org/officeDocument/2006/relationships/hyperlink" Target="https://shebanq.ancient-data.org/hebrew/text?book=2_Samuel&amp;chapter=21&amp;verse=1&amp;version=2021" TargetMode="External"/><Relationship Id="rId479" Type="http://schemas.openxmlformats.org/officeDocument/2006/relationships/hyperlink" Target="https://shebanq.ancient-data.org/hebrew/text?book=2_Samuel&amp;chapter=21&amp;verse=9&amp;version=2021" TargetMode="External"/><Relationship Id="rId480" Type="http://schemas.openxmlformats.org/officeDocument/2006/relationships/hyperlink" Target="https://shebanq.ancient-data.org/hebrew/text?book=2_Samuel&amp;chapter=21&amp;verse=12&amp;version=2021" TargetMode="External"/><Relationship Id="rId481" Type="http://schemas.openxmlformats.org/officeDocument/2006/relationships/hyperlink" Target="https://shebanq.ancient-data.org/hebrew/text?book=2_Samuel&amp;chapter=22&amp;verse=1&amp;version=2021" TargetMode="External"/><Relationship Id="rId482" Type="http://schemas.openxmlformats.org/officeDocument/2006/relationships/hyperlink" Target="https://shebanq.ancient-data.org/hebrew/text?book=2_Samuel&amp;chapter=22&amp;verse=19&amp;version=2021" TargetMode="External"/><Relationship Id="rId483" Type="http://schemas.openxmlformats.org/officeDocument/2006/relationships/hyperlink" Target="https://shebanq.ancient-data.org/hebrew/text?book=2_Samuel&amp;chapter=23&amp;verse=10&amp;version=2021" TargetMode="External"/><Relationship Id="rId484" Type="http://schemas.openxmlformats.org/officeDocument/2006/relationships/hyperlink" Target="https://shebanq.ancient-data.org/hebrew/text?book=2_Samuel&amp;chapter=23&amp;verse=20&amp;version=2021" TargetMode="External"/><Relationship Id="rId485" Type="http://schemas.openxmlformats.org/officeDocument/2006/relationships/hyperlink" Target="https://shebanq.ancient-data.org/hebrew/text?book=2_Samuel&amp;chapter=24&amp;verse=11&amp;version=2021" TargetMode="External"/><Relationship Id="rId486" Type="http://schemas.openxmlformats.org/officeDocument/2006/relationships/hyperlink" Target="https://shebanq.ancient-data.org/hebrew/text?book=2_Samuel&amp;chapter=24&amp;verse=18&amp;version=2021" TargetMode="External"/><Relationship Id="rId487" Type="http://schemas.openxmlformats.org/officeDocument/2006/relationships/hyperlink" Target="https://shebanq.ancient-data.org/hebrew/text?book=1_Kings&amp;chapter=2&amp;verse=8&amp;version=2021" TargetMode="External"/><Relationship Id="rId488" Type="http://schemas.openxmlformats.org/officeDocument/2006/relationships/hyperlink" Target="https://shebanq.ancient-data.org/hebrew/text?book=1_Kings&amp;chapter=2&amp;verse=26&amp;version=2021" TargetMode="External"/><Relationship Id="rId489" Type="http://schemas.openxmlformats.org/officeDocument/2006/relationships/hyperlink" Target="https://shebanq.ancient-data.org/hebrew/text?book=1_Kings&amp;chapter=2&amp;verse=37&amp;version=2021" TargetMode="External"/><Relationship Id="rId490" Type="http://schemas.openxmlformats.org/officeDocument/2006/relationships/hyperlink" Target="https://shebanq.ancient-data.org/hebrew/text?book=1_Kings&amp;chapter=2&amp;verse=42&amp;version=2021" TargetMode="External"/><Relationship Id="rId491" Type="http://schemas.openxmlformats.org/officeDocument/2006/relationships/hyperlink" Target="https://shebanq.ancient-data.org/hebrew/text?book=1_Kings&amp;chapter=3&amp;verse=18&amp;version=2021" TargetMode="External"/><Relationship Id="rId492" Type="http://schemas.openxmlformats.org/officeDocument/2006/relationships/hyperlink" Target="https://shebanq.ancient-data.org/hebrew/text?book=1_Kings&amp;chapter=3&amp;verse=20&amp;version=2021" TargetMode="External"/><Relationship Id="rId493" Type="http://schemas.openxmlformats.org/officeDocument/2006/relationships/hyperlink" Target="https://shebanq.ancient-data.org/hebrew/text?book=1_Kings&amp;chapter=3&amp;verse=21&amp;version=2021" TargetMode="External"/><Relationship Id="rId494" Type="http://schemas.openxmlformats.org/officeDocument/2006/relationships/hyperlink" Target="https://shebanq.ancient-data.org/hebrew/text?book=1_Kings&amp;chapter=6&amp;verse=1&amp;version=2021" TargetMode="External"/><Relationship Id="rId495" Type="http://schemas.openxmlformats.org/officeDocument/2006/relationships/hyperlink" Target="https://shebanq.ancient-data.org/hebrew/text?book=1_Kings&amp;chapter=6&amp;verse=37&amp;version=2021" TargetMode="External"/><Relationship Id="rId496" Type="http://schemas.openxmlformats.org/officeDocument/2006/relationships/hyperlink" Target="https://shebanq.ancient-data.org/hebrew/text?book=1_Kings&amp;chapter=6&amp;verse=38&amp;version=2021" TargetMode="External"/><Relationship Id="rId497" Type="http://schemas.openxmlformats.org/officeDocument/2006/relationships/hyperlink" Target="https://shebanq.ancient-data.org/hebrew/text?book=1_Kings&amp;chapter=7&amp;verse=24&amp;version=2021" TargetMode="External"/><Relationship Id="rId498" Type="http://schemas.openxmlformats.org/officeDocument/2006/relationships/hyperlink" Target="https://shebanq.ancient-data.org/hebrew/text?book=1_Kings&amp;chapter=8&amp;verse=2&amp;version=2021" TargetMode="External"/><Relationship Id="rId499" Type="http://schemas.openxmlformats.org/officeDocument/2006/relationships/hyperlink" Target="https://shebanq.ancient-data.org/hebrew/text?book=1_Kings&amp;chapter=8&amp;verse=64&amp;version=2021" TargetMode="External"/><Relationship Id="rId500" Type="http://schemas.openxmlformats.org/officeDocument/2006/relationships/hyperlink" Target="https://shebanq.ancient-data.org/hebrew/text?book=1_Kings&amp;chapter=8&amp;verse=65&amp;version=2021" TargetMode="External"/><Relationship Id="rId501" Type="http://schemas.openxmlformats.org/officeDocument/2006/relationships/hyperlink" Target="https://shebanq.ancient-data.org/hebrew/text?book=1_Kings&amp;chapter=8&amp;verse=66&amp;version=2021" TargetMode="External"/><Relationship Id="rId502" Type="http://schemas.openxmlformats.org/officeDocument/2006/relationships/hyperlink" Target="https://shebanq.ancient-data.org/hebrew/text?book=1_Kings&amp;chapter=10&amp;verse=14&amp;version=2021" TargetMode="External"/><Relationship Id="rId503" Type="http://schemas.openxmlformats.org/officeDocument/2006/relationships/hyperlink" Target="https://shebanq.ancient-data.org/hebrew/text?book=1_Kings&amp;chapter=10&amp;verse=21&amp;version=2021" TargetMode="External"/><Relationship Id="rId504" Type="http://schemas.openxmlformats.org/officeDocument/2006/relationships/hyperlink" Target="https://shebanq.ancient-data.org/hebrew/text?book=1_Kings&amp;chapter=11&amp;verse=12&amp;version=2021" TargetMode="External"/><Relationship Id="rId505" Type="http://schemas.openxmlformats.org/officeDocument/2006/relationships/hyperlink" Target="https://shebanq.ancient-data.org/hebrew/text?book=1_Kings&amp;chapter=11&amp;verse=29&amp;version=2021" TargetMode="External"/><Relationship Id="rId506" Type="http://schemas.openxmlformats.org/officeDocument/2006/relationships/hyperlink" Target="https://shebanq.ancient-data.org/hebrew/text?book=1_Kings&amp;chapter=12&amp;verse=12&amp;version=2021" TargetMode="External"/><Relationship Id="rId507" Type="http://schemas.openxmlformats.org/officeDocument/2006/relationships/hyperlink" Target="https://shebanq.ancient-data.org/hebrew/text?book=1_Kings&amp;chapter=12&amp;verse=32&amp;version=2021" TargetMode="External"/><Relationship Id="rId508" Type="http://schemas.openxmlformats.org/officeDocument/2006/relationships/hyperlink" Target="https://shebanq.ancient-data.org/hebrew/text?book=1_Kings&amp;chapter=12&amp;verse=33&amp;version=2021" TargetMode="External"/><Relationship Id="rId509" Type="http://schemas.openxmlformats.org/officeDocument/2006/relationships/hyperlink" Target="https://shebanq.ancient-data.org/hebrew/text?book=1_Kings&amp;chapter=13&amp;verse=3&amp;version=2021" TargetMode="External"/><Relationship Id="rId510" Type="http://schemas.openxmlformats.org/officeDocument/2006/relationships/hyperlink" Target="https://shebanq.ancient-data.org/hebrew/text?book=1_Kings&amp;chapter=14&amp;verse=1&amp;version=2021" TargetMode="External"/><Relationship Id="rId511" Type="http://schemas.openxmlformats.org/officeDocument/2006/relationships/hyperlink" Target="https://shebanq.ancient-data.org/hebrew/text?book=1_Kings&amp;chapter=14&amp;verse=25&amp;version=2021" TargetMode="External"/><Relationship Id="rId512" Type="http://schemas.openxmlformats.org/officeDocument/2006/relationships/hyperlink" Target="https://shebanq.ancient-data.org/hebrew/text?book=1_Kings&amp;chapter=15&amp;verse=1&amp;version=2021" TargetMode="External"/><Relationship Id="rId513" Type="http://schemas.openxmlformats.org/officeDocument/2006/relationships/hyperlink" Target="https://shebanq.ancient-data.org/hebrew/text?book=1_Kings&amp;chapter=15&amp;verse=9&amp;version=2021" TargetMode="External"/><Relationship Id="rId514" Type="http://schemas.openxmlformats.org/officeDocument/2006/relationships/hyperlink" Target="https://shebanq.ancient-data.org/hebrew/text?book=1_Kings&amp;chapter=15&amp;verse=25&amp;version=2021" TargetMode="External"/><Relationship Id="rId515" Type="http://schemas.openxmlformats.org/officeDocument/2006/relationships/hyperlink" Target="https://shebanq.ancient-data.org/hebrew/text?book=1_Kings&amp;chapter=15&amp;verse=28&amp;version=2021" TargetMode="External"/><Relationship Id="rId516" Type="http://schemas.openxmlformats.org/officeDocument/2006/relationships/hyperlink" Target="https://shebanq.ancient-data.org/hebrew/text?book=1_Kings&amp;chapter=15&amp;verse=33&amp;version=2021" TargetMode="External"/><Relationship Id="rId517" Type="http://schemas.openxmlformats.org/officeDocument/2006/relationships/hyperlink" Target="https://shebanq.ancient-data.org/hebrew/text?book=1_Kings&amp;chapter=16&amp;verse=8&amp;version=2021" TargetMode="External"/><Relationship Id="rId518" Type="http://schemas.openxmlformats.org/officeDocument/2006/relationships/hyperlink" Target="https://shebanq.ancient-data.org/hebrew/text?book=1_Kings&amp;chapter=16&amp;verse=10&amp;version=2021" TargetMode="External"/><Relationship Id="rId519" Type="http://schemas.openxmlformats.org/officeDocument/2006/relationships/hyperlink" Target="https://shebanq.ancient-data.org/hebrew/text?book=1_Kings&amp;chapter=16&amp;verse=15&amp;version=2021" TargetMode="External"/><Relationship Id="rId520" Type="http://schemas.openxmlformats.org/officeDocument/2006/relationships/hyperlink" Target="https://shebanq.ancient-data.org/hebrew/text?book=1_Kings&amp;chapter=16&amp;verse=16&amp;version=2021" TargetMode="External"/><Relationship Id="rId521" Type="http://schemas.openxmlformats.org/officeDocument/2006/relationships/hyperlink" Target="https://shebanq.ancient-data.org/hebrew/text?book=1_Kings&amp;chapter=16&amp;verse=23&amp;version=2021" TargetMode="External"/><Relationship Id="rId522" Type="http://schemas.openxmlformats.org/officeDocument/2006/relationships/hyperlink" Target="https://shebanq.ancient-data.org/hebrew/text?book=1_Kings&amp;chapter=16&amp;verse=29&amp;version=2021" TargetMode="External"/><Relationship Id="rId523" Type="http://schemas.openxmlformats.org/officeDocument/2006/relationships/hyperlink" Target="https://shebanq.ancient-data.org/hebrew/text?book=1_Kings&amp;chapter=16&amp;verse=34&amp;version=2021" TargetMode="External"/><Relationship Id="rId524" Type="http://schemas.openxmlformats.org/officeDocument/2006/relationships/hyperlink" Target="https://shebanq.ancient-data.org/hebrew/text?book=1_Kings&amp;chapter=17&amp;verse=6&amp;version=2021" TargetMode="External"/><Relationship Id="rId525" Type="http://schemas.openxmlformats.org/officeDocument/2006/relationships/hyperlink" Target="https://shebanq.ancient-data.org/hebrew/text?book=1_Kings&amp;chapter=17&amp;verse=13&amp;version=2021" TargetMode="External"/><Relationship Id="rId526" Type="http://schemas.openxmlformats.org/officeDocument/2006/relationships/hyperlink" Target="https://shebanq.ancient-data.org/hebrew/text?book=1_Kings&amp;chapter=18&amp;verse=1&amp;version=2021" TargetMode="External"/><Relationship Id="rId527" Type="http://schemas.openxmlformats.org/officeDocument/2006/relationships/hyperlink" Target="https://shebanq.ancient-data.org/hebrew/text?book=1_Kings&amp;chapter=18&amp;verse=27&amp;version=2021" TargetMode="External"/><Relationship Id="rId528" Type="http://schemas.openxmlformats.org/officeDocument/2006/relationships/hyperlink" Target="https://shebanq.ancient-data.org/hebrew/text?book=1_Kings&amp;chapter=18&amp;verse=44&amp;version=2021" TargetMode="External"/><Relationship Id="rId529" Type="http://schemas.openxmlformats.org/officeDocument/2006/relationships/hyperlink" Target="https://shebanq.ancient-data.org/hebrew/text?book=1_Kings&amp;chapter=20&amp;verse=16&amp;version=2021" TargetMode="External"/><Relationship Id="rId530" Type="http://schemas.openxmlformats.org/officeDocument/2006/relationships/hyperlink" Target="https://shebanq.ancient-data.org/hebrew/text?book=1_Kings&amp;chapter=20&amp;verse=29&amp;version=2021" TargetMode="External"/><Relationship Id="rId531" Type="http://schemas.openxmlformats.org/officeDocument/2006/relationships/hyperlink" Target="https://shebanq.ancient-data.org/hebrew/text?book=1_Kings&amp;chapter=21&amp;verse=29&amp;version=2021" TargetMode="External"/><Relationship Id="rId532" Type="http://schemas.openxmlformats.org/officeDocument/2006/relationships/hyperlink" Target="https://shebanq.ancient-data.org/hebrew/text?book=1_Kings&amp;chapter=22&amp;verse=2&amp;version=2021" TargetMode="External"/><Relationship Id="rId533" Type="http://schemas.openxmlformats.org/officeDocument/2006/relationships/hyperlink" Target="https://shebanq.ancient-data.org/hebrew/text?book=1_Kings&amp;chapter=22&amp;verse=25&amp;version=2021" TargetMode="External"/><Relationship Id="rId534" Type="http://schemas.openxmlformats.org/officeDocument/2006/relationships/hyperlink" Target="https://shebanq.ancient-data.org/hebrew/text?book=1_Kings&amp;chapter=22&amp;verse=35&amp;version=2021" TargetMode="External"/><Relationship Id="rId535" Type="http://schemas.openxmlformats.org/officeDocument/2006/relationships/hyperlink" Target="https://shebanq.ancient-data.org/hebrew/text?book=1_Kings&amp;chapter=22&amp;verse=41&amp;version=2021" TargetMode="External"/><Relationship Id="rId536" Type="http://schemas.openxmlformats.org/officeDocument/2006/relationships/hyperlink" Target="https://shebanq.ancient-data.org/hebrew/text?book=1_Kings&amp;chapter=22&amp;verse=47&amp;version=2021" TargetMode="External"/><Relationship Id="rId537" Type="http://schemas.openxmlformats.org/officeDocument/2006/relationships/hyperlink" Target="https://shebanq.ancient-data.org/hebrew/text?book=1_Kings&amp;chapter=22&amp;verse=52&amp;version=2021" TargetMode="External"/><Relationship Id="rId538" Type="http://schemas.openxmlformats.org/officeDocument/2006/relationships/hyperlink" Target="https://shebanq.ancient-data.org/hebrew/text?book=2_Kings&amp;chapter=1&amp;verse=17&amp;version=2021" TargetMode="External"/><Relationship Id="rId539" Type="http://schemas.openxmlformats.org/officeDocument/2006/relationships/hyperlink" Target="https://shebanq.ancient-data.org/hebrew/text?book=2_Kings&amp;chapter=3&amp;verse=1&amp;version=2021" TargetMode="External"/><Relationship Id="rId540" Type="http://schemas.openxmlformats.org/officeDocument/2006/relationships/hyperlink" Target="https://shebanq.ancient-data.org/hebrew/text?book=2_Kings&amp;chapter=3&amp;verse=6&amp;version=2021" TargetMode="External"/><Relationship Id="rId541" Type="http://schemas.openxmlformats.org/officeDocument/2006/relationships/hyperlink" Target="https://shebanq.ancient-data.org/hebrew/text?book=2_Kings&amp;chapter=3&amp;verse=20&amp;version=2021" TargetMode="External"/><Relationship Id="rId542" Type="http://schemas.openxmlformats.org/officeDocument/2006/relationships/hyperlink" Target="https://shebanq.ancient-data.org/hebrew/text?book=2_Kings&amp;chapter=3&amp;verse=22&amp;version=2021" TargetMode="External"/><Relationship Id="rId543" Type="http://schemas.openxmlformats.org/officeDocument/2006/relationships/hyperlink" Target="https://shebanq.ancient-data.org/hebrew/text?book=2_Kings&amp;chapter=6&amp;verse=29&amp;version=2021" TargetMode="External"/><Relationship Id="rId544" Type="http://schemas.openxmlformats.org/officeDocument/2006/relationships/hyperlink" Target="https://shebanq.ancient-data.org/hebrew/text?book=2_Kings&amp;chapter=7&amp;verse=5&amp;version=2021" TargetMode="External"/><Relationship Id="rId545" Type="http://schemas.openxmlformats.org/officeDocument/2006/relationships/hyperlink" Target="https://shebanq.ancient-data.org/hebrew/text?book=2_Kings&amp;chapter=7&amp;verse=7&amp;version=2021" TargetMode="External"/><Relationship Id="rId546" Type="http://schemas.openxmlformats.org/officeDocument/2006/relationships/hyperlink" Target="https://shebanq.ancient-data.org/hebrew/text?book=2_Kings&amp;chapter=8&amp;verse=16&amp;version=2021" TargetMode="External"/><Relationship Id="rId547" Type="http://schemas.openxmlformats.org/officeDocument/2006/relationships/hyperlink" Target="https://shebanq.ancient-data.org/hebrew/text?book=2_Kings&amp;chapter=8&amp;verse=20&amp;version=2021" TargetMode="External"/><Relationship Id="rId548" Type="http://schemas.openxmlformats.org/officeDocument/2006/relationships/hyperlink" Target="https://shebanq.ancient-data.org/hebrew/text?book=2_Kings&amp;chapter=8&amp;verse=22&amp;version=2021" TargetMode="External"/><Relationship Id="rId549" Type="http://schemas.openxmlformats.org/officeDocument/2006/relationships/hyperlink" Target="https://shebanq.ancient-data.org/hebrew/text?book=2_Kings&amp;chapter=8&amp;verse=25&amp;version=2021" TargetMode="External"/><Relationship Id="rId550" Type="http://schemas.openxmlformats.org/officeDocument/2006/relationships/hyperlink" Target="https://shebanq.ancient-data.org/hebrew/text?book=2_Kings&amp;chapter=9&amp;verse=29&amp;version=2021" TargetMode="External"/><Relationship Id="rId551" Type="http://schemas.openxmlformats.org/officeDocument/2006/relationships/hyperlink" Target="https://shebanq.ancient-data.org/hebrew/text?book=2_Kings&amp;chapter=10&amp;verse=9&amp;version=2021" TargetMode="External"/><Relationship Id="rId552" Type="http://schemas.openxmlformats.org/officeDocument/2006/relationships/hyperlink" Target="https://shebanq.ancient-data.org/hebrew/text?book=2_Kings&amp;chapter=10&amp;verse=32&amp;version=2021" TargetMode="External"/><Relationship Id="rId553" Type="http://schemas.openxmlformats.org/officeDocument/2006/relationships/hyperlink" Target="https://shebanq.ancient-data.org/hebrew/text?book=2_Kings&amp;chapter=11&amp;verse=4&amp;version=2021" TargetMode="External"/><Relationship Id="rId554" Type="http://schemas.openxmlformats.org/officeDocument/2006/relationships/hyperlink" Target="https://shebanq.ancient-data.org/hebrew/text?book=2_Kings&amp;chapter=12&amp;verse=2&amp;version=2021" TargetMode="External"/><Relationship Id="rId555" Type="http://schemas.openxmlformats.org/officeDocument/2006/relationships/hyperlink" Target="https://shebanq.ancient-data.org/hebrew/text?book=2_Kings&amp;chapter=12&amp;verse=7&amp;version=2021" TargetMode="External"/><Relationship Id="rId556" Type="http://schemas.openxmlformats.org/officeDocument/2006/relationships/hyperlink" Target="https://shebanq.ancient-data.org/hebrew/text?book=2_Kings&amp;chapter=13&amp;verse=1&amp;version=2021" TargetMode="External"/><Relationship Id="rId557" Type="http://schemas.openxmlformats.org/officeDocument/2006/relationships/hyperlink" Target="https://shebanq.ancient-data.org/hebrew/text?book=2_Kings&amp;chapter=13&amp;verse=10&amp;version=2021" TargetMode="External"/><Relationship Id="rId558" Type="http://schemas.openxmlformats.org/officeDocument/2006/relationships/hyperlink" Target="https://shebanq.ancient-data.org/hebrew/text?book=2_Kings&amp;chapter=14&amp;verse=1&amp;version=2021" TargetMode="External"/><Relationship Id="rId559" Type="http://schemas.openxmlformats.org/officeDocument/2006/relationships/hyperlink" Target="https://shebanq.ancient-data.org/hebrew/text?book=2_Kings&amp;chapter=14&amp;verse=23&amp;version=2021" TargetMode="External"/><Relationship Id="rId560" Type="http://schemas.openxmlformats.org/officeDocument/2006/relationships/hyperlink" Target="https://shebanq.ancient-data.org/hebrew/text?book=2_Kings&amp;chapter=15&amp;verse=1&amp;version=2021" TargetMode="External"/><Relationship Id="rId561" Type="http://schemas.openxmlformats.org/officeDocument/2006/relationships/hyperlink" Target="https://shebanq.ancient-data.org/hebrew/text?book=2_Kings&amp;chapter=15&amp;verse=8&amp;version=2021" TargetMode="External"/><Relationship Id="rId562" Type="http://schemas.openxmlformats.org/officeDocument/2006/relationships/hyperlink" Target="https://shebanq.ancient-data.org/hebrew/text?book=2_Kings&amp;chapter=15&amp;verse=13&amp;version=2021" TargetMode="External"/><Relationship Id="rId563" Type="http://schemas.openxmlformats.org/officeDocument/2006/relationships/hyperlink" Target="https://shebanq.ancient-data.org/hebrew/text?book=2_Kings&amp;chapter=15&amp;verse=17&amp;version=2021" TargetMode="External"/><Relationship Id="rId564" Type="http://schemas.openxmlformats.org/officeDocument/2006/relationships/hyperlink" Target="https://shebanq.ancient-data.org/hebrew/text?book=2_Kings&amp;chapter=15&amp;verse=23&amp;version=2021" TargetMode="External"/><Relationship Id="rId565" Type="http://schemas.openxmlformats.org/officeDocument/2006/relationships/hyperlink" Target="https://shebanq.ancient-data.org/hebrew/text?book=2_Kings&amp;chapter=15&amp;verse=27&amp;version=2021" TargetMode="External"/><Relationship Id="rId566" Type="http://schemas.openxmlformats.org/officeDocument/2006/relationships/hyperlink" Target="https://shebanq.ancient-data.org/hebrew/text?book=2_Kings&amp;chapter=15&amp;verse=29&amp;version=2021" TargetMode="External"/><Relationship Id="rId567" Type="http://schemas.openxmlformats.org/officeDocument/2006/relationships/hyperlink" Target="https://shebanq.ancient-data.org/hebrew/text?book=2_Kings&amp;chapter=15&amp;verse=30&amp;version=2021" TargetMode="External"/><Relationship Id="rId568" Type="http://schemas.openxmlformats.org/officeDocument/2006/relationships/hyperlink" Target="https://shebanq.ancient-data.org/hebrew/text?book=2_Kings&amp;chapter=15&amp;verse=32&amp;version=2021" TargetMode="External"/><Relationship Id="rId569" Type="http://schemas.openxmlformats.org/officeDocument/2006/relationships/hyperlink" Target="https://shebanq.ancient-data.org/hebrew/text?book=2_Kings&amp;chapter=15&amp;verse=37&amp;version=2021" TargetMode="External"/><Relationship Id="rId570" Type="http://schemas.openxmlformats.org/officeDocument/2006/relationships/hyperlink" Target="https://shebanq.ancient-data.org/hebrew/text?book=2_Kings&amp;chapter=16&amp;verse=1&amp;version=2021" TargetMode="External"/><Relationship Id="rId571" Type="http://schemas.openxmlformats.org/officeDocument/2006/relationships/hyperlink" Target="https://shebanq.ancient-data.org/hebrew/text?book=2_Kings&amp;chapter=16&amp;verse=6&amp;version=2021" TargetMode="External"/><Relationship Id="rId572" Type="http://schemas.openxmlformats.org/officeDocument/2006/relationships/hyperlink" Target="https://shebanq.ancient-data.org/hebrew/text?book=2_Kings&amp;chapter=17&amp;verse=1&amp;version=2021" TargetMode="External"/><Relationship Id="rId573" Type="http://schemas.openxmlformats.org/officeDocument/2006/relationships/hyperlink" Target="https://shebanq.ancient-data.org/hebrew/text?book=2_Kings&amp;chapter=17&amp;verse=6&amp;version=2021" TargetMode="External"/><Relationship Id="rId574" Type="http://schemas.openxmlformats.org/officeDocument/2006/relationships/hyperlink" Target="https://shebanq.ancient-data.org/hebrew/text?book=2_Kings&amp;chapter=18&amp;verse=1&amp;version=2021" TargetMode="External"/><Relationship Id="rId575" Type="http://schemas.openxmlformats.org/officeDocument/2006/relationships/hyperlink" Target="https://shebanq.ancient-data.org/hebrew/text?book=2_Kings&amp;chapter=18&amp;verse=9&amp;version=2021" TargetMode="External"/><Relationship Id="rId576" Type="http://schemas.openxmlformats.org/officeDocument/2006/relationships/hyperlink" Target="https://shebanq.ancient-data.org/hebrew/text?book=2_Kings&amp;chapter=18&amp;verse=10&amp;version=2021" TargetMode="External"/><Relationship Id="rId577" Type="http://schemas.openxmlformats.org/officeDocument/2006/relationships/hyperlink" Target="https://shebanq.ancient-data.org/hebrew/text?book=2_Kings&amp;chapter=18&amp;verse=13&amp;version=2021" TargetMode="External"/><Relationship Id="rId578" Type="http://schemas.openxmlformats.org/officeDocument/2006/relationships/hyperlink" Target="https://shebanq.ancient-data.org/hebrew/text?book=2_Kings&amp;chapter=18&amp;verse=16&amp;version=2021" TargetMode="External"/><Relationship Id="rId579" Type="http://schemas.openxmlformats.org/officeDocument/2006/relationships/hyperlink" Target="https://shebanq.ancient-data.org/hebrew/text?book=2_Kings&amp;chapter=19&amp;verse=29&amp;version=2021" TargetMode="External"/><Relationship Id="rId580" Type="http://schemas.openxmlformats.org/officeDocument/2006/relationships/hyperlink" Target="https://shebanq.ancient-data.org/hebrew/text?book=2_Kings&amp;chapter=19&amp;verse=35&amp;version=2021" TargetMode="External"/><Relationship Id="rId581" Type="http://schemas.openxmlformats.org/officeDocument/2006/relationships/hyperlink" Target="https://shebanq.ancient-data.org/hebrew/text?book=2_Kings&amp;chapter=20&amp;verse=1&amp;version=2021" TargetMode="External"/><Relationship Id="rId582" Type="http://schemas.openxmlformats.org/officeDocument/2006/relationships/hyperlink" Target="https://shebanq.ancient-data.org/hebrew/text?book=2_Kings&amp;chapter=20&amp;verse=5&amp;version=2021" TargetMode="External"/><Relationship Id="rId583" Type="http://schemas.openxmlformats.org/officeDocument/2006/relationships/hyperlink" Target="https://shebanq.ancient-data.org/hebrew/text?book=2_Kings&amp;chapter=20&amp;verse=8&amp;version=2021" TargetMode="External"/><Relationship Id="rId584" Type="http://schemas.openxmlformats.org/officeDocument/2006/relationships/hyperlink" Target="https://shebanq.ancient-data.org/hebrew/text?book=2_Kings&amp;chapter=20&amp;verse=12&amp;version=2021" TargetMode="External"/><Relationship Id="rId585" Type="http://schemas.openxmlformats.org/officeDocument/2006/relationships/hyperlink" Target="https://shebanq.ancient-data.org/hebrew/text?book=2_Kings&amp;chapter=22&amp;verse=3&amp;version=2021" TargetMode="External"/><Relationship Id="rId586" Type="http://schemas.openxmlformats.org/officeDocument/2006/relationships/hyperlink" Target="https://shebanq.ancient-data.org/hebrew/text?book=2_Kings&amp;chapter=23&amp;verse=23&amp;version=2021" TargetMode="External"/><Relationship Id="rId587" Type="http://schemas.openxmlformats.org/officeDocument/2006/relationships/hyperlink" Target="https://shebanq.ancient-data.org/hebrew/text?book=2_Kings&amp;chapter=23&amp;verse=29&amp;version=2021" TargetMode="External"/><Relationship Id="rId588" Type="http://schemas.openxmlformats.org/officeDocument/2006/relationships/hyperlink" Target="https://shebanq.ancient-data.org/hebrew/text?book=2_Kings&amp;chapter=24&amp;verse=1&amp;version=2021" TargetMode="External"/><Relationship Id="rId589" Type="http://schemas.openxmlformats.org/officeDocument/2006/relationships/hyperlink" Target="https://shebanq.ancient-data.org/hebrew/text?book=2_Kings&amp;chapter=24&amp;verse=10&amp;version=2021" TargetMode="External"/><Relationship Id="rId590" Type="http://schemas.openxmlformats.org/officeDocument/2006/relationships/hyperlink" Target="https://shebanq.ancient-data.org/hebrew/text?book=2_Kings&amp;chapter=24&amp;verse=12&amp;version=2021" TargetMode="External"/><Relationship Id="rId591" Type="http://schemas.openxmlformats.org/officeDocument/2006/relationships/hyperlink" Target="https://shebanq.ancient-data.org/hebrew/text?book=2_Kings&amp;chapter=25&amp;verse=1&amp;version=2021" TargetMode="External"/><Relationship Id="rId592" Type="http://schemas.openxmlformats.org/officeDocument/2006/relationships/hyperlink" Target="https://shebanq.ancient-data.org/hebrew/text?book=2_Kings&amp;chapter=25&amp;verse=3&amp;version=2021" TargetMode="External"/><Relationship Id="rId593" Type="http://schemas.openxmlformats.org/officeDocument/2006/relationships/hyperlink" Target="https://shebanq.ancient-data.org/hebrew/text?book=2_Kings&amp;chapter=25&amp;verse=8&amp;version=2021" TargetMode="External"/><Relationship Id="rId594" Type="http://schemas.openxmlformats.org/officeDocument/2006/relationships/hyperlink" Target="https://shebanq.ancient-data.org/hebrew/text?book=2_Kings&amp;chapter=25&amp;verse=25&amp;version=2021" TargetMode="External"/><Relationship Id="rId595" Type="http://schemas.openxmlformats.org/officeDocument/2006/relationships/hyperlink" Target="https://shebanq.ancient-data.org/hebrew/text?book=2_Kings&amp;chapter=25&amp;verse=27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"b_time"}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